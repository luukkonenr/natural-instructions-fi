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Tehtävän numero 0</w:t>
      </w:r>
    </w:p>
    <w:p>
      <w:r>
        <w:t xml:space="preserve">Tässä tehtävässä pyydämme sinua kirjoittamaan annetun lauseen perusteella kysymyksen, joka liittyy tapahtumien järjestykseen eli sen ymmärtämiseen, miten tapahtumat yleensä järjestetään. Esimerkiksi "ansaitsee rahaa" esiintyy yleensä ennen "käyttää rahaa". Älä laadi kysymyksiä, joissa on tekstissä nimenomaisia mainintoja vastauksista. Sen sijaan se on vihjattava siitä, mitä on annettu. Toisin sanoen haluamme, että käytät "vaistoa" tai "tervettä järkeä". Huomaa, että kirjallisissa kysymyksissä ei tarvitse olla yhtä ainoaa oikeaa vastausta.</w:t>
      </w:r>
    </w:p>
    <w:p>
      <w:r>
        <w:rPr>
          <w:b/>
        </w:rPr>
        <w:t xml:space="preserve">Esimerkki 0.0</w:t>
      </w:r>
    </w:p>
    <w:p>
      <w:r>
        <w:t xml:space="preserve">Lause: Islam nousi myöhemmin enemmistöuskonnoksi vuosisatojen ottomaanien vallan aikana, vaikka merkittävä kristittyjen vähemmistö säilyikin.</w:t>
      </w:r>
    </w:p>
    <w:p>
      <w:r>
        <w:rPr>
          <w:b/>
        </w:rPr>
        <w:t xml:space="preserve">Tulos</w:t>
      </w:r>
    </w:p>
    <w:p>
      <w:r>
        <w:t xml:space="preserve">Mitä tapahtui ennen kuin islamista tuli enemmistöuskonto?</w:t>
      </w:r>
    </w:p>
    <w:p>
      <w:r>
        <w:rPr>
          <w:b/>
        </w:rPr>
        <w:t xml:space="preserve">Esimerkki 0.1</w:t>
      </w:r>
    </w:p>
    <w:p>
      <w:r>
        <w:t xml:space="preserve">Lause: Tara pyörähti takaisin ruoriin.</w:t>
      </w:r>
    </w:p>
    <w:p>
      <w:r>
        <w:rPr>
          <w:b/>
        </w:rPr>
        <w:t xml:space="preserve">Tulos</w:t>
      </w:r>
    </w:p>
    <w:p>
      <w:r>
        <w:t xml:space="preserve">Mitä seuraavaksi tapahtui?</w:t>
      </w:r>
    </w:p>
    <w:p>
      <w:r>
        <w:rPr>
          <w:b/>
        </w:rPr>
        <w:t xml:space="preserve">Esimerkki 0.2</w:t>
      </w:r>
    </w:p>
    <w:p>
      <w:r>
        <w:t xml:space="preserve">Lause: Preetam vannoo menevänsä naimisiin Nandinin kanssa, jos tapaa hänet uudelleen.</w:t>
      </w:r>
    </w:p>
    <w:p>
      <w:r>
        <w:rPr>
          <w:b/>
        </w:rPr>
        <w:t xml:space="preserve">Tulos</w:t>
      </w:r>
    </w:p>
    <w:p>
      <w:r>
        <w:t xml:space="preserve">Mitä tapahtui ennen kuin he tapasivat?</w:t>
      </w:r>
    </w:p>
    <w:p>
      <w:r>
        <w:rPr>
          <w:b/>
        </w:rPr>
        <w:t xml:space="preserve">Esimerkki 0.3</w:t>
      </w:r>
    </w:p>
    <w:p>
      <w:r>
        <w:t xml:space="preserve">Lause: Max ja Joey juoksivat usein peltojen halki jahdatessaan toisiaan.</w:t>
      </w:r>
    </w:p>
    <w:p>
      <w:r>
        <w:rPr>
          <w:b/>
        </w:rPr>
        <w:t xml:space="preserve">Tulos</w:t>
      </w:r>
    </w:p>
    <w:p>
      <w:r>
        <w:t xml:space="preserve">Mitä tapahtui sen jälkeen, kun Max ja Joey juoksivat pellolle?</w:t>
      </w:r>
    </w:p>
    <w:p>
      <w:r>
        <w:rPr>
          <w:b/>
        </w:rPr>
        <w:t xml:space="preserve">Esimerkki 0.4</w:t>
      </w:r>
    </w:p>
    <w:p>
      <w:r>
        <w:t xml:space="preserve">Lause: Universal Studiosin johtaja Carl Laemmle esitteli Einsteinille Chaplinin ja esitteli hänet Chaplinille.</w:t>
      </w:r>
    </w:p>
    <w:p>
      <w:r>
        <w:rPr>
          <w:b/>
        </w:rPr>
        <w:t xml:space="preserve">Tulos</w:t>
      </w:r>
    </w:p>
    <w:p>
      <w:r>
        <w:t xml:space="preserve">Tunsivatko Einstein ja Chaplin sen jälkeen toisensa?</w:t>
      </w:r>
    </w:p>
    <w:p>
      <w:r>
        <w:rPr>
          <w:b/>
        </w:rPr>
        <w:t xml:space="preserve">Esimerkki 0.5</w:t>
      </w:r>
    </w:p>
    <w:p>
      <w:r>
        <w:t xml:space="preserve">Lause: Hänen vastahyökkäyksensä dayak-sotureiden kanssa ajoi kiinalaiset pois Bausta ja Sarawakin rajan yli.</w:t>
      </w:r>
    </w:p>
    <w:p>
      <w:r>
        <w:rPr>
          <w:b/>
        </w:rPr>
        <w:t xml:space="preserve">Tulos</w:t>
      </w:r>
    </w:p>
    <w:p>
      <w:r>
        <w:t xml:space="preserve">Mitä kiinalaiset tekivät seuraavaksi?</w:t>
      </w:r>
    </w:p>
    <w:p>
      <w:r>
        <w:rPr>
          <w:b/>
        </w:rPr>
        <w:t xml:space="preserve">Esimerkki 0.6</w:t>
      </w:r>
    </w:p>
    <w:p>
      <w:r>
        <w:t xml:space="preserve">Lause: Ratnersin voitosta jo noin 30 prosenttia tulee Yhdysvalloista.</w:t>
      </w:r>
    </w:p>
    <w:p>
      <w:r>
        <w:rPr>
          <w:b/>
        </w:rPr>
        <w:t xml:space="preserve">Tulos</w:t>
      </w:r>
    </w:p>
    <w:p>
      <w:r>
        <w:t xml:space="preserve">Mitä tapahtui ennen kuin Ratners teki voittoa?</w:t>
      </w:r>
    </w:p>
    <w:p>
      <w:r>
        <w:rPr>
          <w:b/>
        </w:rPr>
        <w:t xml:space="preserve">Esimerkki 0.7</w:t>
      </w:r>
    </w:p>
    <w:p>
      <w:r>
        <w:t xml:space="preserve">Lause: 300 millimetrin piikiekot - noin tavallisen pizzan kokoiset - kuljetetaan ympäri laitosta suljetuissa muovikoteloissa, jotka kulkevat yläpuolella olevilla kiskoilla.</w:t>
      </w:r>
    </w:p>
    <w:p>
      <w:r>
        <w:rPr>
          <w:b/>
        </w:rPr>
        <w:t xml:space="preserve">Tulos</w:t>
      </w:r>
    </w:p>
    <w:p>
      <w:r>
        <w:t xml:space="preserve">Mitä tapahtuu sen jälkeen, kun kiekot on asetettu kiskoille?</w:t>
      </w:r>
    </w:p>
    <w:p>
      <w:r>
        <w:rPr>
          <w:b/>
        </w:rPr>
        <w:t xml:space="preserve">Esimerkki 0.8</w:t>
      </w:r>
    </w:p>
    <w:p>
      <w:r>
        <w:t xml:space="preserve">Lause: Lennon syyttää isäänsä siitä, että tämä on jälleen jättänyt hänet, ja lähtee sitten kertoessaan isälleen, että hän ei enää asu tämän kanssa.</w:t>
      </w:r>
    </w:p>
    <w:p>
      <w:r>
        <w:rPr>
          <w:b/>
        </w:rPr>
        <w:t xml:space="preserve">Tulos</w:t>
      </w:r>
    </w:p>
    <w:p>
      <w:r>
        <w:t xml:space="preserve">Mitä Lennon teki lähdettyään?</w:t>
      </w:r>
    </w:p>
    <w:p>
      <w:r>
        <w:rPr>
          <w:b/>
        </w:rPr>
        <w:t xml:space="preserve">Esimerkki 0.9</w:t>
      </w:r>
    </w:p>
    <w:p>
      <w:r>
        <w:t xml:space="preserve">Lause: Hän kertoi meille, että hän ei saanut Washingtonista paljonkaan kiinnostusta tai rahaa tällaiseen tarkoitukseen, osittain siksi, että näissä maissa oli diktatuurihallituksia.</w:t>
      </w:r>
    </w:p>
    <w:p>
      <w:r>
        <w:rPr>
          <w:b/>
        </w:rPr>
        <w:t xml:space="preserve">Tulos</w:t>
      </w:r>
    </w:p>
    <w:p>
      <w:r>
        <w:t xml:space="preserve">Mitä tapahtui sen jälkeen, kun hän yritti saada rahaa näistä maista?</w:t>
      </w:r>
    </w:p>
    <w:p>
      <w:r>
        <w:rPr>
          <w:b/>
        </w:rPr>
        <w:t xml:space="preserve">Esimerkki 0.10</w:t>
      </w:r>
    </w:p>
    <w:p>
      <w:r>
        <w:t xml:space="preserve">Lause: Se oli jopa pieni huone yhden komeron perällä.</w:t>
      </w:r>
    </w:p>
    <w:p>
      <w:r>
        <w:rPr>
          <w:b/>
        </w:rPr>
        <w:t xml:space="preserve">Tulos</w:t>
      </w:r>
    </w:p>
    <w:p>
      <w:r>
        <w:t xml:space="preserve">Mitä tapahtui sen jälkeen, kun huone löydettiin?</w:t>
      </w:r>
    </w:p>
    <w:p>
      <w:r>
        <w:rPr>
          <w:b/>
        </w:rPr>
        <w:t xml:space="preserve">Esimerkki 0.11</w:t>
      </w:r>
    </w:p>
    <w:p>
      <w:r>
        <w:t xml:space="preserve">Lause: Gandharan kuningas estää sitten kaikkia tarttumasta siihen vähäiseen ruokaan, jota tarjotaan .</w:t>
      </w:r>
    </w:p>
    <w:p>
      <w:r>
        <w:rPr>
          <w:b/>
        </w:rPr>
        <w:t xml:space="preserve">Tulos</w:t>
      </w:r>
    </w:p>
    <w:p>
      <w:r>
        <w:t xml:space="preserve">Mitä tapahtui sen jälkeen, kun kuningas pysäytti heidät?</w:t>
      </w:r>
    </w:p>
    <w:p>
      <w:r>
        <w:rPr>
          <w:b/>
        </w:rPr>
        <w:t xml:space="preserve">Esimerkki 0.12</w:t>
      </w:r>
    </w:p>
    <w:p>
      <w:r>
        <w:t xml:space="preserve">Lause: Useat vuokralaiset syyttävät kuitenkin muita naapureita erimielisyyksien aiheuttajiksi.</w:t>
      </w:r>
    </w:p>
    <w:p>
      <w:r>
        <w:rPr>
          <w:b/>
        </w:rPr>
        <w:t xml:space="preserve">Tulos</w:t>
      </w:r>
    </w:p>
    <w:p>
      <w:r>
        <w:t xml:space="preserve">Mitä vuokralaiset tekevät erimielisyyden seurauksena?</w:t>
      </w:r>
    </w:p>
    <w:p>
      <w:r>
        <w:rPr>
          <w:b/>
        </w:rPr>
        <w:t xml:space="preserve">Esimerkki 0.13</w:t>
      </w:r>
    </w:p>
    <w:p>
      <w:r>
        <w:t xml:space="preserve">Lause: Joe teki niin, ja kun hän oli saanut siteen käteensä, hän ajoi isänsä kanssa traktorilla pellolle.</w:t>
      </w:r>
    </w:p>
    <w:p>
      <w:r>
        <w:rPr>
          <w:b/>
        </w:rPr>
        <w:t xml:space="preserve">Tulos</w:t>
      </w:r>
    </w:p>
    <w:p>
      <w:r>
        <w:t xml:space="preserve">Mitä Joe ja hänen isänsä tekivät ratsastettuaan pellolla?</w:t>
      </w:r>
    </w:p>
    <w:p>
      <w:r>
        <w:rPr>
          <w:b/>
        </w:rPr>
        <w:t xml:space="preserve">Esimerkki 0.14</w:t>
      </w:r>
    </w:p>
    <w:p>
      <w:r>
        <w:t xml:space="preserve">Lause: Joitakin hallituksen virkamiehiä huolestutti, että terroristit voisivat käyttää tällaisia häiriöitä hyväkseen.</w:t>
      </w:r>
    </w:p>
    <w:p>
      <w:r>
        <w:rPr>
          <w:b/>
        </w:rPr>
        <w:t xml:space="preserve">Tulos</w:t>
      </w:r>
    </w:p>
    <w:p>
      <w:r>
        <w:t xml:space="preserve">Mitä virkamiehet tekevät ilmaistakseen huolensa?</w:t>
      </w:r>
    </w:p>
    <w:p>
      <w:r>
        <w:rPr>
          <w:b/>
        </w:rPr>
        <w:t xml:space="preserve">Esimerkki 0.15</w:t>
      </w:r>
    </w:p>
    <w:p>
      <w:r>
        <w:t xml:space="preserve">Lause: Päätöslauselmassa, jolla luodaan uusi tiedusteluvaliokuntarakenne, olisi annettava valiokunnalle tai valiokunnille valtuudet haasteen antamiseen.</w:t>
      </w:r>
    </w:p>
    <w:p>
      <w:r>
        <w:rPr>
          <w:b/>
        </w:rPr>
        <w:t xml:space="preserve">Tulos</w:t>
      </w:r>
    </w:p>
    <w:p>
      <w:r>
        <w:t xml:space="preserve">Mitä tapahtuu sen jälkeen, kun haaste on hyväksytty?</w:t>
      </w:r>
    </w:p>
    <w:p>
      <w:r>
        <w:rPr>
          <w:b/>
        </w:rPr>
        <w:t xml:space="preserve">Esimerkki 0.16</w:t>
      </w:r>
    </w:p>
    <w:p>
      <w:r>
        <w:t xml:space="preserve">Lause: Pushkin sitoutui vähitellen yhteiskunnallisiin uudistuksiin ja nousi kirjallisten radikaalien puolestapuhujaksi.</w:t>
      </w:r>
    </w:p>
    <w:p>
      <w:r>
        <w:rPr>
          <w:b/>
        </w:rPr>
        <w:t xml:space="preserve">Tulos</w:t>
      </w:r>
    </w:p>
    <w:p>
      <w:r>
        <w:t xml:space="preserve">Mitä Puskin teki seuraavaksi?</w:t>
      </w:r>
    </w:p>
    <w:p>
      <w:r>
        <w:rPr>
          <w:b/>
        </w:rPr>
        <w:t xml:space="preserve">Esimerkki 0.17</w:t>
      </w:r>
    </w:p>
    <w:p>
      <w:r>
        <w:t xml:space="preserve">Lause: Hän tilasi kustakin vihanneksesta maukkaimman lajikkeen ja kustakin kukasta kauneimman lajikkeen.</w:t>
      </w:r>
    </w:p>
    <w:p>
      <w:r>
        <w:rPr>
          <w:b/>
        </w:rPr>
        <w:t xml:space="preserve">Tulos</w:t>
      </w:r>
    </w:p>
    <w:p>
      <w:r>
        <w:t xml:space="preserve">Mitä hän teki sen jälkeen, kun hän oli tilannut kunkin vihanneksen maukkaimman lajikkeen ja kunkin kukan kauneimman lajikkeen ?</w:t>
      </w:r>
    </w:p>
    <w:p>
      <w:r>
        <w:rPr>
          <w:b/>
        </w:rPr>
        <w:t xml:space="preserve">Esimerkki 0.18</w:t>
      </w:r>
    </w:p>
    <w:p>
      <w:r>
        <w:t xml:space="preserve">Lause: Heidän kulttuurinsa kehittyi vieraiden voimien paineen ja vaikutuksen alaisena, olipa heidän alkuperänsä mikä tahansa.</w:t>
      </w:r>
    </w:p>
    <w:p>
      <w:r>
        <w:rPr>
          <w:b/>
        </w:rPr>
        <w:t xml:space="preserve">Tulos</w:t>
      </w:r>
    </w:p>
    <w:p>
      <w:r>
        <w:t xml:space="preserve">Mitä tapahtuu evoluution jälkeen?</w:t>
      </w:r>
    </w:p>
    <w:p>
      <w:r>
        <w:rPr>
          <w:b/>
        </w:rPr>
        <w:t xml:space="preserve">Tulos</w:t>
      </w:r>
    </w:p>
    <w:p>
      <w:r>
        <w:t xml:space="preserve">Mitä tapahtuu evoluution jälkeen?</w:t>
      </w:r>
    </w:p>
    <w:p>
      <w:r>
        <w:rPr>
          <w:b/>
        </w:rPr>
        <w:t xml:space="preserve">Esimerkki 0.19</w:t>
      </w:r>
    </w:p>
    <w:p>
      <w:r>
        <w:t xml:space="preserve">Lause: Tapauduin hänen olkapäähänsä osoittaakseni, etten naura hänelle.</w:t>
      </w:r>
    </w:p>
    <w:p>
      <w:r>
        <w:rPr>
          <w:b/>
        </w:rPr>
        <w:t xml:space="preserve">Tulos</w:t>
      </w:r>
    </w:p>
    <w:p>
      <w:r>
        <w:t xml:space="preserve">Mitä tapahtui sen jälkeen, kun he taputtivat hänen olkapäätään?</w:t>
      </w:r>
    </w:p>
    <w:p>
      <w:r>
        <w:rPr>
          <w:b/>
        </w:rPr>
        <w:t xml:space="preserve">Esimerkki 0.20</w:t>
      </w:r>
    </w:p>
    <w:p>
      <w:r>
        <w:t xml:space="preserve">Lause: Mintie olisi kollegojensa mukaan voinut tienata paljon rahaa yksityisvastaanotolla.</w:t>
      </w:r>
    </w:p>
    <w:p>
      <w:r>
        <w:rPr>
          <w:b/>
        </w:rPr>
        <w:t xml:space="preserve">Tulos</w:t>
      </w:r>
    </w:p>
    <w:p>
      <w:r>
        <w:t xml:space="preserve">Mitä Mintie tekee tienattuaan rahaa?</w:t>
      </w:r>
    </w:p>
    <w:p>
      <w:r>
        <w:rPr>
          <w:b/>
        </w:rPr>
        <w:t xml:space="preserve">Esimerkki 0.21</w:t>
      </w:r>
    </w:p>
    <w:p>
      <w:r>
        <w:t xml:space="preserve">Lause: Hän väitti, että muslimeille on tärkeämpää tappaa amerikkalaisia kuin tappaa muita vääräuskoisia.".</w:t>
      </w:r>
    </w:p>
    <w:p>
      <w:r>
        <w:rPr>
          <w:b/>
        </w:rPr>
        <w:t xml:space="preserve">Tulos</w:t>
      </w:r>
    </w:p>
    <w:p>
      <w:r>
        <w:t xml:space="preserve">Mitä tapahtui sen jälkeen, kun hän aloitti vaatimuksensa?</w:t>
      </w:r>
    </w:p>
    <w:p>
      <w:r>
        <w:rPr>
          <w:b/>
        </w:rPr>
        <w:t xml:space="preserve">Esimerkki 0.22</w:t>
      </w:r>
    </w:p>
    <w:p>
      <w:r>
        <w:t xml:space="preserve">Lause: Kelly sanoi, että laboratoriosta valmistukseen kuluvan ajan pitäisi olla mahdollisimman lähellä nollaa.</w:t>
      </w:r>
    </w:p>
    <w:p>
      <w:r>
        <w:rPr>
          <w:b/>
        </w:rPr>
        <w:t xml:space="preserve">Tulos</w:t>
      </w:r>
    </w:p>
    <w:p>
      <w:r>
        <w:t xml:space="preserve">Mitä tapahtui Kellyn puheen jälkeen?</w:t>
      </w:r>
    </w:p>
    <w:p>
      <w:r>
        <w:rPr>
          <w:b/>
        </w:rPr>
        <w:t xml:space="preserve">Esimerkki 0.23</w:t>
      </w:r>
    </w:p>
    <w:p>
      <w:r>
        <w:t xml:space="preserve">Lause: "... lause: "Asiat, joita olen vuosien varrella käsitellyt, ovat olleet ihmisten auttamista säilyttämään elämän perusasiat - koti, terveydenhoito, työpaikat ja perhe.</w:t>
      </w:r>
    </w:p>
    <w:p>
      <w:r>
        <w:rPr>
          <w:b/>
        </w:rPr>
        <w:t xml:space="preserve">Tulos</w:t>
      </w:r>
    </w:p>
    <w:p>
      <w:r>
        <w:t xml:space="preserve">Mitä tapahtuu sen jälkeen, kun he auttavat jotakuta ylläpitämään kotiaan?</w:t>
      </w:r>
    </w:p>
    <w:p>
      <w:r>
        <w:rPr>
          <w:b/>
        </w:rPr>
        <w:t xml:space="preserve">Esimerkki 0.24</w:t>
      </w:r>
    </w:p>
    <w:p>
      <w:r>
        <w:t xml:space="preserve">Lause: Filippus käski joukkojensa painua eteenpäin ja ajoi ne nopeasti takaa.</w:t>
      </w:r>
    </w:p>
    <w:p>
      <w:r>
        <w:rPr>
          <w:b/>
        </w:rPr>
        <w:t xml:space="preserve">Tulos</w:t>
      </w:r>
    </w:p>
    <w:p>
      <w:r>
        <w:t xml:space="preserve">Mitä Filippus teki joukkojensa karkottamisen jälkeen?</w:t>
      </w:r>
    </w:p>
    <w:p>
      <w:r>
        <w:rPr>
          <w:b/>
        </w:rPr>
        <w:t xml:space="preserve">Esimerkki 0.25</w:t>
      </w:r>
    </w:p>
    <w:p>
      <w:r>
        <w:t xml:space="preserve">Lause: Tytön ja koiran yllätykseksi pusikossa lepäsi pieni ruskea karhu.</w:t>
      </w:r>
    </w:p>
    <w:p>
      <w:r>
        <w:rPr>
          <w:b/>
        </w:rPr>
        <w:t xml:space="preserve">Tulos</w:t>
      </w:r>
    </w:p>
    <w:p>
      <w:r>
        <w:t xml:space="preserve">Mitä karhu teki myöhemmin?</w:t>
      </w:r>
    </w:p>
    <w:p>
      <w:r>
        <w:rPr>
          <w:b/>
        </w:rPr>
        <w:t xml:space="preserve">Esimerkki 0.26</w:t>
      </w:r>
    </w:p>
    <w:p>
      <w:r>
        <w:t xml:space="preserve">Lause: He väittivät myös, että Hallin riitaisa tyyli haittasi heidän mahdollisuuksiaan saada varoja kongressilta.</w:t>
      </w:r>
    </w:p>
    <w:p>
      <w:r>
        <w:rPr>
          <w:b/>
        </w:rPr>
        <w:t xml:space="preserve">Tulos</w:t>
      </w:r>
    </w:p>
    <w:p>
      <w:r>
        <w:t xml:space="preserve">Mitä tapahtui sen jälkeen, kun kongressilta ei saatu varoja?</w:t>
      </w:r>
    </w:p>
    <w:p>
      <w:r>
        <w:rPr>
          <w:b/>
        </w:rPr>
        <w:t xml:space="preserve">Esimerkki 0.27</w:t>
      </w:r>
    </w:p>
    <w:p>
      <w:r>
        <w:t xml:space="preserve">Lause: Sarawakin rannikkoa ja viidakon sisäosia hallitsivat Ibanit - meridayak-merirosvot ja maadayak-viiltoviljelijät.</w:t>
      </w:r>
    </w:p>
    <w:p>
      <w:r>
        <w:rPr>
          <w:b/>
        </w:rPr>
        <w:t xml:space="preserve">Tulos</w:t>
      </w:r>
    </w:p>
    <w:p>
      <w:r>
        <w:t xml:space="preserve">Mitä tapahtui sen jälkeen, kun ibanit saivat vallan?</w:t>
      </w:r>
    </w:p>
    <w:p>
      <w:r>
        <w:rPr>
          <w:b/>
        </w:rPr>
        <w:t xml:space="preserve">Esimerkki 0.28</w:t>
      </w:r>
    </w:p>
    <w:p>
      <w:r>
        <w:t xml:space="preserve">Lause: Tarina siirtyy sitten vuoteen 1920 ja näyttää, kuinka tiedemies Sir Basil Waldenin ja liikemies Stanley Prestonin johtama retkikunta löytää haudan.</w:t>
      </w:r>
    </w:p>
    <w:p>
      <w:r>
        <w:rPr>
          <w:b/>
        </w:rPr>
        <w:t xml:space="preserve">Tulos</w:t>
      </w:r>
    </w:p>
    <w:p>
      <w:r>
        <w:t xml:space="preserve">Mitä tiedemies teki tutkimusmatkan jälkeen?</w:t>
      </w:r>
    </w:p>
    <w:p>
      <w:r>
        <w:rPr>
          <w:b/>
        </w:rPr>
        <w:t xml:space="preserve">Esimerkki 0.29</w:t>
      </w:r>
    </w:p>
    <w:p>
      <w:r>
        <w:t xml:space="preserve">Lause: Maailman terveysjärjestön raportin mukaan Persianlahden sota tuhosi suuren osan maan lääketieteellisestä infrastruktuurista.</w:t>
      </w:r>
    </w:p>
    <w:p>
      <w:r>
        <w:rPr>
          <w:b/>
        </w:rPr>
        <w:t xml:space="preserve">Tulos</w:t>
      </w:r>
    </w:p>
    <w:p>
      <w:r>
        <w:t xml:space="preserve">Mitä tapahtui sen jälkeen, kun infrastruktuuri oli tuhoutunut?</w:t>
      </w:r>
    </w:p>
    <w:p>
      <w:r>
        <w:rPr>
          <w:b/>
        </w:rPr>
        <w:t xml:space="preserve">Esimerkki 0.30</w:t>
      </w:r>
    </w:p>
    <w:p>
      <w:r>
        <w:t xml:space="preserve">Lause: Mohamed Atta syntyi 1. syyskuuta 1968 Kafr el Sheikhissä Egyptissä keskiluokkaiseen perheeseen, jota johti hänen isänsä, asianajaja.</w:t>
      </w:r>
    </w:p>
    <w:p>
      <w:r>
        <w:rPr>
          <w:b/>
        </w:rPr>
        <w:t xml:space="preserve">Tulos</w:t>
      </w:r>
    </w:p>
    <w:p>
      <w:r>
        <w:t xml:space="preserve">Mitä Atta teki syntymänsä jälkeen?</w:t>
      </w:r>
    </w:p>
    <w:p>
      <w:r>
        <w:rPr>
          <w:b/>
        </w:rPr>
        <w:t xml:space="preserve">Esimerkki 0.31</w:t>
      </w:r>
    </w:p>
    <w:p>
      <w:r>
        <w:t xml:space="preserve">Lause: Fossiileja, jotka ovat hyvin selviä maapallon historian tiettyinä aikoina, kutsutaan indeksifossiileiksi.</w:t>
      </w:r>
    </w:p>
    <w:p>
      <w:r>
        <w:rPr>
          <w:b/>
        </w:rPr>
        <w:t xml:space="preserve">Tulos</w:t>
      </w:r>
    </w:p>
    <w:p>
      <w:r>
        <w:t xml:space="preserve">Mitä tapahtui fossiilien löytymisen jälkeen?</w:t>
      </w:r>
    </w:p>
    <w:p>
      <w:r>
        <w:rPr>
          <w:b/>
        </w:rPr>
        <w:t xml:space="preserve">Esimerkki 0.32</w:t>
      </w:r>
    </w:p>
    <w:p>
      <w:r>
        <w:t xml:space="preserve">Lause: NMCC sai tietää United 93:sta Valkoisesta talosta.</w:t>
      </w:r>
    </w:p>
    <w:p>
      <w:r>
        <w:rPr>
          <w:b/>
        </w:rPr>
        <w:t xml:space="preserve">Tulos</w:t>
      </w:r>
    </w:p>
    <w:p>
      <w:r>
        <w:t xml:space="preserve">Mitä tapahtui sen jälkeen, kun NMCC sai tietää United 93:sta?</w:t>
      </w:r>
    </w:p>
    <w:p>
      <w:r>
        <w:rPr>
          <w:b/>
        </w:rPr>
        <w:t xml:space="preserve">Esimerkki 0.33</w:t>
      </w:r>
    </w:p>
    <w:p>
      <w:r>
        <w:t xml:space="preserve">Lause: Neville on saavuttanut melkoisen maineen kartanon asukkaiden ja erityisesti rouva Herbertin vävyn, herra Talmannin, keskuudessa.</w:t>
      </w:r>
    </w:p>
    <w:p>
      <w:r>
        <w:rPr>
          <w:b/>
        </w:rPr>
        <w:t xml:space="preserve">Tulos</w:t>
      </w:r>
    </w:p>
    <w:p>
      <w:r>
        <w:t xml:space="preserve">Minne hän meni lähdettyään kartanosta?</w:t>
      </w:r>
    </w:p>
    <w:p>
      <w:r>
        <w:rPr>
          <w:b/>
        </w:rPr>
        <w:t xml:space="preserve">Esimerkki 0.34</w:t>
      </w:r>
    </w:p>
    <w:p>
      <w:r>
        <w:t xml:space="preserve">Lause: Billy vastaa perjantaisin kovalla äänellä ja Sally hiljaisella äänellä.</w:t>
      </w:r>
    </w:p>
    <w:p>
      <w:r>
        <w:rPr>
          <w:b/>
        </w:rPr>
        <w:t xml:space="preserve">Tulos</w:t>
      </w:r>
    </w:p>
    <w:p>
      <w:r>
        <w:t xml:space="preserve">Mitä tapahtuu sen jälkeen, kun Billy vastaa kovalla äänellä?</w:t>
      </w:r>
    </w:p>
    <w:p>
      <w:r>
        <w:rPr>
          <w:b/>
        </w:rPr>
        <w:t xml:space="preserve">Esimerkki 0.35</w:t>
      </w:r>
    </w:p>
    <w:p>
      <w:r>
        <w:t xml:space="preserve">Lause: Sitten kutsuttiin muita, jotka antoivat esimerkkejä saavutuksistaan helpossa laskennassa ja oikeinkirjoituksessa.</w:t>
      </w:r>
    </w:p>
    <w:p>
      <w:r>
        <w:rPr>
          <w:b/>
        </w:rPr>
        <w:t xml:space="preserve">Tulos</w:t>
      </w:r>
    </w:p>
    <w:p>
      <w:r>
        <w:t xml:space="preserve">Mitä muut tekivät, jotka kuulivat saavutukset?</w:t>
      </w:r>
    </w:p>
    <w:p>
      <w:r>
        <w:rPr>
          <w:b/>
        </w:rPr>
        <w:t xml:space="preserve">Esimerkki 0.36</w:t>
      </w:r>
    </w:p>
    <w:p>
      <w:r>
        <w:t xml:space="preserve">Lause: Sitten portugalilaiset tutkimusmatkailijat lähtivät Macaoon (nykyinen Macao), Kongoon ja moniin muihin Afrikan osiin, kuten Sudaniin.</w:t>
      </w:r>
    </w:p>
    <w:p>
      <w:r>
        <w:rPr>
          <w:b/>
        </w:rPr>
        <w:t xml:space="preserve">Tulos</w:t>
      </w:r>
    </w:p>
    <w:p>
      <w:r>
        <w:t xml:space="preserve">Mitä tapahtui sen jälkeen, kun he olivat tutkineet Sudanin?</w:t>
      </w:r>
    </w:p>
    <w:p>
      <w:r>
        <w:rPr>
          <w:b/>
        </w:rPr>
        <w:t xml:space="preserve">Esimerkki 0.37</w:t>
      </w:r>
    </w:p>
    <w:p>
      <w:r>
        <w:t xml:space="preserve">Lause: Jaanu , joka on seurannut Nandinia , hakkaa Preetamin luullen tämän olevan rakastunut Nandiniin .</w:t>
      </w:r>
    </w:p>
    <w:p>
      <w:r>
        <w:rPr>
          <w:b/>
        </w:rPr>
        <w:t xml:space="preserve">Tulos</w:t>
      </w:r>
    </w:p>
    <w:p>
      <w:r>
        <w:t xml:space="preserve">Mitä tapahtui sen jälkeen, kun Jaanu hakkasi Preetamin?</w:t>
      </w:r>
    </w:p>
    <w:p>
      <w:r>
        <w:rPr>
          <w:b/>
        </w:rPr>
        <w:t xml:space="preserve">Esimerkki 0.38</w:t>
      </w:r>
    </w:p>
    <w:p>
      <w:r>
        <w:t xml:space="preserve">Lause: Sillä välin , kun Premin muumio on sijoitettu Kairon museoon, se herää henkiin, kun Hasmid lausuu pyhän valan käärinliinan päällä.</w:t>
      </w:r>
    </w:p>
    <w:p>
      <w:r>
        <w:rPr>
          <w:b/>
        </w:rPr>
        <w:t xml:space="preserve">Tulos</w:t>
      </w:r>
    </w:p>
    <w:p>
      <w:r>
        <w:t xml:space="preserve">Mitä tapahtuu sen jälkeen, kun Premin muumio on herätetty henkiin?</w:t>
      </w:r>
    </w:p>
    <w:p>
      <w:r>
        <w:rPr>
          <w:b/>
        </w:rPr>
        <w:t xml:space="preserve">Esimerkki 0.39</w:t>
      </w:r>
    </w:p>
    <w:p>
      <w:r>
        <w:t xml:space="preserve">Lause: Algerian poliittisen toiminnan suora valvonta ei kuitenkaan ollut.</w:t>
      </w:r>
    </w:p>
    <w:p>
      <w:r>
        <w:rPr>
          <w:b/>
        </w:rPr>
        <w:t xml:space="preserve">Tulos</w:t>
      </w:r>
    </w:p>
    <w:p>
      <w:r>
        <w:t xml:space="preserve">Mitä Algerialle tapahtui, kun poliittisia toimia alettiin valvoa suoraan?</w:t>
      </w:r>
    </w:p>
    <w:p>
      <w:r>
        <w:rPr>
          <w:b/>
        </w:rPr>
        <w:t xml:space="preserve">Esimerkki 0.40</w:t>
      </w:r>
    </w:p>
    <w:p>
      <w:r>
        <w:t xml:space="preserve">Lause: Sitten vihreä pallo kertoi oranssille pallolle, että sininen pallo oli tyhmä.</w:t>
      </w:r>
    </w:p>
    <w:p>
      <w:r>
        <w:rPr>
          <w:b/>
        </w:rPr>
        <w:t xml:space="preserve">Tulos</w:t>
      </w:r>
    </w:p>
    <w:p>
      <w:r>
        <w:t xml:space="preserve">Mitä oranssi pallo teki sen jälkeen, kun vihreä pallo kertoi sinisestä pallosta?</w:t>
      </w:r>
    </w:p>
    <w:p>
      <w:r>
        <w:rPr>
          <w:b/>
        </w:rPr>
        <w:t xml:space="preserve">Esimerkki 0.41</w:t>
      </w:r>
    </w:p>
    <w:p>
      <w:r>
        <w:t xml:space="preserve">Lause: Tuomioistuimen määräyksen rikkomisesta ei määrätty maksettavaksi kuin 250 dollarin sakko.</w:t>
      </w:r>
    </w:p>
    <w:p>
      <w:r>
        <w:rPr>
          <w:b/>
        </w:rPr>
        <w:t xml:space="preserve">Tulos</w:t>
      </w:r>
    </w:p>
    <w:p>
      <w:r>
        <w:t xml:space="preserve">Mitä tapahtui tuomion antamisen jälkeen?</w:t>
      </w:r>
    </w:p>
    <w:p>
      <w:r>
        <w:rPr>
          <w:b/>
        </w:rPr>
        <w:t xml:space="preserve">Esimerkki 0.42</w:t>
      </w:r>
    </w:p>
    <w:p>
      <w:r>
        <w:t xml:space="preserve">Lause: Hän kääntyi ympäri huomatakseen, että Max ei ollut paikalla.</w:t>
      </w:r>
    </w:p>
    <w:p>
      <w:r>
        <w:rPr>
          <w:b/>
        </w:rPr>
        <w:t xml:space="preserve">Tulos</w:t>
      </w:r>
    </w:p>
    <w:p>
      <w:r>
        <w:t xml:space="preserve">Mitä Maria teki käännyttyään ympäri?</w:t>
      </w:r>
    </w:p>
    <w:p>
      <w:r>
        <w:rPr>
          <w:b/>
        </w:rPr>
        <w:t xml:space="preserve">Esimerkki 0.43</w:t>
      </w:r>
    </w:p>
    <w:p>
      <w:r>
        <w:t xml:space="preserve">Lause: Kun kaikki oli valmista, hän irrotti taimet lokeroistaan ja istutti ne puutarhaansa.</w:t>
      </w:r>
    </w:p>
    <w:p>
      <w:r>
        <w:rPr>
          <w:b/>
        </w:rPr>
        <w:t xml:space="preserve">Tulos</w:t>
      </w:r>
    </w:p>
    <w:p>
      <w:r>
        <w:t xml:space="preserve">Mitä hän tekee istutettuaan taimet puutarhaansa?</w:t>
      </w:r>
    </w:p>
    <w:p>
      <w:r>
        <w:rPr>
          <w:b/>
        </w:rPr>
        <w:t xml:space="preserve">Esimerkki 0.44</w:t>
      </w:r>
    </w:p>
    <w:p>
      <w:r>
        <w:t xml:space="preserve">Lause: Hän sanoi: "Kun olin yliopistossa, ajattelin haluavani lääkäriksi.</w:t>
      </w:r>
    </w:p>
    <w:p>
      <w:r>
        <w:rPr>
          <w:b/>
        </w:rPr>
        <w:t xml:space="preserve">Tulos</w:t>
      </w:r>
    </w:p>
    <w:p>
      <w:r>
        <w:t xml:space="preserve">Mitä tapahtui sen jälkeen, kun hän lähti yliopistosta?</w:t>
      </w:r>
    </w:p>
    <w:p>
      <w:r>
        <w:rPr>
          <w:b/>
        </w:rPr>
        <w:t xml:space="preserve">Esimerkki 0.45</w:t>
      </w:r>
    </w:p>
    <w:p>
      <w:r>
        <w:t xml:space="preserve">Lause: Usein naiset tarvitsevat välitöntä oikeusapua äidin ja lapsen suojelemiseksi.</w:t>
      </w:r>
    </w:p>
    <w:p>
      <w:r>
        <w:rPr>
          <w:b/>
        </w:rPr>
        <w:t xml:space="preserve">Tulos</w:t>
      </w:r>
    </w:p>
    <w:p>
      <w:r>
        <w:t xml:space="preserve">Mitä naiset ja lapset tekevät, kun he ovat saaneet välitöntä oikeusapua?</w:t>
      </w:r>
    </w:p>
    <w:p>
      <w:r>
        <w:rPr>
          <w:b/>
        </w:rPr>
        <w:t xml:space="preserve">Esimerkki 0.46</w:t>
      </w:r>
    </w:p>
    <w:p>
      <w:r>
        <w:t xml:space="preserve">Lause: Marsha pitää tästä lähtien erityisen tarkasti huolta siitä, että Joey on aina turvassa.</w:t>
      </w:r>
    </w:p>
    <w:p>
      <w:r>
        <w:rPr>
          <w:b/>
        </w:rPr>
        <w:t xml:space="preserve">Tulos</w:t>
      </w:r>
    </w:p>
    <w:p>
      <w:r>
        <w:t xml:space="preserve">Mitä tapahtui ennen kuin Martha ryhtyi erityishuolehtimaan?</w:t>
      </w:r>
    </w:p>
    <w:p>
      <w:r>
        <w:rPr>
          <w:b/>
        </w:rPr>
        <w:t xml:space="preserve">Esimerkki 0.47</w:t>
      </w:r>
    </w:p>
    <w:p>
      <w:r>
        <w:t xml:space="preserve">Lause: Asianajajaliitto ja tuomioistuimen virkamiehet aloittivat oman kerran kuukaudessa järjestettävän perheoikeusklinikan, koska Pomonassa ei ollut oikeusapua.</w:t>
      </w:r>
    </w:p>
    <w:p>
      <w:r>
        <w:rPr>
          <w:b/>
        </w:rPr>
        <w:t xml:space="preserve">Tulos</w:t>
      </w:r>
    </w:p>
    <w:p>
      <w:r>
        <w:t xml:space="preserve">Mitä Pomonalle tapahtui lakiklinikan perustamisen jälkeen?</w:t>
      </w:r>
    </w:p>
    <w:p>
      <w:r>
        <w:rPr>
          <w:b/>
        </w:rPr>
        <w:t xml:space="preserve">Esimerkki 0.48</w:t>
      </w:r>
    </w:p>
    <w:p>
      <w:r>
        <w:t xml:space="preserve">Lause: Hänellä oli myös hyvin lyhyet jalat, mutta todella suuret tassut.</w:t>
      </w:r>
    </w:p>
    <w:p>
      <w:r>
        <w:rPr>
          <w:b/>
        </w:rPr>
        <w:t xml:space="preserve">Tulos</w:t>
      </w:r>
    </w:p>
    <w:p>
      <w:r>
        <w:t xml:space="preserve">Mitä tapahtui ennen kuin hänellä oli isot tassut?</w:t>
      </w:r>
    </w:p>
    <w:p>
      <w:r>
        <w:rPr>
          <w:b/>
        </w:rPr>
        <w:t xml:space="preserve">Esimerkki 0.49</w:t>
      </w:r>
    </w:p>
    <w:p>
      <w:r>
        <w:t xml:space="preserve">Lause: Sotien jälkeinen aika alkoi kuitenkin niin, että miljoonat siirtymään joutuneet ihmiset olivat kodittomia ja näkevät nälkää.</w:t>
      </w:r>
    </w:p>
    <w:p>
      <w:r>
        <w:rPr>
          <w:b/>
        </w:rPr>
        <w:t xml:space="preserve">Tulos</w:t>
      </w:r>
    </w:p>
    <w:p>
      <w:r>
        <w:t xml:space="preserve">Mitä tapahtui sen jälkeen, kun ihmiset olivat kodittomia ja nälissään?</w:t>
      </w:r>
    </w:p>
    <w:p>
      <w:r>
        <w:rPr>
          <w:b/>
        </w:rPr>
        <w:t xml:space="preserve">Esimerkki 0,50</w:t>
      </w:r>
    </w:p>
    <w:p>
      <w:r>
        <w:t xml:space="preserve">Lause: Barco on kieltäytynyt Yhdysvaltain joukoista tai neuvonantajista, mutta on hyväksynyt Yhdysvaltain sotilasavun.</w:t>
      </w:r>
    </w:p>
    <w:p>
      <w:r>
        <w:rPr>
          <w:b/>
        </w:rPr>
        <w:t xml:space="preserve">Tulos</w:t>
      </w:r>
    </w:p>
    <w:p>
      <w:r>
        <w:t xml:space="preserve">Mitä tapahtui sen jälkeen, kun Barco hyväksyi sotilasavun?</w:t>
      </w:r>
    </w:p>
    <w:p>
      <w:r>
        <w:rPr>
          <w:b/>
        </w:rPr>
        <w:t xml:space="preserve">Esimerkki 0.51</w:t>
      </w:r>
    </w:p>
    <w:p>
      <w:r>
        <w:t xml:space="preserve">Lause: Hän näytteli sitten tv-sarjassa, joka oli epäonnistunut sekä kriittisesti että kaupallisesti .</w:t>
      </w:r>
    </w:p>
    <w:p>
      <w:r>
        <w:rPr>
          <w:b/>
        </w:rPr>
        <w:t xml:space="preserve">Tulos</w:t>
      </w:r>
    </w:p>
    <w:p>
      <w:r>
        <w:t xml:space="preserve">Mitä hän teki tv-sarjan epäonnistumisen jälkeen?</w:t>
      </w:r>
    </w:p>
    <w:p>
      <w:r>
        <w:rPr>
          <w:b/>
        </w:rPr>
        <w:t xml:space="preserve">Esimerkki 0.52</w:t>
      </w:r>
    </w:p>
    <w:p>
      <w:r>
        <w:t xml:space="preserve">Lause: Hän muistutti, että talebanit olivat havainneet Predatorin syksyllä 2000 ja käynnistäneet MiG-hävittäjänsä.</w:t>
      </w:r>
    </w:p>
    <w:p>
      <w:r>
        <w:rPr>
          <w:b/>
        </w:rPr>
        <w:t xml:space="preserve">Tulos</w:t>
      </w:r>
    </w:p>
    <w:p>
      <w:r>
        <w:t xml:space="preserve">Mitä tapahtui MiG-hävittäjien lähdön jälkeen?</w:t>
      </w:r>
    </w:p>
    <w:p>
      <w:r>
        <w:rPr>
          <w:b/>
        </w:rPr>
        <w:t xml:space="preserve">Esimerkki 0.53</w:t>
      </w:r>
    </w:p>
    <w:p>
      <w:r>
        <w:t xml:space="preserve">Lause: Hunter Hussista hän jatkoi opintojaan Pfeifferin yliopistossa Misenheimerissa.</w:t>
      </w:r>
    </w:p>
    <w:p>
      <w:r>
        <w:rPr>
          <w:b/>
        </w:rPr>
        <w:t xml:space="preserve">Tulos</w:t>
      </w:r>
    </w:p>
    <w:p>
      <w:r>
        <w:t xml:space="preserve">Mitä tapahtui sen jälkeen, kun hän kävi Pfeifferin yliopistoa?</w:t>
      </w:r>
    </w:p>
    <w:p>
      <w:r>
        <w:rPr>
          <w:b/>
        </w:rPr>
        <w:t xml:space="preserve">Esimerkki 0.54</w:t>
      </w:r>
    </w:p>
    <w:p>
      <w:r>
        <w:t xml:space="preserve">Lause: Se käyttää vuosittain yli 500 miljoonaa dollaria puolijohteiden tutkimukseen ja kehittämiseen.</w:t>
      </w:r>
    </w:p>
    <w:p>
      <w:r>
        <w:rPr>
          <w:b/>
        </w:rPr>
        <w:t xml:space="preserve">Tulos</w:t>
      </w:r>
    </w:p>
    <w:p>
      <w:r>
        <w:t xml:space="preserve">Mitä tapahtuu, kun kehitysvaihe on ohi?</w:t>
      </w:r>
    </w:p>
    <w:p>
      <w:r>
        <w:rPr>
          <w:b/>
        </w:rPr>
        <w:t xml:space="preserve">Esimerkki 0.55</w:t>
      </w:r>
    </w:p>
    <w:p>
      <w:r>
        <w:t xml:space="preserve">Lause: Musiikilla , joka on autotallipunk-musiikkia, on tärkeä rooli elokuvassa.</w:t>
      </w:r>
    </w:p>
    <w:p>
      <w:r>
        <w:rPr>
          <w:b/>
        </w:rPr>
        <w:t xml:space="preserve">Tulos</w:t>
      </w:r>
    </w:p>
    <w:p>
      <w:r>
        <w:t xml:space="preserve">Mitä tapahtuu elokuvan musiikin jälkeen?</w:t>
      </w:r>
    </w:p>
    <w:p>
      <w:r>
        <w:rPr>
          <w:b/>
        </w:rPr>
        <w:t xml:space="preserve">Esimerkki 0.56</w:t>
      </w:r>
    </w:p>
    <w:p>
      <w:r>
        <w:t xml:space="preserve">Lause: Nämä metsänvartijat olivat liian hyvin koulutettuja ollakseen avoimesti uteliaita kapteenin vieraan suhteen.</w:t>
      </w:r>
    </w:p>
    <w:p>
      <w:r>
        <w:rPr>
          <w:b/>
        </w:rPr>
        <w:t xml:space="preserve">Tulos</w:t>
      </w:r>
    </w:p>
    <w:p>
      <w:r>
        <w:t xml:space="preserve">Mitä tapahtui sen jälkeen, kun metsänvartijat oli koulutettu?</w:t>
      </w:r>
    </w:p>
    <w:p>
      <w:r>
        <w:rPr>
          <w:b/>
        </w:rPr>
        <w:t xml:space="preserve">Esimerkki 0.57</w:t>
      </w:r>
    </w:p>
    <w:p>
      <w:r>
        <w:t xml:space="preserve">Lause: Ana ei tarvinnut tehdä muuta kuin tavata tämä viimeinen sana, ja hän olisi voittaja.</w:t>
      </w:r>
    </w:p>
    <w:p>
      <w:r>
        <w:rPr>
          <w:b/>
        </w:rPr>
        <w:t xml:space="preserve">Tulos</w:t>
      </w:r>
    </w:p>
    <w:p>
      <w:r>
        <w:t xml:space="preserve">Mitä hän teki sen jälkeen?</w:t>
      </w:r>
    </w:p>
    <w:p>
      <w:r>
        <w:rPr>
          <w:b/>
        </w:rPr>
        <w:t xml:space="preserve">Esimerkki 0.58</w:t>
      </w:r>
    </w:p>
    <w:p>
      <w:r>
        <w:t xml:space="preserve">Lause: Mutta sinä päivänä he halusivat leikkiä hippaa.</w:t>
      </w:r>
    </w:p>
    <w:p>
      <w:r>
        <w:rPr>
          <w:b/>
        </w:rPr>
        <w:t xml:space="preserve">Tulos</w:t>
      </w:r>
    </w:p>
    <w:p>
      <w:r>
        <w:t xml:space="preserve">Mitä he tekivät leikin jälkeen?</w:t>
      </w:r>
    </w:p>
    <w:p>
      <w:r>
        <w:rPr>
          <w:b/>
        </w:rPr>
        <w:t xml:space="preserve">Esimerkki 0.59</w:t>
      </w:r>
    </w:p>
    <w:p>
      <w:r>
        <w:t xml:space="preserve">Lause: Mutta sulttaanikunnan avainhenkilö oli Tun Perak, bendahara (pääministeri) ja sotilaskomentaja.</w:t>
      </w:r>
    </w:p>
    <w:p>
      <w:r>
        <w:rPr>
          <w:b/>
        </w:rPr>
        <w:t xml:space="preserve">Tulos</w:t>
      </w:r>
    </w:p>
    <w:p>
      <w:r>
        <w:t xml:space="preserve">Mitä tapahtui sen jälkeen, kun Perakista tuli pääministeri?</w:t>
      </w:r>
    </w:p>
    <w:p>
      <w:r>
        <w:rPr>
          <w:b/>
        </w:rPr>
        <w:t xml:space="preserve">Esimerkki 0.60</w:t>
      </w:r>
    </w:p>
    <w:p>
      <w:r>
        <w:t xml:space="preserve">Lause: Radio Televizioni Shqiptar (RTSH) on Albanian julkinen radio- ja televisioyhtiö, jonka kuningas Zog perusti vuonna 1938.</w:t>
      </w:r>
    </w:p>
    <w:p>
      <w:r>
        <w:rPr>
          <w:b/>
        </w:rPr>
        <w:t xml:space="preserve">Tulos</w:t>
      </w:r>
    </w:p>
    <w:p>
      <w:r>
        <w:t xml:space="preserve">Mitä Albanialla oli ennen RTSH:ta?</w:t>
      </w:r>
    </w:p>
    <w:p>
      <w:r>
        <w:rPr>
          <w:b/>
        </w:rPr>
        <w:t xml:space="preserve">Esimerkki 0.61</w:t>
      </w:r>
    </w:p>
    <w:p>
      <w:r>
        <w:t xml:space="preserve">Lause: Lev Landau ja Evgeny Lifshitz ja muut ovat omaksuneet tämän lähestymistavan, ja siitä on tullut standardi.</w:t>
      </w:r>
    </w:p>
    <w:p>
      <w:r>
        <w:rPr>
          <w:b/>
        </w:rPr>
        <w:t xml:space="preserve">Tulos</w:t>
      </w:r>
    </w:p>
    <w:p>
      <w:r>
        <w:t xml:space="preserve">Mitä tapahtui Landaun ja Lifshitzin lähestymistavan jälkeen?</w:t>
      </w:r>
    </w:p>
    <w:p>
      <w:r>
        <w:rPr>
          <w:b/>
        </w:rPr>
        <w:t xml:space="preserve">Esimerkki 0.62</w:t>
      </w:r>
    </w:p>
    <w:p>
      <w:r>
        <w:t xml:space="preserve">Lause: He heräsivät, ja aurinko alkoi laskea.</w:t>
      </w:r>
    </w:p>
    <w:p>
      <w:r>
        <w:rPr>
          <w:b/>
        </w:rPr>
        <w:t xml:space="preserve">Tulos</w:t>
      </w:r>
    </w:p>
    <w:p>
      <w:r>
        <w:t xml:space="preserve">Mitä tapahtui auringonlaskun jälkeen?</w:t>
      </w:r>
    </w:p>
    <w:p>
      <w:r>
        <w:rPr>
          <w:b/>
        </w:rPr>
        <w:t xml:space="preserve">Esimerkki 0.63</w:t>
      </w:r>
    </w:p>
    <w:p>
      <w:r>
        <w:t xml:space="preserve">Lause: Ryhmän jäsenten välinen vuorovaikutus, kun he vaihtoivat ja kommentoivat kuvia.</w:t>
      </w:r>
    </w:p>
    <w:p>
      <w:r>
        <w:rPr>
          <w:b/>
        </w:rPr>
        <w:t xml:space="preserve">Tulos</w:t>
      </w:r>
    </w:p>
    <w:p>
      <w:r>
        <w:t xml:space="preserve">Mitä tapahtui ryhmän jäsenten vuorovaikutuksen jälkeen?</w:t>
      </w:r>
    </w:p>
    <w:p>
      <w:r>
        <w:rPr>
          <w:b/>
        </w:rPr>
        <w:t xml:space="preserve">Esimerkki 0.64</w:t>
      </w:r>
    </w:p>
    <w:p>
      <w:r>
        <w:t xml:space="preserve">Lause: Wallace, 38, asui Gastoniassa 8-vuotiaasta lähtien, kunnes valmistui Hunter Huss High Schoolista vuonna 1983.</w:t>
      </w:r>
    </w:p>
    <w:p>
      <w:r>
        <w:rPr>
          <w:b/>
        </w:rPr>
        <w:t xml:space="preserve">Tulos</w:t>
      </w:r>
    </w:p>
    <w:p>
      <w:r>
        <w:t xml:space="preserve">Mitä Wallace teki valmistuttuaan Hunter Huss High Schoolista?</w:t>
      </w:r>
    </w:p>
    <w:p>
      <w:r>
        <w:rPr>
          <w:b/>
        </w:rPr>
        <w:t xml:space="preserve">Esimerkki 0.65</w:t>
      </w:r>
    </w:p>
    <w:p>
      <w:r>
        <w:t xml:space="preserve">Lause: Hamilton hyökkäsi poliittisia vastustajiaan vastaan, jotka vaativat vapautta itselleen ja kieltäytyivät antamasta sitä mustille.</w:t>
      </w:r>
    </w:p>
    <w:p>
      <w:r>
        <w:rPr>
          <w:b/>
        </w:rPr>
        <w:t xml:space="preserve">Tulos</w:t>
      </w:r>
    </w:p>
    <w:p>
      <w:r>
        <w:t xml:space="preserve">Mitä Hamilton teki ennen poliittista uraansa?</w:t>
      </w:r>
    </w:p>
    <w:p>
      <w:r>
        <w:rPr>
          <w:b/>
        </w:rPr>
        <w:t xml:space="preserve">Esimerkki 0.66</w:t>
      </w:r>
    </w:p>
    <w:p>
      <w:r>
        <w:t xml:space="preserve">Lause: Sartren ja hänen kollegoidensa ja aikalaistensa välille Ranskassa syntyi lopullinen ero.</w:t>
      </w:r>
    </w:p>
    <w:p>
      <w:r>
        <w:rPr>
          <w:b/>
        </w:rPr>
        <w:t xml:space="preserve">Tulos</w:t>
      </w:r>
    </w:p>
    <w:p>
      <w:r>
        <w:t xml:space="preserve">Mitä tapahtui ennen kuin hänen kollegansa suuttuivat?</w:t>
      </w:r>
    </w:p>
    <w:p>
      <w:r>
        <w:rPr>
          <w:b/>
        </w:rPr>
        <w:t xml:space="preserve">Esimerkki 0.67</w:t>
      </w:r>
    </w:p>
    <w:p>
      <w:r>
        <w:t xml:space="preserve">Lause: Mistä tiedät, minne valo menee sen osuttua kiiltävään pintaan?".</w:t>
      </w:r>
    </w:p>
    <w:p>
      <w:r>
        <w:rPr>
          <w:b/>
        </w:rPr>
        <w:t xml:space="preserve">Tulos</w:t>
      </w:r>
    </w:p>
    <w:p>
      <w:r>
        <w:t xml:space="preserve">Mitä valo tekee heijastumisen jälkeen?</w:t>
      </w:r>
    </w:p>
    <w:p>
      <w:r>
        <w:rPr>
          <w:b/>
        </w:rPr>
        <w:t xml:space="preserve">Esimerkki 0.68</w:t>
      </w:r>
    </w:p>
    <w:p>
      <w:r>
        <w:t xml:space="preserve">Lause: Tutkimuksemme ei ole paljastanut uskottavia todisteita siitä, että kukaan henkilö Yhdysvalloissa olisi antanut kaappaajille merkittävää taloudellista tukea.</w:t>
      </w:r>
    </w:p>
    <w:p>
      <w:r>
        <w:rPr>
          <w:b/>
        </w:rPr>
        <w:t xml:space="preserve">Tulos</w:t>
      </w:r>
    </w:p>
    <w:p>
      <w:r>
        <w:t xml:space="preserve">Mitä tapahtuu sen jälkeen, kun kaapparit on saatu kiinni?</w:t>
      </w:r>
    </w:p>
    <w:p>
      <w:r>
        <w:rPr>
          <w:b/>
        </w:rPr>
        <w:t xml:space="preserve">Esimerkki 0.69</w:t>
      </w:r>
    </w:p>
    <w:p>
      <w:r>
        <w:t xml:space="preserve">Lause: Ptolemaios kaappasi Aleksanterin hautajaissaattueen ja vei sen väliaikaisesti Memphisiin.</w:t>
      </w:r>
    </w:p>
    <w:p>
      <w:r>
        <w:rPr>
          <w:b/>
        </w:rPr>
        <w:t xml:space="preserve">Tulos</w:t>
      </w:r>
    </w:p>
    <w:p>
      <w:r>
        <w:t xml:space="preserve">Minne hautajaissaattue meni Memphisistä lähdettyään?</w:t>
      </w:r>
    </w:p>
    <w:p>
      <w:r>
        <w:rPr>
          <w:b/>
        </w:rPr>
        <w:t xml:space="preserve">Esimerkki 0.70</w:t>
      </w:r>
    </w:p>
    <w:p>
      <w:r>
        <w:t xml:space="preserve">Lause: Ihmisoperaattorit valvovat järjestelmiä, havaitsevat virheet ja hienosäätävät tuotantoprosessia, jotta se olisi mahdollisimman tehokas.</w:t>
      </w:r>
    </w:p>
    <w:p>
      <w:r>
        <w:rPr>
          <w:b/>
        </w:rPr>
        <w:t xml:space="preserve">Tulos</w:t>
      </w:r>
    </w:p>
    <w:p>
      <w:r>
        <w:t xml:space="preserve">Mitä ihmiskäyttäjät tekevät, kun he lähtevät töistä?</w:t>
      </w:r>
    </w:p>
    <w:p>
      <w:r>
        <w:rPr>
          <w:b/>
        </w:rPr>
        <w:t xml:space="preserve">Esimerkki 0.71</w:t>
      </w:r>
    </w:p>
    <w:p>
      <w:r>
        <w:t xml:space="preserve">Lause: Farragut suostuttelee mainosmiehet tekemään moottoripyörämatkan sillä verukkeella, että he etsivät kuvauspaikkaa mainosta varten.</w:t>
      </w:r>
    </w:p>
    <w:p>
      <w:r>
        <w:rPr>
          <w:b/>
        </w:rPr>
        <w:t xml:space="preserve">Tulos</w:t>
      </w:r>
    </w:p>
    <w:p>
      <w:r>
        <w:t xml:space="preserve">Mitä mainosmiehet tekevät matkan jälkeen?</w:t>
      </w:r>
    </w:p>
    <w:p>
      <w:r>
        <w:rPr>
          <w:b/>
        </w:rPr>
        <w:t xml:space="preserve">Esimerkki 0.72</w:t>
      </w:r>
    </w:p>
    <w:p>
      <w:r>
        <w:t xml:space="preserve">Lause: .</w:t>
      </w:r>
    </w:p>
    <w:p>
      <w:r>
        <w:rPr>
          <w:b/>
        </w:rPr>
        <w:t xml:space="preserve">Tulos</w:t>
      </w:r>
    </w:p>
    <w:p>
      <w:r>
        <w:t xml:space="preserve">Mitä Jud tekee kirkon jälkeen?</w:t>
      </w:r>
    </w:p>
    <w:p>
      <w:r>
        <w:rPr>
          <w:b/>
        </w:rPr>
        <w:t xml:space="preserve">Esimerkki 0.73</w:t>
      </w:r>
    </w:p>
    <w:p>
      <w:r>
        <w:t xml:space="preserve">Lause: Magneetit pystyvät kohdistamaan voimaa tiettyihin materiaaleihin.</w:t>
      </w:r>
    </w:p>
    <w:p>
      <w:r>
        <w:rPr>
          <w:b/>
        </w:rPr>
        <w:t xml:space="preserve">Tulos</w:t>
      </w:r>
    </w:p>
    <w:p>
      <w:r>
        <w:t xml:space="preserve">Mitä tapahtuu voiman asettamisen jälkeen?</w:t>
      </w:r>
    </w:p>
    <w:p>
      <w:r>
        <w:rPr>
          <w:b/>
        </w:rPr>
        <w:t xml:space="preserve">Esimerkki 0.74</w:t>
      </w:r>
    </w:p>
    <w:p>
      <w:r>
        <w:t xml:space="preserve">Lause: Toinen esimerkki on: Olen Maple Streetin ja Main Streetin kulmassa. Molemmat kadut voivat olla hyvä viite kaikille kaupungissasi asuville.</w:t>
      </w:r>
    </w:p>
    <w:p>
      <w:r>
        <w:rPr>
          <w:b/>
        </w:rPr>
        <w:t xml:space="preserve">Tulos</w:t>
      </w:r>
    </w:p>
    <w:p>
      <w:r>
        <w:t xml:space="preserve">Mitä tapahtui sen jälkeen, kun he asettuivat Maple Streetin ja Main Streetin kulmaan?</w:t>
      </w:r>
    </w:p>
    <w:p>
      <w:r>
        <w:rPr>
          <w:b/>
        </w:rPr>
        <w:t xml:space="preserve">Esimerkki 0,75</w:t>
      </w:r>
    </w:p>
    <w:p>
      <w:r>
        <w:t xml:space="preserve">Lause: Vuonna 1534 espanjalaiset perustivat Villa de la Vegan, joka tunnetaan nykyisin nimellä Spanish Town.</w:t>
      </w:r>
    </w:p>
    <w:p>
      <w:r>
        <w:rPr>
          <w:b/>
        </w:rPr>
        <w:t xml:space="preserve">Tulos</w:t>
      </w:r>
    </w:p>
    <w:p>
      <w:r>
        <w:t xml:space="preserve">Mitä espanjalaisille tapahtui ennen kuin he perustivat uuden asutuksen?</w:t>
      </w:r>
    </w:p>
    <w:p>
      <w:r>
        <w:rPr>
          <w:b/>
        </w:rPr>
        <w:t xml:space="preserve">Esimerkki 0.76</w:t>
      </w:r>
    </w:p>
    <w:p>
      <w:r>
        <w:t xml:space="preserve">Lause: En kuitenkaan ollut vaivautunut kuittaamaan kutsuja.</w:t>
      </w:r>
    </w:p>
    <w:p>
      <w:r>
        <w:rPr>
          <w:b/>
        </w:rPr>
        <w:t xml:space="preserve">Tulos</w:t>
      </w:r>
    </w:p>
    <w:p>
      <w:r>
        <w:t xml:space="preserve">Milloin valonäytöllä annettiin tietoa virallisista aterioista?</w:t>
      </w:r>
    </w:p>
    <w:p>
      <w:r>
        <w:rPr>
          <w:b/>
        </w:rPr>
        <w:t xml:space="preserve">Esimerkki 0.77</w:t>
      </w:r>
    </w:p>
    <w:p>
      <w:r>
        <w:t xml:space="preserve">Lause: Hooverin padon vihkiäistilaisuuteen vuonna 1935 osallistuneet ihmisjoukot panivat kaupungin nyt jo mahtavan PR-koneiston liikkeelle.</w:t>
      </w:r>
    </w:p>
    <w:p>
      <w:r>
        <w:rPr>
          <w:b/>
        </w:rPr>
        <w:t xml:space="preserve">Tulos</w:t>
      </w:r>
    </w:p>
    <w:p>
      <w:r>
        <w:t xml:space="preserve">Mitä vierailijat tekivät avajaisten jälkeen?</w:t>
      </w:r>
    </w:p>
    <w:p>
      <w:r>
        <w:rPr>
          <w:b/>
        </w:rPr>
        <w:t xml:space="preserve">Esimerkki 0.78</w:t>
      </w:r>
    </w:p>
    <w:p>
      <w:r>
        <w:t xml:space="preserve">Lause: Pushkin julkaisi ensimmäisen runonsa viisitoistavuotiaana, ja kirjallisuuselämä oli jo laajalti tunnustanut hänet, kun hän valmistui Tsarskoje Selon lyseosta.</w:t>
      </w:r>
    </w:p>
    <w:p>
      <w:r>
        <w:rPr>
          <w:b/>
        </w:rPr>
        <w:t xml:space="preserve">Tulos</w:t>
      </w:r>
    </w:p>
    <w:p>
      <w:r>
        <w:t xml:space="preserve">Mitä Pushkin teki valmistumisensa jälkeen?</w:t>
      </w:r>
    </w:p>
    <w:p>
      <w:r>
        <w:rPr>
          <w:b/>
        </w:rPr>
        <w:t xml:space="preserve">Esimerkki 0.79</w:t>
      </w:r>
    </w:p>
    <w:p>
      <w:r>
        <w:t xml:space="preserve">Lause: Mukana on 66 naista, 28 lasta ja 20 miestä, ministeriön mukaan.</w:t>
      </w:r>
    </w:p>
    <w:p>
      <w:r>
        <w:rPr>
          <w:b/>
        </w:rPr>
        <w:t xml:space="preserve">Tulos</w:t>
      </w:r>
    </w:p>
    <w:p>
      <w:r>
        <w:t xml:space="preserve">Mitä ministeriö teki tämän raportin jälkeen?</w:t>
      </w:r>
    </w:p>
    <w:p>
      <w:r>
        <w:rPr>
          <w:b/>
        </w:rPr>
        <w:t xml:space="preserve">Esimerkki 0.80</w:t>
      </w:r>
    </w:p>
    <w:p>
      <w:r>
        <w:t xml:space="preserve">Lause: Ratnersin hallituksen puheenjohtaja Gerald Ratner sanoi, että sopimus on edelleen "merkittävä etu Ratnersille.".</w:t>
      </w:r>
    </w:p>
    <w:p>
      <w:r>
        <w:rPr>
          <w:b/>
        </w:rPr>
        <w:t xml:space="preserve">Tulos</w:t>
      </w:r>
    </w:p>
    <w:p>
      <w:r>
        <w:t xml:space="preserve">Mitä tapahtui puheenjohtajan puheenvuoron jälkeen?</w:t>
      </w:r>
    </w:p>
    <w:p>
      <w:r>
        <w:rPr>
          <w:b/>
        </w:rPr>
        <w:t xml:space="preserve">Esimerkki 0.81</w:t>
      </w:r>
    </w:p>
    <w:p>
      <w:r>
        <w:t xml:space="preserve">Lause: Billy katseli mielellään, kun Tumble söi kaurapuuroa, koska Billy piti Tumblesta hyvää huolta joka päivä.</w:t>
      </w:r>
    </w:p>
    <w:p>
      <w:r>
        <w:rPr>
          <w:b/>
        </w:rPr>
        <w:t xml:space="preserve">Tulos</w:t>
      </w:r>
    </w:p>
    <w:p>
      <w:r>
        <w:t xml:space="preserve">Mitä Tumble teki syötyään kaurapuuroa?</w:t>
      </w:r>
    </w:p>
    <w:p>
      <w:r>
        <w:rPr>
          <w:b/>
        </w:rPr>
        <w:t xml:space="preserve">Esimerkki 0.82</w:t>
      </w:r>
    </w:p>
    <w:p>
      <w:r>
        <w:t xml:space="preserve">Lause: Kun he tapaavat, John syyttää isäänsä hänen hylkäämisestään, mutta hänen isänsä sanoo, että "hän jätti sen Johnin päätettäväksi". ''.</w:t>
      </w:r>
    </w:p>
    <w:p>
      <w:r>
        <w:rPr>
          <w:b/>
        </w:rPr>
        <w:t xml:space="preserve">Tulos</w:t>
      </w:r>
    </w:p>
    <w:p>
      <w:r>
        <w:t xml:space="preserve">Mitä John ja hänen isänsä tekevät tapaamisensa jälkeen?</w:t>
      </w:r>
    </w:p>
    <w:p>
      <w:r>
        <w:rPr>
          <w:b/>
        </w:rPr>
        <w:t xml:space="preserve">Esimerkki 0.83</w:t>
      </w:r>
    </w:p>
    <w:p>
      <w:r>
        <w:t xml:space="preserve">Lause: Hän oli nähnyt koiran ennenkin, kuten jokainen kissa on nähnyt, ja hän asui ennen mustan koiran, Henryn, kanssa, mutta ruskeaa koiraa hän ei ollut koskaan ennen nähnyt.</w:t>
      </w:r>
    </w:p>
    <w:p>
      <w:r>
        <w:rPr>
          <w:b/>
        </w:rPr>
        <w:t xml:space="preserve">Tulos</w:t>
      </w:r>
    </w:p>
    <w:p>
      <w:r>
        <w:t xml:space="preserve">Mitä tapahtui sen jälkeen, kun hän asui Henryn kanssa?</w:t>
      </w:r>
    </w:p>
    <w:p>
      <w:r>
        <w:rPr>
          <w:b/>
        </w:rPr>
        <w:t xml:space="preserve">Esimerkki 0.84</w:t>
      </w:r>
    </w:p>
    <w:p>
      <w:r>
        <w:t xml:space="preserve">Lause: Isovanhemmat kohtaavat fyysisen, emotionaalisen ja taloudellisen taakkansa lisäksi oikeudellisia ongelmia.</w:t>
      </w:r>
    </w:p>
    <w:p>
      <w:r>
        <w:rPr>
          <w:b/>
        </w:rPr>
        <w:t xml:space="preserve">Tulos</w:t>
      </w:r>
    </w:p>
    <w:p>
      <w:r>
        <w:t xml:space="preserve">Mitä isovanhemmat tekevät oikeudellisten ongelmien jälkeen?</w:t>
      </w:r>
    </w:p>
    <w:p>
      <w:r>
        <w:rPr>
          <w:b/>
        </w:rPr>
        <w:t xml:space="preserve">Esimerkki 0.85</w:t>
      </w:r>
    </w:p>
    <w:p>
      <w:r>
        <w:t xml:space="preserve">Lause: Jotkut yrittävät paeta häätöä tai väkivaltaista avioliittoa.</w:t>
      </w:r>
    </w:p>
    <w:p>
      <w:r>
        <w:rPr>
          <w:b/>
        </w:rPr>
        <w:t xml:space="preserve">Tulos</w:t>
      </w:r>
    </w:p>
    <w:p>
      <w:r>
        <w:t xml:space="preserve">Mitä tapahtuu, jos he onnistuvat pakenemaan?</w:t>
      </w:r>
    </w:p>
    <w:p>
      <w:r>
        <w:rPr>
          <w:b/>
        </w:rPr>
        <w:t xml:space="preserve">Esimerkki 0.86</w:t>
      </w:r>
    </w:p>
    <w:p>
      <w:r>
        <w:t xml:space="preserve">Lause: Kalifornia oli ensimmäinen, joka vaati savusumutarkastuksia puhtaan ilman takaamiseksi, teki tupakanvastaisia aloitteita ja antoi pyöräilykypärälakeja.</w:t>
      </w:r>
    </w:p>
    <w:p>
      <w:r>
        <w:rPr>
          <w:b/>
        </w:rPr>
        <w:t xml:space="preserve">Tulos</w:t>
      </w:r>
    </w:p>
    <w:p>
      <w:r>
        <w:t xml:space="preserve">Mitä tapahtui sen jälkeen, kun pyöräilykypärälaki hyväksyttiin?</w:t>
      </w:r>
    </w:p>
    <w:p>
      <w:r>
        <w:rPr>
          <w:b/>
        </w:rPr>
        <w:t xml:space="preserve">Esimerkki 0.87</w:t>
      </w:r>
    </w:p>
    <w:p>
      <w:r>
        <w:t xml:space="preserve">Lause: Camus torjui vuoden 1945 haastattelussa kaikki ideologiset yhteydet: "En ole eksistentialisti.</w:t>
      </w:r>
    </w:p>
    <w:p>
      <w:r>
        <w:rPr>
          <w:b/>
        </w:rPr>
        <w:t xml:space="preserve">Tulos</w:t>
      </w:r>
    </w:p>
    <w:p>
      <w:r>
        <w:t xml:space="preserve">Mitä tapahtui haastattelun jälkeen?</w:t>
      </w:r>
    </w:p>
    <w:p>
      <w:r>
        <w:rPr>
          <w:b/>
        </w:rPr>
        <w:t xml:space="preserve">Esimerkki 0.88</w:t>
      </w:r>
    </w:p>
    <w:p>
      <w:r>
        <w:t xml:space="preserve">Lause: Näin vaikutusvaltaisimmat suvut loivat itselleen kokonaisia alueita, joista tuli Japanin feodalismin läänityksiä.</w:t>
      </w:r>
    </w:p>
    <w:p>
      <w:r>
        <w:rPr>
          <w:b/>
        </w:rPr>
        <w:t xml:space="preserve">Tulos</w:t>
      </w:r>
    </w:p>
    <w:p>
      <w:r>
        <w:t xml:space="preserve">Mitä tapahtui sen jälkeen, kun nämä alueet oli lohkottu?</w:t>
      </w:r>
    </w:p>
    <w:p>
      <w:r>
        <w:rPr>
          <w:b/>
        </w:rPr>
        <w:t xml:space="preserve">Esimerkki 0.89</w:t>
      </w:r>
    </w:p>
    <w:p>
      <w:r>
        <w:t xml:space="preserve">Lause: Hän hyppäsi lampeen ja alkoi uida kohti ankkoja jahdaten uusia leikkikavereitaan.</w:t>
      </w:r>
    </w:p>
    <w:p>
      <w:r>
        <w:rPr>
          <w:b/>
        </w:rPr>
        <w:t xml:space="preserve">Tulos</w:t>
      </w:r>
    </w:p>
    <w:p>
      <w:r>
        <w:t xml:space="preserve">Mitä tapahtui sen jälkeen, kun hän lähti lammesta?</w:t>
      </w:r>
    </w:p>
    <w:p>
      <w:r>
        <w:rPr>
          <w:b/>
        </w:rPr>
        <w:t xml:space="preserve">Esimerkki 0.90</w:t>
      </w:r>
    </w:p>
    <w:p>
      <w:r>
        <w:t xml:space="preserve">Lause: Peter halusi esitellä haukkuaan, mutta hän oli liian väsynyt.</w:t>
      </w:r>
    </w:p>
    <w:p>
      <w:r>
        <w:rPr>
          <w:b/>
        </w:rPr>
        <w:t xml:space="preserve">Tulos</w:t>
      </w:r>
    </w:p>
    <w:p>
      <w:r>
        <w:t xml:space="preserve">Mitä Pietari teki seuraavaksi?</w:t>
      </w:r>
    </w:p>
    <w:p>
      <w:r>
        <w:rPr>
          <w:b/>
        </w:rPr>
        <w:t xml:space="preserve">Esimerkki 0.91</w:t>
      </w:r>
    </w:p>
    <w:p>
      <w:r>
        <w:t xml:space="preserve">Lause: CIA, FBI, ulko-, oikeus- ja puolustusministeriöt, FAA ja Valkoisen talon väestönsuoja.</w:t>
      </w:r>
    </w:p>
    <w:p>
      <w:r>
        <w:rPr>
          <w:b/>
        </w:rPr>
        <w:t xml:space="preserve">Tulos</w:t>
      </w:r>
    </w:p>
    <w:p>
      <w:r>
        <w:t xml:space="preserve">Mitä tapahtui sen jälkeen, kun se alkoi?</w:t>
      </w:r>
    </w:p>
    <w:p>
      <w:r>
        <w:rPr>
          <w:b/>
        </w:rPr>
        <w:t xml:space="preserve">Esimerkki 0.92</w:t>
      </w:r>
    </w:p>
    <w:p>
      <w:r>
        <w:t xml:space="preserve">Lause: Johnson on Kalifornian toisen piirin vetoomustuomioistuimen tuomari.</w:t>
      </w:r>
    </w:p>
    <w:p>
      <w:r>
        <w:rPr>
          <w:b/>
        </w:rPr>
        <w:t xml:space="preserve">Tulos</w:t>
      </w:r>
    </w:p>
    <w:p>
      <w:r>
        <w:t xml:space="preserve">Mitä tapahtuu sen jälkeen, kun Johnson saapuu oikeussaliin?</w:t>
      </w:r>
    </w:p>
    <w:p>
      <w:r>
        <w:rPr>
          <w:b/>
        </w:rPr>
        <w:t xml:space="preserve">Esimerkki 0.93</w:t>
      </w:r>
    </w:p>
    <w:p>
      <w:r>
        <w:t xml:space="preserve">Lause: Aloituskohtauksessa Randy Morton kuvaa tyypillistä perjantai-iltapäivää Waldorfissa.</w:t>
      </w:r>
    </w:p>
    <w:p>
      <w:r>
        <w:rPr>
          <w:b/>
        </w:rPr>
        <w:t xml:space="preserve">Tulos</w:t>
      </w:r>
    </w:p>
    <w:p>
      <w:r>
        <w:t xml:space="preserve">Mitä hän teki lähdettyään Waldorfista?</w:t>
      </w:r>
    </w:p>
    <w:p>
      <w:r>
        <w:rPr>
          <w:b/>
        </w:rPr>
        <w:t xml:space="preserve">Esimerkki 0.94</w:t>
      </w:r>
    </w:p>
    <w:p>
      <w:r>
        <w:t xml:space="preserve">Lause: West Virginia University College of Law:n naisryhmä äänesti palkinnosta ja myönsi sen.</w:t>
      </w:r>
    </w:p>
    <w:p>
      <w:r>
        <w:rPr>
          <w:b/>
        </w:rPr>
        <w:t xml:space="preserve">Tulos</w:t>
      </w:r>
    </w:p>
    <w:p>
      <w:r>
        <w:t xml:space="preserve">Mitä hän teki palkinnon saatuaan?</w:t>
      </w:r>
    </w:p>
    <w:p>
      <w:r>
        <w:rPr>
          <w:b/>
        </w:rPr>
        <w:t xml:space="preserve">Esimerkki 0.95</w:t>
      </w:r>
    </w:p>
    <w:p>
      <w:r>
        <w:t xml:space="preserve">Lause: Safti tunnustaa rakkautensa Edwinaan lordi Eskethille , joka suhtautuu nyt myötätuntoisesti tämän hyvän miehen ahdinkoon.</w:t>
      </w:r>
    </w:p>
    <w:p>
      <w:r>
        <w:rPr>
          <w:b/>
        </w:rPr>
        <w:t xml:space="preserve">Tulos</w:t>
      </w:r>
    </w:p>
    <w:p>
      <w:r>
        <w:t xml:space="preserve">Mitä Safti teki rakastuttuaan Edwinaan?</w:t>
      </w:r>
    </w:p>
    <w:p>
      <w:r>
        <w:rPr>
          <w:b/>
        </w:rPr>
        <w:t xml:space="preserve">Esimerkki 0.96</w:t>
      </w:r>
    </w:p>
    <w:p>
      <w:r>
        <w:t xml:space="preserve">Lause: Bin Laden asui Sudanissa vuosina 1991-1996 ja omisti useita yrityksiä ja muuta omaisuutta.</w:t>
      </w:r>
    </w:p>
    <w:p>
      <w:r>
        <w:rPr>
          <w:b/>
        </w:rPr>
        <w:t xml:space="preserve">Tulos</w:t>
      </w:r>
    </w:p>
    <w:p>
      <w:r>
        <w:t xml:space="preserve">Mitä Bin Laden teki muutettuaan Sudaniin?</w:t>
      </w:r>
    </w:p>
    <w:p>
      <w:r>
        <w:rPr>
          <w:b/>
        </w:rPr>
        <w:t xml:space="preserve">Esimerkki 0.97</w:t>
      </w:r>
    </w:p>
    <w:p>
      <w:r>
        <w:t xml:space="preserve">Lause: Brewer sanoi, että oikeusjärjestelmä ei vain palvele pienituloisia ihmisiä kovin hyvin, paitsi maksullisissa tapauksissa.</w:t>
      </w:r>
    </w:p>
    <w:p>
      <w:r>
        <w:rPr>
          <w:b/>
        </w:rPr>
        <w:t xml:space="preserve">Tulos</w:t>
      </w:r>
    </w:p>
    <w:p>
      <w:r>
        <w:t xml:space="preserve">Mitä Brewer teki puheensa jälkeen?</w:t>
      </w:r>
    </w:p>
    <w:p>
      <w:r>
        <w:rPr>
          <w:b/>
        </w:rPr>
        <w:t xml:space="preserve">Esimerkki 0.98</w:t>
      </w:r>
    </w:p>
    <w:p>
      <w:r>
        <w:t xml:space="preserve">Lause: Malaquezin paketin kylki väistyi paljastaen kiinteän ilmansirpaleen vangitseman greenmunkin.</w:t>
      </w:r>
    </w:p>
    <w:p>
      <w:r>
        <w:rPr>
          <w:b/>
        </w:rPr>
        <w:t xml:space="preserve">Tulos</w:t>
      </w:r>
    </w:p>
    <w:p>
      <w:r>
        <w:t xml:space="preserve">Mitä tapahtui greenmunkin paljastumisen jälkeen?</w:t>
      </w:r>
    </w:p>
    <w:p>
      <w:r>
        <w:rPr>
          <w:b/>
        </w:rPr>
        <w:t xml:space="preserve">Esimerkki 0.99</w:t>
      </w:r>
    </w:p>
    <w:p>
      <w:r>
        <w:t xml:space="preserve">Lause: Erwin Schrodinger ja muut kritisoivat voimakkaasti pseudotensaattoreiden kaltaisten ei-kovarianttien objektien käyttöä vuonna 1917.</w:t>
      </w:r>
    </w:p>
    <w:p>
      <w:r>
        <w:rPr>
          <w:b/>
        </w:rPr>
        <w:t xml:space="preserve">Tulos</w:t>
      </w:r>
    </w:p>
    <w:p>
      <w:r>
        <w:t xml:space="preserve">Mitä tapahtui sen jälkeen, kun Schrodinger vastusti ei-kovarianttien objektien käyttöä?</w:t>
      </w:r>
    </w:p>
    <w:p>
      <w:r>
        <w:rPr>
          <w:b/>
        </w:rPr>
        <w:t xml:space="preserve">Esimerkki 0.100</w:t>
      </w:r>
    </w:p>
    <w:p>
      <w:r>
        <w:t xml:space="preserve">Lause: Kynä kädessä ja mieli tyhjä.</w:t>
      </w:r>
    </w:p>
    <w:p>
      <w:r>
        <w:rPr>
          <w:b/>
        </w:rPr>
        <w:t xml:space="preserve">Tulos</w:t>
      </w:r>
    </w:p>
    <w:p>
      <w:r>
        <w:t xml:space="preserve">Mitä tapahtui sen jälkeen, kun Allan otti kynän käteensä?</w:t>
      </w:r>
    </w:p>
    <w:p>
      <w:r>
        <w:rPr>
          <w:b/>
        </w:rPr>
        <w:t xml:space="preserve">Esimerkki 0.101</w:t>
      </w:r>
    </w:p>
    <w:p>
      <w:r>
        <w:t xml:space="preserve">Lause: Durerin isä kuoli vuonna 1502 ja äiti vuonna 1513.</w:t>
      </w:r>
    </w:p>
    <w:p>
      <w:r>
        <w:rPr>
          <w:b/>
        </w:rPr>
        <w:t xml:space="preserve">Tulos</w:t>
      </w:r>
    </w:p>
    <w:p>
      <w:r>
        <w:t xml:space="preserve">Mitä tapahtui Durerin isän kuoleman jälkeen?</w:t>
      </w:r>
    </w:p>
    <w:p>
      <w:r>
        <w:rPr>
          <w:b/>
        </w:rPr>
        <w:t xml:space="preserve">Esimerkki 0.102</w:t>
      </w:r>
    </w:p>
    <w:p>
      <w:r>
        <w:t xml:space="preserve">Lause: Taj Jackson kertoi lehdelle: Jackson Taj Taj sanoi: "Äitini piti huolen siitä, että meillä oli oikea lapsuus, jossa oli syntymäpäiväjuhlia, baseballia, perheretkiä ja kaikkea sellaista.".</w:t>
      </w:r>
    </w:p>
    <w:p>
      <w:r>
        <w:rPr>
          <w:b/>
        </w:rPr>
        <w:t xml:space="preserve">Tulos</w:t>
      </w:r>
    </w:p>
    <w:p>
      <w:r>
        <w:t xml:space="preserve">Mitä Taj Jackson ja hänen perheensä tekisivät ennen syntymäpäiväjuhlia?</w:t>
      </w:r>
    </w:p>
    <w:p>
      <w:r>
        <w:rPr>
          <w:b/>
        </w:rPr>
        <w:t xml:space="preserve">Esimerkki 0.103</w:t>
      </w:r>
    </w:p>
    <w:p>
      <w:r>
        <w:t xml:space="preserve">Lause: John löytää hänelle osoitetun kirjeen, johon on kirjoitettu sana `` Breathe '' .</w:t>
      </w:r>
    </w:p>
    <w:p>
      <w:r>
        <w:rPr>
          <w:b/>
        </w:rPr>
        <w:t xml:space="preserve">Tulos</w:t>
      </w:r>
    </w:p>
    <w:p>
      <w:r>
        <w:t xml:space="preserve">Mitä Johannes teki kirjeen avaamisen jälkeen?</w:t>
      </w:r>
    </w:p>
    <w:p>
      <w:r>
        <w:rPr>
          <w:b/>
        </w:rPr>
        <w:t xml:space="preserve">Esimerkki 0.104</w:t>
      </w:r>
    </w:p>
    <w:p>
      <w:r>
        <w:t xml:space="preserve">Lause: Safti on niin kiireinen ihmishenkien pelastamisessa, ettei hän voi henkilökohtaisesti huolehtia sairastuneesta Edwinasta.</w:t>
      </w:r>
    </w:p>
    <w:p>
      <w:r>
        <w:rPr>
          <w:b/>
        </w:rPr>
        <w:t xml:space="preserve">Tulos</w:t>
      </w:r>
    </w:p>
    <w:p>
      <w:r>
        <w:t xml:space="preserve">Mitä tapahtui sen jälkeen, kun Edwina sairastui?</w:t>
      </w:r>
    </w:p>
    <w:p>
      <w:r>
        <w:rPr>
          <w:b/>
        </w:rPr>
        <w:t xml:space="preserve">Esimerkki 0.105</w:t>
      </w:r>
    </w:p>
    <w:p>
      <w:r>
        <w:t xml:space="preserve">Lause: Sisältönä oli sushia, sashimia, kuorellisia ostereita ja Terranin vihanneksia, jotka oli juuri poimittu vesiviljelyalustoilta.</w:t>
      </w:r>
    </w:p>
    <w:p>
      <w:r>
        <w:rPr>
          <w:b/>
        </w:rPr>
        <w:t xml:space="preserve">Tulos</w:t>
      </w:r>
    </w:p>
    <w:p>
      <w:r>
        <w:t xml:space="preserve">Mitä tapahtui hänen saapumisensa jälkeen?</w:t>
      </w:r>
    </w:p>
    <w:p>
      <w:r>
        <w:rPr>
          <w:b/>
        </w:rPr>
        <w:t xml:space="preserve">Esimerkki 0.106</w:t>
      </w:r>
    </w:p>
    <w:p>
      <w:r>
        <w:t xml:space="preserve">Lause: Meridian National Corp. kertoi myyneensä 750 000 kantaosakettaan McAlpine-perheen eduille miljoonalla dollarilla eli 1,35 dollarilla osakkeelta.</w:t>
      </w:r>
    </w:p>
    <w:p>
      <w:r>
        <w:rPr>
          <w:b/>
        </w:rPr>
        <w:t xml:space="preserve">Tulos</w:t>
      </w:r>
    </w:p>
    <w:p>
      <w:r>
        <w:t xml:space="preserve">Mitä Meridian National Corp. osakkeen hinnalle tapahtui kaupan jälkeen?</w:t>
      </w:r>
    </w:p>
    <w:p>
      <w:r>
        <w:rPr>
          <w:b/>
        </w:rPr>
        <w:t xml:space="preserve">Esimerkki 0.107</w:t>
      </w:r>
    </w:p>
    <w:p>
      <w:r>
        <w:t xml:space="preserve">Lause: Uusi romaani sijoittuu moraalisesti harmaaseen ja usein väkivaltaiseen maailmaan.</w:t>
      </w:r>
    </w:p>
    <w:p>
      <w:r>
        <w:rPr>
          <w:b/>
        </w:rPr>
        <w:t xml:space="preserve">Tulos</w:t>
      </w:r>
    </w:p>
    <w:p>
      <w:r>
        <w:t xml:space="preserve">Mitä tapahtuu, kun rauha saapuu?</w:t>
      </w:r>
    </w:p>
    <w:p>
      <w:r>
        <w:rPr>
          <w:b/>
        </w:rPr>
        <w:t xml:space="preserve">Tulos</w:t>
      </w:r>
    </w:p>
    <w:p>
      <w:r>
        <w:t xml:space="preserve">Mitä tapahtuu, kun rauha saapuu?</w:t>
      </w:r>
    </w:p>
    <w:p>
      <w:r>
        <w:rPr>
          <w:b/>
        </w:rPr>
        <w:t xml:space="preserve">Tulos</w:t>
      </w:r>
    </w:p>
    <w:p>
      <w:r>
        <w:t xml:space="preserve">Mitä tapahtuu, kun rauha saapuu?</w:t>
      </w:r>
    </w:p>
    <w:p>
      <w:r>
        <w:rPr>
          <w:b/>
        </w:rPr>
        <w:t xml:space="preserve">Tulos</w:t>
      </w:r>
    </w:p>
    <w:p>
      <w:r>
        <w:t xml:space="preserve">Mitä tapahtuu, kun rauha saapuu?</w:t>
      </w:r>
    </w:p>
    <w:p>
      <w:r>
        <w:rPr>
          <w:b/>
        </w:rPr>
        <w:t xml:space="preserve">Tulos</w:t>
      </w:r>
    </w:p>
    <w:p>
      <w:r>
        <w:t xml:space="preserve">Mitä tapahtuu, kun rauha saapuu?</w:t>
      </w:r>
    </w:p>
    <w:p>
      <w:r>
        <w:rPr>
          <w:b/>
        </w:rPr>
        <w:t xml:space="preserve">Esimerkki 0.108</w:t>
      </w:r>
    </w:p>
    <w:p>
      <w:r>
        <w:t xml:space="preserve">Lause: Ana ja hänen paras ystävänsä olivat varmoja, että hän voittaisi.</w:t>
      </w:r>
    </w:p>
    <w:p>
      <w:r>
        <w:rPr>
          <w:b/>
        </w:rPr>
        <w:t xml:space="preserve">Tulos</w:t>
      </w:r>
    </w:p>
    <w:p>
      <w:r>
        <w:t xml:space="preserve">Mitä tapahtui oikeinkirjoituskilpailun jälkeen?</w:t>
      </w:r>
    </w:p>
    <w:p>
      <w:r>
        <w:rPr>
          <w:b/>
        </w:rPr>
        <w:t xml:space="preserve">Esimerkki 0.109</w:t>
      </w:r>
    </w:p>
    <w:p>
      <w:r>
        <w:t xml:space="preserve">Lause: Samaan aikaan Akain vaimo , Nozomi , yrittää ystävystyä Juzon kanssa ja antaa pikkupoikansa hoidon Juzolle.</w:t>
      </w:r>
    </w:p>
    <w:p>
      <w:r>
        <w:rPr>
          <w:b/>
        </w:rPr>
        <w:t xml:space="preserve">Tulos</w:t>
      </w:r>
    </w:p>
    <w:p>
      <w:r>
        <w:t xml:space="preserve">Mitä tapahtuu sen jälkeen, kun Juzo hyväksyy Nozomin pojan?</w:t>
      </w:r>
    </w:p>
    <w:p>
      <w:r>
        <w:rPr>
          <w:b/>
        </w:rPr>
        <w:t xml:space="preserve">Esimerkki 0.110</w:t>
      </w:r>
    </w:p>
    <w:p>
      <w:r>
        <w:t xml:space="preserve">Lause: Dermis sisältää myös karvatupet ja kahdenlaisia rauhasia.</w:t>
      </w:r>
    </w:p>
    <w:p>
      <w:r>
        <w:rPr>
          <w:b/>
        </w:rPr>
        <w:t xml:space="preserve">Tulos</w:t>
      </w:r>
    </w:p>
    <w:p>
      <w:r>
        <w:t xml:space="preserve">Voiko iho toimia sen jälkeen, kun karvatupet ovat kuolleet tai vaurioituneet?</w:t>
      </w:r>
    </w:p>
    <w:p>
      <w:r>
        <w:rPr>
          <w:b/>
        </w:rPr>
        <w:t xml:space="preserve">Esimerkki 0.111</w:t>
      </w:r>
    </w:p>
    <w:p>
      <w:r>
        <w:t xml:space="preserve">Lause: Vesiraja on korotettu kaistale sedimenttejä, jotka on kerrostettu lähelle veden reunaa.</w:t>
      </w:r>
    </w:p>
    <w:p>
      <w:r>
        <w:rPr>
          <w:b/>
        </w:rPr>
        <w:t xml:space="preserve">Tulos</w:t>
      </w:r>
    </w:p>
    <w:p>
      <w:r>
        <w:t xml:space="preserve">Milloin oli sedimenttikerrostuma?</w:t>
      </w:r>
    </w:p>
    <w:p>
      <w:r>
        <w:rPr>
          <w:b/>
        </w:rPr>
        <w:t xml:space="preserve">Tulos</w:t>
      </w:r>
    </w:p>
    <w:p>
      <w:r>
        <w:t xml:space="preserve">Milloin oli sedimenttikerrostuma?</w:t>
      </w:r>
    </w:p>
    <w:p>
      <w:r>
        <w:rPr>
          <w:b/>
        </w:rPr>
        <w:t xml:space="preserve">Tulos</w:t>
      </w:r>
    </w:p>
    <w:p>
      <w:r>
        <w:t xml:space="preserve">Milloin oli sedimenttikerrostuma?</w:t>
      </w:r>
    </w:p>
    <w:p>
      <w:r>
        <w:rPr>
          <w:b/>
        </w:rPr>
        <w:t xml:space="preserve">Tulos</w:t>
      </w:r>
    </w:p>
    <w:p>
      <w:r>
        <w:t xml:space="preserve">Milloin oli sedimenttikerrostuma?</w:t>
      </w:r>
    </w:p>
    <w:p>
      <w:r>
        <w:rPr>
          <w:b/>
        </w:rPr>
        <w:t xml:space="preserve">Esimerkki 0.112</w:t>
      </w:r>
    </w:p>
    <w:p>
      <w:r>
        <w:t xml:space="preserve">Lause: Ainoastaan tietyt eläimet pääsivät käsiksi kasvien kätkemään nektariin.</w:t>
      </w:r>
    </w:p>
    <w:p>
      <w:r>
        <w:rPr>
          <w:b/>
        </w:rPr>
        <w:t xml:space="preserve">Tulos</w:t>
      </w:r>
    </w:p>
    <w:p>
      <w:r>
        <w:t xml:space="preserve">Mitä eläimet tekivät sen jälkeen, kun ne saivat kasvin piilotettua mettä?</w:t>
      </w:r>
    </w:p>
    <w:p>
      <w:r>
        <w:rPr>
          <w:b/>
        </w:rPr>
        <w:t xml:space="preserve">Esimerkki 0.113</w:t>
      </w:r>
    </w:p>
    <w:p>
      <w:r>
        <w:t xml:space="preserve">Lause: Jos olet koskaan kuullut: "Syö hyvä aamiainen", niin siksi.</w:t>
      </w:r>
    </w:p>
    <w:p>
      <w:r>
        <w:rPr>
          <w:b/>
        </w:rPr>
        <w:t xml:space="preserve">Tulos</w:t>
      </w:r>
    </w:p>
    <w:p>
      <w:r>
        <w:t xml:space="preserve">Mitä tapahtuu hyvän aamiaisen jälkeen?</w:t>
      </w:r>
    </w:p>
    <w:p>
      <w:r>
        <w:rPr>
          <w:b/>
        </w:rPr>
        <w:t xml:space="preserve">Esimerkki 0.114</w:t>
      </w:r>
    </w:p>
    <w:p>
      <w:r>
        <w:t xml:space="preserve">Lause: Nämä fossiilit osoittivat, että koko tämä alue oli aikoinaan meren pohjassa.</w:t>
      </w:r>
    </w:p>
    <w:p>
      <w:r>
        <w:rPr>
          <w:b/>
        </w:rPr>
        <w:t xml:space="preserve">Tulos</w:t>
      </w:r>
    </w:p>
    <w:p>
      <w:r>
        <w:t xml:space="preserve">Mitä tapahtui ennen fossiilien löytymistä?</w:t>
      </w:r>
    </w:p>
    <w:p>
      <w:r>
        <w:rPr>
          <w:b/>
        </w:rPr>
        <w:t xml:space="preserve">Esimerkki 0.115</w:t>
      </w:r>
    </w:p>
    <w:p>
      <w:r>
        <w:t xml:space="preserve">Lause: Hän nimesi vuonna 1802 valmistuneen talon "Grange" isoisänsä Alexanderin kartanon mukaan Ayrshiressä, Skotlannissa.</w:t>
      </w:r>
    </w:p>
    <w:p>
      <w:r>
        <w:rPr>
          <w:b/>
        </w:rPr>
        <w:t xml:space="preserve">Tulos</w:t>
      </w:r>
    </w:p>
    <w:p>
      <w:r>
        <w:t xml:space="preserve">Mitä tapahtui ennen talon rakentamista?</w:t>
      </w:r>
    </w:p>
    <w:p>
      <w:r>
        <w:rPr>
          <w:b/>
        </w:rPr>
        <w:t xml:space="preserve">Esimerkki 0.116</w:t>
      </w:r>
    </w:p>
    <w:p>
      <w:r>
        <w:t xml:space="preserve">Lause: Hän rakasti viettää aikaa hänen kanssaan, kun hän oli nuorempi, mutta hän oli muuttanut viime vuonna.</w:t>
      </w:r>
    </w:p>
    <w:p>
      <w:r>
        <w:rPr>
          <w:b/>
        </w:rPr>
        <w:t xml:space="preserve">Tulos</w:t>
      </w:r>
    </w:p>
    <w:p>
      <w:r>
        <w:t xml:space="preserve">Mitä hän teki muuton jälkeen?</w:t>
      </w:r>
    </w:p>
    <w:p>
      <w:r>
        <w:rPr>
          <w:b/>
        </w:rPr>
        <w:t xml:space="preserve">Esimerkki 0.117</w:t>
      </w:r>
    </w:p>
    <w:p>
      <w:r>
        <w:t xml:space="preserve">Lause: Tuomittu murhaaja Seth Baxter herää pöytään kahlittuna heiluriterän alla.</w:t>
      </w:r>
    </w:p>
    <w:p>
      <w:r>
        <w:rPr>
          <w:b/>
        </w:rPr>
        <w:t xml:space="preserve">Tulos</w:t>
      </w:r>
    </w:p>
    <w:p>
      <w:r>
        <w:t xml:space="preserve">Mitä hän teki herättyään?</w:t>
      </w:r>
    </w:p>
    <w:p>
      <w:r>
        <w:rPr>
          <w:b/>
        </w:rPr>
        <w:t xml:space="preserve">Esimerkki 0.118</w:t>
      </w:r>
    </w:p>
    <w:p>
      <w:r>
        <w:t xml:space="preserve">Lause: Rangaistus: On joitakin poikkeuksia, mukaan lukien raskaudet, jotka ovat seurausta seksuaalisesta pahoinpitelystä, insestistä tai muista lainrikkomuksista.</w:t>
      </w:r>
    </w:p>
    <w:p>
      <w:r>
        <w:rPr>
          <w:b/>
        </w:rPr>
        <w:t xml:space="preserve">Tulos</w:t>
      </w:r>
    </w:p>
    <w:p>
      <w:r>
        <w:t xml:space="preserve">Mitä tapahtui lain rikkomisen jälkeen?</w:t>
      </w:r>
    </w:p>
    <w:p>
      <w:r>
        <w:rPr>
          <w:b/>
        </w:rPr>
        <w:t xml:space="preserve">Esimerkki 0.119</w:t>
      </w:r>
    </w:p>
    <w:p>
      <w:r>
        <w:t xml:space="preserve">Lause: Esimerkiksi kuparikolikoiden tahran voi poistaa laittamalla ne etikkaan.</w:t>
      </w:r>
    </w:p>
    <w:p>
      <w:r>
        <w:rPr>
          <w:b/>
        </w:rPr>
        <w:t xml:space="preserve">Tulos</w:t>
      </w:r>
    </w:p>
    <w:p>
      <w:r>
        <w:t xml:space="preserve">Mitä sinun on tehtävä sen jälkeen, kun olet laittanut pennit etikkaan?</w:t>
      </w:r>
    </w:p>
    <w:p>
      <w:r>
        <w:rPr>
          <w:b/>
        </w:rPr>
        <w:t xml:space="preserve">Esimerkki 0.120</w:t>
      </w:r>
    </w:p>
    <w:p>
      <w:r>
        <w:t xml:space="preserve">Lause: Aleksanteri kohtasi sitten Assakenoita, jotka taistelivat Massagan, Oran ja Aornoksen linnoituksissa.</w:t>
      </w:r>
    </w:p>
    <w:p>
      <w:r>
        <w:rPr>
          <w:b/>
        </w:rPr>
        <w:t xml:space="preserve">Tulos</w:t>
      </w:r>
    </w:p>
    <w:p>
      <w:r>
        <w:t xml:space="preserve">Mitä Aleksanteri teki kohdattuaan Assakenoin?</w:t>
      </w:r>
    </w:p>
    <w:p>
      <w:r>
        <w:rPr>
          <w:b/>
        </w:rPr>
        <w:t xml:space="preserve">Esimerkki 0.121</w:t>
      </w:r>
    </w:p>
    <w:p>
      <w:r>
        <w:t xml:space="preserve">Lause: Ace , wannabe rock-tähti , on matkalla Guitar Wolf -yhtyeen konserttiin , kun avaruusolennot hyökkäävät Maahan .</w:t>
      </w:r>
    </w:p>
    <w:p>
      <w:r>
        <w:rPr>
          <w:b/>
        </w:rPr>
        <w:t xml:space="preserve">Tulos</w:t>
      </w:r>
    </w:p>
    <w:p>
      <w:r>
        <w:t xml:space="preserve">Mitä tapahtui ennen kuin Ace alkoi käydä konsertissa?</w:t>
      </w:r>
    </w:p>
    <w:p>
      <w:r>
        <w:rPr>
          <w:b/>
        </w:rPr>
        <w:t xml:space="preserve">Esimerkki 0.122</w:t>
      </w:r>
    </w:p>
    <w:p>
      <w:r>
        <w:t xml:space="preserve">Lause: Juzon hiljaiseksi tyrmistykseksi hänen valvova pomonsa osoittautuu Toru Akai , joka jenginsä kanssa oli tehnyt Juzon yläasteen elämästä helvettiä.</w:t>
      </w:r>
    </w:p>
    <w:p>
      <w:r>
        <w:rPr>
          <w:b/>
        </w:rPr>
        <w:t xml:space="preserve">Tulos</w:t>
      </w:r>
    </w:p>
    <w:p>
      <w:r>
        <w:t xml:space="preserve">Mitä Juzo teki saatuaan tietää, että hänen pomonsa on Toru Akai?</w:t>
      </w:r>
    </w:p>
    <w:p>
      <w:r>
        <w:rPr>
          <w:b/>
        </w:rPr>
        <w:t xml:space="preserve">Esimerkki 0.123</w:t>
      </w:r>
    </w:p>
    <w:p>
      <w:r>
        <w:t xml:space="preserve">Lause: Finley tajuaa vasta jälkikäteen, että hänen vääryytensä ylittävät Violetin teot.</w:t>
      </w:r>
    </w:p>
    <w:p>
      <w:r>
        <w:rPr>
          <w:b/>
        </w:rPr>
        <w:t xml:space="preserve">Tulos</w:t>
      </w:r>
    </w:p>
    <w:p>
      <w:r>
        <w:t xml:space="preserve">Mitä hän teki tajuttuaan tämän?</w:t>
      </w:r>
    </w:p>
    <w:p>
      <w:r>
        <w:rPr>
          <w:b/>
        </w:rPr>
        <w:t xml:space="preserve">Esimerkki 0.124</w:t>
      </w:r>
    </w:p>
    <w:p>
      <w:r>
        <w:t xml:space="preserve">Lause: Charlie päättää ryöstää junan vangitun Donin ja huijari Victor Braganzan avulla.</w:t>
      </w:r>
    </w:p>
    <w:p>
      <w:r>
        <w:rPr>
          <w:b/>
        </w:rPr>
        <w:t xml:space="preserve">Tulos</w:t>
      </w:r>
    </w:p>
    <w:p>
      <w:r>
        <w:t xml:space="preserve">Mitä tapahtui sen jälkeen, kun he ryöstivät junan?</w:t>
      </w:r>
    </w:p>
    <w:p>
      <w:r>
        <w:rPr>
          <w:b/>
        </w:rPr>
        <w:t xml:space="preserve">Esimerkki 0,125</w:t>
      </w:r>
    </w:p>
    <w:p>
      <w:r>
        <w:t xml:space="preserve">Lause: Se ei ollut tuntunut jotenkin merkitykselliseltä, kun otetaan huomioon, että olin yhä sekaisin räjähdyksestä, miehistötovereideni kuolemasta ja pelastuksesta.</w:t>
      </w:r>
    </w:p>
    <w:p>
      <w:r>
        <w:rPr>
          <w:b/>
        </w:rPr>
        <w:t xml:space="preserve">Tulos</w:t>
      </w:r>
    </w:p>
    <w:p>
      <w:r>
        <w:t xml:space="preserve">Mitä tapahtui miehistön jäsenten kuoleman jälkeen?</w:t>
      </w:r>
    </w:p>
    <w:p>
      <w:r>
        <w:rPr>
          <w:b/>
        </w:rPr>
        <w:t xml:space="preserve">Esimerkki 0.126</w:t>
      </w:r>
    </w:p>
    <w:p>
      <w:r>
        <w:t xml:space="preserve">Lause: Uusi tehdas, joka aloittaa normaalin tuotannon ensi vuoden alussa, työllistää noin 1000 ihmistä.</w:t>
      </w:r>
    </w:p>
    <w:p>
      <w:r>
        <w:rPr>
          <w:b/>
        </w:rPr>
        <w:t xml:space="preserve">Tulos</w:t>
      </w:r>
    </w:p>
    <w:p>
      <w:r>
        <w:t xml:space="preserve">Mitä tapahtui sen jälkeen, kun tehdas aloitti tuotannon?</w:t>
      </w:r>
    </w:p>
    <w:p>
      <w:r>
        <w:rPr>
          <w:b/>
        </w:rPr>
        <w:t xml:space="preserve">Esimerkki 0.127</w:t>
      </w:r>
    </w:p>
    <w:p>
      <w:r>
        <w:t xml:space="preserve">Lause: Sarah seurustelee kuraattori Michael Piercen kanssa, joka on yksinhuoltajaisä ja joka on sinä yönä poissa museosta.</w:t>
      </w:r>
    </w:p>
    <w:p>
      <w:r>
        <w:rPr>
          <w:b/>
        </w:rPr>
        <w:t xml:space="preserve">Tulos</w:t>
      </w:r>
    </w:p>
    <w:p>
      <w:r>
        <w:t xml:space="preserve">Mitä Sarah teki huomattuaan, että Michael oli poissa?</w:t>
      </w:r>
    </w:p>
    <w:p>
      <w:r>
        <w:rPr>
          <w:b/>
        </w:rPr>
        <w:t xml:space="preserve">Esimerkki 0.128</w:t>
      </w:r>
    </w:p>
    <w:p>
      <w:r>
        <w:t xml:space="preserve">Lause: Triumph and Disaster: 1900-luvulla vapautui valtavasti energiaa, joka oli varastoitunut Tokugawan 250 vuotta kestäneen eristyksen aikana.</w:t>
      </w:r>
    </w:p>
    <w:p>
      <w:r>
        <w:rPr>
          <w:b/>
        </w:rPr>
        <w:t xml:space="preserve">Tulos</w:t>
      </w:r>
    </w:p>
    <w:p>
      <w:r>
        <w:t xml:space="preserve">Mitä tapahtui 1900-luvun konfliktien jälkeen?</w:t>
      </w:r>
    </w:p>
    <w:p>
      <w:r>
        <w:rPr>
          <w:b/>
        </w:rPr>
        <w:t xml:space="preserve">Esimerkki 0.129</w:t>
      </w:r>
    </w:p>
    <w:p>
      <w:r>
        <w:t xml:space="preserve">Lause: Hiili kestää nykyisellä käyttömäärällä noin 300 vuotta.</w:t>
      </w:r>
    </w:p>
    <w:p>
      <w:r>
        <w:rPr>
          <w:b/>
        </w:rPr>
        <w:t xml:space="preserve">Tulos</w:t>
      </w:r>
    </w:p>
    <w:p>
      <w:r>
        <w:t xml:space="preserve">Mitä ihmiset tekivät sen jälkeen, kun he tiesivät, että hiili ei kestä ikuisesti?</w:t>
      </w:r>
    </w:p>
    <w:p>
      <w:r>
        <w:rPr>
          <w:b/>
        </w:rPr>
        <w:t xml:space="preserve">Esimerkki 0.130</w:t>
      </w:r>
    </w:p>
    <w:p>
      <w:r>
        <w:t xml:space="preserve">Lause: Teollisuustuotteet olivat kaksitoistakertaistuneet, ja raskas teollisuus eteni kohti kypsyyttä.</w:t>
      </w:r>
    </w:p>
    <w:p>
      <w:r>
        <w:rPr>
          <w:b/>
        </w:rPr>
        <w:t xml:space="preserve">Tulos</w:t>
      </w:r>
    </w:p>
    <w:p>
      <w:r>
        <w:t xml:space="preserve">Mitä tapahtui sen jälkeen, kun raaka-aineiden tuotanto kasvoi?</w:t>
      </w:r>
    </w:p>
    <w:p>
      <w:r>
        <w:rPr>
          <w:b/>
        </w:rPr>
        <w:t xml:space="preserve">Esimerkki 0.131</w:t>
      </w:r>
    </w:p>
    <w:p>
      <w:r>
        <w:t xml:space="preserve">Lause: Minangkabaun tapa valita vapaasti johtajansa antoi mallin nykyaikaisen liittovaltiomaisen Malesian johtajavaaleille.</w:t>
      </w:r>
    </w:p>
    <w:p>
      <w:r>
        <w:rPr>
          <w:b/>
        </w:rPr>
        <w:t xml:space="preserve">Tulos</w:t>
      </w:r>
    </w:p>
    <w:p>
      <w:r>
        <w:t xml:space="preserve">Mitä tapahtuu sen jälkeen, kun johtaja on valittu?</w:t>
      </w:r>
    </w:p>
    <w:p>
      <w:r>
        <w:rPr>
          <w:b/>
        </w:rPr>
        <w:t xml:space="preserve">Tulos</w:t>
      </w:r>
    </w:p>
    <w:p>
      <w:r>
        <w:t xml:space="preserve">Mitä tapahtuu sen jälkeen, kun johtaja on valittu?</w:t>
      </w:r>
    </w:p>
    <w:p>
      <w:r>
        <w:rPr>
          <w:b/>
        </w:rPr>
        <w:t xml:space="preserve">Tulos</w:t>
      </w:r>
    </w:p>
    <w:p>
      <w:r>
        <w:t xml:space="preserve">Mitä tapahtuu sen jälkeen, kun johtaja on valittu?</w:t>
      </w:r>
    </w:p>
    <w:p>
      <w:r>
        <w:rPr>
          <w:b/>
        </w:rPr>
        <w:t xml:space="preserve">Esimerkki 0.132</w:t>
      </w:r>
    </w:p>
    <w:p>
      <w:r>
        <w:t xml:space="preserve">Lause: Lopulta turvakoti sai tiedon, että viiden kilometrin päässä oleva oletettu kaappaaja oli ollut lääkintähelikopteri.</w:t>
      </w:r>
    </w:p>
    <w:p>
      <w:r>
        <w:rPr>
          <w:b/>
        </w:rPr>
        <w:t xml:space="preserve">Tulos</w:t>
      </w:r>
    </w:p>
    <w:p>
      <w:r>
        <w:t xml:space="preserve">Mitä turvakoti teki saatuaan tiedon?</w:t>
      </w:r>
    </w:p>
    <w:p>
      <w:r>
        <w:rPr>
          <w:b/>
        </w:rPr>
        <w:t xml:space="preserve">Esimerkki 0.133</w:t>
      </w:r>
    </w:p>
    <w:p>
      <w:r>
        <w:t xml:space="preserve">Lause: Hän oli päässyt viimeisestä koulupäivästään ja oli vapaa kesäksi.</w:t>
      </w:r>
    </w:p>
    <w:p>
      <w:r>
        <w:rPr>
          <w:b/>
        </w:rPr>
        <w:t xml:space="preserve">Tulos</w:t>
      </w:r>
    </w:p>
    <w:p>
      <w:r>
        <w:t xml:space="preserve">Mitä hän teki viimeisen koulupäivän jälkeen?</w:t>
      </w:r>
    </w:p>
    <w:p>
      <w:r>
        <w:rPr>
          <w:b/>
        </w:rPr>
        <w:t xml:space="preserve">Esimerkki 0.134</w:t>
      </w:r>
    </w:p>
    <w:p>
      <w:r>
        <w:t xml:space="preserve">Lause: Hän sanoi, että Iran-Contra-järjestöstä tunnettu Oliver North luuli poistaneensa tietokoneensa, mutta tiedot saatiin myöhemmin takaisin kongressin valiokuntien luettavaksi.</w:t>
      </w:r>
    </w:p>
    <w:p>
      <w:r>
        <w:rPr>
          <w:b/>
        </w:rPr>
        <w:t xml:space="preserve">Tulos</w:t>
      </w:r>
    </w:p>
    <w:p>
      <w:r>
        <w:t xml:space="preserve">Mitä tapahtui sen jälkeen, kun kongressin valiokunnat lukivat tiedot?</w:t>
      </w:r>
    </w:p>
    <w:p>
      <w:r>
        <w:rPr>
          <w:b/>
        </w:rPr>
        <w:t xml:space="preserve">Esimerkki 0.135</w:t>
      </w:r>
    </w:p>
    <w:p>
      <w:r>
        <w:t xml:space="preserve">Lause: Se tuntui hänestä oudolta, mutta ei yhtä oudolta kuin se, että hän näki Lindan, ruskean kanan, olohuoneessa viime keväänä.</w:t>
      </w:r>
    </w:p>
    <w:p>
      <w:r>
        <w:rPr>
          <w:b/>
        </w:rPr>
        <w:t xml:space="preserve">Tulos</w:t>
      </w:r>
    </w:p>
    <w:p>
      <w:r>
        <w:t xml:space="preserve">Mitä tapahtui sen jälkeen, kun Linda, ruskea kana, löydettiin olohuoneesta?</w:t>
      </w:r>
    </w:p>
    <w:p>
      <w:r>
        <w:rPr>
          <w:b/>
        </w:rPr>
        <w:t xml:space="preserve">Esimerkki 0.136</w:t>
      </w:r>
    </w:p>
    <w:p>
      <w:r>
        <w:t xml:space="preserve">Lause: Hän puhui viimeisen sanan niin raskaasti, että Allan vetäytyi Arthurin kurkusta lähtevän fyysisen ääniaallon edessä.</w:t>
      </w:r>
    </w:p>
    <w:p>
      <w:r>
        <w:rPr>
          <w:b/>
        </w:rPr>
        <w:t xml:space="preserve">Tulos</w:t>
      </w:r>
    </w:p>
    <w:p>
      <w:r>
        <w:t xml:space="preserve">Mitä Arthur teki puhuttuaan Allanin kanssa?</w:t>
      </w:r>
    </w:p>
    <w:p>
      <w:r>
        <w:rPr>
          <w:b/>
        </w:rPr>
        <w:t xml:space="preserve">Esimerkki 0.137</w:t>
      </w:r>
    </w:p>
    <w:p>
      <w:r>
        <w:t xml:space="preserve">Lause: Hän kertoi, että hän auttaisi hoitamaan pentua, jos saisi sellaisen.</w:t>
      </w:r>
    </w:p>
    <w:p>
      <w:r>
        <w:rPr>
          <w:b/>
        </w:rPr>
        <w:t xml:space="preserve">Tulos</w:t>
      </w:r>
    </w:p>
    <w:p>
      <w:r>
        <w:t xml:space="preserve">Milloin hän voisi saada koiranpennun?</w:t>
      </w:r>
    </w:p>
    <w:p>
      <w:r>
        <w:rPr>
          <w:b/>
        </w:rPr>
        <w:t xml:space="preserve">Esimerkki 0.138</w:t>
      </w:r>
    </w:p>
    <w:p>
      <w:r>
        <w:t xml:space="preserve">Lause: He olivat aiemmin tappaneet Joen ja siepanneet Iriksen.</w:t>
      </w:r>
    </w:p>
    <w:p>
      <w:r>
        <w:rPr>
          <w:b/>
        </w:rPr>
        <w:t xml:space="preserve">Tulos</w:t>
      </w:r>
    </w:p>
    <w:p>
      <w:r>
        <w:t xml:space="preserve">Mitä avaruusolennot tekivät hyökättyään taloon?</w:t>
      </w:r>
    </w:p>
    <w:p>
      <w:r>
        <w:rPr>
          <w:b/>
        </w:rPr>
        <w:t xml:space="preserve">Esimerkki 0.139</w:t>
      </w:r>
    </w:p>
    <w:p>
      <w:r>
        <w:t xml:space="preserve">Lause: Tammikuussa 1785 Hamilton osallistui New York Manumission Societyn (NYMS) toiseen kokoukseen.</w:t>
      </w:r>
    </w:p>
    <w:p>
      <w:r>
        <w:rPr>
          <w:b/>
        </w:rPr>
        <w:t xml:space="preserve">Tulos</w:t>
      </w:r>
    </w:p>
    <w:p>
      <w:r>
        <w:t xml:space="preserve">Mitä kokouksen osallistujat tekivät kokouksen päätyttyä?</w:t>
      </w:r>
    </w:p>
    <w:p>
      <w:r>
        <w:rPr>
          <w:b/>
        </w:rPr>
        <w:t xml:space="preserve">Esimerkki 0.140</w:t>
      </w:r>
    </w:p>
    <w:p>
      <w:r>
        <w:t xml:space="preserve">Lause: Kristinusko otettiin käyttöön Galliassa ensimmäisellä vuosisadalla jKr.</w:t>
      </w:r>
    </w:p>
    <w:p>
      <w:r>
        <w:rPr>
          <w:b/>
        </w:rPr>
        <w:t xml:space="preserve">Tulos</w:t>
      </w:r>
    </w:p>
    <w:p>
      <w:r>
        <w:t xml:space="preserve">Mitä tapahtui sen käyttöönoton jälkeen?</w:t>
      </w:r>
    </w:p>
    <w:p>
      <w:r>
        <w:rPr>
          <w:b/>
        </w:rPr>
        <w:t xml:space="preserve">Esimerkki 0.141</w:t>
      </w:r>
    </w:p>
    <w:p>
      <w:r>
        <w:t xml:space="preserve">Lause: Aina kun avioliiton solmimisen myötä syntyi uusi perhe, yhteisasuntoon lisättiin toinen yksikkö.</w:t>
      </w:r>
    </w:p>
    <w:p>
      <w:r>
        <w:rPr>
          <w:b/>
        </w:rPr>
        <w:t xml:space="preserve">Tulos</w:t>
      </w:r>
    </w:p>
    <w:p>
      <w:r>
        <w:t xml:space="preserve">Mitä tapahtuu sen jälkeen, kun yksikkö on lisätty yhteiseen asuntoon?</w:t>
      </w:r>
    </w:p>
    <w:p>
      <w:r>
        <w:rPr>
          <w:b/>
        </w:rPr>
        <w:t xml:space="preserve">Esimerkki 0.142</w:t>
      </w:r>
    </w:p>
    <w:p>
      <w:r>
        <w:t xml:space="preserve">Lause: Heidän äitinsä kertoi heille, että he voivat mennä kirjastoon joka tiistai satutunnille.</w:t>
      </w:r>
    </w:p>
    <w:p>
      <w:r>
        <w:rPr>
          <w:b/>
        </w:rPr>
        <w:t xml:space="preserve">Tulos</w:t>
      </w:r>
    </w:p>
    <w:p>
      <w:r>
        <w:t xml:space="preserve">Mitä tapahtuu sadun jälkeen?</w:t>
      </w:r>
    </w:p>
    <w:p>
      <w:r>
        <w:rPr>
          <w:b/>
        </w:rPr>
        <w:t xml:space="preserve">Esimerkki 0.143</w:t>
      </w:r>
    </w:p>
    <w:p>
      <w:r>
        <w:t xml:space="preserve">Lause: Delta 1989 oli toinen.</w:t>
      </w:r>
    </w:p>
    <w:p>
      <w:r>
        <w:rPr>
          <w:b/>
        </w:rPr>
        <w:t xml:space="preserve">Tulos</w:t>
      </w:r>
    </w:p>
    <w:p>
      <w:r>
        <w:t xml:space="preserve">Mitä tapahtui ennen kuin American 11 lähti etelään?</w:t>
      </w:r>
    </w:p>
    <w:p>
      <w:r>
        <w:rPr>
          <w:b/>
        </w:rPr>
        <w:t xml:space="preserve">Esimerkki 0.144</w:t>
      </w:r>
    </w:p>
    <w:p>
      <w:r>
        <w:t xml:space="preserve">Lause: Durer kuvaa typografiassa latinalaisen aakkoston geometrista rakennetta italialaiseen esikuvaan tukeutuen.</w:t>
      </w:r>
    </w:p>
    <w:p>
      <w:r>
        <w:rPr>
          <w:b/>
        </w:rPr>
        <w:t xml:space="preserve">Tulos</w:t>
      </w:r>
    </w:p>
    <w:p>
      <w:r>
        <w:t xml:space="preserve">Mitä Durer tekee tämän jälkeen?</w:t>
      </w:r>
    </w:p>
    <w:p>
      <w:r>
        <w:rPr>
          <w:b/>
        </w:rPr>
        <w:t xml:space="preserve">Esimerkki 0.145</w:t>
      </w:r>
    </w:p>
    <w:p>
      <w:r>
        <w:t xml:space="preserve">Lause: Ohjelma välttää juridista jargonia, tarjoaa videokierroksen oikeustalossa ja pitää kiinni viidennen luokan sanastosta.</w:t>
      </w:r>
    </w:p>
    <w:p>
      <w:r>
        <w:rPr>
          <w:b/>
        </w:rPr>
        <w:t xml:space="preserve">Tulos</w:t>
      </w:r>
    </w:p>
    <w:p>
      <w:r>
        <w:t xml:space="preserve">Mitä tapahtui ohjelman luomisen jälkeen?</w:t>
      </w:r>
    </w:p>
    <w:p>
      <w:r>
        <w:rPr>
          <w:b/>
        </w:rPr>
        <w:t xml:space="preserve">Esimerkki 0.146</w:t>
      </w:r>
    </w:p>
    <w:p>
      <w:r>
        <w:t xml:space="preserve">Lause: Jerry menee laiturille ja heittää lempisyöttiään: juustoa .</w:t>
      </w:r>
    </w:p>
    <w:p>
      <w:r>
        <w:rPr>
          <w:b/>
        </w:rPr>
        <w:t xml:space="preserve">Tulos</w:t>
      </w:r>
    </w:p>
    <w:p>
      <w:r>
        <w:t xml:space="preserve">Mitä Jerry teki palattuaan kotiin laiturilta?</w:t>
      </w:r>
    </w:p>
    <w:p>
      <w:r>
        <w:rPr>
          <w:b/>
        </w:rPr>
        <w:t xml:space="preserve">Esimerkki 0.147</w:t>
      </w:r>
    </w:p>
    <w:p>
      <w:r>
        <w:t xml:space="preserve">Lause: Bin Laden ja hänen avustajansa eivät tarvinneet kovin suurta summaa rahoittaakseen suunnitellun hyökkäyksensä Amerikkaa vastaan.</w:t>
      </w:r>
    </w:p>
    <w:p>
      <w:r>
        <w:rPr>
          <w:b/>
        </w:rPr>
        <w:t xml:space="preserve">Tulos</w:t>
      </w:r>
    </w:p>
    <w:p>
      <w:r>
        <w:t xml:space="preserve">Mitä he tekivät ennen hyökkäystä?</w:t>
      </w:r>
    </w:p>
    <w:p>
      <w:r>
        <w:rPr>
          <w:b/>
        </w:rPr>
        <w:t xml:space="preserve">Esimerkki 0.148</w:t>
      </w:r>
    </w:p>
    <w:p>
      <w:r>
        <w:t xml:space="preserve">Lause: Lisäksi Las Vegasista oli tehty osa Nevadan uutta Clark Countya vuonna 1909, jolloin lainsäätäjä myös kielsi uhkapelit.</w:t>
      </w:r>
    </w:p>
    <w:p>
      <w:r>
        <w:rPr>
          <w:b/>
        </w:rPr>
        <w:t xml:space="preserve">Tulos</w:t>
      </w:r>
    </w:p>
    <w:p>
      <w:r>
        <w:t xml:space="preserve">Mitä tapahtui, kun rahapelit kiellettiin?</w:t>
      </w:r>
    </w:p>
    <w:p>
      <w:r>
        <w:rPr>
          <w:b/>
        </w:rPr>
        <w:t xml:space="preserve">Esimerkki 0.149</w:t>
      </w:r>
    </w:p>
    <w:p>
      <w:r>
        <w:t xml:space="preserve">Lause: Korintissa Filippos perusti "Helleenien liiton" (joka mukaili vanhaa kreikkalais-persialaisten sotien antipersialaista liittoa), johon kuului useimmat kreikkalaiset kaupunkivaltiot Spartaa lukuun ottamatta.</w:t>
      </w:r>
    </w:p>
    <w:p>
      <w:r>
        <w:rPr>
          <w:b/>
        </w:rPr>
        <w:t xml:space="preserve">Tulos</w:t>
      </w:r>
    </w:p>
    <w:p>
      <w:r>
        <w:t xml:space="preserve">Mitä tapahtui ennen liittoutumista?</w:t>
      </w:r>
    </w:p>
    <w:p>
      <w:r>
        <w:rPr>
          <w:b/>
        </w:rPr>
        <w:t xml:space="preserve">Esimerkki 0.150</w:t>
      </w:r>
    </w:p>
    <w:p>
      <w:r>
        <w:t xml:space="preserve">Lause: Vuosisatojen ajan eläminen täällä on aina ollut tarpeeksi helppoa houkutellakseen tasaista maahanmuuttajavirtaa.</w:t>
      </w:r>
    </w:p>
    <w:p>
      <w:r>
        <w:rPr>
          <w:b/>
        </w:rPr>
        <w:t xml:space="preserve">Tulos</w:t>
      </w:r>
    </w:p>
    <w:p>
      <w:r>
        <w:t xml:space="preserve">Mitä tapahtui maahanmuuttajien saapumisen jälkeen?</w:t>
      </w:r>
    </w:p>
    <w:p>
      <w:r>
        <w:rPr>
          <w:b/>
        </w:rPr>
        <w:t xml:space="preserve">Esimerkki 0.151</w:t>
      </w:r>
    </w:p>
    <w:p>
      <w:r>
        <w:t xml:space="preserve">Lause: Matkustajien joukossa olivat Mohamed Atta ja Abdul Aziz al Omari, jotka saapuivat Portlandin lentokentälle, Mainessa.</w:t>
      </w:r>
    </w:p>
    <w:p>
      <w:r>
        <w:rPr>
          <w:b/>
        </w:rPr>
        <w:t xml:space="preserve">Tulos</w:t>
      </w:r>
    </w:p>
    <w:p>
      <w:r>
        <w:t xml:space="preserve">Mitä matkustajat tekivät lentoasemalle saavuttuaan?</w:t>
      </w:r>
    </w:p>
    <w:p>
      <w:r>
        <w:rPr>
          <w:b/>
        </w:rPr>
        <w:t xml:space="preserve">Esimerkki 0.152</w:t>
      </w:r>
    </w:p>
    <w:p>
      <w:r>
        <w:t xml:space="preserve">Lause: Hän yritti pysäyttää dayakien merirosvouksen ja päänmetsästyksen ja puolusti samalla heidän "moraalisesti hyväksyttävämpiä" tapojaan.</w:t>
      </w:r>
    </w:p>
    <w:p>
      <w:r>
        <w:rPr>
          <w:b/>
        </w:rPr>
        <w:t xml:space="preserve">Tulos</w:t>
      </w:r>
    </w:p>
    <w:p>
      <w:r>
        <w:t xml:space="preserve">Mitä seuraavaksi tapahtui?</w:t>
      </w:r>
    </w:p>
    <w:p>
      <w:r>
        <w:rPr>
          <w:b/>
        </w:rPr>
        <w:t xml:space="preserve">Esimerkki 0.153</w:t>
      </w:r>
    </w:p>
    <w:p>
      <w:r>
        <w:t xml:space="preserve">Lause: Varapresidentin työryhmä oli juuri aloittamassa toimintaansa, kun syyskuun 11. päivän isku tapahtui.</w:t>
      </w:r>
    </w:p>
    <w:p>
      <w:r>
        <w:rPr>
          <w:b/>
        </w:rPr>
        <w:t xml:space="preserve">Tulos</w:t>
      </w:r>
    </w:p>
    <w:p>
      <w:r>
        <w:t xml:space="preserve">Mitä hallitus päätti 9/11-iskun jälkeen?</w:t>
      </w:r>
    </w:p>
    <w:p>
      <w:r>
        <w:rPr>
          <w:b/>
        </w:rPr>
        <w:t xml:space="preserve">Esimerkki 0.154</w:t>
      </w:r>
    </w:p>
    <w:p>
      <w:r>
        <w:t xml:space="preserve">Lause: Kolumbiassa huumeiden rahoittamiin sissijoihin, jotka yrittävät vallata maan ja tuhota demokratian, kuuluu M-19, jota Castro on selvästi tukenut.</w:t>
      </w:r>
    </w:p>
    <w:p>
      <w:r>
        <w:rPr>
          <w:b/>
        </w:rPr>
        <w:t xml:space="preserve">Tulos</w:t>
      </w:r>
    </w:p>
    <w:p>
      <w:r>
        <w:t xml:space="preserve">Mitä sissit tekisivät, jos he saisivat maan haltuunsa?</w:t>
      </w:r>
    </w:p>
    <w:p>
      <w:r>
        <w:rPr>
          <w:b/>
        </w:rPr>
        <w:t xml:space="preserve">Esimerkki 0.155</w:t>
      </w:r>
    </w:p>
    <w:p>
      <w:r>
        <w:t xml:space="preserve">Lause: Toodlesin lempipeliä pelattiin joka lauantai puistossa.</w:t>
      </w:r>
    </w:p>
    <w:p>
      <w:r>
        <w:rPr>
          <w:b/>
        </w:rPr>
        <w:t xml:space="preserve">Tulos</w:t>
      </w:r>
    </w:p>
    <w:p>
      <w:r>
        <w:t xml:space="preserve">Mitä teet puiston jälkeen?</w:t>
      </w:r>
    </w:p>
    <w:p>
      <w:r>
        <w:rPr>
          <w:b/>
        </w:rPr>
        <w:t xml:space="preserve">Tulos</w:t>
      </w:r>
    </w:p>
    <w:p>
      <w:r>
        <w:t xml:space="preserve">Mitä teet puiston jälkeen?</w:t>
      </w:r>
    </w:p>
    <w:p>
      <w:r>
        <w:rPr>
          <w:b/>
        </w:rPr>
        <w:t xml:space="preserve">Esimerkki 0.156</w:t>
      </w:r>
    </w:p>
    <w:p>
      <w:r>
        <w:t xml:space="preserve">Lause: Noin kolmannes siitä, mitä heitämme pois, on pakkauksia.</w:t>
      </w:r>
    </w:p>
    <w:p>
      <w:r>
        <w:rPr>
          <w:b/>
        </w:rPr>
        <w:t xml:space="preserve">Tulos</w:t>
      </w:r>
    </w:p>
    <w:p>
      <w:r>
        <w:t xml:space="preserve">Mitä tapahtuu sen jälkeen, kun pakkaus on heitetty pois?</w:t>
      </w:r>
    </w:p>
    <w:p>
      <w:r>
        <w:rPr>
          <w:b/>
        </w:rPr>
        <w:t xml:space="preserve">Esimerkki 0.157</w:t>
      </w:r>
    </w:p>
    <w:p>
      <w:r>
        <w:t xml:space="preserve">Lause: Heillä on myös laillinen osasto, joka auttaa siirtotyöläisiä Texasista Kentuckyyn.</w:t>
      </w:r>
    </w:p>
    <w:p>
      <w:r>
        <w:rPr>
          <w:b/>
        </w:rPr>
        <w:t xml:space="preserve">Tulos</w:t>
      </w:r>
    </w:p>
    <w:p>
      <w:r>
        <w:t xml:space="preserve">Mitä tapahtuu sen jälkeen, kun siirtotyöläiset pääsevät Kentuckyyn?</w:t>
      </w:r>
    </w:p>
    <w:p>
      <w:r>
        <w:rPr>
          <w:b/>
        </w:rPr>
        <w:t xml:space="preserve">Esimerkki 0.158</w:t>
      </w:r>
    </w:p>
    <w:p>
      <w:r>
        <w:t xml:space="preserve">Lause: Mzoudi opiskeli Dortmundissa, Bochumissa ja Münsterissä ennen kuin muutti Hampuriin vuonna 1995.</w:t>
      </w:r>
    </w:p>
    <w:p>
      <w:r>
        <w:rPr>
          <w:b/>
        </w:rPr>
        <w:t xml:space="preserve">Tulos</w:t>
      </w:r>
    </w:p>
    <w:p>
      <w:r>
        <w:t xml:space="preserve">Mitä Mzoudi teki muutettuaan Hampuriin ?</w:t>
      </w:r>
    </w:p>
    <w:p>
      <w:r>
        <w:rPr>
          <w:b/>
        </w:rPr>
        <w:t xml:space="preserve">Esimerkki 0.159</w:t>
      </w:r>
    </w:p>
    <w:p>
      <w:r>
        <w:t xml:space="preserve">Lause: Ransome huolehtii hänestä samoin kuin nuoresta Fern Simonista , joka on ilmoittanut rakastavansa häntä.</w:t>
      </w:r>
    </w:p>
    <w:p>
      <w:r>
        <w:rPr>
          <w:b/>
        </w:rPr>
        <w:t xml:space="preserve">Tulos</w:t>
      </w:r>
    </w:p>
    <w:p>
      <w:r>
        <w:t xml:space="preserve">Miten Ransome ja Fern rakastuivat toisiinsa?</w:t>
      </w:r>
    </w:p>
    <w:p>
      <w:r>
        <w:rPr>
          <w:b/>
        </w:rPr>
        <w:t xml:space="preserve">Esimerkki 0.160</w:t>
      </w:r>
    </w:p>
    <w:p>
      <w:r>
        <w:t xml:space="preserve">Lause: Kirjoittaja erottaa toisistaan erityisesti sen, mitä hän kutsuu "dominoinniksi", ja "kolonisaation" tietyn version.</w:t>
      </w:r>
    </w:p>
    <w:p>
      <w:r>
        <w:rPr>
          <w:b/>
        </w:rPr>
        <w:t xml:space="preserve">Tulos</w:t>
      </w:r>
    </w:p>
    <w:p>
      <w:r>
        <w:t xml:space="preserve">Mitä tapahtui sen jälkeen, kun kirjailija kirjoitti tämän?</w:t>
      </w:r>
    </w:p>
    <w:p>
      <w:r>
        <w:rPr>
          <w:b/>
        </w:rPr>
        <w:t xml:space="preserve">Esimerkki 0.161</w:t>
      </w:r>
    </w:p>
    <w:p>
      <w:r>
        <w:t xml:space="preserve">Lause: Ronnie ja Riya kuolevat.</w:t>
      </w:r>
    </w:p>
    <w:p>
      <w:r>
        <w:rPr>
          <w:b/>
        </w:rPr>
        <w:t xml:space="preserve">Tulos</w:t>
      </w:r>
    </w:p>
    <w:p>
      <w:r>
        <w:t xml:space="preserve">Mitä tapahtui sen jälkeen, kun Ronnie ja Riya tapettiin?</w:t>
      </w:r>
    </w:p>
    <w:p>
      <w:r>
        <w:rPr>
          <w:b/>
        </w:rPr>
        <w:t xml:space="preserve">Esimerkki 0.162</w:t>
      </w:r>
    </w:p>
    <w:p>
      <w:r>
        <w:t xml:space="preserve">Lause: Useimmat meistä ovat nähneet höyryn nousevan märältä tieltä kesäsateen jälkeen.</w:t>
      </w:r>
    </w:p>
    <w:p>
      <w:r>
        <w:rPr>
          <w:b/>
        </w:rPr>
        <w:t xml:space="preserve">Tulos</w:t>
      </w:r>
    </w:p>
    <w:p>
      <w:r>
        <w:t xml:space="preserve">Mitä tielle tapahtui sadekuuron jälkeen?</w:t>
      </w:r>
    </w:p>
    <w:p>
      <w:r>
        <w:rPr>
          <w:b/>
        </w:rPr>
        <w:t xml:space="preserve">Esimerkki 0.163</w:t>
      </w:r>
    </w:p>
    <w:p>
      <w:r>
        <w:t xml:space="preserve">Lause: Henkilö voi kävellä puoli mailia väärään suuntaan!.</w:t>
      </w:r>
    </w:p>
    <w:p>
      <w:r>
        <w:rPr>
          <w:b/>
        </w:rPr>
        <w:t xml:space="preserve">Tulos</w:t>
      </w:r>
    </w:p>
    <w:p>
      <w:r>
        <w:t xml:space="preserve">Mitä henkilö tekee tajuttuaan, että hän on kävellyt väärään suuntaan?</w:t>
      </w:r>
    </w:p>
    <w:p>
      <w:r>
        <w:rPr>
          <w:b/>
        </w:rPr>
        <w:t xml:space="preserve">Esimerkki 0.164</w:t>
      </w:r>
    </w:p>
    <w:p>
      <w:r>
        <w:t xml:space="preserve">Lause: Heidän tarvitsee vain asettua yrityksen satelliittiantennin lähelle ja odottaa.</w:t>
      </w:r>
    </w:p>
    <w:p>
      <w:r>
        <w:rPr>
          <w:b/>
        </w:rPr>
        <w:t xml:space="preserve">Tulos</w:t>
      </w:r>
    </w:p>
    <w:p>
      <w:r>
        <w:t xml:space="preserve">Mitä tapahtuu sen jälkeen, kun he ovat odottaneet?</w:t>
      </w:r>
    </w:p>
    <w:p>
      <w:r>
        <w:rPr>
          <w:b/>
        </w:rPr>
        <w:t xml:space="preserve">Esimerkki 0.165</w:t>
      </w:r>
    </w:p>
    <w:p>
      <w:r>
        <w:t xml:space="preserve">Lause: He matkustivat ensin lentokoneella ympäri Eurooppaa, jossa he näkivät monia erilaisia ihmisiä ja nähtävyyksiä.</w:t>
      </w:r>
    </w:p>
    <w:p>
      <w:r>
        <w:rPr>
          <w:b/>
        </w:rPr>
        <w:t xml:space="preserve">Tulos</w:t>
      </w:r>
    </w:p>
    <w:p>
      <w:r>
        <w:t xml:space="preserve">Mitä tapahtui koneiden laskeutumisen jälkeen?</w:t>
      </w:r>
    </w:p>
    <w:p>
      <w:r>
        <w:rPr>
          <w:b/>
        </w:rPr>
        <w:t xml:space="preserve">Tulos</w:t>
      </w:r>
    </w:p>
    <w:p>
      <w:r>
        <w:t xml:space="preserve">Mitä tapahtui koneiden laskeutumisen jälkeen?</w:t>
      </w:r>
    </w:p>
    <w:p>
      <w:r>
        <w:rPr>
          <w:b/>
        </w:rPr>
        <w:t xml:space="preserve">Tulos</w:t>
      </w:r>
    </w:p>
    <w:p>
      <w:r>
        <w:t xml:space="preserve">Mitä tapahtui koneiden laskeutumisen jälkeen?</w:t>
      </w:r>
    </w:p>
    <w:p>
      <w:r>
        <w:rPr>
          <w:b/>
        </w:rPr>
        <w:t xml:space="preserve">Esimerkki 0.166</w:t>
      </w:r>
    </w:p>
    <w:p>
      <w:r>
        <w:t xml:space="preserve">Lause: Hän hyppäsi lempituoliinsa ja katsoi alas, kun Maggie juoksi sen alle.</w:t>
      </w:r>
    </w:p>
    <w:p>
      <w:r>
        <w:rPr>
          <w:b/>
        </w:rPr>
        <w:t xml:space="preserve">Tulos</w:t>
      </w:r>
    </w:p>
    <w:p>
      <w:r>
        <w:t xml:space="preserve">Mitä hän teki myöhemmin samana iltana?</w:t>
      </w:r>
    </w:p>
    <w:p>
      <w:r>
        <w:rPr>
          <w:b/>
        </w:rPr>
        <w:t xml:space="preserve">Esimerkki 0.167</w:t>
      </w:r>
    </w:p>
    <w:p>
      <w:r>
        <w:t xml:space="preserve">Lause: Prinssit ja prinsessat arvioivat lintujen, hyönteisten, kukkien, juurien tai simpukankuorien ansioita.</w:t>
      </w:r>
    </w:p>
    <w:p>
      <w:r>
        <w:rPr>
          <w:b/>
        </w:rPr>
        <w:t xml:space="preserve">Tulos</w:t>
      </w:r>
    </w:p>
    <w:p>
      <w:r>
        <w:t xml:space="preserve">Mitä tapahtui sen jälkeen, kun he olivat arvioineet tietyn esineen ansioita?</w:t>
      </w:r>
    </w:p>
    <w:p>
      <w:r>
        <w:rPr>
          <w:b/>
        </w:rPr>
        <w:t xml:space="preserve">Esimerkki 0.168</w:t>
      </w:r>
    </w:p>
    <w:p>
      <w:r>
        <w:t xml:space="preserve">Lause: Vaikka meillä on yleiskäsitys siitä, miten al-Qaida rahoitti itseään syyskuun 11. päivää edeltävänä aikana, varojen alkuperä on edelleen tuntematon.</w:t>
      </w:r>
    </w:p>
    <w:p>
      <w:r>
        <w:rPr>
          <w:b/>
        </w:rPr>
        <w:t xml:space="preserve">Tulos</w:t>
      </w:r>
    </w:p>
    <w:p>
      <w:r>
        <w:t xml:space="preserve">Milloin al-Qaida alkoi rahoittaa itseään?</w:t>
      </w:r>
    </w:p>
    <w:p>
      <w:r>
        <w:rPr>
          <w:b/>
        </w:rPr>
        <w:t xml:space="preserve">Esimerkki 0.169</w:t>
      </w:r>
    </w:p>
    <w:p>
      <w:r>
        <w:t xml:space="preserve">Lause: Lentokone, josta NORAD ei ollut kuullut mitään: United 93.</w:t>
      </w:r>
    </w:p>
    <w:p>
      <w:r>
        <w:rPr>
          <w:b/>
        </w:rPr>
        <w:t xml:space="preserve">Tulos</w:t>
      </w:r>
    </w:p>
    <w:p>
      <w:r>
        <w:t xml:space="preserve">Mitä tapahtui sen jälkeen, kun United 93:n nähtiin olevan matkalla Washingtoniin?</w:t>
      </w:r>
    </w:p>
    <w:p>
      <w:r>
        <w:rPr>
          <w:b/>
        </w:rPr>
        <w:t xml:space="preserve">Esimerkki 0.170</w:t>
      </w:r>
    </w:p>
    <w:p>
      <w:r>
        <w:t xml:space="preserve">Lause: Jacksonissa, Vicksburgissa, Hattiesburgissa, Oxfordissa ja Pascagoulassa perheväkivallasta selviytyneet voivat saada apua.</w:t>
      </w:r>
    </w:p>
    <w:p>
      <w:r>
        <w:rPr>
          <w:b/>
        </w:rPr>
        <w:t xml:space="preserve">Tulos</w:t>
      </w:r>
    </w:p>
    <w:p>
      <w:r>
        <w:t xml:space="preserve">Mitä tapahtui, jotta he saattoivat hakea apua?</w:t>
      </w:r>
    </w:p>
    <w:p>
      <w:r>
        <w:rPr>
          <w:b/>
        </w:rPr>
        <w:t xml:space="preserve">Esimerkki 0.171</w:t>
      </w:r>
    </w:p>
    <w:p>
      <w:r>
        <w:t xml:space="preserve">Lause: Kamakuran hallintoa heikensi mongolien hyökkäys vuonna 1274.</w:t>
      </w:r>
    </w:p>
    <w:p>
      <w:r>
        <w:rPr>
          <w:b/>
        </w:rPr>
        <w:t xml:space="preserve">Tulos</w:t>
      </w:r>
    </w:p>
    <w:p>
      <w:r>
        <w:t xml:space="preserve">Mitä tapahtui ennen mongolien epäonnistunutta hyökkäystä?</w:t>
      </w:r>
    </w:p>
    <w:p>
      <w:r>
        <w:rPr>
          <w:b/>
        </w:rPr>
        <w:t xml:space="preserve">Esimerkki 0.172</w:t>
      </w:r>
    </w:p>
    <w:p>
      <w:r>
        <w:t xml:space="preserve">Lause: Tumble tykkäsi kävellä ulkona puutarhassa ja kaivaa pieniä kuoppia nukkumaan.</w:t>
      </w:r>
    </w:p>
    <w:p>
      <w:r>
        <w:rPr>
          <w:b/>
        </w:rPr>
        <w:t xml:space="preserve">Tulos</w:t>
      </w:r>
    </w:p>
    <w:p>
      <w:r>
        <w:t xml:space="preserve">Mitä Tumble teki ennen kuin hän meni ulos?</w:t>
      </w:r>
    </w:p>
    <w:p>
      <w:r>
        <w:rPr>
          <w:b/>
        </w:rPr>
        <w:t xml:space="preserve">Esimerkki 0.173</w:t>
      </w:r>
    </w:p>
    <w:p>
      <w:r>
        <w:t xml:space="preserve">Lause: Se viittaa naiseen, joka on vaarallisen viehättävä ja houkuttelee miehiä seksuaalisen vetovoimansa avulla.</w:t>
      </w:r>
    </w:p>
    <w:p>
      <w:r>
        <w:rPr>
          <w:b/>
        </w:rPr>
        <w:t xml:space="preserve">Tulos</w:t>
      </w:r>
    </w:p>
    <w:p>
      <w:r>
        <w:t xml:space="preserve">Mitä tapahtuu sen jälkeen, kun miehet on houkuteltu tuhoonsa?</w:t>
      </w:r>
    </w:p>
    <w:p>
      <w:r>
        <w:rPr>
          <w:b/>
        </w:rPr>
        <w:t xml:space="preserve">Esimerkki 0.174</w:t>
      </w:r>
    </w:p>
    <w:p>
      <w:r>
        <w:t xml:space="preserve">Lause: Hän sanoi, että järjestö on jo menettänyt jonkin verran henkilökuntaa poistuman vuoksi ja hylännyt joitakin tapauksia.</w:t>
      </w:r>
    </w:p>
    <w:p>
      <w:r>
        <w:rPr>
          <w:b/>
        </w:rPr>
        <w:t xml:space="preserve">Tulos</w:t>
      </w:r>
    </w:p>
    <w:p>
      <w:r>
        <w:t xml:space="preserve">Mitä tapahtui, kun organisaatio alkoi hylätä tapauksia?</w:t>
      </w:r>
    </w:p>
    <w:p>
      <w:r>
        <w:rPr>
          <w:b/>
        </w:rPr>
        <w:t xml:space="preserve">Esimerkki 0.175</w:t>
      </w:r>
    </w:p>
    <w:p>
      <w:r>
        <w:t xml:space="preserve">Lause: Tällä tavoin kongressin muut suuret intressit voidaan yhdistää uuden komitean työhön.</w:t>
      </w:r>
    </w:p>
    <w:p>
      <w:r>
        <w:rPr>
          <w:b/>
        </w:rPr>
        <w:t xml:space="preserve">Tulos</w:t>
      </w:r>
    </w:p>
    <w:p>
      <w:r>
        <w:t xml:space="preserve">Mitä tapahtui ennen komitean perustamista?</w:t>
      </w:r>
    </w:p>
    <w:p>
      <w:r>
        <w:rPr>
          <w:b/>
        </w:rPr>
        <w:t xml:space="preserve">Esimerkki 0.176</w:t>
      </w:r>
    </w:p>
    <w:p>
      <w:r>
        <w:t xml:space="preserve">Lause: Qutbin käsityksessä Jumalan ja Saatanan välisestä kamppailusta ei ole olemassa mitään keskitietä.</w:t>
      </w:r>
    </w:p>
    <w:p>
      <w:r>
        <w:rPr>
          <w:b/>
        </w:rPr>
        <w:t xml:space="preserve">Tulos</w:t>
      </w:r>
    </w:p>
    <w:p>
      <w:r>
        <w:t xml:space="preserve">Mitä tapahtuu Jumalan ja Saatanan välisen taistelun jälkeen?</w:t>
      </w:r>
    </w:p>
    <w:p>
      <w:r>
        <w:rPr>
          <w:b/>
        </w:rPr>
        <w:t xml:space="preserve">Esimerkki 0.177</w:t>
      </w:r>
    </w:p>
    <w:p>
      <w:r>
        <w:t xml:space="preserve">Lause: Shelly kävi jokaisen häkin luona, katsoi jokaista pentua silmiin ja puhui jokaiselle.</w:t>
      </w:r>
    </w:p>
    <w:p>
      <w:r>
        <w:rPr>
          <w:b/>
        </w:rPr>
        <w:t xml:space="preserve">Tulos</w:t>
      </w:r>
    </w:p>
    <w:p>
      <w:r>
        <w:t xml:space="preserve">Mitä Shelly teki puhuttuaan pennuille?</w:t>
      </w:r>
    </w:p>
    <w:p>
      <w:r>
        <w:rPr>
          <w:b/>
        </w:rPr>
        <w:t xml:space="preserve">Esimerkki 0.178</w:t>
      </w:r>
    </w:p>
    <w:p>
      <w:r>
        <w:t xml:space="preserve">Lause: Lähistöllä on monia haras-talleja, ja suuret norjalaiset julisteet ovat erittäin kysyttyjä.</w:t>
      </w:r>
    </w:p>
    <w:p>
      <w:r>
        <w:rPr>
          <w:b/>
        </w:rPr>
        <w:t xml:space="preserve">Tulos</w:t>
      </w:r>
    </w:p>
    <w:p>
      <w:r>
        <w:t xml:space="preserve">Mitä tapahtuu sen jälkeen, kun iso Normaali-juliste on pyydetty?</w:t>
      </w:r>
    </w:p>
    <w:p>
      <w:r>
        <w:rPr>
          <w:b/>
        </w:rPr>
        <w:t xml:space="preserve">Esimerkki 0.179</w:t>
      </w:r>
    </w:p>
    <w:p>
      <w:r>
        <w:t xml:space="preserve">Lause: Mutta aika tekee sen liian usein ilman apua.</w:t>
      </w:r>
    </w:p>
    <w:p>
      <w:r>
        <w:rPr>
          <w:b/>
        </w:rPr>
        <w:t xml:space="preserve">Tulos</w:t>
      </w:r>
    </w:p>
    <w:p>
      <w:r>
        <w:t xml:space="preserve">Mitä tapahtuu sen jälkeen, kun mielen pyyhkiminen on saanut alkunsa?</w:t>
      </w:r>
    </w:p>
    <w:p>
      <w:r>
        <w:rPr>
          <w:b/>
        </w:rPr>
        <w:t xml:space="preserve">Esimerkki 0.180</w:t>
      </w:r>
    </w:p>
    <w:p>
      <w:r>
        <w:t xml:space="preserve">Lause: Portugalin tahaton osallistuminen Espanjan jatkuviin sotiin oli Espanjan vallan sanelemaa.</w:t>
      </w:r>
    </w:p>
    <w:p>
      <w:r>
        <w:rPr>
          <w:b/>
        </w:rPr>
        <w:t xml:space="preserve">Tulos</w:t>
      </w:r>
    </w:p>
    <w:p>
      <w:r>
        <w:t xml:space="preserve">Mitä Portugali teki ymmärrettyään Espanjan sanelun?</w:t>
      </w:r>
    </w:p>
    <w:p>
      <w:r>
        <w:rPr>
          <w:b/>
        </w:rPr>
        <w:t xml:space="preserve">Esimerkki 0.181</w:t>
      </w:r>
    </w:p>
    <w:p>
      <w:r>
        <w:t xml:space="preserve">Lause: Hän täytti rakennuksen kolme kerrosta taideteoksillaan 36 tunnissa tiukan turvatarkastuksen alaisena, sillä vain muutama museon työntekijä tiesi näyttelyiden lähestyvästä saapumisesta.</w:t>
      </w:r>
    </w:p>
    <w:p>
      <w:r>
        <w:rPr>
          <w:b/>
        </w:rPr>
        <w:t xml:space="preserve">Tulos</w:t>
      </w:r>
    </w:p>
    <w:p>
      <w:r>
        <w:t xml:space="preserve">Mitä tapahtuu esityksen jälkeen?</w:t>
      </w:r>
    </w:p>
    <w:p>
      <w:r>
        <w:rPr>
          <w:b/>
        </w:rPr>
        <w:t xml:space="preserve">Esimerkki 0.182</w:t>
      </w:r>
    </w:p>
    <w:p>
      <w:r>
        <w:t xml:space="preserve">Lause: Atta työskenteli kaupunkisuunnittelijana Kairossa pari vuotta.</w:t>
      </w:r>
    </w:p>
    <w:p>
      <w:r>
        <w:rPr>
          <w:b/>
        </w:rPr>
        <w:t xml:space="preserve">Tulos</w:t>
      </w:r>
    </w:p>
    <w:p>
      <w:r>
        <w:t xml:space="preserve">Mitä tapahtui sen jälkeen, kun Atta työskenteli kaupunkisuunnittelijana?</w:t>
      </w:r>
    </w:p>
    <w:p>
      <w:r>
        <w:rPr>
          <w:b/>
        </w:rPr>
        <w:t xml:space="preserve">Esimerkki 0.183</w:t>
      </w:r>
    </w:p>
    <w:p>
      <w:r>
        <w:t xml:space="preserve">Lause: Molemmissa tapauksissa heitä ympäröivät ilmamolekyylit.</w:t>
      </w:r>
    </w:p>
    <w:p>
      <w:r>
        <w:rPr>
          <w:b/>
        </w:rPr>
        <w:t xml:space="preserve">Tulos</w:t>
      </w:r>
    </w:p>
    <w:p>
      <w:r>
        <w:t xml:space="preserve">Mitä tapahtuu, kun he ovat paineistetuissa puvuissa?</w:t>
      </w:r>
    </w:p>
    <w:p>
      <w:r>
        <w:rPr>
          <w:b/>
        </w:rPr>
        <w:t xml:space="preserve">Esimerkki 0.184</w:t>
      </w:r>
    </w:p>
    <w:p>
      <w:r>
        <w:t xml:space="preserve">Lause: Sitten hän esitti isäänsä ja teeskenteli ajavansa traktoria.</w:t>
      </w:r>
    </w:p>
    <w:p>
      <w:r>
        <w:rPr>
          <w:b/>
        </w:rPr>
        <w:t xml:space="preserve">Tulos</w:t>
      </w:r>
    </w:p>
    <w:p>
      <w:r>
        <w:t xml:space="preserve">Mitä hän teki sen jälkeen, kun hän teeskenteli ajavansa traktoria?</w:t>
      </w:r>
    </w:p>
    <w:p>
      <w:r>
        <w:rPr>
          <w:b/>
        </w:rPr>
        <w:t xml:space="preserve">Esimerkki 0.185</w:t>
      </w:r>
    </w:p>
    <w:p>
      <w:r>
        <w:t xml:space="preserve">Lause: Kun Mary kutsui Maxin nimeä, Max jätti oravan ja palasi iloisena Maryn luo häntä heiluttaen.</w:t>
      </w:r>
    </w:p>
    <w:p>
      <w:r>
        <w:rPr>
          <w:b/>
        </w:rPr>
        <w:t xml:space="preserve">Tulos</w:t>
      </w:r>
    </w:p>
    <w:p>
      <w:r>
        <w:t xml:space="preserve">Mitä tapahtui sen jälkeen, kun Max palasi Maryn luo?</w:t>
      </w:r>
    </w:p>
    <w:p>
      <w:r>
        <w:rPr>
          <w:b/>
        </w:rPr>
        <w:t xml:space="preserve">Esimerkki 0.186</w:t>
      </w:r>
    </w:p>
    <w:p>
      <w:r>
        <w:t xml:space="preserve">Lause: A. DeConcini Federal Courthouse, 405 W. Congress St. Deconcini oli yksi järjestön hallituksen ensimmäisistä jäsenistä.</w:t>
      </w:r>
    </w:p>
    <w:p>
      <w:r>
        <w:rPr>
          <w:b/>
        </w:rPr>
        <w:t xml:space="preserve">Tulos</w:t>
      </w:r>
    </w:p>
    <w:p>
      <w:r>
        <w:t xml:space="preserve">Mitä tapahtui hallituksen perustamisen jälkeen?</w:t>
      </w:r>
    </w:p>
    <w:p>
      <w:r>
        <w:rPr>
          <w:b/>
        </w:rPr>
        <w:t xml:space="preserve">Esimerkki 0.187</w:t>
      </w:r>
    </w:p>
    <w:p>
      <w:r>
        <w:t xml:space="preserve">Lause: Hän istuu maalauksen kehyksen päällä, ehkä pitämässä taukoa poseerauksesta?.</w:t>
      </w:r>
    </w:p>
    <w:p>
      <w:r>
        <w:rPr>
          <w:b/>
        </w:rPr>
        <w:t xml:space="preserve">Tulos</w:t>
      </w:r>
    </w:p>
    <w:p>
      <w:r>
        <w:t xml:space="preserve">Mitä taiteilija teki maalauksen valmistuttua?</w:t>
      </w:r>
    </w:p>
    <w:p>
      <w:r>
        <w:rPr>
          <w:b/>
        </w:rPr>
        <w:t xml:space="preserve">Esimerkki 0.188</w:t>
      </w:r>
    </w:p>
    <w:p>
      <w:r>
        <w:t xml:space="preserve">Lause: Kanjonin vastakkaisilla puolilla voi selvästi nähdä samoja kivikerroksia.</w:t>
      </w:r>
    </w:p>
    <w:p>
      <w:r>
        <w:rPr>
          <w:b/>
        </w:rPr>
        <w:t xml:space="preserve">Tulos</w:t>
      </w:r>
    </w:p>
    <w:p>
      <w:r>
        <w:t xml:space="preserve">Mitä tapahtui, kun kanjoni halkesi?</w:t>
      </w:r>
    </w:p>
    <w:p>
      <w:r>
        <w:rPr>
          <w:b/>
        </w:rPr>
        <w:t xml:space="preserve">Esimerkki 0.189</w:t>
      </w:r>
    </w:p>
    <w:p>
      <w:r>
        <w:t xml:space="preserve">Lause: Hän otti myöhemmin käyttöön taiteilijanimen Fontaine, joka oli hänen äitinsä toisen aviomiehen nimi.</w:t>
      </w:r>
    </w:p>
    <w:p>
      <w:r>
        <w:rPr>
          <w:b/>
        </w:rPr>
        <w:t xml:space="preserve">Tulos</w:t>
      </w:r>
    </w:p>
    <w:p>
      <w:r>
        <w:t xml:space="preserve">Mitä tapahtui sen jälkeen, kun hän sai taiteilijanimen?</w:t>
      </w:r>
    </w:p>
    <w:p>
      <w:r>
        <w:rPr>
          <w:b/>
        </w:rPr>
        <w:t xml:space="preserve">Esimerkki 0.190</w:t>
      </w:r>
    </w:p>
    <w:p>
      <w:r>
        <w:t xml:space="preserve">Lause: Portugalin kruunu, joka iloitsi ensimmäisestä tärkeästä löydöstään, aloitti välittömästi siirtomaavaltaistamisohjelman.</w:t>
      </w:r>
    </w:p>
    <w:p>
      <w:r>
        <w:rPr>
          <w:b/>
        </w:rPr>
        <w:t xml:space="preserve">Tulos</w:t>
      </w:r>
    </w:p>
    <w:p>
      <w:r>
        <w:t xml:space="preserve">Mitä tapahtui sen jälkeen, kun portugalilaiset yrittivät asuttaa uuden alueen?</w:t>
      </w:r>
    </w:p>
    <w:p>
      <w:r>
        <w:rPr>
          <w:b/>
        </w:rPr>
        <w:t xml:space="preserve">Esimerkki 0.191</w:t>
      </w:r>
    </w:p>
    <w:p>
      <w:r>
        <w:t xml:space="preserve">Lause: Sisäisen turvallisuuden ministeriön johtajat esiintyvät nyt kongressin 88 valiokunnassa ja alakomiteassa.</w:t>
      </w:r>
    </w:p>
    <w:p>
      <w:r>
        <w:rPr>
          <w:b/>
        </w:rPr>
        <w:t xml:space="preserve">Tulos</w:t>
      </w:r>
    </w:p>
    <w:p>
      <w:r>
        <w:t xml:space="preserve">Milloin he esiintyvät valiokunnissa?</w:t>
      </w:r>
    </w:p>
    <w:p>
      <w:r>
        <w:rPr>
          <w:b/>
        </w:rPr>
        <w:t xml:space="preserve">Esimerkki 0.192</w:t>
      </w:r>
    </w:p>
    <w:p>
      <w:r>
        <w:t xml:space="preserve">Lause: Tocqueville oli klassinen liberaali, joka kannatti parlamentaarista hallintoa, mutta suhtautui skeptisesti demokratian äärimmäisyyksiin.</w:t>
      </w:r>
    </w:p>
    <w:p>
      <w:r>
        <w:rPr>
          <w:b/>
        </w:rPr>
        <w:t xml:space="preserve">Tulos</w:t>
      </w:r>
    </w:p>
    <w:p>
      <w:r>
        <w:t xml:space="preserve">Mitä Tocquevillelle tapahtui sen jälkeen, kun hän lopetti asianajajantyönsä?</w:t>
      </w:r>
    </w:p>
    <w:p>
      <w:r>
        <w:rPr>
          <w:b/>
        </w:rPr>
        <w:t xml:space="preserve">Esimerkki 0.193</w:t>
      </w:r>
    </w:p>
    <w:p>
      <w:r>
        <w:t xml:space="preserve">Lause: Roberta Adams ohitti paksun oppaan lasten huoltajuuslomakkeista ja istuutui keskiviikkona tietokoneen ääreen Lamoreaux'n oikeuskeskuksessa Orangen kaupungissa.</w:t>
      </w:r>
    </w:p>
    <w:p>
      <w:r>
        <w:rPr>
          <w:b/>
        </w:rPr>
        <w:t xml:space="preserve">Tulos</w:t>
      </w:r>
    </w:p>
    <w:p>
      <w:r>
        <w:t xml:space="preserve">Mitä tapahtui sen jälkeen, kun Roberta istui tietokoneen ääreen?</w:t>
      </w:r>
    </w:p>
    <w:p>
      <w:r>
        <w:rPr>
          <w:b/>
        </w:rPr>
        <w:t xml:space="preserve">Esimerkki 0.194</w:t>
      </w:r>
    </w:p>
    <w:p>
      <w:r>
        <w:t xml:space="preserve">Lause: He pakkasivat auton ja ajoivat kirjastoon, valmiina hauskaan aamuun.</w:t>
      </w:r>
    </w:p>
    <w:p>
      <w:r>
        <w:rPr>
          <w:b/>
        </w:rPr>
        <w:t xml:space="preserve">Tulos</w:t>
      </w:r>
    </w:p>
    <w:p>
      <w:r>
        <w:t xml:space="preserve">Mitä he tekivät aamun jälkeen?</w:t>
      </w:r>
    </w:p>
    <w:p>
      <w:r>
        <w:rPr>
          <w:b/>
        </w:rPr>
        <w:t xml:space="preserve">Esimerkki 0.195</w:t>
      </w:r>
    </w:p>
    <w:p>
      <w:r>
        <w:t xml:space="preserve">Lause: Dudovitz sanoi: "Painopisteemme on ollut siinä, että potentiaaliset asiakkaamme tietävät meistä ja että voimme tarjota heille palveluja".</w:t>
      </w:r>
    </w:p>
    <w:p>
      <w:r>
        <w:rPr>
          <w:b/>
        </w:rPr>
        <w:t xml:space="preserve">Tulos</w:t>
      </w:r>
    </w:p>
    <w:p>
      <w:r>
        <w:t xml:space="preserve">Saavatko asiakkaat tietoa yrityksestä ennen kuin heistä tulee asiakkaita?</w:t>
      </w:r>
    </w:p>
    <w:p>
      <w:r>
        <w:rPr>
          <w:b/>
        </w:rPr>
        <w:t xml:space="preserve">Esimerkki 0.196</w:t>
      </w:r>
    </w:p>
    <w:p>
      <w:r>
        <w:t xml:space="preserve">Lause: Suojassa olijat ihmettelivät, oliko lentokone ammuttu alas tämän valtuutuksen nojalla.</w:t>
      </w:r>
    </w:p>
    <w:p>
      <w:r>
        <w:rPr>
          <w:b/>
        </w:rPr>
        <w:t xml:space="preserve">Tulos</w:t>
      </w:r>
    </w:p>
    <w:p>
      <w:r>
        <w:t xml:space="preserve">Mitä tapahtui sen jälkeen, kun lentokone ammuttiin alas?</w:t>
      </w:r>
    </w:p>
    <w:p>
      <w:r>
        <w:rPr>
          <w:b/>
        </w:rPr>
        <w:t xml:space="preserve">Esimerkki 0.197</w:t>
      </w:r>
    </w:p>
    <w:p>
      <w:r>
        <w:t xml:space="preserve">Lause: Tavatessaan Maharishi Mahesh Yogin Beatles palaa nopeasti takaisin Lontooseen, ja lehdistötilaisuudessa he sanovat tehneensä virheen luottaessaan Maharishiin.</w:t>
      </w:r>
    </w:p>
    <w:p>
      <w:r>
        <w:rPr>
          <w:b/>
        </w:rPr>
        <w:t xml:space="preserve">Tulos</w:t>
      </w:r>
    </w:p>
    <w:p>
      <w:r>
        <w:t xml:space="preserve">Mitä tapahtui lehdistötilaisuuden jälkeen?</w:t>
      </w:r>
    </w:p>
    <w:p>
      <w:r>
        <w:rPr>
          <w:b/>
        </w:rPr>
        <w:t xml:space="preserve">Esimerkki 0.198</w:t>
      </w:r>
    </w:p>
    <w:p>
      <w:r>
        <w:t xml:space="preserve">Lause: Reutersin osakkeet nousivat Lontoon pörssissä viisi penceä 913 penceen (14,43 dollaria).</w:t>
      </w:r>
    </w:p>
    <w:p>
      <w:r>
        <w:rPr>
          <w:b/>
        </w:rPr>
        <w:t xml:space="preserve">Tulos</w:t>
      </w:r>
    </w:p>
    <w:p>
      <w:r>
        <w:t xml:space="preserve">Mitä tapahtuu sulkemisen jälkeen?</w:t>
      </w:r>
    </w:p>
    <w:p>
      <w:r>
        <w:rPr>
          <w:b/>
        </w:rPr>
        <w:t xml:space="preserve">Tulos</w:t>
      </w:r>
    </w:p>
    <w:p>
      <w:r>
        <w:t xml:space="preserve">Mitä tapahtuu sulkemisen jälkeen?</w:t>
      </w:r>
    </w:p>
    <w:p>
      <w:r>
        <w:rPr>
          <w:b/>
        </w:rPr>
        <w:t xml:space="preserve">Esimerkki 0.199</w:t>
      </w:r>
    </w:p>
    <w:p>
      <w:r>
        <w:t xml:space="preserve">Lause: Hän kannatti kansalaistottelemattomuutta ja johti kuuluisan Suolamarssinsa merelle kauhoakseen suolaa ja kiertääkseen Britannian vihatun suolaveron.</w:t>
      </w:r>
    </w:p>
    <w:p>
      <w:r>
        <w:rPr>
          <w:b/>
        </w:rPr>
        <w:t xml:space="preserve">Tulos</w:t>
      </w:r>
    </w:p>
    <w:p>
      <w:r>
        <w:t xml:space="preserve">Mitä tapahtui sen jälkeen, kun hän johti kuuluisan Suolamarssinsa merelle?</w:t>
      </w:r>
    </w:p>
    <w:p>
      <w:r>
        <w:rPr>
          <w:b/>
        </w:rPr>
        <w:t xml:space="preserve">Esimerkki 0.200</w:t>
      </w:r>
    </w:p>
    <w:p>
      <w:r>
        <w:t xml:space="preserve">Lause: Linna näytti saapuessamme paljon suuremmalta kuin olimme kuvitelleet.</w:t>
      </w:r>
    </w:p>
    <w:p>
      <w:r>
        <w:rPr>
          <w:b/>
        </w:rPr>
        <w:t xml:space="preserve">Tulos</w:t>
      </w:r>
    </w:p>
    <w:p>
      <w:r>
        <w:t xml:space="preserve">Mitä tapahtuu nyt, kun olet nähnyt sen?</w:t>
      </w:r>
    </w:p>
    <w:p>
      <w:r>
        <w:rPr>
          <w:b/>
        </w:rPr>
        <w:t xml:space="preserve">Tulos</w:t>
      </w:r>
    </w:p>
    <w:p>
      <w:r>
        <w:t xml:space="preserve">Mitä tapahtuu nyt, kun olet nähnyt sen?</w:t>
      </w:r>
    </w:p>
    <w:p>
      <w:r>
        <w:rPr>
          <w:b/>
        </w:rPr>
        <w:t xml:space="preserve">Tulos</w:t>
      </w:r>
    </w:p>
    <w:p>
      <w:r>
        <w:t xml:space="preserve">Mitä tapahtuu nyt, kun olet nähnyt sen?</w:t>
      </w:r>
    </w:p>
    <w:p>
      <w:r>
        <w:rPr>
          <w:b/>
        </w:rPr>
        <w:t xml:space="preserve">Tulos</w:t>
      </w:r>
    </w:p>
    <w:p>
      <w:r>
        <w:t xml:space="preserve">Mitä tapahtuu nyt, kun olet nähnyt sen?</w:t>
      </w:r>
    </w:p>
    <w:p>
      <w:r>
        <w:rPr>
          <w:b/>
        </w:rPr>
        <w:t xml:space="preserve">Tulos</w:t>
      </w:r>
    </w:p>
    <w:p>
      <w:r>
        <w:t xml:space="preserve">Mitä tapahtuu nyt, kun olet nähnyt sen?</w:t>
      </w:r>
    </w:p>
    <w:p>
      <w:r>
        <w:rPr>
          <w:b/>
        </w:rPr>
        <w:t xml:space="preserve">Tulos</w:t>
      </w:r>
    </w:p>
    <w:p>
      <w:r>
        <w:t xml:space="preserve">Mitä tapahtuu nyt, kun olet nähnyt sen?</w:t>
      </w:r>
    </w:p>
    <w:p>
      <w:r>
        <w:rPr>
          <w:b/>
        </w:rPr>
        <w:t xml:space="preserve">Tulos</w:t>
      </w:r>
    </w:p>
    <w:p>
      <w:r>
        <w:t xml:space="preserve">Mitä tapahtuu nyt, kun olet nähnyt sen?</w:t>
      </w:r>
    </w:p>
    <w:p>
      <w:r>
        <w:rPr>
          <w:b/>
        </w:rPr>
        <w:t xml:space="preserve">Tulos</w:t>
      </w:r>
    </w:p>
    <w:p>
      <w:r>
        <w:t xml:space="preserve">Mitä tapahtuu nyt, kun olet nähnyt sen?</w:t>
      </w:r>
    </w:p>
    <w:p>
      <w:r>
        <w:rPr>
          <w:b/>
        </w:rPr>
        <w:t xml:space="preserve">Esimerkki 0.201</w:t>
      </w:r>
    </w:p>
    <w:p>
      <w:r>
        <w:t xml:space="preserve">Lause: Tim tiesi, että jos pyörä olisi jossakin lahjassa, se olisi tässä laatikossa.</w:t>
      </w:r>
    </w:p>
    <w:p>
      <w:r>
        <w:rPr>
          <w:b/>
        </w:rPr>
        <w:t xml:space="preserve">Tulos</w:t>
      </w:r>
    </w:p>
    <w:p>
      <w:r>
        <w:t xml:space="preserve">Mitä tapahtui sen jälkeen, kun Tim löysi laatikon?</w:t>
      </w:r>
    </w:p>
    <w:p>
      <w:r>
        <w:rPr>
          <w:b/>
        </w:rPr>
        <w:t xml:space="preserve">Esimerkki 0.202</w:t>
      </w:r>
    </w:p>
    <w:p>
      <w:r>
        <w:t xml:space="preserve">Lause: Hän värväsi Genovan ympäristössä tuhat miestä epätoivoiselta näyttävään yritykseen.</w:t>
      </w:r>
    </w:p>
    <w:p>
      <w:r>
        <w:rPr>
          <w:b/>
        </w:rPr>
        <w:t xml:space="preserve">Tulos</w:t>
      </w:r>
    </w:p>
    <w:p>
      <w:r>
        <w:t xml:space="preserve">Mitä tapahtui sen jälkeen, kun miehet olivat ilmoittautuneet epätoivoiseen yritykseen?</w:t>
      </w:r>
    </w:p>
    <w:p>
      <w:r>
        <w:rPr>
          <w:b/>
        </w:rPr>
        <w:t xml:space="preserve">Esimerkki 0.203</w:t>
      </w:r>
    </w:p>
    <w:p>
      <w:r>
        <w:t xml:space="preserve">Lause: Hän väitti, että Ranskan vallankumouksen merkitys oli jatkaa kuningas Ludvig XIV:n aikana alkanutta Ranskan valtion modernisointi- ja keskittämisprosessia.</w:t>
      </w:r>
    </w:p>
    <w:p>
      <w:r>
        <w:rPr>
          <w:b/>
        </w:rPr>
        <w:t xml:space="preserve">Tulos</w:t>
      </w:r>
    </w:p>
    <w:p>
      <w:r>
        <w:t xml:space="preserve">Mitä tapahtui kuningas Ludvig XIV:n kuoleman jälkeen?</w:t>
      </w:r>
    </w:p>
    <w:p>
      <w:r>
        <w:rPr>
          <w:b/>
        </w:rPr>
        <w:t xml:space="preserve">Esimerkki 0.204</w:t>
      </w:r>
    </w:p>
    <w:p>
      <w:r>
        <w:t xml:space="preserve">Lause: Hän jatkoi pitkälle yöhön, kunnes vanhanaikainen pallo oli vajonnut pajun odottaviin käsiin, jotka oli nostettu ikuisesti taivaaseen.</w:t>
      </w:r>
    </w:p>
    <w:p>
      <w:r>
        <w:rPr>
          <w:b/>
        </w:rPr>
        <w:t xml:space="preserve">Tulos</w:t>
      </w:r>
    </w:p>
    <w:p>
      <w:r>
        <w:t xml:space="preserve">Mitä tapahtui ennen yötä?</w:t>
      </w:r>
    </w:p>
    <w:p>
      <w:r>
        <w:rPr>
          <w:b/>
        </w:rPr>
        <w:t xml:space="preserve">Esimerkki 0.205</w:t>
      </w:r>
    </w:p>
    <w:p>
      <w:r>
        <w:t xml:space="preserve">Lause: Palkinto on nimetty Indianan korkeimman oikeuden päällikkötuomarin mukaan hänen osavaltion laajuisen näkemyksensä kunnioittamiseksi oikeudenmukaisuudesta.</w:t>
      </w:r>
    </w:p>
    <w:p>
      <w:r>
        <w:rPr>
          <w:b/>
        </w:rPr>
        <w:t xml:space="preserve">Tulos</w:t>
      </w:r>
    </w:p>
    <w:p>
      <w:r>
        <w:t xml:space="preserve">Mitä tapahtui sen jälkeen, kun palkinto nimettiin päällikkötuomarin mukaan?</w:t>
      </w:r>
    </w:p>
    <w:p>
      <w:r>
        <w:rPr>
          <w:b/>
        </w:rPr>
        <w:t xml:space="preserve">Esimerkki 0.206</w:t>
      </w:r>
    </w:p>
    <w:p>
      <w:r>
        <w:t xml:space="preserve">Lause: Hän lisäsi puutarhamyymälästä saatavaa erityistä kasvusekoitusta, jotta maaperä olisi parempi.</w:t>
      </w:r>
    </w:p>
    <w:p>
      <w:r>
        <w:rPr>
          <w:b/>
        </w:rPr>
        <w:t xml:space="preserve">Tulos</w:t>
      </w:r>
    </w:p>
    <w:p>
      <w:r>
        <w:t xml:space="preserve">Mitä tapahtui kasvuseoksen lisäämisen jälkeen?</w:t>
      </w:r>
    </w:p>
    <w:p>
      <w:r>
        <w:rPr>
          <w:b/>
        </w:rPr>
        <w:t xml:space="preserve">Esimerkki 0.207</w:t>
      </w:r>
    </w:p>
    <w:p>
      <w:r>
        <w:t xml:space="preserve">Lause: Tsongan vuoden 2008 Australian avointen finaalissa voittanut serbialainen päätti 18-vuotiaan australialaisen Bernard Tomicin unelmaputken.</w:t>
      </w:r>
    </w:p>
    <w:p>
      <w:r>
        <w:rPr>
          <w:b/>
        </w:rPr>
        <w:t xml:space="preserve">Tulos</w:t>
      </w:r>
    </w:p>
    <w:p>
      <w:r>
        <w:t xml:space="preserve">Mitä tapahtui ennen kuin serbi voitti Tsongan?</w:t>
      </w:r>
    </w:p>
    <w:p>
      <w:r>
        <w:rPr>
          <w:b/>
        </w:rPr>
        <w:t xml:space="preserve">Esimerkki 0.208</w:t>
      </w:r>
    </w:p>
    <w:p>
      <w:r>
        <w:t xml:space="preserve">Lause: Sen jälkeen hän tunsi olonsa paljon paremmaksi ja meni nukkumaan.</w:t>
      </w:r>
    </w:p>
    <w:p>
      <w:r>
        <w:rPr>
          <w:b/>
        </w:rPr>
        <w:t xml:space="preserve">Tulos</w:t>
      </w:r>
    </w:p>
    <w:p>
      <w:r>
        <w:t xml:space="preserve">Mitä hän teki herättyään?</w:t>
      </w:r>
    </w:p>
    <w:p>
      <w:r>
        <w:rPr>
          <w:b/>
        </w:rPr>
        <w:t xml:space="preserve">Esimerkki 0.209</w:t>
      </w:r>
    </w:p>
    <w:p>
      <w:r>
        <w:t xml:space="preserve">Lause: Se juoksi kohti paikkaa, jossa söin voileipää nurmikolla, ja käpertyi syliini, jotta voisin helpottaa sen oloa.</w:t>
      </w:r>
    </w:p>
    <w:p>
      <w:r>
        <w:rPr>
          <w:b/>
        </w:rPr>
        <w:t xml:space="preserve">Tulos</w:t>
      </w:r>
    </w:p>
    <w:p>
      <w:r>
        <w:t xml:space="preserve">Mitä tapahtui sen jälkeen, kun hän oli maannut hänen sylissään?</w:t>
      </w:r>
    </w:p>
    <w:p>
      <w:r>
        <w:rPr>
          <w:b/>
        </w:rPr>
        <w:t xml:space="preserve">Esimerkki 0.210</w:t>
      </w:r>
    </w:p>
    <w:p>
      <w:r>
        <w:t xml:space="preserve">Lause: Sillä välin kohtalo oli kostanut Law'lle yhden hänen vähäisemmistä vihollisistaan.</w:t>
      </w:r>
    </w:p>
    <w:p>
      <w:r>
        <w:rPr>
          <w:b/>
        </w:rPr>
        <w:t xml:space="preserve">Tulos</w:t>
      </w:r>
    </w:p>
    <w:p>
      <w:r>
        <w:t xml:space="preserve">Mitä tapahtui sen jälkeen, kun kohtalo puuttui peliin?</w:t>
      </w:r>
    </w:p>
    <w:p>
      <w:r>
        <w:rPr>
          <w:b/>
        </w:rPr>
        <w:t xml:space="preserve">Esimerkki 0.211</w:t>
      </w:r>
    </w:p>
    <w:p>
      <w:r>
        <w:t xml:space="preserve">Lause: Diggleristä tuli näkyvä malli ja hän alkoi esiintyä pornofilmeissä , minkä jälkeen hänen uransa lähti lentoon.</w:t>
      </w:r>
    </w:p>
    <w:p>
      <w:r>
        <w:rPr>
          <w:b/>
        </w:rPr>
        <w:t xml:space="preserve">Tulos</w:t>
      </w:r>
    </w:p>
    <w:p>
      <w:r>
        <w:t xml:space="preserve">Mitä tapahtui sen jälkeen, kun Digglerin ura lähti nousuun?</w:t>
      </w:r>
    </w:p>
    <w:p>
      <w:r>
        <w:rPr>
          <w:b/>
        </w:rPr>
        <w:t xml:space="preserve">Esimerkki 0.212</w:t>
      </w:r>
    </w:p>
    <w:p>
      <w:r>
        <w:t xml:space="preserve">Lause: Syyskuun 11. päivän salaliittolaiset käyttivät lopulta 400 000-500 000 dollaria iskunsa suunnitteluun ja toteuttamiseen.</w:t>
      </w:r>
    </w:p>
    <w:p>
      <w:r>
        <w:rPr>
          <w:b/>
        </w:rPr>
        <w:t xml:space="preserve">Tulos</w:t>
      </w:r>
    </w:p>
    <w:p>
      <w:r>
        <w:t xml:space="preserve">Mitä tapahtui sen jälkeen, kun syyskuun 11. päivän salaliittolaiset suunnittelivat iskun?</w:t>
      </w:r>
    </w:p>
    <w:p>
      <w:r>
        <w:rPr>
          <w:b/>
        </w:rPr>
        <w:t xml:space="preserve">Esimerkki 0.213</w:t>
      </w:r>
    </w:p>
    <w:p>
      <w:r>
        <w:t xml:space="preserve">Lause: Lucrezia on kunniallinen nainen eikä aluksi suostu tapaamaan muukalaista .</w:t>
      </w:r>
    </w:p>
    <w:p>
      <w:r>
        <w:rPr>
          <w:b/>
        </w:rPr>
        <w:t xml:space="preserve">Tulos</w:t>
      </w:r>
    </w:p>
    <w:p>
      <w:r>
        <w:t xml:space="preserve">Mitä tapahtuu sen jälkeen, kun hän suostuu tapaamaan muukalaisen?</w:t>
      </w:r>
    </w:p>
    <w:p>
      <w:r>
        <w:rPr>
          <w:b/>
        </w:rPr>
        <w:t xml:space="preserve">Esimerkki 0.214</w:t>
      </w:r>
    </w:p>
    <w:p>
      <w:r>
        <w:t xml:space="preserve">Lause: Emiliano Malaquez on "vangitun hetken" veistoskoulun mestari.</w:t>
      </w:r>
    </w:p>
    <w:p>
      <w:r>
        <w:rPr>
          <w:b/>
        </w:rPr>
        <w:t xml:space="preserve">Tulos</w:t>
      </w:r>
    </w:p>
    <w:p>
      <w:r>
        <w:t xml:space="preserve">Mitä Emiliano Malaquez tekee veistoksen valmistuttua?</w:t>
      </w:r>
    </w:p>
    <w:p>
      <w:r>
        <w:rPr>
          <w:b/>
        </w:rPr>
        <w:t xml:space="preserve">Esimerkki 0.215</w:t>
      </w:r>
    </w:p>
    <w:p>
      <w:r>
        <w:t xml:space="preserve">Lause: ....</w:t>
      </w:r>
    </w:p>
    <w:p>
      <w:r>
        <w:rPr>
          <w:b/>
        </w:rPr>
        <w:t xml:space="preserve">Tulos</w:t>
      </w:r>
    </w:p>
    <w:p>
      <w:r>
        <w:t xml:space="preserve">Mitä he tekivät onnistuneen metsästyksen jälkeen?</w:t>
      </w:r>
    </w:p>
    <w:p>
      <w:r>
        <w:rPr>
          <w:b/>
        </w:rPr>
        <w:t xml:space="preserve">Esimerkki 0.216</w:t>
      </w:r>
    </w:p>
    <w:p>
      <w:r>
        <w:t xml:space="preserve">Lause: NEADS:ssa raportti kaappauksesta välitettiin välittömästi taistelun komentajalle eversti Robert Marrille.</w:t>
      </w:r>
    </w:p>
    <w:p>
      <w:r>
        <w:rPr>
          <w:b/>
        </w:rPr>
        <w:t xml:space="preserve">Tulos</w:t>
      </w:r>
    </w:p>
    <w:p>
      <w:r>
        <w:t xml:space="preserve">Mitä tapahtui sen jälkeen, kun kaappausuhka ilmoitettiin?</w:t>
      </w:r>
    </w:p>
    <w:p>
      <w:r>
        <w:rPr>
          <w:b/>
        </w:rPr>
        <w:t xml:space="preserve">Esimerkki 0.217</w:t>
      </w:r>
    </w:p>
    <w:p>
      <w:r>
        <w:t xml:space="preserve">Lause: Chernow toteaa, että pian jäsenistöön kuului monia Hamiltonin ystäviä ja työtovereita.</w:t>
      </w:r>
    </w:p>
    <w:p>
      <w:r>
        <w:rPr>
          <w:b/>
        </w:rPr>
        <w:t xml:space="preserve">Tulos</w:t>
      </w:r>
    </w:p>
    <w:p>
      <w:r>
        <w:t xml:space="preserve">Mitä tapahtui ennen kuin Hamiltonin ystävät ja kumppanit otettiin mukaan?</w:t>
      </w:r>
    </w:p>
    <w:p>
      <w:r>
        <w:rPr>
          <w:b/>
        </w:rPr>
        <w:t xml:space="preserve">Esimerkki 0.218</w:t>
      </w:r>
    </w:p>
    <w:p>
      <w:r>
        <w:t xml:space="preserve">Lause: Islam kukoisti Melakassa ja koko niemimaalla vahvana, miesvaltaisena ja yksilöllisyyttä korostavana uskontona, joka tarjosi dynaamista johtajuutta ja saarnasi veljeydestä ja itseluottamuksesta - kaikki nämä ominaisuudet sopivat erinomaisesti rannikkokaupan harjoittamiseen.</w:t>
      </w:r>
    </w:p>
    <w:p>
      <w:r>
        <w:rPr>
          <w:b/>
        </w:rPr>
        <w:t xml:space="preserve">Tulos</w:t>
      </w:r>
    </w:p>
    <w:p>
      <w:r>
        <w:t xml:space="preserve">Mitä tapahtui sen jälkeen, kun islamista tuli suosittu alueella?</w:t>
      </w:r>
    </w:p>
    <w:p>
      <w:r>
        <w:rPr>
          <w:b/>
        </w:rPr>
        <w:t xml:space="preserve">Esimerkki 0.219</w:t>
      </w:r>
    </w:p>
    <w:p>
      <w:r>
        <w:t xml:space="preserve">Lause: Heistä tulee läheisiä ystäviä, mutta he eivät paljasta salaisuuksia .</w:t>
      </w:r>
    </w:p>
    <w:p>
      <w:r>
        <w:rPr>
          <w:b/>
        </w:rPr>
        <w:t xml:space="preserve">Tulos</w:t>
      </w:r>
    </w:p>
    <w:p>
      <w:r>
        <w:t xml:space="preserve">Mitä he tekivät sen jälkeen, kun heistä tuli ystäviä?</w:t>
      </w:r>
    </w:p>
    <w:p>
      <w:r>
        <w:rPr>
          <w:b/>
        </w:rPr>
        <w:t xml:space="preserve">Esimerkki 0.220</w:t>
      </w:r>
    </w:p>
    <w:p>
      <w:r>
        <w:t xml:space="preserve">Lause: Espanjalaisten saapuessa Jamaikalle saarella asui tiettävästi noin 100 000 arawakia.</w:t>
      </w:r>
    </w:p>
    <w:p>
      <w:r>
        <w:rPr>
          <w:b/>
        </w:rPr>
        <w:t xml:space="preserve">Tulos</w:t>
      </w:r>
    </w:p>
    <w:p>
      <w:r>
        <w:t xml:space="preserve">Mitä tapahtui sen jälkeen, kun espanjalaiset löysivät Jamaikan?</w:t>
      </w:r>
    </w:p>
    <w:p>
      <w:r>
        <w:rPr>
          <w:b/>
        </w:rPr>
        <w:t xml:space="preserve">Esimerkki 0.221</w:t>
      </w:r>
    </w:p>
    <w:p>
      <w:r>
        <w:t xml:space="preserve">Lause: Hän yritti ja yritti miellyttää jokaista kauppaan tullutta, mutta kaikki valitsivat pienempiä koiranpentuja.</w:t>
      </w:r>
    </w:p>
    <w:p>
      <w:r>
        <w:rPr>
          <w:b/>
        </w:rPr>
        <w:t xml:space="preserve">Tulos</w:t>
      </w:r>
    </w:p>
    <w:p>
      <w:r>
        <w:t xml:space="preserve">Mitä he tekivät poimittuaan pienet pennut?</w:t>
      </w:r>
    </w:p>
    <w:p>
      <w:r>
        <w:rPr>
          <w:b/>
        </w:rPr>
        <w:t xml:space="preserve">Esimerkki 0.222</w:t>
      </w:r>
    </w:p>
    <w:p>
      <w:r>
        <w:t xml:space="preserve">Lause: Kello kuului tikittää ilman ja purkin lasin läpi.</w:t>
      </w:r>
    </w:p>
    <w:p>
      <w:r>
        <w:rPr>
          <w:b/>
        </w:rPr>
        <w:t xml:space="preserve">Tulos</w:t>
      </w:r>
    </w:p>
    <w:p>
      <w:r>
        <w:t xml:space="preserve">Mitä kello teki tikityksen jälkeen?</w:t>
      </w:r>
    </w:p>
    <w:p>
      <w:r>
        <w:rPr>
          <w:b/>
        </w:rPr>
        <w:t xml:space="preserve">Esimerkki 0.223</w:t>
      </w:r>
    </w:p>
    <w:p>
      <w:r>
        <w:t xml:space="preserve">Lause: Se oli loistava täplä, joka nousi esiin samettisen mustan pallon sisältä.</w:t>
      </w:r>
    </w:p>
    <w:p>
      <w:r>
        <w:rPr>
          <w:b/>
        </w:rPr>
        <w:t xml:space="preserve">Tulos</w:t>
      </w:r>
    </w:p>
    <w:p>
      <w:r>
        <w:t xml:space="preserve">Mitä tiedustelualus teki seuraavaksi?</w:t>
      </w:r>
    </w:p>
    <w:p>
      <w:r>
        <w:rPr>
          <w:b/>
        </w:rPr>
        <w:t xml:space="preserve">Esimerkki 0.224</w:t>
      </w:r>
    </w:p>
    <w:p>
      <w:r>
        <w:t xml:space="preserve">Lause: Boston Center TMU [Traffic Management Unit], meillä on ongelma.</w:t>
      </w:r>
    </w:p>
    <w:p>
      <w:r>
        <w:rPr>
          <w:b/>
        </w:rPr>
        <w:t xml:space="preserve">Tulos</w:t>
      </w:r>
    </w:p>
    <w:p>
      <w:r>
        <w:t xml:space="preserve">Mitä tapahtui ongelman havaitsemisen jälkeen?</w:t>
      </w:r>
    </w:p>
    <w:p>
      <w:r>
        <w:rPr>
          <w:b/>
        </w:rPr>
        <w:t xml:space="preserve">Esimerkki 0.225</w:t>
      </w:r>
    </w:p>
    <w:p>
      <w:r>
        <w:t xml:space="preserve">Lause: Lisäksi hän sanoi, että nykyään on olemassa tekniikkaa, jolla yrityssalaisuudet voidaan varastaa sen jälkeen, kun ne on "poistettu" tietokoneen muistista.</w:t>
      </w:r>
    </w:p>
    <w:p>
      <w:r>
        <w:rPr>
          <w:b/>
        </w:rPr>
        <w:t xml:space="preserve">Tulos</w:t>
      </w:r>
    </w:p>
    <w:p>
      <w:r>
        <w:t xml:space="preserve">Mitä tapahtuu sen jälkeen, kun hakkeri on varastanut yrityssalaisuuksia?</w:t>
      </w:r>
    </w:p>
    <w:p>
      <w:r>
        <w:rPr>
          <w:b/>
        </w:rPr>
        <w:t xml:space="preserve">Esimerkki 0.226</w:t>
      </w:r>
    </w:p>
    <w:p>
      <w:r>
        <w:t xml:space="preserve">Lause: Ellen Pollakin teoksessa The Poetics of Sexual Myth (1985) väitetään, että Pope noudatti antifeminististä perinnettä, jossa naisia pidettiin miehiä alempiarvoisina sekä älyllisesti että fyysisesti.</w:t>
      </w:r>
    </w:p>
    <w:p>
      <w:r>
        <w:rPr>
          <w:b/>
        </w:rPr>
        <w:t xml:space="preserve">Tulos</w:t>
      </w:r>
    </w:p>
    <w:p>
      <w:r>
        <w:t xml:space="preserve">Mitä tapahtui sen jälkeen, kun Ellen teki kirjan?</w:t>
      </w:r>
    </w:p>
    <w:p>
      <w:r>
        <w:rPr>
          <w:b/>
        </w:rPr>
        <w:t xml:space="preserve">Esimerkki 0.227</w:t>
      </w:r>
    </w:p>
    <w:p>
      <w:r>
        <w:t xml:space="preserve">Lause: Sanoi Deni Butler, itäisen piirin ylioikeuden hallintovirkamies.</w:t>
      </w:r>
    </w:p>
    <w:p>
      <w:r>
        <w:rPr>
          <w:b/>
        </w:rPr>
        <w:t xml:space="preserve">Tulos</w:t>
      </w:r>
    </w:p>
    <w:p>
      <w:r>
        <w:t xml:space="preserve">Mitä tapahtui siirtymisen jälkeen?</w:t>
      </w:r>
    </w:p>
    <w:p>
      <w:r>
        <w:rPr>
          <w:b/>
        </w:rPr>
        <w:t xml:space="preserve">Esimerkki 0.228</w:t>
      </w:r>
    </w:p>
    <w:p>
      <w:r>
        <w:t xml:space="preserve">Lause: Se juoksi ympäri lampea ja haukkui ankkoja.</w:t>
      </w:r>
    </w:p>
    <w:p>
      <w:r>
        <w:rPr>
          <w:b/>
        </w:rPr>
        <w:t xml:space="preserve">Tulos</w:t>
      </w:r>
    </w:p>
    <w:p>
      <w:r>
        <w:t xml:space="preserve">Mitä hän teki haukuttuaan ankkoja?</w:t>
      </w:r>
    </w:p>
    <w:p>
      <w:r>
        <w:rPr>
          <w:b/>
        </w:rPr>
        <w:t xml:space="preserve">Esimerkki 0.229</w:t>
      </w:r>
    </w:p>
    <w:p>
      <w:r>
        <w:t xml:space="preserve">Lause: Aineen ominaisuudet riippuvat siitä, millaisista atomeista aine koostuu.</w:t>
      </w:r>
    </w:p>
    <w:p>
      <w:r>
        <w:rPr>
          <w:b/>
        </w:rPr>
        <w:t xml:space="preserve">Tulos</w:t>
      </w:r>
    </w:p>
    <w:p>
      <w:r>
        <w:t xml:space="preserve">Milloin aineen ominaisuudet muuttuvat?</w:t>
      </w:r>
    </w:p>
    <w:p>
      <w:r>
        <w:rPr>
          <w:b/>
        </w:rPr>
        <w:t xml:space="preserve">Esimerkki 0.230</w:t>
      </w:r>
    </w:p>
    <w:p>
      <w:r>
        <w:t xml:space="preserve">Lause: Lgurio ilmoittaa Callimacolle, että Nicia ja Lucrezia haluavat saada lapsen.</w:t>
      </w:r>
    </w:p>
    <w:p>
      <w:r>
        <w:rPr>
          <w:b/>
        </w:rPr>
        <w:t xml:space="preserve">Tulos</w:t>
      </w:r>
    </w:p>
    <w:p>
      <w:r>
        <w:t xml:space="preserve">Mitä tapahtui sen jälkeen, kun Lgurio ilmoitti Callimacolle heidän toiveistaan?</w:t>
      </w:r>
    </w:p>
    <w:p>
      <w:r>
        <w:rPr>
          <w:b/>
        </w:rPr>
        <w:t xml:space="preserve">Esimerkki 0.231</w:t>
      </w:r>
    </w:p>
    <w:p>
      <w:r>
        <w:t xml:space="preserve">Lause: Esimerkiksi osta paikallisia tuotteita viljelijöiden markkinoilta, kuten kuvassa 2.20 esitetyltä markkinoilta.</w:t>
      </w:r>
    </w:p>
    <w:p>
      <w:r>
        <w:rPr>
          <w:b/>
        </w:rPr>
        <w:t xml:space="preserve">Tulos</w:t>
      </w:r>
    </w:p>
    <w:p>
      <w:r>
        <w:t xml:space="preserve">Mitä tapahtui sen jälkeen, kun tuotteet oli ostettu viljelijöiden markkinoilta?</w:t>
      </w:r>
    </w:p>
    <w:p>
      <w:r>
        <w:rPr>
          <w:b/>
        </w:rPr>
        <w:t xml:space="preserve">Esimerkki 0.232</w:t>
      </w:r>
    </w:p>
    <w:p>
      <w:r>
        <w:t xml:space="preserve">Lause: Punainen pallo vierähti sinisen pallon luokse ja tervehti häntä.</w:t>
      </w:r>
    </w:p>
    <w:p>
      <w:r>
        <w:rPr>
          <w:b/>
        </w:rPr>
        <w:t xml:space="preserve">Tulos</w:t>
      </w:r>
    </w:p>
    <w:p>
      <w:r>
        <w:t xml:space="preserve">Mitä sininen pallo teki sen jälkeen, kun punainen pallo tervehti?</w:t>
      </w:r>
    </w:p>
    <w:p>
      <w:r>
        <w:rPr>
          <w:b/>
        </w:rPr>
        <w:t xml:space="preserve">Esimerkki 0.233</w:t>
      </w:r>
    </w:p>
    <w:p>
      <w:r>
        <w:t xml:space="preserve">Lause: Asiantuntijat sanoivat, että vaikka sähköinen vakoilu voi maksaa yhdysvaltalaisille yrityksille miljardeja dollareita vuodessa, useimmat eivät vielä ryhdy varotoimiin.</w:t>
      </w:r>
    </w:p>
    <w:p>
      <w:r>
        <w:rPr>
          <w:b/>
        </w:rPr>
        <w:t xml:space="preserve">Tulos</w:t>
      </w:r>
    </w:p>
    <w:p>
      <w:r>
        <w:t xml:space="preserve">Mitä Yhdysvallat aikoo tehdä tajuttuaan tappionsa?</w:t>
      </w:r>
    </w:p>
    <w:p>
      <w:r>
        <w:rPr>
          <w:b/>
        </w:rPr>
        <w:t xml:space="preserve">Esimerkki 0.234</w:t>
      </w:r>
    </w:p>
    <w:p>
      <w:r>
        <w:t xml:space="preserve">Lause: Tässä tapauksessa hän katsoo tyttöystäväänsä , Violetia .</w:t>
      </w:r>
    </w:p>
    <w:p>
      <w:r>
        <w:rPr>
          <w:b/>
        </w:rPr>
        <w:t xml:space="preserve">Tulos</w:t>
      </w:r>
    </w:p>
    <w:p>
      <w:r>
        <w:t xml:space="preserve">Mitä tapahtui sen jälkeen, kun hän katsoi Violetia?</w:t>
      </w:r>
    </w:p>
    <w:p>
      <w:r>
        <w:rPr>
          <w:b/>
        </w:rPr>
        <w:t xml:space="preserve">Esimerkki 0.235</w:t>
      </w:r>
    </w:p>
    <w:p>
      <w:r>
        <w:t xml:space="preserve">Lause: Ratnersin osakkeet olivat eilen iltapäivällä Lontoossa 2 penniä (1,26 senttiä) plussalla 260 pennissä (1,64 dollaria).</w:t>
      </w:r>
    </w:p>
    <w:p>
      <w:r>
        <w:rPr>
          <w:b/>
        </w:rPr>
        <w:t xml:space="preserve">Tulos</w:t>
      </w:r>
    </w:p>
    <w:p>
      <w:r>
        <w:t xml:space="preserve">Mitä tapahtui osakkeiden nousun jälkeen?</w:t>
      </w:r>
    </w:p>
    <w:p>
      <w:r>
        <w:rPr>
          <w:b/>
        </w:rPr>
        <w:t xml:space="preserve">Esimerkki 0.236</w:t>
      </w:r>
    </w:p>
    <w:p>
      <w:r>
        <w:t xml:space="preserve">Lause: Tasha sanoi juuri ennen lähtöään: "Varastat elämästä taidetta varten, Bernardo.</w:t>
      </w:r>
    </w:p>
    <w:p>
      <w:r>
        <w:rPr>
          <w:b/>
        </w:rPr>
        <w:t xml:space="preserve">Tulos</w:t>
      </w:r>
    </w:p>
    <w:p>
      <w:r>
        <w:t xml:space="preserve">Mitä Benardo teki seuraavaksi?</w:t>
      </w:r>
    </w:p>
    <w:p>
      <w:r>
        <w:rPr>
          <w:b/>
        </w:rPr>
        <w:t xml:space="preserve">Esimerkki 0.237</w:t>
      </w:r>
    </w:p>
    <w:p>
      <w:r>
        <w:t xml:space="preserve">Lause: Cole -aluksen rinnalle, tekivät ystävällisiä eleitä miehistön jäsenille ja laukaisivat pommin.</w:t>
      </w:r>
    </w:p>
    <w:p>
      <w:r>
        <w:rPr>
          <w:b/>
        </w:rPr>
        <w:t xml:space="preserve">Tulos</w:t>
      </w:r>
    </w:p>
    <w:p>
      <w:r>
        <w:t xml:space="preserve">Mitä tapahtui pommin räjäyttämisen jälkeen?</w:t>
      </w:r>
    </w:p>
    <w:p>
      <w:r>
        <w:rPr>
          <w:b/>
        </w:rPr>
        <w:t xml:space="preserve">Esimerkki 0.238</w:t>
      </w:r>
    </w:p>
    <w:p>
      <w:r>
        <w:t xml:space="preserve">Lause: Äiti vei hänet koiratarhaan, jotta hän voisi valita haluamansa koiran.</w:t>
      </w:r>
    </w:p>
    <w:p>
      <w:r>
        <w:rPr>
          <w:b/>
        </w:rPr>
        <w:t xml:space="preserve">Tulos</w:t>
      </w:r>
    </w:p>
    <w:p>
      <w:r>
        <w:t xml:space="preserve">Mitä he tekivät sen jälkeen, kun hän oli valinnut haluamansa koiran?</w:t>
      </w:r>
    </w:p>
    <w:p>
      <w:r>
        <w:rPr>
          <w:b/>
        </w:rPr>
        <w:t xml:space="preserve">Esimerkki 0.239</w:t>
      </w:r>
    </w:p>
    <w:p>
      <w:r>
        <w:t xml:space="preserve">Lause: Osa ihmisistä, jotka käyttivät häntä hyväkseen kyseenalaisen lainaohjelman avulla, joutui vankilaan.</w:t>
      </w:r>
    </w:p>
    <w:p>
      <w:r>
        <w:rPr>
          <w:b/>
        </w:rPr>
        <w:t xml:space="preserve">Tulos</w:t>
      </w:r>
    </w:p>
    <w:p>
      <w:r>
        <w:t xml:space="preserve">Mitä tapahtui sen jälkeen, kun heidät pantiin vankilaan?</w:t>
      </w:r>
    </w:p>
    <w:p>
      <w:r>
        <w:rPr>
          <w:b/>
        </w:rPr>
        <w:t xml:space="preserve">Esimerkki 0.240</w:t>
      </w:r>
    </w:p>
    <w:p>
      <w:r>
        <w:t xml:space="preserve">Lause: "Miksi sitten", Arthur jatkoi, "jätät ne kaikki huomiotta ja palaat tähän taikauskoiseen höpinään, tähän sairaalloiseen, pakanalliseen hölynpölyyn"?</w:t>
      </w:r>
    </w:p>
    <w:p>
      <w:r>
        <w:rPr>
          <w:b/>
        </w:rPr>
        <w:t xml:space="preserve">Tulos</w:t>
      </w:r>
    </w:p>
    <w:p>
      <w:r>
        <w:t xml:space="preserve">Miten Arthurista ylipäätään tuli vihainen?</w:t>
      </w:r>
    </w:p>
    <w:p>
      <w:r>
        <w:rPr>
          <w:b/>
        </w:rPr>
        <w:t xml:space="preserve">Esimerkki 0.241</w:t>
      </w:r>
    </w:p>
    <w:p>
      <w:r>
        <w:t xml:space="preserve">Lause: He lähtivät sitten laivalla Afrikkaan ja Aasiaan, jossa he tekivät matkan vuorten halki.</w:t>
      </w:r>
    </w:p>
    <w:p>
      <w:r>
        <w:rPr>
          <w:b/>
        </w:rPr>
        <w:t xml:space="preserve">Tulos</w:t>
      </w:r>
    </w:p>
    <w:p>
      <w:r>
        <w:t xml:space="preserve">Mitä tapahtui sen jälkeen, kun he olivat lähteneet vuoristomatkalle?</w:t>
      </w:r>
    </w:p>
    <w:p>
      <w:r>
        <w:rPr>
          <w:b/>
        </w:rPr>
        <w:t xml:space="preserve">Esimerkki 0.242</w:t>
      </w:r>
    </w:p>
    <w:p>
      <w:r>
        <w:t xml:space="preserve">Lause: Powell tapasi Malesiassa pääministeri Mahathir Mohamadin, joka on johtanut maata vuodesta 1981.</w:t>
      </w:r>
    </w:p>
    <w:p>
      <w:r>
        <w:rPr>
          <w:b/>
        </w:rPr>
        <w:t xml:space="preserve">Tulos</w:t>
      </w:r>
    </w:p>
    <w:p>
      <w:r>
        <w:t xml:space="preserve">Mitä Powell teki tavattuaan pääministerin ?</w:t>
      </w:r>
    </w:p>
    <w:p>
      <w:r>
        <w:rPr>
          <w:b/>
        </w:rPr>
        <w:t xml:space="preserve">Esimerkki 0.243</w:t>
      </w:r>
    </w:p>
    <w:p>
      <w:r>
        <w:t xml:space="preserve">Lause: Hassan al Khamri ja Ibrahim al Thawar, joka tunnetaan myös nimellä Nibras.</w:t>
      </w:r>
    </w:p>
    <w:p>
      <w:r>
        <w:rPr>
          <w:b/>
        </w:rPr>
        <w:t xml:space="preserve">Tulos</w:t>
      </w:r>
    </w:p>
    <w:p>
      <w:r>
        <w:t xml:space="preserve">Mitä tapahtui sen jälkeen, kun agentit oli valittu?</w:t>
      </w:r>
    </w:p>
    <w:p>
      <w:r>
        <w:rPr>
          <w:b/>
        </w:rPr>
        <w:t xml:space="preserve">Esimerkki 0.244</w:t>
      </w:r>
    </w:p>
    <w:p>
      <w:r>
        <w:t xml:space="preserve">Lause: Poliisikomisario Richard Brookwell kutsuu Crossin ja hänen parinsa Tommy Kanen rikospaikalle.</w:t>
      </w:r>
    </w:p>
    <w:p>
      <w:r>
        <w:rPr>
          <w:b/>
        </w:rPr>
        <w:t xml:space="preserve">Tulos</w:t>
      </w:r>
    </w:p>
    <w:p>
      <w:r>
        <w:t xml:space="preserve">Mitä he tekivät käytyään rikospaikalla?</w:t>
      </w:r>
    </w:p>
    <w:p>
      <w:r>
        <w:rPr>
          <w:b/>
        </w:rPr>
        <w:t xml:space="preserve">Esimerkki 0.245</w:t>
      </w:r>
    </w:p>
    <w:p>
      <w:r>
        <w:t xml:space="preserve">Lause: Bin Ladenin organisaation ydin säilyi koskemattomana, vaikka sen hajottamistoimet eri puolilla maailmaa olivatkin tuottaneet jonkin verran menestystä.</w:t>
      </w:r>
    </w:p>
    <w:p>
      <w:r>
        <w:rPr>
          <w:b/>
        </w:rPr>
        <w:t xml:space="preserve">Tulos</w:t>
      </w:r>
    </w:p>
    <w:p>
      <w:r>
        <w:t xml:space="preserve">Mitä tapahtuu seuraavaksi?</w:t>
      </w:r>
    </w:p>
    <w:p>
      <w:r>
        <w:rPr>
          <w:b/>
        </w:rPr>
        <w:t xml:space="preserve">Esimerkki 0.246</w:t>
      </w:r>
    </w:p>
    <w:p>
      <w:r>
        <w:t xml:space="preserve">Lause: Mika, perheen koira, on yrittänyt pari kertaa viedä Joeyn Marshalta ja syödä hänet!.</w:t>
      </w:r>
    </w:p>
    <w:p>
      <w:r>
        <w:rPr>
          <w:b/>
        </w:rPr>
        <w:t xml:space="preserve">Tulos</w:t>
      </w:r>
    </w:p>
    <w:p>
      <w:r>
        <w:t xml:space="preserve">Mitä tapahtuu sen jälkeen, kun Mika yrittää syödä Joeyn?</w:t>
      </w:r>
    </w:p>
    <w:p>
      <w:r>
        <w:rPr>
          <w:b/>
        </w:rPr>
        <w:t xml:space="preserve">Esimerkki 0.247</w:t>
      </w:r>
    </w:p>
    <w:p>
      <w:r>
        <w:t xml:space="preserve">Lause: Durer hylkäsi Albertin käsityksen objektiivisesta kauneudesta ja ehdotti relativistista kauneuskäsitystä, joka perustui monimuotoisuuteen.</w:t>
      </w:r>
    </w:p>
    <w:p>
      <w:r>
        <w:rPr>
          <w:b/>
        </w:rPr>
        <w:t xml:space="preserve">Tulos</w:t>
      </w:r>
    </w:p>
    <w:p>
      <w:r>
        <w:t xml:space="preserve">Mitä tapahtui sen jälkeen, kun Durer hylkäsi Albertin konseptin?</w:t>
      </w:r>
    </w:p>
    <w:p>
      <w:r>
        <w:rPr>
          <w:b/>
        </w:rPr>
        <w:t xml:space="preserve">Esimerkki 0.248</w:t>
      </w:r>
    </w:p>
    <w:p>
      <w:r>
        <w:t xml:space="preserve">Lause: Mutta niille, joilla ei ole varaa asianajajaan, tämä lupaus on usein valhe.</w:t>
      </w:r>
    </w:p>
    <w:p>
      <w:r>
        <w:rPr>
          <w:b/>
        </w:rPr>
        <w:t xml:space="preserve">Tulos</w:t>
      </w:r>
    </w:p>
    <w:p>
      <w:r>
        <w:t xml:space="preserve">Mitä tapahtui ennen kuin oikeus kaikille luvattiin?</w:t>
      </w:r>
    </w:p>
    <w:p>
      <w:r>
        <w:rPr>
          <w:b/>
        </w:rPr>
        <w:t xml:space="preserve">Esimerkki 0.249</w:t>
      </w:r>
    </w:p>
    <w:p>
      <w:r>
        <w:t xml:space="preserve">Lause: Kun Schahzenanin armeija saavuttaa kaupungin, Scheherazaden suunnitelma on kuitenkin toiminut.</w:t>
      </w:r>
    </w:p>
    <w:p>
      <w:r>
        <w:rPr>
          <w:b/>
        </w:rPr>
        <w:t xml:space="preserve">Tulos</w:t>
      </w:r>
    </w:p>
    <w:p>
      <w:r>
        <w:t xml:space="preserve">Mitä tapahtui sen jälkeen, kun Scheherazaden suunnitelma oli toiminut?</w:t>
      </w:r>
    </w:p>
    <w:p>
      <w:r>
        <w:rPr>
          <w:b/>
        </w:rPr>
        <w:t xml:space="preserve">Esimerkki 0,250</w:t>
      </w:r>
    </w:p>
    <w:p>
      <w:r>
        <w:t xml:space="preserve">Lause: Sitten hänen epätoivoinen ilmeensä hitaasti katosi, ja hänen silmiinsä tuli epäuskoisesti toivoa ja kiitollisuutta.</w:t>
      </w:r>
    </w:p>
    <w:p>
      <w:r>
        <w:rPr>
          <w:b/>
        </w:rPr>
        <w:t xml:space="preserve">Tulos</w:t>
      </w:r>
    </w:p>
    <w:p>
      <w:r>
        <w:t xml:space="preserve">Mitä suurmies teki, joka kiinnitti Spearin huomion?</w:t>
      </w:r>
    </w:p>
    <w:p>
      <w:r>
        <w:rPr>
          <w:b/>
        </w:rPr>
        <w:t xml:space="preserve">Esimerkki 0.251</w:t>
      </w:r>
    </w:p>
    <w:p>
      <w:r>
        <w:t xml:space="preserve">Lause: Yksi tulos oli kaksi turvallisuusneuvoston johtamaa virastojen välistä matkaa Persianlahden valtioihin vuosina 1999 ja 2000.</w:t>
      </w:r>
    </w:p>
    <w:p>
      <w:r>
        <w:rPr>
          <w:b/>
        </w:rPr>
        <w:t xml:space="preserve">Tulos</w:t>
      </w:r>
    </w:p>
    <w:p>
      <w:r>
        <w:t xml:space="preserve">Minne kansalliseen turvallisuusneuvostoon mentiin, kun he olivat lopettaneet matkansa?</w:t>
      </w:r>
    </w:p>
    <w:p>
      <w:r>
        <w:rPr>
          <w:b/>
        </w:rPr>
        <w:t xml:space="preserve">Esimerkki 0.252</w:t>
      </w:r>
    </w:p>
    <w:p>
      <w:r>
        <w:t xml:space="preserve">Lause: Se oli laiha, huuhtoutunut, kaunis nainen, joka nousi seisomaan ja löi kätensä yhteen edessään.</w:t>
      </w:r>
    </w:p>
    <w:p>
      <w:r>
        <w:rPr>
          <w:b/>
        </w:rPr>
        <w:t xml:space="preserve">Tulos</w:t>
      </w:r>
    </w:p>
    <w:p>
      <w:r>
        <w:t xml:space="preserve">Mitä hän teki lyötyään kätensä yhteen?</w:t>
      </w:r>
    </w:p>
    <w:p>
      <w:r>
        <w:rPr>
          <w:b/>
        </w:rPr>
        <w:t xml:space="preserve">Esimerkki 0.253</w:t>
      </w:r>
    </w:p>
    <w:p>
      <w:r>
        <w:t xml:space="preserve">Lause: Tällä kertaa nimetön taiteilija työskenteli kuitenkin yhdessä brittiläisen Bristolin museon johtajan kanssa.</w:t>
      </w:r>
    </w:p>
    <w:p>
      <w:r>
        <w:rPr>
          <w:b/>
        </w:rPr>
        <w:t xml:space="preserve">Tulos</w:t>
      </w:r>
    </w:p>
    <w:p>
      <w:r>
        <w:t xml:space="preserve">Mitä tapahtui sen jälkeen, kun he työskentelivät yhdessä?</w:t>
      </w:r>
    </w:p>
    <w:p>
      <w:r>
        <w:rPr>
          <w:b/>
        </w:rPr>
        <w:t xml:space="preserve">Esimerkki 0.254</w:t>
      </w:r>
    </w:p>
    <w:p>
      <w:r>
        <w:t xml:space="preserve">Lause: Hän arvioi, että rahojen avulla voidaan ensi vuonna käsitellä ainakin 180 uutta tapausta.</w:t>
      </w:r>
    </w:p>
    <w:p>
      <w:r>
        <w:rPr>
          <w:b/>
        </w:rPr>
        <w:t xml:space="preserve">Tulos</w:t>
      </w:r>
    </w:p>
    <w:p>
      <w:r>
        <w:t xml:space="preserve">Mitä tapahtui ennen kuin rahaa oli saatavilla?</w:t>
      </w:r>
    </w:p>
    <w:p>
      <w:r>
        <w:rPr>
          <w:b/>
        </w:rPr>
        <w:t xml:space="preserve">Esimerkki 0.255</w:t>
      </w:r>
    </w:p>
    <w:p>
      <w:r>
        <w:t xml:space="preserve">Lause: Hyèresin, Antibesin ja Nizzan satamat.</w:t>
      </w:r>
    </w:p>
    <w:p>
      <w:r>
        <w:rPr>
          <w:b/>
        </w:rPr>
        <w:t xml:space="preserve">Tulos</w:t>
      </w:r>
    </w:p>
    <w:p>
      <w:r>
        <w:t xml:space="preserve">Missä olit ennen satamia?</w:t>
      </w:r>
    </w:p>
    <w:p>
      <w:r>
        <w:rPr>
          <w:b/>
        </w:rPr>
        <w:t xml:space="preserve">Esimerkki 0.256</w:t>
      </w:r>
    </w:p>
    <w:p>
      <w:r>
        <w:t xml:space="preserve">Lause: Tommy ja Suzy (sisarukset) menivät eräänä iltapäivänä leikkipuistoon äitinsä ja isänsä Janin ja Deanin kanssa.</w:t>
      </w:r>
    </w:p>
    <w:p>
      <w:r>
        <w:rPr>
          <w:b/>
        </w:rPr>
        <w:t xml:space="preserve">Tulos</w:t>
      </w:r>
    </w:p>
    <w:p>
      <w:r>
        <w:t xml:space="preserve">Minne he menivät puistosta lähdettyään?</w:t>
      </w:r>
    </w:p>
    <w:p>
      <w:r>
        <w:rPr>
          <w:b/>
        </w:rPr>
        <w:t xml:space="preserve">Esimerkki 0.257</w:t>
      </w:r>
    </w:p>
    <w:p>
      <w:r>
        <w:t xml:space="preserve">Lause: Hän sanoi, että tämä on hämmästyttävä uusi ennätys kolikolle.</w:t>
      </w:r>
    </w:p>
    <w:p>
      <w:r>
        <w:rPr>
          <w:b/>
        </w:rPr>
        <w:t xml:space="preserve">Tulos</w:t>
      </w:r>
    </w:p>
    <w:p>
      <w:r>
        <w:t xml:space="preserve">Mitä tapahtui sen jälkeen, kun ennätys oli vahvistettu?</w:t>
      </w:r>
    </w:p>
    <w:p>
      <w:r>
        <w:rPr>
          <w:b/>
        </w:rPr>
        <w:t xml:space="preserve">Esimerkki 0.258</w:t>
      </w:r>
    </w:p>
    <w:p>
      <w:r>
        <w:t xml:space="preserve">Lause: Ana opiskeli ahkerasti ollakseen paras mahdollinen oikeinkirjoituksessa.</w:t>
      </w:r>
    </w:p>
    <w:p>
      <w:r>
        <w:rPr>
          <w:b/>
        </w:rPr>
        <w:t xml:space="preserve">Tulos</w:t>
      </w:r>
    </w:p>
    <w:p>
      <w:r>
        <w:t xml:space="preserve">Mitä Ana teki opiskeltuaan ahkerasti?</w:t>
      </w:r>
    </w:p>
    <w:p>
      <w:r>
        <w:rPr>
          <w:b/>
        </w:rPr>
        <w:t xml:space="preserve">Esimerkki 0.259</w:t>
      </w:r>
    </w:p>
    <w:p>
      <w:r>
        <w:t xml:space="preserve">Lause: Tämä maksaa yhdysvaltalaisille yrityksille miljardeja ja heikentää niiden kansainvälistä kilpailuetua.</w:t>
      </w:r>
    </w:p>
    <w:p>
      <w:r>
        <w:rPr>
          <w:b/>
        </w:rPr>
        <w:t xml:space="preserve">Tulos</w:t>
      </w:r>
    </w:p>
    <w:p>
      <w:r>
        <w:t xml:space="preserve">Mitä tapahtuu sähköisen varkauden jälkeen?</w:t>
      </w:r>
    </w:p>
    <w:p>
      <w:r>
        <w:rPr>
          <w:b/>
        </w:rPr>
        <w:t xml:space="preserve">Esimerkki 0.260</w:t>
      </w:r>
    </w:p>
    <w:p>
      <w:r>
        <w:t xml:space="preserve">Lause: He tekivät Parameswaralle tarjouksen, josta hän ei voinut kieltäytyä: satamapalvelut ja vuosittainen taloudellinen vero vastineeksi kiinalaisten suojelusta ryösteleviä thaimaalaisia vastaan.</w:t>
      </w:r>
    </w:p>
    <w:p>
      <w:r>
        <w:rPr>
          <w:b/>
        </w:rPr>
        <w:t xml:space="preserve">Tulos</w:t>
      </w:r>
    </w:p>
    <w:p>
      <w:r>
        <w:t xml:space="preserve">Mitä sen jälkeen tapahtui?</w:t>
      </w:r>
    </w:p>
    <w:p>
      <w:r>
        <w:rPr>
          <w:b/>
        </w:rPr>
        <w:t xml:space="preserve">Esimerkki 0.261</w:t>
      </w:r>
    </w:p>
    <w:p>
      <w:r>
        <w:t xml:space="preserve">Lause: Joidenkin kasvien lehdet vaihtavat väriä talven lähestyessä.</w:t>
      </w:r>
    </w:p>
    <w:p>
      <w:r>
        <w:rPr>
          <w:b/>
        </w:rPr>
        <w:t xml:space="preserve">Tulos</w:t>
      </w:r>
    </w:p>
    <w:p>
      <w:r>
        <w:t xml:space="preserve">Mikä vuodenaika tulee ennen talvea?</w:t>
      </w:r>
    </w:p>
    <w:p>
      <w:r>
        <w:rPr>
          <w:b/>
        </w:rPr>
        <w:t xml:space="preserve">Esimerkki 0.262</w:t>
      </w:r>
    </w:p>
    <w:p>
      <w:r>
        <w:t xml:space="preserve">Lause: Kevin matkusti eräänä päivänä kotoaan Yhdysvalloista Erinin kotiin Englantiin.</w:t>
      </w:r>
    </w:p>
    <w:p>
      <w:r>
        <w:rPr>
          <w:b/>
        </w:rPr>
        <w:t xml:space="preserve">Tulos</w:t>
      </w:r>
    </w:p>
    <w:p>
      <w:r>
        <w:t xml:space="preserve">Mitä tapahtui sen jälkeen, kun Kevin saapui Englantiin?</w:t>
      </w:r>
    </w:p>
    <w:p>
      <w:r>
        <w:rPr>
          <w:b/>
        </w:rPr>
        <w:t xml:space="preserve">Esimerkki 0.263</w:t>
      </w:r>
    </w:p>
    <w:p>
      <w:r>
        <w:t xml:space="preserve">Lause: Noin 50 kilometriä (31 mailia) nykyisestä Pekingistä lounaaseen ihmiskunnan esi-isät olivat valmiita asettumaan aloilleen 600 000 eaa. mennessä.</w:t>
      </w:r>
    </w:p>
    <w:p>
      <w:r>
        <w:rPr>
          <w:b/>
        </w:rPr>
        <w:t xml:space="preserve">Tulos</w:t>
      </w:r>
    </w:p>
    <w:p>
      <w:r>
        <w:t xml:space="preserve">Mitä ihmiskunnan esi-isät tekivät asutuksen jälkeen?</w:t>
      </w:r>
    </w:p>
    <w:p>
      <w:r>
        <w:rPr>
          <w:b/>
        </w:rPr>
        <w:t xml:space="preserve">Esimerkki 0.264</w:t>
      </w:r>
    </w:p>
    <w:p>
      <w:r>
        <w:t xml:space="preserve">Lause: Joey vietti iltapäivän etsien saksanpaimenkoiraansa sieltä, missä ne usein leikkivät, kuten pellolta ja metsästä.</w:t>
      </w:r>
    </w:p>
    <w:p>
      <w:r>
        <w:rPr>
          <w:b/>
        </w:rPr>
        <w:t xml:space="preserve">Tulos</w:t>
      </w:r>
    </w:p>
    <w:p>
      <w:r>
        <w:t xml:space="preserve">Mitä Joey teki sen jälkeen, kun hänen saksanpaimenkoiransa löydettiin?</w:t>
      </w:r>
    </w:p>
    <w:p>
      <w:r>
        <w:rPr>
          <w:b/>
        </w:rPr>
        <w:t xml:space="preserve">Esimerkki 0.265</w:t>
      </w:r>
    </w:p>
    <w:p>
      <w:r>
        <w:t xml:space="preserve">Lause: Einstein ystävystyi myös kirjailija Upton Sinclairin ja elokuvatähti Charlie Chaplinin kanssa, jotka molemmat olivat tunnettuja pasifistisuudestaan.</w:t>
      </w:r>
    </w:p>
    <w:p>
      <w:r>
        <w:rPr>
          <w:b/>
        </w:rPr>
        <w:t xml:space="preserve">Tulos</w:t>
      </w:r>
    </w:p>
    <w:p>
      <w:r>
        <w:t xml:space="preserve">Mitä tapahtui sen jälkeen, kun Einstein ystävystyi kirjailijoiden kanssa?</w:t>
      </w:r>
    </w:p>
    <w:p>
      <w:r>
        <w:rPr>
          <w:b/>
        </w:rPr>
        <w:t xml:space="preserve">Esimerkki 0.266</w:t>
      </w:r>
    </w:p>
    <w:p>
      <w:r>
        <w:t xml:space="preserve">Lause: Walker sanoi, että olen ollut oikeudessa yli viiden vuoden ajan käytännössä joka päivä näissä hyväksikäyttötapauksissa, eikä uhri ole koskaan ennen uhannut uhria halventamisella.".</w:t>
      </w:r>
    </w:p>
    <w:p>
      <w:r>
        <w:rPr>
          <w:b/>
        </w:rPr>
        <w:t xml:space="preserve">Tulos</w:t>
      </w:r>
    </w:p>
    <w:p>
      <w:r>
        <w:t xml:space="preserve">Mitä tapahtui sen jälkeen, kun Walker antoi tuon lausunnon?</w:t>
      </w:r>
    </w:p>
    <w:p>
      <w:r>
        <w:rPr>
          <w:b/>
        </w:rPr>
        <w:t xml:space="preserve">Esimerkki 0.267</w:t>
      </w:r>
    </w:p>
    <w:p>
      <w:r>
        <w:t xml:space="preserve">Lause: Hän vangitsee kuninkaallisen perheen vankilaansa.</w:t>
      </w:r>
    </w:p>
    <w:p>
      <w:r>
        <w:rPr>
          <w:b/>
        </w:rPr>
        <w:t xml:space="preserve">Tulos</w:t>
      </w:r>
    </w:p>
    <w:p>
      <w:r>
        <w:t xml:space="preserve">Mitä tapahtui sen jälkeen, kun sana kuninkaallisen perheen vangitsemisesta levisi?</w:t>
      </w:r>
    </w:p>
    <w:p>
      <w:r>
        <w:rPr>
          <w:b/>
        </w:rPr>
        <w:t xml:space="preserve">Esimerkki 0.268</w:t>
      </w:r>
    </w:p>
    <w:p>
      <w:r>
        <w:t xml:space="preserve">Lause: Kasvi käyttää paljon energiaa nektarin tuottamiseen.</w:t>
      </w:r>
    </w:p>
    <w:p>
      <w:r>
        <w:rPr>
          <w:b/>
        </w:rPr>
        <w:t xml:space="preserve">Tulos</w:t>
      </w:r>
    </w:p>
    <w:p>
      <w:r>
        <w:t xml:space="preserve">Mitä tapahtuu nektarin valmistumisen jälkeen?</w:t>
      </w:r>
    </w:p>
    <w:p>
      <w:r>
        <w:rPr>
          <w:b/>
        </w:rPr>
        <w:t xml:space="preserve">Esimerkki 0.269</w:t>
      </w:r>
    </w:p>
    <w:p>
      <w:r>
        <w:t xml:space="preserve">Lause: He tykkäsivät myös kulkea talon takana olevan pienen metsän läpi ja leikkiä piiloleikkiä.</w:t>
      </w:r>
    </w:p>
    <w:p>
      <w:r>
        <w:rPr>
          <w:b/>
        </w:rPr>
        <w:t xml:space="preserve">Tulos</w:t>
      </w:r>
    </w:p>
    <w:p>
      <w:r>
        <w:t xml:space="preserve">Mitä he tekivät piiloleikin jälkeen?</w:t>
      </w:r>
    </w:p>
    <w:p>
      <w:r>
        <w:rPr>
          <w:b/>
        </w:rPr>
        <w:t xml:space="preserve">Esimerkki 0.270</w:t>
      </w:r>
    </w:p>
    <w:p>
      <w:r>
        <w:t xml:space="preserve">Lause: Pyyhittyään jalkasi mattoon kurottaudut koskettamaan ovessa olevaa messinkistä koputinta.</w:t>
      </w:r>
    </w:p>
    <w:p>
      <w:r>
        <w:rPr>
          <w:b/>
        </w:rPr>
        <w:t xml:space="preserve">Tulos</w:t>
      </w:r>
    </w:p>
    <w:p>
      <w:r>
        <w:t xml:space="preserve">Mitä todennäköisesti tapahtuu sen jälkeen?</w:t>
      </w:r>
    </w:p>
    <w:p>
      <w:r>
        <w:rPr>
          <w:b/>
        </w:rPr>
        <w:t xml:space="preserve">Esimerkki 0.271</w:t>
      </w:r>
    </w:p>
    <w:p>
      <w:r>
        <w:t xml:space="preserve">Lause: Jos teet nuotion, aloitat suurella pinolla tikkuja ja halkoja.</w:t>
      </w:r>
    </w:p>
    <w:p>
      <w:r>
        <w:rPr>
          <w:b/>
        </w:rPr>
        <w:t xml:space="preserve">Tulos</w:t>
      </w:r>
    </w:p>
    <w:p>
      <w:r>
        <w:t xml:space="preserve">Mitä teet nuotion tekemisen jälkeen?</w:t>
      </w:r>
    </w:p>
    <w:p>
      <w:r>
        <w:rPr>
          <w:b/>
        </w:rPr>
        <w:t xml:space="preserve">Esimerkki 0.272</w:t>
      </w:r>
    </w:p>
    <w:p>
      <w:r>
        <w:t xml:space="preserve">Lause: Einstein löysi Louis de Broglien työn ja tuki hänen ajatuksiaan, jotka aluksi otettiin vastaan epäilevästi.</w:t>
      </w:r>
    </w:p>
    <w:p>
      <w:r>
        <w:rPr>
          <w:b/>
        </w:rPr>
        <w:t xml:space="preserve">Tulos</w:t>
      </w:r>
    </w:p>
    <w:p>
      <w:r>
        <w:t xml:space="preserve">Mitä Einstein teki löydettyään ja tuettuaan Louisin työtä?</w:t>
      </w:r>
    </w:p>
    <w:p>
      <w:r>
        <w:rPr>
          <w:b/>
        </w:rPr>
        <w:t xml:space="preserve">Esimerkki 0.273</w:t>
      </w:r>
    </w:p>
    <w:p>
      <w:r>
        <w:t xml:space="preserve">Lause: Tapauksista 27 prosentissa syytteet hylättiin tai vastaaja todettiin syyttömäksi.</w:t>
      </w:r>
    </w:p>
    <w:p>
      <w:r>
        <w:rPr>
          <w:b/>
        </w:rPr>
        <w:t xml:space="preserve">Tulos</w:t>
      </w:r>
    </w:p>
    <w:p>
      <w:r>
        <w:t xml:space="preserve">Mitä vastaajat tekivät sen jälkeen, kun syytteet hylättiin tai heidät todettiin syyttömiksi?</w:t>
      </w:r>
    </w:p>
    <w:p>
      <w:r>
        <w:rPr>
          <w:b/>
        </w:rPr>
        <w:t xml:space="preserve">Esimerkki 0.274</w:t>
      </w:r>
    </w:p>
    <w:p>
      <w:r>
        <w:t xml:space="preserve">Lause: Cathy Wallace ei aina tiennyt, mikä hänestä halusi tulla isona.</w:t>
      </w:r>
    </w:p>
    <w:p>
      <w:r>
        <w:rPr>
          <w:b/>
        </w:rPr>
        <w:t xml:space="preserve">Tulos</w:t>
      </w:r>
    </w:p>
    <w:p>
      <w:r>
        <w:t xml:space="preserve">Mitä tapahtui sen jälkeen, kun hän kasvoi aikuiseksi?</w:t>
      </w:r>
    </w:p>
    <w:p>
      <w:r>
        <w:rPr>
          <w:b/>
        </w:rPr>
        <w:t xml:space="preserve">Esimerkki 0.275</w:t>
      </w:r>
    </w:p>
    <w:p>
      <w:r>
        <w:t xml:space="preserve">Lause: Vaikka näihin lakeihin suhtauduttiin epäillen ja pilkaten, niistä on usein tullut vakiokäytäntö muissa osavaltioissa.</w:t>
      </w:r>
    </w:p>
    <w:p>
      <w:r>
        <w:rPr>
          <w:b/>
        </w:rPr>
        <w:t xml:space="preserve">Tulos</w:t>
      </w:r>
    </w:p>
    <w:p>
      <w:r>
        <w:t xml:space="preserve">Mitä tapahtuu sen jälkeen, kun laeista on tullut vakiintunut käytäntö?</w:t>
      </w:r>
    </w:p>
    <w:p>
      <w:r>
        <w:rPr>
          <w:b/>
        </w:rPr>
        <w:t xml:space="preserve">Esimerkki 0.276</w:t>
      </w:r>
    </w:p>
    <w:p>
      <w:r>
        <w:t xml:space="preserve">Lause: Hän on sittemmin saanut ylennyksiä johtavasta lakimiehestä, johtavasta lakimiehestä ja sitten vanhusneuvoston projektin johtajasta.</w:t>
      </w:r>
    </w:p>
    <w:p>
      <w:r>
        <w:rPr>
          <w:b/>
        </w:rPr>
        <w:t xml:space="preserve">Tulos</w:t>
      </w:r>
    </w:p>
    <w:p>
      <w:r>
        <w:t xml:space="preserve">Mitä hän teki ylennysten jälkeen?</w:t>
      </w:r>
    </w:p>
    <w:p>
      <w:r>
        <w:rPr>
          <w:b/>
        </w:rPr>
        <w:t xml:space="preserve">Esimerkki 0.277</w:t>
      </w:r>
    </w:p>
    <w:p>
      <w:r>
        <w:t xml:space="preserve">Lause: Hän uusii Ranchipurissa tuttavuutensa entisen rakastajansa Tom Ransomen kanssa, joka on nykyään juoppo alkoholisti.</w:t>
      </w:r>
    </w:p>
    <w:p>
      <w:r>
        <w:rPr>
          <w:b/>
        </w:rPr>
        <w:t xml:space="preserve">Tulos</w:t>
      </w:r>
    </w:p>
    <w:p>
      <w:r>
        <w:t xml:space="preserve">Mitä tapahtuu sen jälkeen, kun hän uusii tuttavuutensa Tomin kanssa?</w:t>
      </w:r>
    </w:p>
    <w:p>
      <w:r>
        <w:rPr>
          <w:b/>
        </w:rPr>
        <w:t xml:space="preserve">Esimerkki 0.278</w:t>
      </w:r>
    </w:p>
    <w:p>
      <w:r>
        <w:t xml:space="preserve">Lause: Atomissa on nyt enemmän protoneja kuin elektroneja.</w:t>
      </w:r>
    </w:p>
    <w:p>
      <w:r>
        <w:rPr>
          <w:b/>
        </w:rPr>
        <w:t xml:space="preserve">Tulos</w:t>
      </w:r>
    </w:p>
    <w:p>
      <w:r>
        <w:t xml:space="preserve">Mitä tapahtui sen jälkeen, kun elektronien määrä kasvoi?</w:t>
      </w:r>
    </w:p>
    <w:p>
      <w:r>
        <w:rPr>
          <w:b/>
        </w:rPr>
        <w:t xml:space="preserve">Esimerkki 0.279</w:t>
      </w:r>
    </w:p>
    <w:p>
      <w:r>
        <w:t xml:space="preserve">Lause: Nyt sanat karkasivat todellisessa muodossaan, ilman minkäänlaisia rajoituksia.</w:t>
      </w:r>
    </w:p>
    <w:p>
      <w:r>
        <w:rPr>
          <w:b/>
        </w:rPr>
        <w:t xml:space="preserve">Tulos</w:t>
      </w:r>
    </w:p>
    <w:p>
      <w:r>
        <w:t xml:space="preserve">Ovatko he työskennelleet yhdessä strukturoimattomassa ympäristössä ennen tiukasti strukturoitua ympäristöä?</w:t>
      </w:r>
    </w:p>
    <w:p>
      <w:r>
        <w:rPr>
          <w:b/>
        </w:rPr>
        <w:t xml:space="preserve">Esimerkki 0.280</w:t>
      </w:r>
    </w:p>
    <w:p>
      <w:r>
        <w:t xml:space="preserve">Lause: Kaikki koirankodin pennut tarvitsevat rakastavan kodin.</w:t>
      </w:r>
    </w:p>
    <w:p>
      <w:r>
        <w:rPr>
          <w:b/>
        </w:rPr>
        <w:t xml:space="preserve">Tulos</w:t>
      </w:r>
    </w:p>
    <w:p>
      <w:r>
        <w:t xml:space="preserve">Mitä tapahtuu kodin löytymisen jälkeen?</w:t>
      </w:r>
    </w:p>
    <w:p>
      <w:r>
        <w:rPr>
          <w:b/>
        </w:rPr>
        <w:t xml:space="preserve">Esimerkki 0.281</w:t>
      </w:r>
    </w:p>
    <w:p>
      <w:r>
        <w:t xml:space="preserve">Lause: Algarven alueella oli jo neljännen vuosisadan alussa piispa, jonka toimipaikka oli Farossa.</w:t>
      </w:r>
    </w:p>
    <w:p>
      <w:r>
        <w:rPr>
          <w:b/>
        </w:rPr>
        <w:t xml:space="preserve">Tulos</w:t>
      </w:r>
    </w:p>
    <w:p>
      <w:r>
        <w:t xml:space="preserve">Mitä tapahtui sen jälkeen, kun Algarve asetti piispan?</w:t>
      </w:r>
    </w:p>
    <w:p>
      <w:r>
        <w:rPr>
          <w:b/>
        </w:rPr>
        <w:t xml:space="preserve">Esimerkki 0.282</w:t>
      </w:r>
    </w:p>
    <w:p>
      <w:r>
        <w:t xml:space="preserve">Lause: Hänellä oli se pitkään, joten se on nyt tummanruskea.</w:t>
      </w:r>
    </w:p>
    <w:p>
      <w:r>
        <w:rPr>
          <w:b/>
        </w:rPr>
        <w:t xml:space="preserve">Tulos</w:t>
      </w:r>
    </w:p>
    <w:p>
      <w:r>
        <w:t xml:space="preserve">Mitä tapahtui ennen kuin se oli hänen?</w:t>
      </w:r>
    </w:p>
    <w:p>
      <w:r>
        <w:rPr>
          <w:b/>
        </w:rPr>
        <w:t xml:space="preserve">Esimerkki 0.283</w:t>
      </w:r>
    </w:p>
    <w:p>
      <w:r>
        <w:t xml:space="preserve">Lause: Samaan aikaan Sudanin hallinto alkoi muuttua.</w:t>
      </w:r>
    </w:p>
    <w:p>
      <w:r>
        <w:rPr>
          <w:b/>
        </w:rPr>
        <w:t xml:space="preserve">Tulos</w:t>
      </w:r>
    </w:p>
    <w:p>
      <w:r>
        <w:t xml:space="preserve">Mitä tapahtui ennen hallintoa?</w:t>
      </w:r>
    </w:p>
    <w:p>
      <w:r>
        <w:rPr>
          <w:b/>
        </w:rPr>
        <w:t xml:space="preserve">Esimerkki 0.284</w:t>
      </w:r>
    </w:p>
    <w:p>
      <w:r>
        <w:t xml:space="preserve">Lause: Se myytiin 4,14 miljoonalla dollarilla vuonna 1999.</w:t>
      </w:r>
    </w:p>
    <w:p>
      <w:r>
        <w:rPr>
          <w:b/>
        </w:rPr>
        <w:t xml:space="preserve">Tulos</w:t>
      </w:r>
    </w:p>
    <w:p>
      <w:r>
        <w:t xml:space="preserve">Mitä tapahtui sen jälkeen, kun hopeadollari myytiin?</w:t>
      </w:r>
    </w:p>
    <w:p>
      <w:r>
        <w:rPr>
          <w:b/>
        </w:rPr>
        <w:t xml:space="preserve">Esimerkki 0.285</w:t>
      </w:r>
    </w:p>
    <w:p>
      <w:r>
        <w:t xml:space="preserve">Lause: Banksy pysyi uskollisena Banksyn tavanomaiselle epäsovinnaiselle otteelle taiteeseen.</w:t>
      </w:r>
    </w:p>
    <w:p>
      <w:r>
        <w:rPr>
          <w:b/>
        </w:rPr>
        <w:t xml:space="preserve">Tulos</w:t>
      </w:r>
    </w:p>
    <w:p>
      <w:r>
        <w:t xml:space="preserve">Mitä tapahtui näyttelyn avaamisen jälkeen?</w:t>
      </w:r>
    </w:p>
    <w:p>
      <w:r>
        <w:rPr>
          <w:b/>
        </w:rPr>
        <w:t xml:space="preserve">Esimerkki 0.286</w:t>
      </w:r>
    </w:p>
    <w:p>
      <w:r>
        <w:t xml:space="preserve">Lause: Hänen palauttamisensa hylkäämiseen tarvittiin 65 äänen enemmistö 128-jäsenisessä elimessä.</w:t>
      </w:r>
    </w:p>
    <w:p>
      <w:r>
        <w:rPr>
          <w:b/>
        </w:rPr>
        <w:t xml:space="preserve">Tulos</w:t>
      </w:r>
    </w:p>
    <w:p>
      <w:r>
        <w:t xml:space="preserve">Mitä hän teki hylkäämisen jälkeen?</w:t>
      </w:r>
    </w:p>
    <w:p>
      <w:r>
        <w:rPr>
          <w:b/>
        </w:rPr>
        <w:t xml:space="preserve">Esimerkki 0.287</w:t>
      </w:r>
    </w:p>
    <w:p>
      <w:r>
        <w:t xml:space="preserve">Lause: Se loi paitsi työpaikkoja myös Mead-järven, massiivisen säiliön, joka nykyään tuottaa vettä koko Etelä-Nevadaan.</w:t>
      </w:r>
    </w:p>
    <w:p>
      <w:r>
        <w:rPr>
          <w:b/>
        </w:rPr>
        <w:t xml:space="preserve">Tulos</w:t>
      </w:r>
    </w:p>
    <w:p>
      <w:r>
        <w:t xml:space="preserve">Mitä Nevadalle tapahtuu Mead-järven luomisen jälkeen?</w:t>
      </w:r>
    </w:p>
    <w:p>
      <w:r>
        <w:rPr>
          <w:b/>
        </w:rPr>
        <w:t xml:space="preserve">Esimerkki 0.288</w:t>
      </w:r>
    </w:p>
    <w:p>
      <w:r>
        <w:t xml:space="preserve">Lause: Näin säästät sekä rahaa että resursseja.</w:t>
      </w:r>
    </w:p>
    <w:p>
      <w:r>
        <w:rPr>
          <w:b/>
        </w:rPr>
        <w:t xml:space="preserve">Tulos</w:t>
      </w:r>
    </w:p>
    <w:p>
      <w:r>
        <w:t xml:space="preserve">Mitä tapahtuu sen jälkeen, kun olet säästänyt rahaa?</w:t>
      </w:r>
    </w:p>
    <w:p>
      <w:r>
        <w:rPr>
          <w:b/>
        </w:rPr>
        <w:t xml:space="preserve">Esimerkki 0.289</w:t>
      </w:r>
    </w:p>
    <w:p>
      <w:r>
        <w:t xml:space="preserve">Lause: Tulva-alue on alue, jossa tulvaveden vetäydyttyä jäljelle jää paksu kerros rikasta maata.</w:t>
      </w:r>
    </w:p>
    <w:p>
      <w:r>
        <w:rPr>
          <w:b/>
        </w:rPr>
        <w:t xml:space="preserve">Tulos</w:t>
      </w:r>
    </w:p>
    <w:p>
      <w:r>
        <w:t xml:space="preserve">Mitä voit tehdä tulvaveden vetäytymisen jälkeen?</w:t>
      </w:r>
    </w:p>
    <w:p>
      <w:r>
        <w:rPr>
          <w:b/>
        </w:rPr>
        <w:t xml:space="preserve">Esimerkki 0.290</w:t>
      </w:r>
    </w:p>
    <w:p>
      <w:r>
        <w:t xml:space="preserve">Lause: John Kelly, IBM:n teknologiaryhmästä vastaava vanhempi varatoimitusjohtaja John Kelly: Strategiamme ytimenä on johtaa teknologiaa ja hyökätä markkinoiden korkean suorituskyvyn segmentteihin.</w:t>
      </w:r>
    </w:p>
    <w:p>
      <w:r>
        <w:rPr>
          <w:b/>
        </w:rPr>
        <w:t xml:space="preserve">Tulos</w:t>
      </w:r>
    </w:p>
    <w:p>
      <w:r>
        <w:t xml:space="preserve">Mitä tapahtui sen jälkeen, kun John Kelly ilmoitti heidän strategiastaan?</w:t>
      </w:r>
    </w:p>
    <w:p>
      <w:r>
        <w:rPr>
          <w:b/>
        </w:rPr>
        <w:t xml:space="preserve">Esimerkki 0.291</w:t>
      </w:r>
    </w:p>
    <w:p>
      <w:r>
        <w:t xml:space="preserve">Lause: Boston Centerin johtajat tunnistivat toisen World Trade Centerin onnettomuuden jälkeen, että molemmat koneet olivat Loganin lentokentältä lähteneitä mannertenvälisiä 767-suihkukoneita.</w:t>
      </w:r>
    </w:p>
    <w:p>
      <w:r>
        <w:rPr>
          <w:b/>
        </w:rPr>
        <w:t xml:space="preserve">Tulos</w:t>
      </w:r>
    </w:p>
    <w:p>
      <w:r>
        <w:t xml:space="preserve">Mitä Boston Centerin johtajat tekivät tunnistettuaan molemmat lentokoneet?</w:t>
      </w:r>
    </w:p>
    <w:p>
      <w:r>
        <w:rPr>
          <w:b/>
        </w:rPr>
        <w:t xml:space="preserve">Esimerkki 0.292</w:t>
      </w:r>
    </w:p>
    <w:p>
      <w:r>
        <w:t xml:space="preserve">Lause: Brian Epsteinin kuoleman jälkeen elokuva siirtyy vuoteen 1967.</w:t>
      </w:r>
    </w:p>
    <w:p>
      <w:r>
        <w:rPr>
          <w:b/>
        </w:rPr>
        <w:t xml:space="preserve">Tulos</w:t>
      </w:r>
    </w:p>
    <w:p>
      <w:r>
        <w:t xml:space="preserve">Mitä tapahtui Brian Epsteinin kuoleman jälkeen?</w:t>
      </w:r>
    </w:p>
    <w:p>
      <w:r>
        <w:rPr>
          <w:b/>
        </w:rPr>
        <w:t xml:space="preserve">Esimerkki 0.293</w:t>
      </w:r>
    </w:p>
    <w:p>
      <w:r>
        <w:t xml:space="preserve">Lause: Kahdessa viikossa hän tuli alakertaan kahden paperiarkin kanssa, joissa oli hänen teoriansa.</w:t>
      </w:r>
    </w:p>
    <w:p>
      <w:r>
        <w:rPr>
          <w:b/>
        </w:rPr>
        <w:t xml:space="preserve">Tulos</w:t>
      </w:r>
    </w:p>
    <w:p>
      <w:r>
        <w:t xml:space="preserve">Mitä tapahtui sen jälkeen, kun hän puhui teoriastaan?</w:t>
      </w:r>
    </w:p>
    <w:p>
      <w:r>
        <w:rPr>
          <w:b/>
        </w:rPr>
        <w:t xml:space="preserve">Esimerkki 0.294</w:t>
      </w:r>
    </w:p>
    <w:p>
      <w:r>
        <w:t xml:space="preserve">Lause: Joen vanhemmat ovat maanviljelijöitä, ja heillä on valtava maatila, jossa on lehmiä, kanoja ja ankkoja.</w:t>
      </w:r>
    </w:p>
    <w:p>
      <w:r>
        <w:rPr>
          <w:b/>
        </w:rPr>
        <w:t xml:space="preserve">Tulos</w:t>
      </w:r>
    </w:p>
    <w:p>
      <w:r>
        <w:t xml:space="preserve">Mitä Joen vanhemmat olivat ennen maanviljelijöitä?</w:t>
      </w:r>
    </w:p>
    <w:p>
      <w:r>
        <w:rPr>
          <w:b/>
        </w:rPr>
        <w:t xml:space="preserve">Esimerkki 0.295</w:t>
      </w:r>
    </w:p>
    <w:p>
      <w:r>
        <w:t xml:space="preserve">Lause: CIA arvioi nyt, että al-Qaidan toiminnan ylläpitäminen ennen syyskuun 11. päivää maksoi noin 30 miljoonaa dollaria vuodessa ja että tämä raha kerättiin lähes kokonaan lahjoituksina.</w:t>
      </w:r>
    </w:p>
    <w:p>
      <w:r>
        <w:rPr>
          <w:b/>
        </w:rPr>
        <w:t xml:space="preserve">Tulos</w:t>
      </w:r>
    </w:p>
    <w:p>
      <w:r>
        <w:t xml:space="preserve">Mitä al-Qaidan taloudelle tapahtui syyskuun 11. päivän jälkeen?</w:t>
      </w:r>
    </w:p>
    <w:p>
      <w:r>
        <w:rPr>
          <w:b/>
        </w:rPr>
        <w:t xml:space="preserve">Esimerkki 0.296</w:t>
      </w:r>
    </w:p>
    <w:p>
      <w:r>
        <w:t xml:space="preserve">Lause: Se on ensimmäinen osa uudesta sarjasta, jonka päähenkilö on Irakin sodan veteraani ja yksityisetsivä Spero Lucas.</w:t>
      </w:r>
    </w:p>
    <w:p>
      <w:r>
        <w:rPr>
          <w:b/>
        </w:rPr>
        <w:t xml:space="preserve">Tulos</w:t>
      </w:r>
    </w:p>
    <w:p>
      <w:r>
        <w:t xml:space="preserve">Mitä tapahtui ennen sarjan esittämistä?</w:t>
      </w:r>
    </w:p>
    <w:p>
      <w:r>
        <w:rPr>
          <w:b/>
        </w:rPr>
        <w:t xml:space="preserve">Esimerkki 0.297</w:t>
      </w:r>
    </w:p>
    <w:p>
      <w:r>
        <w:t xml:space="preserve">Lause: Mutta hän oli sydämeltään villi.</w:t>
      </w:r>
    </w:p>
    <w:p>
      <w:r>
        <w:rPr>
          <w:b/>
        </w:rPr>
        <w:t xml:space="preserve">Tulos</w:t>
      </w:r>
    </w:p>
    <w:p>
      <w:r>
        <w:t xml:space="preserve">Missä vaiheessa ihmiset yrittivät murtaa hänet?</w:t>
      </w:r>
    </w:p>
    <w:p>
      <w:r>
        <w:rPr>
          <w:b/>
        </w:rPr>
        <w:t xml:space="preserve">Esimerkki 0.298</w:t>
      </w:r>
    </w:p>
    <w:p>
      <w:r>
        <w:t xml:space="preserve">Lause: Citadelin kolmannen neljänneksen nettotappio oli 2,3 miljoonaa dollaria eli 68 senttiä osakkeelta, kun se vuotta aiemmin oli nettotulosta 5,3 miljoonaa dollaria eli 1,61 dollaria osakkeelta.</w:t>
      </w:r>
    </w:p>
    <w:p>
      <w:r>
        <w:rPr>
          <w:b/>
        </w:rPr>
        <w:t xml:space="preserve">Tulos</w:t>
      </w:r>
    </w:p>
    <w:p>
      <w:r>
        <w:t xml:space="preserve">Ilmoittiko Citadel tuloksensa ennen kolmannen neljänneksen päättymistä?</w:t>
      </w:r>
    </w:p>
    <w:p>
      <w:r>
        <w:rPr>
          <w:b/>
        </w:rPr>
        <w:t xml:space="preserve">Esimerkki 0.299</w:t>
      </w:r>
    </w:p>
    <w:p>
      <w:r>
        <w:t xml:space="preserve">Lause: Koska silloin he tuntevat, että heidän on pakko pysyä siinä tilanteessa.".</w:t>
      </w:r>
    </w:p>
    <w:p>
      <w:r>
        <w:rPr>
          <w:b/>
        </w:rPr>
        <w:t xml:space="preserve">Tulos</w:t>
      </w:r>
    </w:p>
    <w:p>
      <w:r>
        <w:t xml:space="preserve">Mitä tapahtuu, kun he voivat lähteä?</w:t>
      </w:r>
    </w:p>
    <w:p>
      <w:r>
        <w:rPr>
          <w:b/>
        </w:rPr>
        <w:t xml:space="preserve">Esimerkki 0.300</w:t>
      </w:r>
    </w:p>
    <w:p>
      <w:r>
        <w:t xml:space="preserve">Lause: Maanosat ovat paljon vanhempia kuin merialueet.</w:t>
      </w:r>
    </w:p>
    <w:p>
      <w:r>
        <w:rPr>
          <w:b/>
        </w:rPr>
        <w:t xml:space="preserve">Tulos</w:t>
      </w:r>
    </w:p>
    <w:p>
      <w:r>
        <w:t xml:space="preserve">Mitä tapahtui ennen kuin mantereita oli olemassa?</w:t>
      </w:r>
    </w:p>
    <w:p>
      <w:r>
        <w:rPr>
          <w:b/>
        </w:rPr>
        <w:t xml:space="preserve">Esimerkki 0.301</w:t>
      </w:r>
    </w:p>
    <w:p>
      <w:r>
        <w:t xml:space="preserve">Lause: 1.5 Kuva 1.5 Alla olevassa kuvassa on esimerkkejä ihmisistä, joilla on gravitaatiopotentiaalienergiaa.</w:t>
      </w:r>
    </w:p>
    <w:p>
      <w:r>
        <w:rPr>
          <w:b/>
        </w:rPr>
        <w:t xml:space="preserve">Tulos</w:t>
      </w:r>
    </w:p>
    <w:p>
      <w:r>
        <w:t xml:space="preserve">Mitä tyypillinen henkilö tekee esimerkin tarkastelun jälkeen?</w:t>
      </w:r>
    </w:p>
    <w:p>
      <w:r>
        <w:rPr>
          <w:b/>
        </w:rPr>
        <w:t xml:space="preserve">Esimerkki 0.302</w:t>
      </w:r>
    </w:p>
    <w:p>
      <w:r>
        <w:t xml:space="preserve">Lause: Siksi kaikkien muslimien - kuten hän ne määritteli - on tartuttava aseisiin tässä taistelussa.</w:t>
      </w:r>
    </w:p>
    <w:p>
      <w:r>
        <w:rPr>
          <w:b/>
        </w:rPr>
        <w:t xml:space="preserve">Tulos</w:t>
      </w:r>
    </w:p>
    <w:p>
      <w:r>
        <w:t xml:space="preserve">Mitä tapahtui sen jälkeen, kun muslimit tarttuivat aseisiin?</w:t>
      </w:r>
    </w:p>
    <w:p>
      <w:r>
        <w:rPr>
          <w:b/>
        </w:rPr>
        <w:t xml:space="preserve">Esimerkki 0.303</w:t>
      </w:r>
    </w:p>
    <w:p>
      <w:r>
        <w:t xml:space="preserve">Lause: Sitten he makasivat pyyhkeillä ja nauttivat auringosta.</w:t>
      </w:r>
    </w:p>
    <w:p>
      <w:r>
        <w:rPr>
          <w:b/>
        </w:rPr>
        <w:t xml:space="preserve">Tulos</w:t>
      </w:r>
    </w:p>
    <w:p>
      <w:r>
        <w:t xml:space="preserve">Mitä he tekivät nautittuaan auringosta?</w:t>
      </w:r>
    </w:p>
    <w:p>
      <w:r>
        <w:rPr>
          <w:b/>
        </w:rPr>
        <w:t xml:space="preserve">Esimerkki 0.304</w:t>
      </w:r>
    </w:p>
    <w:p>
      <w:r>
        <w:t xml:space="preserve">Lause: Newmanilla on myös 5,4 miljoonan dollarin pitkäaikainen korvauspaketti, jonka yhtiö myönsi hänelle nimitettäessä hänet toimitusjohtajaksi maaliskuussa 2010, SEC-ilmoituksen mukaan.</w:t>
      </w:r>
    </w:p>
    <w:p>
      <w:r>
        <w:rPr>
          <w:b/>
        </w:rPr>
        <w:t xml:space="preserve">Tulos</w:t>
      </w:r>
    </w:p>
    <w:p>
      <w:r>
        <w:t xml:space="preserve">Mitä tapahtui Newmanin lähdettyä yhtiöstä?</w:t>
      </w:r>
    </w:p>
    <w:p>
      <w:r>
        <w:rPr>
          <w:b/>
        </w:rPr>
        <w:t xml:space="preserve">Esimerkki 0.305</w:t>
      </w:r>
    </w:p>
    <w:p>
      <w:r>
        <w:t xml:space="preserve">Lause: Näillä standardeilla mitattuna meillä oli yhtiömme historian paras vuosi turvallisuussuoritusten osalta.</w:t>
      </w:r>
    </w:p>
    <w:p>
      <w:r>
        <w:rPr>
          <w:b/>
        </w:rPr>
        <w:t xml:space="preserve">Tulos</w:t>
      </w:r>
    </w:p>
    <w:p>
      <w:r>
        <w:t xml:space="preserve">Mitä yritys teki ennätysvuoden jälkeen?</w:t>
      </w:r>
    </w:p>
    <w:p>
      <w:r>
        <w:rPr>
          <w:b/>
        </w:rPr>
        <w:t xml:space="preserve">Esimerkki 0.306</w:t>
      </w:r>
    </w:p>
    <w:p>
      <w:r>
        <w:t xml:space="preserve">Lause: Rahapelien laillistaminen johti niiden lisääntyneeseen laillistamiseen kaikkialla Yhdysvalloissa.</w:t>
      </w:r>
    </w:p>
    <w:p>
      <w:r>
        <w:rPr>
          <w:b/>
        </w:rPr>
        <w:t xml:space="preserve">Tulos</w:t>
      </w:r>
    </w:p>
    <w:p>
      <w:r>
        <w:t xml:space="preserve">Mitä tapahtui uhkapelien laillistamisen jälkeen?</w:t>
      </w:r>
    </w:p>
    <w:p>
      <w:r>
        <w:rPr>
          <w:b/>
        </w:rPr>
        <w:t xml:space="preserve">Esimerkki 0.307</w:t>
      </w:r>
    </w:p>
    <w:p>
      <w:r>
        <w:t xml:space="preserve">Lause: Koulussa Atta vaikutti erittäin älykkäältä ja kohtuullisen miellyttävältä, ja hän hallitsi saksan kielen erinomaisesti.</w:t>
      </w:r>
    </w:p>
    <w:p>
      <w:r>
        <w:rPr>
          <w:b/>
        </w:rPr>
        <w:t xml:space="preserve">Tulos</w:t>
      </w:r>
    </w:p>
    <w:p>
      <w:r>
        <w:t xml:space="preserve">Mitä tapahtui sen jälkeen, kun Atta lähti koulusta?</w:t>
      </w:r>
    </w:p>
    <w:p>
      <w:r>
        <w:rPr>
          <w:b/>
        </w:rPr>
        <w:t xml:space="preserve">Esimerkki 0.308</w:t>
      </w:r>
    </w:p>
    <w:p>
      <w:r>
        <w:t xml:space="preserve">Lause: NMRLS:n palvelukseen hän liittyi vuonna 1978.</w:t>
      </w:r>
    </w:p>
    <w:p>
      <w:r>
        <w:rPr>
          <w:b/>
        </w:rPr>
        <w:t xml:space="preserve">Tulos</w:t>
      </w:r>
    </w:p>
    <w:p>
      <w:r>
        <w:t xml:space="preserve">Mitä hän teki siirryttyään yksityisoikeudelliseen toimistoon?</w:t>
      </w:r>
    </w:p>
    <w:p>
      <w:r>
        <w:rPr>
          <w:b/>
        </w:rPr>
        <w:t xml:space="preserve">Esimerkki 0.309</w:t>
      </w:r>
    </w:p>
    <w:p>
      <w:r>
        <w:t xml:space="preserve">Lause: Preetam lähtee etsimään kelloaan ja tuo sen takaisin.</w:t>
      </w:r>
    </w:p>
    <w:p>
      <w:r>
        <w:rPr>
          <w:b/>
        </w:rPr>
        <w:t xml:space="preserve">Tulos</w:t>
      </w:r>
    </w:p>
    <w:p>
      <w:r>
        <w:t xml:space="preserve">Mitä Preetam teki palattuaan kellonsa kanssa ?</w:t>
      </w:r>
    </w:p>
    <w:p>
      <w:r>
        <w:rPr>
          <w:b/>
        </w:rPr>
        <w:t xml:space="preserve">Esimerkki 0.310</w:t>
      </w:r>
    </w:p>
    <w:p>
      <w:r>
        <w:t xml:space="preserve">Lause: Kirjeenvaihdon kirjelomakkeessa on edelleen Bexar County Legal Aid -nimi, vaikka järjestöä ei enää ole.</w:t>
      </w:r>
    </w:p>
    <w:p>
      <w:r>
        <w:rPr>
          <w:b/>
        </w:rPr>
        <w:t xml:space="preserve">Tulos</w:t>
      </w:r>
    </w:p>
    <w:p>
      <w:r>
        <w:t xml:space="preserve">Milloin kirjelomake on painettu?</w:t>
      </w:r>
    </w:p>
    <w:p>
      <w:r>
        <w:rPr>
          <w:b/>
        </w:rPr>
        <w:t xml:space="preserve">Esimerkki 0.311</w:t>
      </w:r>
    </w:p>
    <w:p>
      <w:r>
        <w:t xml:space="preserve">Lause: Mark Bailey ei unelmoinut tuomarin urasta.</w:t>
      </w:r>
    </w:p>
    <w:p>
      <w:r>
        <w:rPr>
          <w:b/>
        </w:rPr>
        <w:t xml:space="preserve">Tulos</w:t>
      </w:r>
    </w:p>
    <w:p>
      <w:r>
        <w:t xml:space="preserve">Mitä Markus teki heti sen jälkeen, kun hän sai tietää, että hänestä tulee tuomari?</w:t>
      </w:r>
    </w:p>
    <w:p>
      <w:r>
        <w:rPr>
          <w:b/>
        </w:rPr>
        <w:t xml:space="preserve">Esimerkki 0.312</w:t>
      </w:r>
    </w:p>
    <w:p>
      <w:r>
        <w:t xml:space="preserve">Lause: Elokuun ohjusiskujen jälkeen diplomaattiset vaihtoehdot Talebanin painostamiseksi eivät vaikuttaneet sotilaallisia vaihtoehtoja lupaavammilta.</w:t>
      </w:r>
    </w:p>
    <w:p>
      <w:r>
        <w:rPr>
          <w:b/>
        </w:rPr>
        <w:t xml:space="preserve">Tulos</w:t>
      </w:r>
    </w:p>
    <w:p>
      <w:r>
        <w:t xml:space="preserve">Mitä tapahtui lakkojen jälkeen?</w:t>
      </w:r>
    </w:p>
    <w:p>
      <w:r>
        <w:rPr>
          <w:b/>
        </w:rPr>
        <w:t xml:space="preserve">Tulos</w:t>
      </w:r>
    </w:p>
    <w:p>
      <w:r>
        <w:t xml:space="preserve">Mitä tapahtui lakkojen jälkeen?</w:t>
      </w:r>
    </w:p>
    <w:p>
      <w:r>
        <w:rPr>
          <w:b/>
        </w:rPr>
        <w:t xml:space="preserve">Tulos</w:t>
      </w:r>
    </w:p>
    <w:p>
      <w:r>
        <w:t xml:space="preserve">Mitä tapahtui lakkojen jälkeen?</w:t>
      </w:r>
    </w:p>
    <w:p>
      <w:r>
        <w:rPr>
          <w:b/>
        </w:rPr>
        <w:t xml:space="preserve">Tulos</w:t>
      </w:r>
    </w:p>
    <w:p>
      <w:r>
        <w:t xml:space="preserve">Mitä tapahtui lakkojen jälkeen?</w:t>
      </w:r>
    </w:p>
    <w:p>
      <w:r>
        <w:rPr>
          <w:b/>
        </w:rPr>
        <w:t xml:space="preserve">Tulos</w:t>
      </w:r>
    </w:p>
    <w:p>
      <w:r>
        <w:t xml:space="preserve">Mitä tapahtui lakkojen jälkeen?</w:t>
      </w:r>
    </w:p>
    <w:p>
      <w:r>
        <w:rPr>
          <w:b/>
        </w:rPr>
        <w:t xml:space="preserve">Tulos</w:t>
      </w:r>
    </w:p>
    <w:p>
      <w:r>
        <w:t xml:space="preserve">Mitä tapahtui lakkojen jälkeen?</w:t>
      </w:r>
    </w:p>
    <w:p>
      <w:r>
        <w:rPr>
          <w:b/>
        </w:rPr>
        <w:t xml:space="preserve">Esimerkki 0.313</w:t>
      </w:r>
    </w:p>
    <w:p>
      <w:r>
        <w:t xml:space="preserve">Lause: Jerry ui ympyrää, kunnes Tomin pää on tehnyt 360 kierrosta, ja tarttuu sitten uudelleen.</w:t>
      </w:r>
    </w:p>
    <w:p>
      <w:r>
        <w:rPr>
          <w:b/>
        </w:rPr>
        <w:t xml:space="preserve">Tulos</w:t>
      </w:r>
    </w:p>
    <w:p>
      <w:r>
        <w:t xml:space="preserve">Mitä tapahtui ennen kuin Jerry ui ympyrää?</w:t>
      </w:r>
    </w:p>
    <w:p>
      <w:r>
        <w:rPr>
          <w:b/>
        </w:rPr>
        <w:t xml:space="preserve">Esimerkki 0.314</w:t>
      </w:r>
    </w:p>
    <w:p>
      <w:r>
        <w:t xml:space="preserve">Lause: Sveitsiläinen kauppias sai vastauksen muun muassa Neuvostoliiton kansalliselta laivayhtiöltä, jota ei ollut pyydetty jättämään tarjousta.</w:t>
      </w:r>
    </w:p>
    <w:p>
      <w:r>
        <w:rPr>
          <w:b/>
        </w:rPr>
        <w:t xml:space="preserve">Tulos</w:t>
      </w:r>
    </w:p>
    <w:p>
      <w:r>
        <w:t xml:space="preserve">Mitä tapahtui sen jälkeen, kun Neuvostoliiton kansallinen laivayhtiö sai tietää, että heidät oli suljettu pois?</w:t>
      </w:r>
    </w:p>
    <w:p>
      <w:r>
        <w:rPr>
          <w:b/>
        </w:rPr>
        <w:t xml:space="preserve">Esimerkki 0.315</w:t>
      </w:r>
    </w:p>
    <w:p>
      <w:r>
        <w:t xml:space="preserve">Lause: Hän jatkoi soittamista ja muistiinpanojen kirjoittamista puolen tunnin ajan ja meni sitten yläkertaan työhuoneeseensa, jossa hän viipyi kaksi viikkoa, ja Elsa toi hänelle ruokaa.</w:t>
      </w:r>
    </w:p>
    <w:p>
      <w:r>
        <w:rPr>
          <w:b/>
        </w:rPr>
        <w:t xml:space="preserve">Tulos</w:t>
      </w:r>
    </w:p>
    <w:p>
      <w:r>
        <w:t xml:space="preserve">Mitä tapahtui sen jälkeen, kun hän lähti työhuoneestaan?</w:t>
      </w:r>
    </w:p>
    <w:p>
      <w:r>
        <w:rPr>
          <w:b/>
        </w:rPr>
        <w:t xml:space="preserve">Esimerkki 0.316</w:t>
      </w:r>
    </w:p>
    <w:p>
      <w:r>
        <w:t xml:space="preserve">Lause: Kilgore kirjoittautui UM:n oikeustieteelliseen tiedekuntaan suoritettuaan kasvatustieteen kandidaatin ja maisterin tutkinnot ja opittuaan muutaman vuoden opettajana.</w:t>
      </w:r>
    </w:p>
    <w:p>
      <w:r>
        <w:rPr>
          <w:b/>
        </w:rPr>
        <w:t xml:space="preserve">Tulos</w:t>
      </w:r>
    </w:p>
    <w:p>
      <w:r>
        <w:t xml:space="preserve">Mitä tapahtui sen jälkeen, kun Kilgore kirjoittautui oikeustieteelliseen?</w:t>
      </w:r>
    </w:p>
    <w:p>
      <w:r>
        <w:rPr>
          <w:b/>
        </w:rPr>
        <w:t xml:space="preserve">Esimerkki 0.317</w:t>
      </w:r>
    </w:p>
    <w:p>
      <w:r>
        <w:t xml:space="preserve">Lause: Kun automme polttavat bensiiniä moottoreissaan, se muuttuu liikkeeksi ja lämmöksi.</w:t>
      </w:r>
    </w:p>
    <w:p>
      <w:r>
        <w:rPr>
          <w:b/>
        </w:rPr>
        <w:t xml:space="preserve">Tulos</w:t>
      </w:r>
    </w:p>
    <w:p>
      <w:r>
        <w:t xml:space="preserve">Mitä tapahtuu ennen kuin moottori polttaa bensiiniä?</w:t>
      </w:r>
    </w:p>
    <w:p>
      <w:r>
        <w:rPr>
          <w:b/>
        </w:rPr>
        <w:t xml:space="preserve">Esimerkki 0.318</w:t>
      </w:r>
    </w:p>
    <w:p>
      <w:r>
        <w:t xml:space="preserve">Lause: "Monet köyhät ihmiset eivät saa tuomiota", hän sanoi.</w:t>
      </w:r>
    </w:p>
    <w:p>
      <w:r>
        <w:rPr>
          <w:b/>
        </w:rPr>
        <w:t xml:space="preserve">Tulos</w:t>
      </w:r>
    </w:p>
    <w:p>
      <w:r>
        <w:t xml:space="preserve">Mitä tapahtui sen jälkeen, kun köyhät jäivät vaille palvelua?</w:t>
      </w:r>
    </w:p>
    <w:p>
      <w:r>
        <w:rPr>
          <w:b/>
        </w:rPr>
        <w:t xml:space="preserve">Esimerkki 0.319</w:t>
      </w:r>
    </w:p>
    <w:p>
      <w:r>
        <w:t xml:space="preserve">Lause: Hän esitti myös erilaisia ehdotuksia sen alkuperäisistä ohjelmista.</w:t>
      </w:r>
    </w:p>
    <w:p>
      <w:r>
        <w:rPr>
          <w:b/>
        </w:rPr>
        <w:t xml:space="preserve">Tulos</w:t>
      </w:r>
    </w:p>
    <w:p>
      <w:r>
        <w:t xml:space="preserve">Mitä tapahtui sen jälkeen, kun hän esitti ehdotuksensa?</w:t>
      </w:r>
    </w:p>
    <w:p>
      <w:r>
        <w:rPr>
          <w:b/>
        </w:rPr>
        <w:t xml:space="preserve">Esimerkki 0.320</w:t>
      </w:r>
    </w:p>
    <w:p>
      <w:r>
        <w:t xml:space="preserve">Lause: Tohtori Campbell löytää hieroglyfejä, jotka ovat Hughesia ja häntä itseään lukuun ottamatta koko ryhmän kustannuksella.</w:t>
      </w:r>
    </w:p>
    <w:p>
      <w:r>
        <w:rPr>
          <w:b/>
        </w:rPr>
        <w:t xml:space="preserve">Tulos</w:t>
      </w:r>
    </w:p>
    <w:p>
      <w:r>
        <w:t xml:space="preserve">Mitä tapahtui ruumiin löytymisen jälkeen?</w:t>
      </w:r>
    </w:p>
    <w:p>
      <w:r>
        <w:rPr>
          <w:b/>
        </w:rPr>
        <w:t xml:space="preserve">Esimerkki 0.321</w:t>
      </w:r>
    </w:p>
    <w:p>
      <w:r>
        <w:t xml:space="preserve">Lause: Aleksanteri Suuren saavutuksia ja perintöä on kuvattu monissa kulttuureissa.</w:t>
      </w:r>
    </w:p>
    <w:p>
      <w:r>
        <w:rPr>
          <w:b/>
        </w:rPr>
        <w:t xml:space="preserve">Tulos</w:t>
      </w:r>
    </w:p>
    <w:p>
      <w:r>
        <w:t xml:space="preserve">Milloin Aleksanteri Suuresta tuli legenda?</w:t>
      </w:r>
    </w:p>
    <w:p>
      <w:r>
        <w:rPr>
          <w:b/>
        </w:rPr>
        <w:t xml:space="preserve">Esimerkki 0.322</w:t>
      </w:r>
    </w:p>
    <w:p>
      <w:r>
        <w:t xml:space="preserve">Lause: Mitä jos esimerkiksi laitat kakun uuniin ja jätät sen liian pitkäksi aikaa?.</w:t>
      </w:r>
    </w:p>
    <w:p>
      <w:r>
        <w:rPr>
          <w:b/>
        </w:rPr>
        <w:t xml:space="preserve">Tulos</w:t>
      </w:r>
    </w:p>
    <w:p>
      <w:r>
        <w:t xml:space="preserve">Mitä tapahtuu sen jälkeen, kun kakku on otettu pois?</w:t>
      </w:r>
    </w:p>
    <w:p>
      <w:r>
        <w:rPr>
          <w:b/>
        </w:rPr>
        <w:t xml:space="preserve">Esimerkki 0.323</w:t>
      </w:r>
    </w:p>
    <w:p>
      <w:r>
        <w:t xml:space="preserve">Lause: Jäätiköksi kutsuttu massiivinen jääpeite aiheutti nykyään näkyvät maastonmuodot.</w:t>
      </w:r>
    </w:p>
    <w:p>
      <w:r>
        <w:rPr>
          <w:b/>
        </w:rPr>
        <w:t xml:space="preserve">Tulos</w:t>
      </w:r>
    </w:p>
    <w:p>
      <w:r>
        <w:t xml:space="preserve">Mitä tapahtui sen jälkeen, kun jäätikkö aiheutti nämä piirteet maahan?</w:t>
      </w:r>
    </w:p>
    <w:p>
      <w:r>
        <w:rPr>
          <w:b/>
        </w:rPr>
        <w:t xml:space="preserve">Esimerkki 0.324</w:t>
      </w:r>
    </w:p>
    <w:p>
      <w:r>
        <w:t xml:space="preserve">Lause: Hän alkoi kertoa tarinaa Majesticista, villihevosesta, jota ei voinut rauhoittaa.</w:t>
      </w:r>
    </w:p>
    <w:p>
      <w:r>
        <w:rPr>
          <w:b/>
        </w:rPr>
        <w:t xml:space="preserve">Tulos</w:t>
      </w:r>
    </w:p>
    <w:p>
      <w:r>
        <w:t xml:space="preserve">Mitä tapahtui sen jälkeen, kun hän kertoi tarinan?</w:t>
      </w:r>
    </w:p>
    <w:p>
      <w:r>
        <w:rPr>
          <w:b/>
        </w:rPr>
        <w:t xml:space="preserve">Esimerkki 0.325</w:t>
      </w:r>
    </w:p>
    <w:p>
      <w:r>
        <w:t xml:space="preserve">Lause: Aleksanteri komensi oikeaa siipeä ja Aleksanteri vasenta, mukanaan joukko Filippoksen luotettavia kenraaleja.</w:t>
      </w:r>
    </w:p>
    <w:p>
      <w:r>
        <w:rPr>
          <w:b/>
        </w:rPr>
        <w:t xml:space="preserve">Tulos</w:t>
      </w:r>
    </w:p>
    <w:p>
      <w:r>
        <w:t xml:space="preserve">Mitä Aleksanteri teki taistelun jälkeen?</w:t>
      </w:r>
    </w:p>
    <w:p>
      <w:r>
        <w:rPr>
          <w:b/>
        </w:rPr>
        <w:t xml:space="preserve">Esimerkki 0.326</w:t>
      </w:r>
    </w:p>
    <w:p>
      <w:r>
        <w:t xml:space="preserve">Lause: Massagan ja Oran jälkeen lukuisat assakenialaiset pakenivat Aornosin linnoitukseen.</w:t>
      </w:r>
    </w:p>
    <w:p>
      <w:r>
        <w:rPr>
          <w:b/>
        </w:rPr>
        <w:t xml:space="preserve">Tulos</w:t>
      </w:r>
    </w:p>
    <w:p>
      <w:r>
        <w:t xml:space="preserve">Mitä assakenialaiset tekivät seuraavaksi?</w:t>
      </w:r>
    </w:p>
    <w:p>
      <w:r>
        <w:rPr>
          <w:b/>
        </w:rPr>
        <w:t xml:space="preserve">Esimerkki 0.327</w:t>
      </w:r>
    </w:p>
    <w:p>
      <w:r>
        <w:t xml:space="preserve">Lause: Tulva-alueet Hyvin tasaisilla alueilla tulvavesi voi levitä maan pinnalle.</w:t>
      </w:r>
    </w:p>
    <w:p>
      <w:r>
        <w:rPr>
          <w:b/>
        </w:rPr>
        <w:t xml:space="preserve">Tulos</w:t>
      </w:r>
    </w:p>
    <w:p>
      <w:r>
        <w:t xml:space="preserve">Mitä tapahtuu tulvaveden leviämisen jälkeen?</w:t>
      </w:r>
    </w:p>
    <w:p>
      <w:r>
        <w:rPr>
          <w:b/>
        </w:rPr>
        <w:t xml:space="preserve">Esimerkki 0.328</w:t>
      </w:r>
    </w:p>
    <w:p>
      <w:r>
        <w:t xml:space="preserve">Lause: Hänellä oli myös orang laut -merirosvoja, jotka partioivat merillä ja kiristivät ohikulkevilta aluksilta veroa.</w:t>
      </w:r>
    </w:p>
    <w:p>
      <w:r>
        <w:rPr>
          <w:b/>
        </w:rPr>
        <w:t xml:space="preserve">Tulos</w:t>
      </w:r>
    </w:p>
    <w:p>
      <w:r>
        <w:t xml:space="preserve">Saiko hän muita merirosvoja kuin orang laut partioimaan etukäteen?</w:t>
      </w:r>
    </w:p>
    <w:p>
      <w:r>
        <w:rPr>
          <w:b/>
        </w:rPr>
        <w:t xml:space="preserve">Esimerkki 0.329</w:t>
      </w:r>
    </w:p>
    <w:p>
      <w:r>
        <w:t xml:space="preserve">Lause: Ressamin pidätyksen jälkeen FBI pyysi ennennäkemättömän määrän erityisiä kuuntelulaitteita.</w:t>
      </w:r>
    </w:p>
    <w:p>
      <w:r>
        <w:rPr>
          <w:b/>
        </w:rPr>
        <w:t xml:space="preserve">Tulos</w:t>
      </w:r>
    </w:p>
    <w:p>
      <w:r>
        <w:t xml:space="preserve">Mitä tapahtuu seuraavaksi?</w:t>
      </w:r>
    </w:p>
    <w:p>
      <w:r>
        <w:rPr>
          <w:b/>
        </w:rPr>
        <w:t xml:space="preserve">Esimerkki 0.330</w:t>
      </w:r>
    </w:p>
    <w:p>
      <w:r>
        <w:t xml:space="preserve">Lause: Maaperä pystyy kannattelemaan ruohoa ja puita, joten tuulieroosio ei selitä sitä.</w:t>
      </w:r>
    </w:p>
    <w:p>
      <w:r>
        <w:rPr>
          <w:b/>
        </w:rPr>
        <w:t xml:space="preserve">Tulos</w:t>
      </w:r>
    </w:p>
    <w:p>
      <w:r>
        <w:t xml:space="preserve">Mitä puille tapahtuu, kun maa on erodoitunut?</w:t>
      </w:r>
    </w:p>
    <w:p>
      <w:r>
        <w:rPr>
          <w:b/>
        </w:rPr>
        <w:t xml:space="preserve">Esimerkki 0.331</w:t>
      </w:r>
    </w:p>
    <w:p>
      <w:r>
        <w:t xml:space="preserve">Lause: { { lang } } keskiössä on mies, joka vaeltaa kadulla yö toisensa jälkeen .</w:t>
      </w:r>
    </w:p>
    <w:p>
      <w:r>
        <w:rPr>
          <w:b/>
        </w:rPr>
        <w:t xml:space="preserve">Tulos</w:t>
      </w:r>
    </w:p>
    <w:p>
      <w:r>
        <w:t xml:space="preserve">Mitä tapahtuu sen jälkeen, kun miehen havaitaan vaeltelevan kaduilla yöllä?</w:t>
      </w:r>
    </w:p>
    <w:p>
      <w:r>
        <w:rPr>
          <w:b/>
        </w:rPr>
        <w:t xml:space="preserve">Esimerkki 0.332</w:t>
      </w:r>
    </w:p>
    <w:p>
      <w:r>
        <w:t xml:space="preserve">Lause: Aleksanteri II aikoi 48 tunnin kuluessa julkistaa duumaa koskevan suunnitelmansa Venäjän kansalle.</w:t>
      </w:r>
    </w:p>
    <w:p>
      <w:r>
        <w:rPr>
          <w:b/>
        </w:rPr>
        <w:t xml:space="preserve">Tulos</w:t>
      </w:r>
    </w:p>
    <w:p>
      <w:r>
        <w:t xml:space="preserve">Mitä Aleksanteri II teki ennen suunnitelmansa julkistamista?</w:t>
      </w:r>
    </w:p>
    <w:p>
      <w:r>
        <w:rPr>
          <w:b/>
        </w:rPr>
        <w:t xml:space="preserve">Esimerkki 0.333</w:t>
      </w:r>
    </w:p>
    <w:p>
      <w:r>
        <w:t xml:space="preserve">Lause: Atta ja Omari nousivat aamukuudelta Portlandista Bostonin Loganin kansainväliselle lentokentälle lähtevälle lennolle.</w:t>
      </w:r>
    </w:p>
    <w:p>
      <w:r>
        <w:rPr>
          <w:b/>
        </w:rPr>
        <w:t xml:space="preserve">Tulos</w:t>
      </w:r>
    </w:p>
    <w:p>
      <w:r>
        <w:t xml:space="preserve">Mitä tapahtui koneen nousun jälkeen?</w:t>
      </w:r>
    </w:p>
    <w:p>
      <w:r>
        <w:rPr>
          <w:b/>
        </w:rPr>
        <w:t xml:space="preserve">Esimerkki 0.334</w:t>
      </w:r>
    </w:p>
    <w:p>
      <w:r>
        <w:t xml:space="preserve">Lause: Miten voin elää, jos en pysty kantamaan ruokaostoksiani tai pyykkejäni?".</w:t>
      </w:r>
    </w:p>
    <w:p>
      <w:r>
        <w:rPr>
          <w:b/>
        </w:rPr>
        <w:t xml:space="preserve">Tulos</w:t>
      </w:r>
    </w:p>
    <w:p>
      <w:r>
        <w:t xml:space="preserve">Mitä tapahtui sen jälkeen, kun hän oli pessyt pyykit?</w:t>
      </w:r>
    </w:p>
    <w:p>
      <w:r>
        <w:rPr>
          <w:b/>
        </w:rPr>
        <w:t xml:space="preserve">Esimerkki 0.335</w:t>
      </w:r>
    </w:p>
    <w:p>
      <w:r>
        <w:t xml:space="preserve">Lause: Hänen poikansa ja seuraajansa Caracalla, suuri ihailijansa, vieraili haudalla oman valtakautensa aikana.</w:t>
      </w:r>
    </w:p>
    <w:p>
      <w:r>
        <w:rPr>
          <w:b/>
        </w:rPr>
        <w:t xml:space="preserve">Tulos</w:t>
      </w:r>
    </w:p>
    <w:p>
      <w:r>
        <w:t xml:space="preserve">Mitä hän teki lähtiessään haudasta?</w:t>
      </w:r>
    </w:p>
    <w:p>
      <w:r>
        <w:rPr>
          <w:b/>
        </w:rPr>
        <w:t xml:space="preserve">Esimerkki 0.336</w:t>
      </w:r>
    </w:p>
    <w:p>
      <w:r>
        <w:t xml:space="preserve">Lause: Entä jos olisit matkustanut bussilla tai olisit ajanut autolla?.</w:t>
      </w:r>
    </w:p>
    <w:p>
      <w:r>
        <w:rPr>
          <w:b/>
        </w:rPr>
        <w:t xml:space="preserve">Tulos</w:t>
      </w:r>
    </w:p>
    <w:p>
      <w:r>
        <w:t xml:space="preserve">Mitä tekisit bussimatkan jälkeen?</w:t>
      </w:r>
    </w:p>
    <w:p>
      <w:r>
        <w:rPr>
          <w:b/>
        </w:rPr>
        <w:t xml:space="preserve">Esimerkki 0.337</w:t>
      </w:r>
    </w:p>
    <w:p>
      <w:r>
        <w:t xml:space="preserve">Lause: Tämä onnistui suhteellisen vähillä verenvuodatuksilla siirtomaahistoriansa aikana.</w:t>
      </w:r>
    </w:p>
    <w:p>
      <w:r>
        <w:rPr>
          <w:b/>
        </w:rPr>
        <w:t xml:space="preserve">Tulos</w:t>
      </w:r>
    </w:p>
    <w:p>
      <w:r>
        <w:t xml:space="preserve">Mitä tapahtui sen jälkeen, kun se onnistui?</w:t>
      </w:r>
    </w:p>
    <w:p>
      <w:r>
        <w:rPr>
          <w:b/>
        </w:rPr>
        <w:t xml:space="preserve">Esimerkki 0.338</w:t>
      </w:r>
    </w:p>
    <w:p>
      <w:r>
        <w:t xml:space="preserve">Lause: Buddhalaisille temppeleille ja hovin aristokratian jäsenille oli vuosien mittaan myönnetty verovapaita maita.</w:t>
      </w:r>
    </w:p>
    <w:p>
      <w:r>
        <w:rPr>
          <w:b/>
        </w:rPr>
        <w:t xml:space="preserve">Tulos</w:t>
      </w:r>
    </w:p>
    <w:p>
      <w:r>
        <w:t xml:space="preserve">Mitä tapahtui sen jälkeen, kun apurahat oli myönnetty temppeleille?</w:t>
      </w:r>
    </w:p>
    <w:p>
      <w:r>
        <w:rPr>
          <w:b/>
        </w:rPr>
        <w:t xml:space="preserve">Esimerkki 0.339</w:t>
      </w:r>
    </w:p>
    <w:p>
      <w:r>
        <w:t xml:space="preserve">Lause: Kasino-operaattorit joutuivat arvioimaan liiketoimintansa luonteen uudelleen.</w:t>
      </w:r>
    </w:p>
    <w:p>
      <w:r>
        <w:rPr>
          <w:b/>
        </w:rPr>
        <w:t xml:space="preserve">Tulos</w:t>
      </w:r>
    </w:p>
    <w:p>
      <w:r>
        <w:t xml:space="preserve">Mitä tapahtuu sen jälkeen, kun yritys on arvioitu uudelleen?</w:t>
      </w:r>
    </w:p>
    <w:p>
      <w:r>
        <w:rPr>
          <w:b/>
        </w:rPr>
        <w:t xml:space="preserve">Esimerkki 0.340</w:t>
      </w:r>
    </w:p>
    <w:p>
      <w:r>
        <w:t xml:space="preserve">Lause: Se on vain näin vaikeaa, kun yritän vastata kysymykseen: Miksi vanhemmat oklahomalaiset tarvitsevat asianajajia?.</w:t>
      </w:r>
    </w:p>
    <w:p>
      <w:r>
        <w:rPr>
          <w:b/>
        </w:rPr>
        <w:t xml:space="preserve">Tulos</w:t>
      </w:r>
    </w:p>
    <w:p>
      <w:r>
        <w:t xml:space="preserve">Mitä tapahtuu sen jälkeen, kun he selittävät, miksi vanhemmat oklahomalaiset tarvitsevat asianajajia?</w:t>
      </w:r>
    </w:p>
    <w:p>
      <w:r>
        <w:rPr>
          <w:b/>
        </w:rPr>
        <w:t xml:space="preserve">Esimerkki 0.341</w:t>
      </w:r>
    </w:p>
    <w:p>
      <w:r>
        <w:t xml:space="preserve">Lause: Osavaltio on ensimmäisenä hyväksynyt merkittäviä kansanterveysaloitteita, jotka ovat levinneet koko maahan.</w:t>
      </w:r>
    </w:p>
    <w:p>
      <w:r>
        <w:rPr>
          <w:b/>
        </w:rPr>
        <w:t xml:space="preserve">Tulos</w:t>
      </w:r>
    </w:p>
    <w:p>
      <w:r>
        <w:t xml:space="preserve">Mitä tapahtui ennen terveysaloitteiden hyväksymistä?</w:t>
      </w:r>
    </w:p>
    <w:p>
      <w:r>
        <w:rPr>
          <w:b/>
        </w:rPr>
        <w:t xml:space="preserve">Esimerkki 0.342</w:t>
      </w:r>
    </w:p>
    <w:p>
      <w:r>
        <w:t xml:space="preserve">Lause: Häntä varmaan viehätti mäen päällä ollut hälinä.".</w:t>
      </w:r>
    </w:p>
    <w:p>
      <w:r>
        <w:rPr>
          <w:b/>
        </w:rPr>
        <w:t xml:space="preserve">Tulos</w:t>
      </w:r>
    </w:p>
    <w:p>
      <w:r>
        <w:t xml:space="preserve">Mitä hän teki sen jälkeen, kun hänet oli houkuteltu?</w:t>
      </w:r>
    </w:p>
    <w:p>
      <w:r>
        <w:rPr>
          <w:b/>
        </w:rPr>
        <w:t xml:space="preserve">Esimerkki 0.343</w:t>
      </w:r>
    </w:p>
    <w:p>
      <w:r>
        <w:t xml:space="preserve">Lause: Martinez tekee kahta työtä lääkärin avustajana ja elättää iäkkäitä vanhempiaan ja 8-vuotiasta poikaansa.</w:t>
      </w:r>
    </w:p>
    <w:p>
      <w:r>
        <w:rPr>
          <w:b/>
        </w:rPr>
        <w:t xml:space="preserve">Tulos</w:t>
      </w:r>
    </w:p>
    <w:p>
      <w:r>
        <w:t xml:space="preserve">Mitä Martinez tekee töiden jälkeen?</w:t>
      </w:r>
    </w:p>
    <w:p>
      <w:r>
        <w:rPr>
          <w:b/>
        </w:rPr>
        <w:t xml:space="preserve">Esimerkki 0.344</w:t>
      </w:r>
    </w:p>
    <w:p>
      <w:r>
        <w:t xml:space="preserve">Lause: Zarco ja Teixeira nimitettiin Madeiran yhteishallinnoijiksi, kun taas Perestrelo sai Porto Santon.</w:t>
      </w:r>
    </w:p>
    <w:p>
      <w:r>
        <w:rPr>
          <w:b/>
        </w:rPr>
        <w:t xml:space="preserve">Tulos</w:t>
      </w:r>
    </w:p>
    <w:p>
      <w:r>
        <w:t xml:space="preserve">Mitä tapahtui sen jälkeen, kun Perestrelo sai Porto Santon?</w:t>
      </w:r>
    </w:p>
    <w:p>
      <w:r>
        <w:rPr>
          <w:b/>
        </w:rPr>
        <w:t xml:space="preserve">Esimerkki 0.345</w:t>
      </w:r>
    </w:p>
    <w:p>
      <w:r>
        <w:t xml:space="preserve">Lause: Church herätetään henkiin , mutta hän on paha kuori itsestään.</w:t>
      </w:r>
    </w:p>
    <w:p>
      <w:r>
        <w:rPr>
          <w:b/>
        </w:rPr>
        <w:t xml:space="preserve">Tulos</w:t>
      </w:r>
    </w:p>
    <w:p>
      <w:r>
        <w:t xml:space="preserve">Mitä Church teki seuraavaksi?</w:t>
      </w:r>
    </w:p>
    <w:p>
      <w:r>
        <w:rPr>
          <w:b/>
        </w:rPr>
        <w:t xml:space="preserve">Esimerkki 0.346</w:t>
      </w:r>
    </w:p>
    <w:p>
      <w:r>
        <w:t xml:space="preserve">Lause: Se on myös rakkaustarina , Ace ja Tobio , trans nainen .</w:t>
      </w:r>
    </w:p>
    <w:p>
      <w:r>
        <w:rPr>
          <w:b/>
        </w:rPr>
        <w:t xml:space="preserve">Tulos</w:t>
      </w:r>
    </w:p>
    <w:p>
      <w:r>
        <w:t xml:space="preserve">Mitä tapahtuu sen jälkeen, kun he ovat yhdessä?</w:t>
      </w:r>
    </w:p>
    <w:p>
      <w:r>
        <w:rPr>
          <w:b/>
        </w:rPr>
        <w:t xml:space="preserve">Esimerkki 0.347</w:t>
      </w:r>
    </w:p>
    <w:p>
      <w:r>
        <w:t xml:space="preserve">Lause: Arviot hänen syntymäajastaan vaihtelevat reilusti yli vuosisadan verran.</w:t>
      </w:r>
    </w:p>
    <w:p>
      <w:r>
        <w:rPr>
          <w:b/>
        </w:rPr>
        <w:t xml:space="preserve">Tulos</w:t>
      </w:r>
    </w:p>
    <w:p>
      <w:r>
        <w:t xml:space="preserve">Mitä tapahtui hänen syntymänsä jälkeen?</w:t>
      </w:r>
    </w:p>
    <w:p>
      <w:r>
        <w:rPr>
          <w:b/>
          <w:u w:val="single"/>
        </w:rPr>
        <w:t xml:space="preserve">Tehtävä numero 1</w:t>
      </w:r>
    </w:p>
    <w:p>
      <w:r>
        <w:t xml:space="preserve">Tässä tehtävässä sinulle annetaan luettelo, luetteloiden luettelo, numeroista. Jokainen luettelo esitetään suluissa ja pilkulla erotetuilla arvoilla. Esimerkiksi numeroiden luettelo on [1,2,3] ja kahden numeroluettelon luettelo on [[1,2],[3,4,6]]. Sinun pitäisi laskea yhteen jokaisen sisemmän listan jokaisen kohdan arvot ja laittaa se vastauksesi elementiksi, eli sinun pitäisi laskea jokaisen sisemmän listan ensimmäiset jäsenet yhteen ja laittaa se listan ensimmäiseksi elementiksi, laskea sitten jokaisen sisemmän listan toiset jäsenet yhteen ja laittaa se listasi toiseksi elementiksi jne. Tuloksena pitäisi olla numeroiden luettelo, jonka pituus on sama kuin pisimmän sisäisen luettelon.</w:t>
      </w:r>
    </w:p>
    <w:p>
      <w:r>
        <w:rPr>
          <w:b/>
        </w:rPr>
        <w:t xml:space="preserve">Esimerkki 1.0</w:t>
      </w:r>
    </w:p>
    <w:p>
      <w:r>
        <w:t xml:space="preserve">[[62, 22], [-99, -68, -73, -37], [97, -65, 24, 98, 68, -14], [17, -95, 16, 95, 99, -67, 4]]</w:t>
      </w:r>
    </w:p>
    <w:p>
      <w:r>
        <w:rPr>
          <w:b/>
        </w:rPr>
        <w:t xml:space="preserve">Tulos</w:t>
      </w:r>
    </w:p>
    <w:p>
      <w:r>
        <w:t xml:space="preserve">[77, -206, -33, 156, 167, -81, 4]</w:t>
      </w:r>
    </w:p>
    <w:p>
      <w:r>
        <w:rPr>
          <w:b/>
        </w:rPr>
        <w:t xml:space="preserve">Esimerkki 1.1</w:t>
      </w:r>
    </w:p>
    <w:p>
      <w:r>
        <w:t xml:space="preserve">[[-50, 92, 54, 15, 7, -99, -82, 75, 100], [-76, -35, -89, 30, -52, 31, -91, -11], [99, -31, 96, 19, 32, -16, -45], [-37, -24, -43, -81, 61, -22], [-25, -12, 10], [-9, -25, -94, -24, -62]]</w:t>
      </w:r>
    </w:p>
    <w:p>
      <w:r>
        <w:rPr>
          <w:b/>
        </w:rPr>
        <w:t xml:space="preserve">Tulos</w:t>
      </w:r>
    </w:p>
    <w:p>
      <w:r>
        <w:t xml:space="preserve">[-73, -48, -88, -31, -14, -106, -218, 64, 100]</w:t>
      </w:r>
    </w:p>
    <w:p>
      <w:r>
        <w:rPr>
          <w:b/>
        </w:rPr>
        <w:t xml:space="preserve">Esimerkki 1.2</w:t>
      </w:r>
    </w:p>
    <w:p>
      <w:r>
        <w:t xml:space="preserve">[[-3, -77, -55, -62], [98, 2, 28, -71, -36], [23, 97, 25, -53, -59, -10, -3], [41, 63, -46], [66, -92, -34, -39, 67, -33, -1]]</w:t>
      </w:r>
    </w:p>
    <w:p>
      <w:r>
        <w:rPr>
          <w:b/>
        </w:rPr>
        <w:t xml:space="preserve">Tulos</w:t>
      </w:r>
    </w:p>
    <w:p>
      <w:r>
        <w:t xml:space="preserve">[225, -7, -82, -225, -28, -43, -4]</w:t>
      </w:r>
    </w:p>
    <w:p>
      <w:r>
        <w:rPr>
          <w:b/>
        </w:rPr>
        <w:t xml:space="preserve">Esimerkki 1.3</w:t>
      </w:r>
    </w:p>
    <w:p>
      <w:r>
        <w:t xml:space="preserve">[[71, -52], [28, -39, 10, 91, 19, -11, -19, -17, 16], [5, 8, 62], [91, -50, -41, 98, 36, -66, 95, -19], [-79, 37, -6]]</w:t>
      </w:r>
    </w:p>
    <w:p>
      <w:r>
        <w:rPr>
          <w:b/>
        </w:rPr>
        <w:t xml:space="preserve">Tulos</w:t>
      </w:r>
    </w:p>
    <w:p>
      <w:r>
        <w:t xml:space="preserve">[116, -96, 25, 189, 55, -77, 76, -36, 16]</w:t>
      </w:r>
    </w:p>
    <w:p>
      <w:r>
        <w:rPr>
          <w:b/>
        </w:rPr>
        <w:t xml:space="preserve">Esimerkki 1.4</w:t>
      </w:r>
    </w:p>
    <w:p>
      <w:r>
        <w:t xml:space="preserve">[[17, -29], [-76, 30], [-16, -27, 47, -75, -95, -63]]</w:t>
      </w:r>
    </w:p>
    <w:p>
      <w:r>
        <w:rPr>
          <w:b/>
        </w:rPr>
        <w:t xml:space="preserve">Tulos</w:t>
      </w:r>
    </w:p>
    <w:p>
      <w:r>
        <w:t xml:space="preserve">[-75, -26, 47, -75, -95, -63]</w:t>
      </w:r>
    </w:p>
    <w:p>
      <w:r>
        <w:rPr>
          <w:b/>
        </w:rPr>
        <w:t xml:space="preserve">Esimerkki 1.5</w:t>
      </w:r>
    </w:p>
    <w:p>
      <w:r>
        <w:t xml:space="preserve">[[25, -75], [-35, 63, -71, -3], [-11, 15, 95, 19], [54, 79, -97, -3, -76, -96], [21, -69, -74], [-64, 13, 59, 44, -91, -79, 85, 35]]</w:t>
      </w:r>
    </w:p>
    <w:p>
      <w:r>
        <w:rPr>
          <w:b/>
        </w:rPr>
        <w:t xml:space="preserve">Tulos</w:t>
      </w:r>
    </w:p>
    <w:p>
      <w:r>
        <w:t xml:space="preserve">[-10, 26, -88, 57, -167, -175, 85, 35]</w:t>
      </w:r>
    </w:p>
    <w:p>
      <w:r>
        <w:rPr>
          <w:b/>
        </w:rPr>
        <w:t xml:space="preserve">Esimerkki 1.6</w:t>
      </w:r>
    </w:p>
    <w:p>
      <w:r>
        <w:t xml:space="preserve">[[-19, 1], [73, 39, -95, 46, -21, 42, -18, 84], [-67, -34, -68, 30, -60, 100]]</w:t>
      </w:r>
    </w:p>
    <w:p>
      <w:r>
        <w:rPr>
          <w:b/>
        </w:rPr>
        <w:t xml:space="preserve">Tulos</w:t>
      </w:r>
    </w:p>
    <w:p>
      <w:r>
        <w:t xml:space="preserve">[-13, 6, -163, 76, -81, 142, -18, 84]</w:t>
      </w:r>
    </w:p>
    <w:p>
      <w:r>
        <w:rPr>
          <w:b/>
        </w:rPr>
        <w:t xml:space="preserve">Esimerkki 1.7</w:t>
      </w:r>
    </w:p>
    <w:p>
      <w:r>
        <w:t xml:space="preserve">[[-69, 57, -81, -29, 64, -63], [18, -15, -49, 32, -84, -32, 85], [-14, -37, -89], [10, 29, -25], [-65, -9, -13, -25, -41], [-44, -12, 35, -22], [21, -59, 23]]</w:t>
      </w:r>
    </w:p>
    <w:p>
      <w:r>
        <w:rPr>
          <w:b/>
        </w:rPr>
        <w:t xml:space="preserve">Tulos</w:t>
      </w:r>
    </w:p>
    <w:p>
      <w:r>
        <w:t xml:space="preserve">[-143, -46, -199, -44, -61, -95, 85]</w:t>
      </w:r>
    </w:p>
    <w:p>
      <w:r>
        <w:rPr>
          <w:b/>
        </w:rPr>
        <w:t xml:space="preserve">Esimerkki 1.8</w:t>
      </w:r>
    </w:p>
    <w:p>
      <w:r>
        <w:t xml:space="preserve">[[69, -73, -61, 47, 85, 78, -74], [-16, -87], [86, -51, 71, -69], [-85, -60, -99, 3, 71, -95, 30, 72], [-27, 71, 33, -97, 82]]</w:t>
      </w:r>
    </w:p>
    <w:p>
      <w:r>
        <w:rPr>
          <w:b/>
        </w:rPr>
        <w:t xml:space="preserve">Tulos</w:t>
      </w:r>
    </w:p>
    <w:p>
      <w:r>
        <w:t xml:space="preserve">[27, -200, -56, -116, 238, -17, -44, 72]</w:t>
      </w:r>
    </w:p>
    <w:p>
      <w:r>
        <w:rPr>
          <w:b/>
        </w:rPr>
        <w:t xml:space="preserve">Esimerkki 1.9</w:t>
      </w:r>
    </w:p>
    <w:p>
      <w:r>
        <w:t xml:space="preserve">[[-73, -29, 59, 22, -84, -43, 21, 47, 82], [83, -53, -34, 70]]</w:t>
      </w:r>
    </w:p>
    <w:p>
      <w:r>
        <w:rPr>
          <w:b/>
        </w:rPr>
        <w:t xml:space="preserve">Tulos</w:t>
      </w:r>
    </w:p>
    <w:p>
      <w:r>
        <w:t xml:space="preserve">[10, -82, 25, 92, -84, -43, 21, 47, 82]</w:t>
      </w:r>
    </w:p>
    <w:p>
      <w:r>
        <w:rPr>
          <w:b/>
        </w:rPr>
        <w:t xml:space="preserve">Esimerkki 1.10</w:t>
      </w:r>
    </w:p>
    <w:p>
      <w:r>
        <w:t xml:space="preserve">[[99, -3, -93, -60, -20, 92, 66, -60], [-79, 63, -41, 42, 62, 57], [48, -68, -46, 3, 7, 64, 54], [74, 78, 47, -8, -34, -17], [9, 96, 1, -3, 12]]</w:t>
      </w:r>
    </w:p>
    <w:p>
      <w:r>
        <w:rPr>
          <w:b/>
        </w:rPr>
        <w:t xml:space="preserve">Tulos</w:t>
      </w:r>
    </w:p>
    <w:p>
      <w:r>
        <w:t xml:space="preserve">[151, 166, -132, -26, 27, 196, 120, -60]</w:t>
      </w:r>
    </w:p>
    <w:p>
      <w:r>
        <w:rPr>
          <w:b/>
        </w:rPr>
        <w:t xml:space="preserve">Esimerkki 1.11</w:t>
      </w:r>
    </w:p>
    <w:p>
      <w:r>
        <w:t xml:space="preserve">[[63, -26, 85, -92, 99], [47, -63], [4, 18, 37, -21, -33], [41, 3, -64, -23, 70]]</w:t>
      </w:r>
    </w:p>
    <w:p>
      <w:r>
        <w:rPr>
          <w:b/>
        </w:rPr>
        <w:t xml:space="preserve">Tulos</w:t>
      </w:r>
    </w:p>
    <w:p>
      <w:r>
        <w:t xml:space="preserve">[155, -68, 58, -136, 136]</w:t>
      </w:r>
    </w:p>
    <w:p>
      <w:r>
        <w:rPr>
          <w:b/>
        </w:rPr>
        <w:t xml:space="preserve">Esimerkki 1.12</w:t>
      </w:r>
    </w:p>
    <w:p>
      <w:r>
        <w:t xml:space="preserve">[[-7, 62, -56, -62, 7, 97], [43, -54, 31, -8, 32], [-8, 42, 97, 76, -36, 7, 76, 68], [88, 21, -87, -15, -27, -23, -55], [10, -31, -32, -3, 36, 13, 20, 44], [-95, -79]]</w:t>
      </w:r>
    </w:p>
    <w:p>
      <w:r>
        <w:rPr>
          <w:b/>
        </w:rPr>
        <w:t xml:space="preserve">Tulos</w:t>
      </w:r>
    </w:p>
    <w:p>
      <w:r>
        <w:t xml:space="preserve">[31, -39, -47, -12, 12, 94, 41, 112]</w:t>
      </w:r>
    </w:p>
    <w:p>
      <w:r>
        <w:rPr>
          <w:b/>
        </w:rPr>
        <w:t xml:space="preserve">Esimerkki 1.13</w:t>
      </w:r>
    </w:p>
    <w:p>
      <w:r>
        <w:t xml:space="preserve">[[-77, 49, 64, -12], [72, -70, -70, 80, 31, 25, -7], [-49, -95, -5, 89, 30, -67], [-41, -44, -37, -38, -1, -62, 7, 87], [-1, 6, 45, -55, 76, 17, 26, 58, -39], [79, -51, -42]]</w:t>
      </w:r>
    </w:p>
    <w:p>
      <w:r>
        <w:rPr>
          <w:b/>
        </w:rPr>
        <w:t xml:space="preserve">Tulos</w:t>
      </w:r>
    </w:p>
    <w:p>
      <w:r>
        <w:t xml:space="preserve">[-17, -205, -40, -30, 106, 69, 56, 78, -39]</w:t>
      </w:r>
    </w:p>
    <w:p>
      <w:r>
        <w:rPr>
          <w:b/>
        </w:rPr>
        <w:t xml:space="preserve">Esimerkki 1.14</w:t>
      </w:r>
    </w:p>
    <w:p>
      <w:r>
        <w:t xml:space="preserve">[[52, 42, 7], [-28, 17]]</w:t>
      </w:r>
    </w:p>
    <w:p>
      <w:r>
        <w:rPr>
          <w:b/>
        </w:rPr>
        <w:t xml:space="preserve">Tulos</w:t>
      </w:r>
    </w:p>
    <w:p>
      <w:r>
        <w:t xml:space="preserve">[24, 59, 7]</w:t>
      </w:r>
    </w:p>
    <w:p>
      <w:r>
        <w:rPr>
          <w:b/>
        </w:rPr>
        <w:t xml:space="preserve">Esimerkki 1.15</w:t>
      </w:r>
    </w:p>
    <w:p>
      <w:r>
        <w:t xml:space="preserve">[[6, 89], [-78, 21, 16, 16, -74, 80, -75], [86, 34], [99, 21, 51, 83, -41, -96, 60], [-76, -50]]</w:t>
      </w:r>
    </w:p>
    <w:p>
      <w:r>
        <w:rPr>
          <w:b/>
        </w:rPr>
        <w:t xml:space="preserve">Tulos</w:t>
      </w:r>
    </w:p>
    <w:p>
      <w:r>
        <w:t xml:space="preserve">[37, 115, 67, 99, -115, -16, -15]</w:t>
      </w:r>
    </w:p>
    <w:p>
      <w:r>
        <w:rPr>
          <w:b/>
        </w:rPr>
        <w:t xml:space="preserve">Esimerkki 1.16</w:t>
      </w:r>
    </w:p>
    <w:p>
      <w:r>
        <w:t xml:space="preserve">[[-4, -93, -92], [-11, -25, -43]]</w:t>
      </w:r>
    </w:p>
    <w:p>
      <w:r>
        <w:rPr>
          <w:b/>
        </w:rPr>
        <w:t xml:space="preserve">Tulos</w:t>
      </w:r>
    </w:p>
    <w:p>
      <w:r>
        <w:t xml:space="preserve">[-15, -118, -135]</w:t>
      </w:r>
    </w:p>
    <w:p>
      <w:r>
        <w:rPr>
          <w:b/>
        </w:rPr>
        <w:t xml:space="preserve">Esimerkki 1.17</w:t>
      </w:r>
    </w:p>
    <w:p>
      <w:r>
        <w:t xml:space="preserve">[[75, -88, -51], [-6, -5, 48, 5, -29, 98, -42], [4, -51, -2, 74, 12, -66], [-79, 4, 41, -49, -61]]</w:t>
      </w:r>
    </w:p>
    <w:p>
      <w:r>
        <w:rPr>
          <w:b/>
        </w:rPr>
        <w:t xml:space="preserve">Tulos</w:t>
      </w:r>
    </w:p>
    <w:p>
      <w:r>
        <w:t xml:space="preserve">[-6, -140, 36, 30, -78, 32, -42]</w:t>
      </w:r>
    </w:p>
    <w:p>
      <w:r>
        <w:rPr>
          <w:b/>
        </w:rPr>
        <w:t xml:space="preserve">Esimerkki 1.18</w:t>
      </w:r>
    </w:p>
    <w:p>
      <w:r>
        <w:t xml:space="preserve">[[49, -80, -53, 69, -11, -8], [-17, -47, 51, -98, 8, 96, -78, 61, -24], [13, 79, -19, 62], [-64, -5, 100, 71, -44, -40, -64, 11, 33], [-41, 49, 42, 43, -72, 34, -39, -93, 31]]</w:t>
      </w:r>
    </w:p>
    <w:p>
      <w:r>
        <w:rPr>
          <w:b/>
        </w:rPr>
        <w:t xml:space="preserve">Tulos</w:t>
      </w:r>
    </w:p>
    <w:p>
      <w:r>
        <w:t xml:space="preserve">[-60, -4, 121, 147, -119, 82, -181, -21, 40]</w:t>
      </w:r>
    </w:p>
    <w:p>
      <w:r>
        <w:rPr>
          <w:b/>
        </w:rPr>
        <w:t xml:space="preserve">Esimerkki 1.19</w:t>
      </w:r>
    </w:p>
    <w:p>
      <w:r>
        <w:t xml:space="preserve">[[-95, -21], [-21, -97, -96, 10, -64], [-47, 3, 75, -29, 29, -54], [-94, -98, -81, -12, -7, -41], [14, 9, -84, -10], [-18, -39], [-29, -91]]</w:t>
      </w:r>
    </w:p>
    <w:p>
      <w:r>
        <w:rPr>
          <w:b/>
        </w:rPr>
        <w:t xml:space="preserve">Tulos</w:t>
      </w:r>
    </w:p>
    <w:p>
      <w:r>
        <w:t xml:space="preserve">[-290, -334, -105, -110, -47, -61, -41]</w:t>
      </w:r>
    </w:p>
    <w:p>
      <w:r>
        <w:rPr>
          <w:b/>
        </w:rPr>
        <w:t xml:space="preserve">Esimerkki 1.20</w:t>
      </w:r>
    </w:p>
    <w:p>
      <w:r>
        <w:t xml:space="preserve">[[91, -34], [-68, -22, 4, -32, -41, -80, 21, -45], [15, -58]]</w:t>
      </w:r>
    </w:p>
    <w:p>
      <w:r>
        <w:rPr>
          <w:b/>
        </w:rPr>
        <w:t xml:space="preserve">Tulos</w:t>
      </w:r>
    </w:p>
    <w:p>
      <w:r>
        <w:t xml:space="preserve">[38, -114, 4, -32, -41, -80, 21, -45]</w:t>
      </w:r>
    </w:p>
    <w:p>
      <w:r>
        <w:rPr>
          <w:b/>
        </w:rPr>
        <w:t xml:space="preserve">Esimerkki 1.21</w:t>
      </w:r>
    </w:p>
    <w:p>
      <w:r>
        <w:t xml:space="preserve">[[-7, -26, -90, -78, -86, -58, 21, -87], [97, -4, -60, 18, 83, 55, 91, 2], [-97, 90, 29, -23, -79], [19, 96, 100, 58, 42], [-44, 46, -9, -64], [51, -62, 42, 46, -16, 92]]</w:t>
      </w:r>
    </w:p>
    <w:p>
      <w:r>
        <w:rPr>
          <w:b/>
        </w:rPr>
        <w:t xml:space="preserve">Tulos</w:t>
      </w:r>
    </w:p>
    <w:p>
      <w:r>
        <w:t xml:space="preserve">[19, 140, 12, -43, -56, 89, 112, -85]</w:t>
      </w:r>
    </w:p>
    <w:p>
      <w:r>
        <w:rPr>
          <w:b/>
        </w:rPr>
        <w:t xml:space="preserve">Esimerkki 1.22</w:t>
      </w:r>
    </w:p>
    <w:p>
      <w:r>
        <w:t xml:space="preserve">[[-69, 20, -29, 71, -35, 47, -92, 81], [-35, 16, -58, 55, -65, 82, -40, 32, -61], [70, 6, 63, -31, 24, 28, -100, -7, 74], [56, 35, 85, 54], [-89, 40, -72, -81, 3], [-97, -8, 41, -2, 27, 53], [-81, -8, -42, -25]]</w:t>
      </w:r>
    </w:p>
    <w:p>
      <w:r>
        <w:rPr>
          <w:b/>
        </w:rPr>
        <w:t xml:space="preserve">Tulos</w:t>
      </w:r>
    </w:p>
    <w:p>
      <w:r>
        <w:t xml:space="preserve">[-245, 101, -12, 41, -46, 210, -232, 106, 13]</w:t>
      </w:r>
    </w:p>
    <w:p>
      <w:r>
        <w:rPr>
          <w:b/>
        </w:rPr>
        <w:t xml:space="preserve">Esimerkki 1.23</w:t>
      </w:r>
    </w:p>
    <w:p>
      <w:r>
        <w:t xml:space="preserve">[[-13, 55, -95, 82, 98, -78, 88, 22, -34], [16, -15, -13]]</w:t>
      </w:r>
    </w:p>
    <w:p>
      <w:r>
        <w:rPr>
          <w:b/>
        </w:rPr>
        <w:t xml:space="preserve">Tulos</w:t>
      </w:r>
    </w:p>
    <w:p>
      <w:r>
        <w:t xml:space="preserve">[3, 40, -108, 82, 98, -78, 88, 22, -34]</w:t>
      </w:r>
    </w:p>
    <w:p>
      <w:r>
        <w:rPr>
          <w:b/>
        </w:rPr>
        <w:t xml:space="preserve">Esimerkki 1.24</w:t>
      </w:r>
    </w:p>
    <w:p>
      <w:r>
        <w:t xml:space="preserve">[[68, 37, 1, 59, -86], [-39, 19, 53], [-68, 74, -18, -31, 67, 77, -22, -84, 12], [-74, 83], [-33, -98, 66], [2, 59, 52, 22, -96, 8, 60, -80, -19], [-79, 22, -42]]</w:t>
      </w:r>
    </w:p>
    <w:p>
      <w:r>
        <w:rPr>
          <w:b/>
        </w:rPr>
        <w:t xml:space="preserve">Tulos</w:t>
      </w:r>
    </w:p>
    <w:p>
      <w:r>
        <w:t xml:space="preserve">[-223, 196, 112, 50, -115, 85, 38, -164, -7]</w:t>
      </w:r>
    </w:p>
    <w:p>
      <w:r>
        <w:rPr>
          <w:b/>
        </w:rPr>
        <w:t xml:space="preserve">Esimerkki 1.25</w:t>
      </w:r>
    </w:p>
    <w:p>
      <w:r>
        <w:t xml:space="preserve">[[-40, 25, 17, 49, -58, -62, 32, -89], [17, 28, -49, -97, -40, -82, -74, 6], [85, 59, 78, -25, -16, -38, -100, 75, 81]]</w:t>
      </w:r>
    </w:p>
    <w:p>
      <w:r>
        <w:rPr>
          <w:b/>
        </w:rPr>
        <w:t xml:space="preserve">Tulos</w:t>
      </w:r>
    </w:p>
    <w:p>
      <w:r>
        <w:t xml:space="preserve">[62, 112, 46, -73, -114, -182, -142, -8, 81]</w:t>
      </w:r>
    </w:p>
    <w:p>
      <w:r>
        <w:rPr>
          <w:b/>
        </w:rPr>
        <w:t xml:space="preserve">Esimerkki 1.26</w:t>
      </w:r>
    </w:p>
    <w:p>
      <w:r>
        <w:t xml:space="preserve">[[-58, -24, -21], [44, -36, 18, 6, 75, 55, 34]]</w:t>
      </w:r>
    </w:p>
    <w:p>
      <w:r>
        <w:rPr>
          <w:b/>
        </w:rPr>
        <w:t xml:space="preserve">Tulos</w:t>
      </w:r>
    </w:p>
    <w:p>
      <w:r>
        <w:t xml:space="preserve">[-14, -60, -3, 6, 75, 55, 34]</w:t>
      </w:r>
    </w:p>
    <w:p>
      <w:r>
        <w:rPr>
          <w:b/>
        </w:rPr>
        <w:t xml:space="preserve">Esimerkki 1.27</w:t>
      </w:r>
    </w:p>
    <w:p>
      <w:r>
        <w:t xml:space="preserve">[[-20, 74, 87, -93], [7, -85, -9, 74, 11, 4, 63, -99, 35], [10, -14, -13, 86, -23, -97, 53], [-14, 18, -34, -93]]</w:t>
      </w:r>
    </w:p>
    <w:p>
      <w:r>
        <w:rPr>
          <w:b/>
        </w:rPr>
        <w:t xml:space="preserve">Tulos</w:t>
      </w:r>
    </w:p>
    <w:p>
      <w:r>
        <w:t xml:space="preserve">[-17, -7, 31, -26, -12, -93, 116, -99, 35]</w:t>
      </w:r>
    </w:p>
    <w:p>
      <w:r>
        <w:rPr>
          <w:b/>
        </w:rPr>
        <w:t xml:space="preserve">Esimerkki 1.28</w:t>
      </w:r>
    </w:p>
    <w:p>
      <w:r>
        <w:t xml:space="preserve">[[63, 19, 11, 97, 54, 90], [53, 25, -100, 69, 41], [65, -56, -42, -91, -86, 71], [21, 46, 83, 39, -27], [-60, -78, 22, 70, 42, 85, -42, 11, -29], [99, -33, 20]]</w:t>
      </w:r>
    </w:p>
    <w:p>
      <w:r>
        <w:rPr>
          <w:b/>
        </w:rPr>
        <w:t xml:space="preserve">Tulos</w:t>
      </w:r>
    </w:p>
    <w:p>
      <w:r>
        <w:t xml:space="preserve">[241, -77, -6, 184, 24, 246, -42, 11, -29]</w:t>
      </w:r>
    </w:p>
    <w:p>
      <w:r>
        <w:rPr>
          <w:b/>
        </w:rPr>
        <w:t xml:space="preserve">Esimerkki 1.29</w:t>
      </w:r>
    </w:p>
    <w:p>
      <w:r>
        <w:t xml:space="preserve">[[-75, -48], [-64, -17, -97, -53, 19, 47, -57, 54, 32], [-78, 32, -45], [65, -37, 85, -17, -16, -34, 56]]</w:t>
      </w:r>
    </w:p>
    <w:p>
      <w:r>
        <w:rPr>
          <w:b/>
        </w:rPr>
        <w:t xml:space="preserve">Tulos</w:t>
      </w:r>
    </w:p>
    <w:p>
      <w:r>
        <w:t xml:space="preserve">[-152, -70, -57, -70, 3, 13, -1, 54, 32]</w:t>
      </w:r>
    </w:p>
    <w:p>
      <w:r>
        <w:rPr>
          <w:b/>
        </w:rPr>
        <w:t xml:space="preserve">Esimerkki 1.30</w:t>
      </w:r>
    </w:p>
    <w:p>
      <w:r>
        <w:t xml:space="preserve">[[-23, -25], [-90, -63, -4, -67, -31], [78, 56], [5, 64], [-50, -46, 91, -19], [25, 22, 4, 9]]</w:t>
      </w:r>
    </w:p>
    <w:p>
      <w:r>
        <w:rPr>
          <w:b/>
        </w:rPr>
        <w:t xml:space="preserve">Tulos</w:t>
      </w:r>
    </w:p>
    <w:p>
      <w:r>
        <w:t xml:space="preserve">[-55, 8, 91, -77, -31]</w:t>
      </w:r>
    </w:p>
    <w:p>
      <w:r>
        <w:rPr>
          <w:b/>
        </w:rPr>
        <w:t xml:space="preserve">Esimerkki 1.31</w:t>
      </w:r>
    </w:p>
    <w:p>
      <w:r>
        <w:t xml:space="preserve">[[14, -24, 53, -58], [-84, 72, 96, -9, 36, -3, -56, -85], [-70, -73, -43, 22, -23, 23, 66, -21, -35], [-33, -89, 15, -26, -76, -73, 79, 20, -18], [27, -50, 89, 95, -72, 51, 91, -14, 25], [29, 31, 40, 60, 65, 19, 2, 78, 45]]</w:t>
      </w:r>
    </w:p>
    <w:p>
      <w:r>
        <w:rPr>
          <w:b/>
        </w:rPr>
        <w:t xml:space="preserve">Tulos</w:t>
      </w:r>
    </w:p>
    <w:p>
      <w:r>
        <w:t xml:space="preserve">[-117, -133, 250, 84, -70, 17, 182, -22, 17]</w:t>
      </w:r>
    </w:p>
    <w:p>
      <w:r>
        <w:rPr>
          <w:b/>
        </w:rPr>
        <w:t xml:space="preserve">Esimerkki 1.32</w:t>
      </w:r>
    </w:p>
    <w:p>
      <w:r>
        <w:t xml:space="preserve">[[19, -20, 9, -45, -49, -59, -73], [-29, 8, -8, 44, -59, 57, -12], [91, 4, -67, 57, 72], [5, -39, -53, -64, 22, 6, -90, 77], [-10, -88], [98, 31, -81, -20, -66], [-73, -96, 10, 3, 57, 16, 42, -41]]</w:t>
      </w:r>
    </w:p>
    <w:p>
      <w:r>
        <w:rPr>
          <w:b/>
        </w:rPr>
        <w:t xml:space="preserve">Tulos</w:t>
      </w:r>
    </w:p>
    <w:p>
      <w:r>
        <w:t xml:space="preserve">[101, -200, -190, -25, 36, -96, -64, 24]</w:t>
      </w:r>
    </w:p>
    <w:p>
      <w:r>
        <w:rPr>
          <w:b/>
        </w:rPr>
        <w:t xml:space="preserve">Esimerkki 1.33</w:t>
      </w:r>
    </w:p>
    <w:p>
      <w:r>
        <w:t xml:space="preserve">[[37, 92, 76, -22, 62, 50, -47, 36], [-84, -49, 8, 9, 20]]</w:t>
      </w:r>
    </w:p>
    <w:p>
      <w:r>
        <w:rPr>
          <w:b/>
        </w:rPr>
        <w:t xml:space="preserve">Tulos</w:t>
      </w:r>
    </w:p>
    <w:p>
      <w:r>
        <w:t xml:space="preserve">[-47, 43, 84, -13, 82, 50, -47, 36]</w:t>
      </w:r>
    </w:p>
    <w:p>
      <w:r>
        <w:rPr>
          <w:b/>
        </w:rPr>
        <w:t xml:space="preserve">Esimerkki 1.34</w:t>
      </w:r>
    </w:p>
    <w:p>
      <w:r>
        <w:t xml:space="preserve">[[-70, 4, -22, 66, 25, 95, -83, -19, 46], [-78, -10, 30, 20, -35, 63, 96, 32], [-49, -95], [-26, -67, -34, -46], [24, 26]]</w:t>
      </w:r>
    </w:p>
    <w:p>
      <w:r>
        <w:rPr>
          <w:b/>
        </w:rPr>
        <w:t xml:space="preserve">Tulos</w:t>
      </w:r>
    </w:p>
    <w:p>
      <w:r>
        <w:t xml:space="preserve">[-199, -142, -26, 40, -10, 158, 13, 13, 46]</w:t>
      </w:r>
    </w:p>
    <w:p>
      <w:r>
        <w:rPr>
          <w:b/>
        </w:rPr>
        <w:t xml:space="preserve">Esimerkki 1.35</w:t>
      </w:r>
    </w:p>
    <w:p>
      <w:r>
        <w:t xml:space="preserve">[[-58, -63, -15], [59, 54], [-71, -92, 13, 99], [47, -76, 47, -40, -14, 66, 38, -13, -84], [-39, -69, 11, -15], [63, 46, 20]]</w:t>
      </w:r>
    </w:p>
    <w:p>
      <w:r>
        <w:rPr>
          <w:b/>
        </w:rPr>
        <w:t xml:space="preserve">Tulos</w:t>
      </w:r>
    </w:p>
    <w:p>
      <w:r>
        <w:t xml:space="preserve">[1, -200, 76, 44, -14, 66, 38, -13, -84]</w:t>
      </w:r>
    </w:p>
    <w:p>
      <w:r>
        <w:rPr>
          <w:b/>
        </w:rPr>
        <w:t xml:space="preserve">Esimerkki 1.36</w:t>
      </w:r>
    </w:p>
    <w:p>
      <w:r>
        <w:t xml:space="preserve">[[-92, -74, -13, 2], [-47, -14, 91, -46], [-17, -36, 22, -83, 10, -9, -84, -34], [50, 6, 28, 17], [-31, -31]]</w:t>
      </w:r>
    </w:p>
    <w:p>
      <w:r>
        <w:rPr>
          <w:b/>
        </w:rPr>
        <w:t xml:space="preserve">Tulos</w:t>
      </w:r>
    </w:p>
    <w:p>
      <w:r>
        <w:t xml:space="preserve">[-137, -149, 128, -110, 10, -9, -84, -34]</w:t>
      </w:r>
    </w:p>
    <w:p>
      <w:r>
        <w:rPr>
          <w:b/>
        </w:rPr>
        <w:t xml:space="preserve">Esimerkki 1.37</w:t>
      </w:r>
    </w:p>
    <w:p>
      <w:r>
        <w:t xml:space="preserve">[[-97, -93, 80, 37], [-62, -69, -77, 20, -17, 46, 34, -21]]</w:t>
      </w:r>
    </w:p>
    <w:p>
      <w:r>
        <w:rPr>
          <w:b/>
        </w:rPr>
        <w:t xml:space="preserve">Tulos</w:t>
      </w:r>
    </w:p>
    <w:p>
      <w:r>
        <w:t xml:space="preserve">[-159, -162, 3, 57, -17, 46, 34, -21]</w:t>
      </w:r>
    </w:p>
    <w:p>
      <w:r>
        <w:rPr>
          <w:b/>
        </w:rPr>
        <w:t xml:space="preserve">Esimerkki 1.38</w:t>
      </w:r>
    </w:p>
    <w:p>
      <w:r>
        <w:t xml:space="preserve">[[-40, -24, -82, -56, 99, 24, -44], [64, 60, 29, -78, 9, -52, -93, -81], [23, -53, -27, -42, -26, -16, 41, -61, -31], [-51, -35, 68, 16, -37, 37, 89, -25]]</w:t>
      </w:r>
    </w:p>
    <w:p>
      <w:r>
        <w:rPr>
          <w:b/>
        </w:rPr>
        <w:t xml:space="preserve">Tulos</w:t>
      </w:r>
    </w:p>
    <w:p>
      <w:r>
        <w:t xml:space="preserve">[-4, -52, -12, -160, 45, -7, -7, -167, -31]</w:t>
      </w:r>
    </w:p>
    <w:p>
      <w:r>
        <w:rPr>
          <w:b/>
        </w:rPr>
        <w:t xml:space="preserve">Esimerkki 1.39</w:t>
      </w:r>
    </w:p>
    <w:p>
      <w:r>
        <w:t xml:space="preserve">[[73, 11, -76], [-50, 44, -72, -27], [-9, 13, 51, 41, 28, -83, -7, 33], [-56, -81, -78], [21, 64]]</w:t>
      </w:r>
    </w:p>
    <w:p>
      <w:r>
        <w:rPr>
          <w:b/>
        </w:rPr>
        <w:t xml:space="preserve">Tulos</w:t>
      </w:r>
    </w:p>
    <w:p>
      <w:r>
        <w:t xml:space="preserve">[-21, 51, -175, 14, 28, -83, -7, 33]</w:t>
      </w:r>
    </w:p>
    <w:p>
      <w:r>
        <w:rPr>
          <w:b/>
        </w:rPr>
        <w:t xml:space="preserve">Esimerkki 1.40</w:t>
      </w:r>
    </w:p>
    <w:p>
      <w:r>
        <w:t xml:space="preserve">[[-16, 24, -94, 21, -80, -84, -4, -81, 64], [-46, -18, -91, -18, 74, -36, -48, -56], [-50, 24, -79, 87, 67, 11, 74, -31, 76], [81, -41, 21, 60, 87, -73, -61, 11, -47]]</w:t>
      </w:r>
    </w:p>
    <w:p>
      <w:r>
        <w:rPr>
          <w:b/>
        </w:rPr>
        <w:t xml:space="preserve">Tulos</w:t>
      </w:r>
    </w:p>
    <w:p>
      <w:r>
        <w:t xml:space="preserve">[-31, -11, -243, 150, 148, -182, -39, -157, 93]</w:t>
      </w:r>
    </w:p>
    <w:p>
      <w:r>
        <w:rPr>
          <w:b/>
        </w:rPr>
        <w:t xml:space="preserve">Esimerkki 1.41</w:t>
      </w:r>
    </w:p>
    <w:p>
      <w:r>
        <w:t xml:space="preserve">[[-24, -99, -76, 42, -80, -36, -1, 69, -50], [85, 57, 23, -11, -1]]</w:t>
      </w:r>
    </w:p>
    <w:p>
      <w:r>
        <w:rPr>
          <w:b/>
        </w:rPr>
        <w:t xml:space="preserve">Tulos</w:t>
      </w:r>
    </w:p>
    <w:p>
      <w:r>
        <w:t xml:space="preserve">[61, -42, -53, 31, -81, -36, -1, 69, -50]</w:t>
      </w:r>
    </w:p>
    <w:p>
      <w:r>
        <w:rPr>
          <w:b/>
        </w:rPr>
        <w:t xml:space="preserve">Esimerkki 1.42</w:t>
      </w:r>
    </w:p>
    <w:p>
      <w:r>
        <w:t xml:space="preserve">[[-75, 68, 85, -28, -28, 92, -23, -36, 34], [-71, 83, -45, -78], [-52, 77, 42, 18], [-67, -53, -50, 32, 34, 86, -40, -48], [24, 58, -39, 83, -58, 58], [76, -99, 95, 93, 46, -37, -81, -100, -73], [-97, 44, -9, -75, 90, 20, -45]]</w:t>
      </w:r>
    </w:p>
    <w:p>
      <w:r>
        <w:rPr>
          <w:b/>
        </w:rPr>
        <w:t xml:space="preserve">Tulos</w:t>
      </w:r>
    </w:p>
    <w:p>
      <w:r>
        <w:t xml:space="preserve">[-262, 178, 79, 45, 84, 219, -189, -184, -39]</w:t>
      </w:r>
    </w:p>
    <w:p>
      <w:r>
        <w:rPr>
          <w:b/>
        </w:rPr>
        <w:t xml:space="preserve">Esimerkki 1.43</w:t>
      </w:r>
    </w:p>
    <w:p>
      <w:r>
        <w:t xml:space="preserve">[[96, -59, -94, 27, 4, 37], [20, 99, 6, 28, 1, -85, -12, -92], [-29, -9, -36, -55, -81, 3, 53, -40], [-91, -93, 99, 95, 32, 56], [73, -60, 46, 98, 64, 66, -38]]</w:t>
      </w:r>
    </w:p>
    <w:p>
      <w:r>
        <w:rPr>
          <w:b/>
        </w:rPr>
        <w:t xml:space="preserve">Tulos</w:t>
      </w:r>
    </w:p>
    <w:p>
      <w:r>
        <w:t xml:space="preserve">[69, -122, 21, 193, 20, 77, 3, -132]</w:t>
      </w:r>
    </w:p>
    <w:p>
      <w:r>
        <w:rPr>
          <w:b/>
        </w:rPr>
        <w:t xml:space="preserve">Esimerkki 1.44</w:t>
      </w:r>
    </w:p>
    <w:p>
      <w:r>
        <w:t xml:space="preserve">[[30, -12, -72, 49, -33, 77, 25], [23, -55, 68, -51, 55, 24, 88, -34, 70], [-38, 50, 53, -13]]</w:t>
      </w:r>
    </w:p>
    <w:p>
      <w:r>
        <w:rPr>
          <w:b/>
        </w:rPr>
        <w:t xml:space="preserve">Tulos</w:t>
      </w:r>
    </w:p>
    <w:p>
      <w:r>
        <w:t xml:space="preserve">[15, -17, 49, -15, 22, 101, 113, -34, 70]</w:t>
      </w:r>
    </w:p>
    <w:p>
      <w:r>
        <w:rPr>
          <w:b/>
        </w:rPr>
        <w:t xml:space="preserve">Esimerkki 1.45</w:t>
      </w:r>
    </w:p>
    <w:p>
      <w:r>
        <w:t xml:space="preserve">[[-84, -85, -17, -71, 96, 76, 81, 65], [39, 48, -16, 46, -65], [86, -2, -14, 83, -24], [-45, -81, -36, 3, 19, -58, -80, -94], [15, -85, -77, 84, 59, -73, -56, 99]]</w:t>
      </w:r>
    </w:p>
    <w:p>
      <w:r>
        <w:rPr>
          <w:b/>
        </w:rPr>
        <w:t xml:space="preserve">Tulos</w:t>
      </w:r>
    </w:p>
    <w:p>
      <w:r>
        <w:t xml:space="preserve">[11, -205, -160, 145, 85, 18, -72, -85, 99]</w:t>
      </w:r>
    </w:p>
    <w:p>
      <w:r>
        <w:rPr>
          <w:b/>
        </w:rPr>
        <w:t xml:space="preserve">Esimerkki 1.46</w:t>
      </w:r>
    </w:p>
    <w:p>
      <w:r>
        <w:t xml:space="preserve">[[-10, 15, -41, 81, -27, 32, 51, 30, -37], [30, 59]]</w:t>
      </w:r>
    </w:p>
    <w:p>
      <w:r>
        <w:rPr>
          <w:b/>
        </w:rPr>
        <w:t xml:space="preserve">Tulos</w:t>
      </w:r>
    </w:p>
    <w:p>
      <w:r>
        <w:t xml:space="preserve">[20, 74, -41, 81, -27, 32, 51, 30, -37]</w:t>
      </w:r>
    </w:p>
    <w:p>
      <w:r>
        <w:rPr>
          <w:b/>
        </w:rPr>
        <w:t xml:space="preserve">Esimerkki 1.47</w:t>
      </w:r>
    </w:p>
    <w:p>
      <w:r>
        <w:t xml:space="preserve">[[-79, -73, -81, 76, -9, -96, 96], [90, 36, -8], [-33, 62, -65], [-97, 71, 69, -59, -6, -46]]</w:t>
      </w:r>
    </w:p>
    <w:p>
      <w:r>
        <w:rPr>
          <w:b/>
        </w:rPr>
        <w:t xml:space="preserve">Tulos</w:t>
      </w:r>
    </w:p>
    <w:p>
      <w:r>
        <w:t xml:space="preserve">[-119, 96, -85, 17, -6, -55, -96, 96]</w:t>
      </w:r>
    </w:p>
    <w:p>
      <w:r>
        <w:rPr>
          <w:b/>
        </w:rPr>
        <w:t xml:space="preserve">Esimerkki 1.48</w:t>
      </w:r>
    </w:p>
    <w:p>
      <w:r>
        <w:t xml:space="preserve">[[-18, 85, 23], [38, 16], [-62, 71, -5, -92, -92, 58], [-12, 1, -19, 73, 25, 40, -26]]</w:t>
      </w:r>
    </w:p>
    <w:p>
      <w:r>
        <w:rPr>
          <w:b/>
        </w:rPr>
        <w:t xml:space="preserve">Tulos</w:t>
      </w:r>
    </w:p>
    <w:p>
      <w:r>
        <w:t xml:space="preserve">[-54, 173, -1, -19, -67, 98, -26]</w:t>
      </w:r>
    </w:p>
    <w:p>
      <w:r>
        <w:rPr>
          <w:b/>
        </w:rPr>
        <w:t xml:space="preserve">Esimerkki 1.49</w:t>
      </w:r>
    </w:p>
    <w:p>
      <w:r>
        <w:t xml:space="preserve">[[68, 2, -54, 3, 96, 88], [47, -80, 87, -62, 54, 7], [14, -85, -40, 45], [-14, 53, -75, 33, -65, -35, 58, 29], [64, -11, -12, -48, -37], [89, -82, 99, 34, 14, -29]]</w:t>
      </w:r>
    </w:p>
    <w:p>
      <w:r>
        <w:rPr>
          <w:b/>
        </w:rPr>
        <w:t xml:space="preserve">Tulos</w:t>
      </w:r>
    </w:p>
    <w:p>
      <w:r>
        <w:t xml:space="preserve">[268, -203, 5, 5, 62, 31, 58, 29]</w:t>
      </w:r>
    </w:p>
    <w:p>
      <w:r>
        <w:rPr>
          <w:b/>
        </w:rPr>
        <w:t xml:space="preserve">Esimerkki 1.50</w:t>
      </w:r>
    </w:p>
    <w:p>
      <w:r>
        <w:t xml:space="preserve">[[-59, -55, -67, 26, -40, 84, -62], [25, -24]]</w:t>
      </w:r>
    </w:p>
    <w:p>
      <w:r>
        <w:rPr>
          <w:b/>
        </w:rPr>
        <w:t xml:space="preserve">Tulos</w:t>
      </w:r>
    </w:p>
    <w:p>
      <w:r>
        <w:t xml:space="preserve">[-34, -79, -67, 26, -40, 84, -62]</w:t>
      </w:r>
    </w:p>
    <w:p>
      <w:r>
        <w:rPr>
          <w:b/>
        </w:rPr>
        <w:t xml:space="preserve">Esimerkki 1.51</w:t>
      </w:r>
    </w:p>
    <w:p>
      <w:r>
        <w:t xml:space="preserve">[[9, 58, 44, 28, -94, 60, 73, 53], [-73, 88, 78, -28, 100], [-10, 19, -57, -11, -49, 78, -6], [-43, 68, 79, 39, 24, -40, 9], [-19, -91, -57, -59, -1, -71, 37, 15], [-28, 49, -27, 50, 40, 23, 30, -42, -39], [-60, 12, 23, 54, 64]]</w:t>
      </w:r>
    </w:p>
    <w:p>
      <w:r>
        <w:rPr>
          <w:b/>
        </w:rPr>
        <w:t xml:space="preserve">Tulos</w:t>
      </w:r>
    </w:p>
    <w:p>
      <w:r>
        <w:t xml:space="preserve">[-224, 203, 83, 73, 84, 50, 143, 26, -39]</w:t>
      </w:r>
    </w:p>
    <w:p>
      <w:r>
        <w:rPr>
          <w:b/>
        </w:rPr>
        <w:t xml:space="preserve">Esimerkki 1.52</w:t>
      </w:r>
    </w:p>
    <w:p>
      <w:r>
        <w:t xml:space="preserve">[[5, 91, 21, -73, 75, 40, 39], [61, 82, 93], [-34, 53, -61, -62]]</w:t>
      </w:r>
    </w:p>
    <w:p>
      <w:r>
        <w:rPr>
          <w:b/>
        </w:rPr>
        <w:t xml:space="preserve">Tulos</w:t>
      </w:r>
    </w:p>
    <w:p>
      <w:r>
        <w:t xml:space="preserve">[32, 226, 53, -135, 75, 40, 39]</w:t>
      </w:r>
    </w:p>
    <w:p>
      <w:r>
        <w:rPr>
          <w:b/>
        </w:rPr>
        <w:t xml:space="preserve">Esimerkki 1.53</w:t>
      </w:r>
    </w:p>
    <w:p>
      <w:r>
        <w:t xml:space="preserve">[[-44, 44], [56, 66, 17, -85], [12, 46, -35, 28, 66, -78], [49, -89, -51, -11]]</w:t>
      </w:r>
    </w:p>
    <w:p>
      <w:r>
        <w:rPr>
          <w:b/>
        </w:rPr>
        <w:t xml:space="preserve">Tulos</w:t>
      </w:r>
    </w:p>
    <w:p>
      <w:r>
        <w:t xml:space="preserve">[73, 156, -107, -108, 55, -78]</w:t>
      </w:r>
    </w:p>
    <w:p>
      <w:r>
        <w:rPr>
          <w:b/>
        </w:rPr>
        <w:t xml:space="preserve">Esimerkki 1.54</w:t>
      </w:r>
    </w:p>
    <w:p>
      <w:r>
        <w:t xml:space="preserve">[[53, -82], [-77, -19, 32, 99, -51], [29, 14, 3, -93, -73, 8], [45, 60, 34, -100, -69, -12, -54], [-59, -93, -44], [83, -78, 64, -27, 10, -32, -18]]</w:t>
      </w:r>
    </w:p>
    <w:p>
      <w:r>
        <w:rPr>
          <w:b/>
        </w:rPr>
        <w:t xml:space="preserve">Tulos</w:t>
      </w:r>
    </w:p>
    <w:p>
      <w:r>
        <w:t xml:space="preserve">[74, -198, 89, -121, -183, -36, -72]</w:t>
      </w:r>
    </w:p>
    <w:p>
      <w:r>
        <w:rPr>
          <w:b/>
        </w:rPr>
        <w:t xml:space="preserve">Esimerkki 1.55</w:t>
      </w:r>
    </w:p>
    <w:p>
      <w:r>
        <w:t xml:space="preserve">[[99, 17, 53, -83, -66, -79, 50, 44], [-22, 59, 77, -50, 50, -17, 80, -65]]</w:t>
      </w:r>
    </w:p>
    <w:p>
      <w:r>
        <w:rPr>
          <w:b/>
        </w:rPr>
        <w:t xml:space="preserve">Tulos</w:t>
      </w:r>
    </w:p>
    <w:p>
      <w:r>
        <w:t xml:space="preserve">[77, 76, 130, -133, -16, -96, 130, -21]</w:t>
      </w:r>
    </w:p>
    <w:p>
      <w:r>
        <w:rPr>
          <w:b/>
        </w:rPr>
        <w:t xml:space="preserve">Esimerkki 1.56</w:t>
      </w:r>
    </w:p>
    <w:p>
      <w:r>
        <w:t xml:space="preserve">[[-61, -1, 67, -38, 71, 95, 4, -68], [35, 80, -5, -27, 30, 29], [-63, 82, -29, 57, -27, 97, -36, 61], [-19, 5, 89], [78, 68], [23, 31, 26, -29], [87, -80, 71, -5, 29, -97]]</w:t>
      </w:r>
    </w:p>
    <w:p>
      <w:r>
        <w:rPr>
          <w:b/>
        </w:rPr>
        <w:t xml:space="preserve">Tulos</w:t>
      </w:r>
    </w:p>
    <w:p>
      <w:r>
        <w:t xml:space="preserve">[80, 185, 219, -42, 103, 124, -32, -7]</w:t>
      </w:r>
    </w:p>
    <w:p>
      <w:r>
        <w:rPr>
          <w:b/>
        </w:rPr>
        <w:t xml:space="preserve">Esimerkki 1.57</w:t>
      </w:r>
    </w:p>
    <w:p>
      <w:r>
        <w:t xml:space="preserve">[[-42, 70, -38, -97, -31, -80, -34, -64], [-40, 39, -38, -96, -100, 82, -27, -87, -35], [72, -65], [-33, 13, 48, -42], [72, -2, 18, 4, -15, -6], [-80, 99, 36, 88, -89, 66, 81, -100, -96]]</w:t>
      </w:r>
    </w:p>
    <w:p>
      <w:r>
        <w:rPr>
          <w:b/>
        </w:rPr>
        <w:t xml:space="preserve">Tulos</w:t>
      </w:r>
    </w:p>
    <w:p>
      <w:r>
        <w:t xml:space="preserve">[-51, 154, 26, -143, -235, 62, 20, -251, -131]</w:t>
      </w:r>
    </w:p>
    <w:p>
      <w:r>
        <w:rPr>
          <w:b/>
        </w:rPr>
        <w:t xml:space="preserve">Esimerkki 1.58</w:t>
      </w:r>
    </w:p>
    <w:p>
      <w:r>
        <w:t xml:space="preserve">[[94, 91, -73, -2], [-56, 41, -45, -30, 6, -55, -4], [-73, -25, 96, 40, 23, -63, 85, -75], [-94, -73, -80, 55]]</w:t>
      </w:r>
    </w:p>
    <w:p>
      <w:r>
        <w:rPr>
          <w:b/>
        </w:rPr>
        <w:t xml:space="preserve">Tulos</w:t>
      </w:r>
    </w:p>
    <w:p>
      <w:r>
        <w:t xml:space="preserve">[-129, 34, -102, 63, 29, -118, 81, -75]</w:t>
      </w:r>
    </w:p>
    <w:p>
      <w:r>
        <w:rPr>
          <w:b/>
        </w:rPr>
        <w:t xml:space="preserve">Esimerkki 1.59</w:t>
      </w:r>
    </w:p>
    <w:p>
      <w:r>
        <w:t xml:space="preserve">[[19, -73, -74, 60, 58, -13, -49], [-22, -78, -42, 99, 19], [98, -88, -23, 67], [56, 6, 85], [-43, 43, 88, 9, -71, -90, -53, 44, -65], [47, -97, -23, 88]]</w:t>
      </w:r>
    </w:p>
    <w:p>
      <w:r>
        <w:rPr>
          <w:b/>
        </w:rPr>
        <w:t xml:space="preserve">Tulos</w:t>
      </w:r>
    </w:p>
    <w:p>
      <w:r>
        <w:t xml:space="preserve">[155, -287, 11, 323, 6, -103, -102, 44, -65]</w:t>
      </w:r>
    </w:p>
    <w:p>
      <w:r>
        <w:rPr>
          <w:b/>
        </w:rPr>
        <w:t xml:space="preserve">Esimerkki 1.60</w:t>
      </w:r>
    </w:p>
    <w:p>
      <w:r>
        <w:t xml:space="preserve">[[97, -14, -85], [71, -95, 9, -41, 83, -33, 27], [44, 64, 34, 58], [19, 63, -60, 28, 88], [95, 21, 68, 58, -52, 63, -86, 6], [16, 50, 52, -22, -49, -90, -7]]</w:t>
      </w:r>
    </w:p>
    <w:p>
      <w:r>
        <w:rPr>
          <w:b/>
        </w:rPr>
        <w:t xml:space="preserve">Tulos</w:t>
      </w:r>
    </w:p>
    <w:p>
      <w:r>
        <w:t xml:space="preserve">[342, 89, 18, 81, 70, -60, -66, 6]</w:t>
      </w:r>
    </w:p>
    <w:p>
      <w:r>
        <w:rPr>
          <w:b/>
        </w:rPr>
        <w:t xml:space="preserve">Esimerkki 1.61</w:t>
      </w:r>
    </w:p>
    <w:p>
      <w:r>
        <w:t xml:space="preserve">[[53, 55, -63], [-47, 92], [54, 64, -93, -25, 98, -63, -25, -82]]</w:t>
      </w:r>
    </w:p>
    <w:p>
      <w:r>
        <w:rPr>
          <w:b/>
        </w:rPr>
        <w:t xml:space="preserve">Tulos</w:t>
      </w:r>
    </w:p>
    <w:p>
      <w:r>
        <w:t xml:space="preserve">[60, 211, -156, -25, 98, -63, -25, -82]</w:t>
      </w:r>
    </w:p>
    <w:p>
      <w:r>
        <w:rPr>
          <w:b/>
        </w:rPr>
        <w:t xml:space="preserve">Esimerkki 1.62</w:t>
      </w:r>
    </w:p>
    <w:p>
      <w:r>
        <w:t xml:space="preserve">[[-44, 55, 5, 10], [-34, -67, -28, -74, 26, -2, -94, 91], [-13, -93, -100, -82, 73]]</w:t>
      </w:r>
    </w:p>
    <w:p>
      <w:r>
        <w:rPr>
          <w:b/>
        </w:rPr>
        <w:t xml:space="preserve">Tulos</w:t>
      </w:r>
    </w:p>
    <w:p>
      <w:r>
        <w:t xml:space="preserve">[-91, -105, -123, -146, 99, -2, -94, 91]</w:t>
      </w:r>
    </w:p>
    <w:p>
      <w:r>
        <w:rPr>
          <w:b/>
        </w:rPr>
        <w:t xml:space="preserve">Esimerkki 1.63</w:t>
      </w:r>
    </w:p>
    <w:p>
      <w:r>
        <w:t xml:space="preserve">[[39, 59, 74, 96], [-44, 17, -92, 99, 98, 29], [84, 88], [54, -34, 2, 48, -78, -10], [54, 47, -45, -45, 77, 15, -57, -22], [-66, -8]]</w:t>
      </w:r>
    </w:p>
    <w:p>
      <w:r>
        <w:rPr>
          <w:b/>
        </w:rPr>
        <w:t xml:space="preserve">Tulos</w:t>
      </w:r>
    </w:p>
    <w:p>
      <w:r>
        <w:t xml:space="preserve">[121, 169, -61, 198, 97, 34, -57, -22]</w:t>
      </w:r>
    </w:p>
    <w:p>
      <w:r>
        <w:rPr>
          <w:b/>
        </w:rPr>
        <w:t xml:space="preserve">Esimerkki 1.64</w:t>
      </w:r>
    </w:p>
    <w:p>
      <w:r>
        <w:t xml:space="preserve">[[89, -39, 63, 13, -1, -50, 41], [54, -50, 91, -35, -68, 49, -30, -9, -37]]</w:t>
      </w:r>
    </w:p>
    <w:p>
      <w:r>
        <w:rPr>
          <w:b/>
        </w:rPr>
        <w:t xml:space="preserve">Tulos</w:t>
      </w:r>
    </w:p>
    <w:p>
      <w:r>
        <w:t xml:space="preserve">[143, -89, 154, -22, -69, -1, 11, -9, -37]</w:t>
      </w:r>
    </w:p>
    <w:p>
      <w:r>
        <w:rPr>
          <w:b/>
        </w:rPr>
        <w:t xml:space="preserve">Esimerkki 1.65</w:t>
      </w:r>
    </w:p>
    <w:p>
      <w:r>
        <w:t xml:space="preserve">[[34, 55, -36, 63, -28], [2, -60, 85, 63, 65, 78]]</w:t>
      </w:r>
    </w:p>
    <w:p>
      <w:r>
        <w:rPr>
          <w:b/>
        </w:rPr>
        <w:t xml:space="preserve">Tulos</w:t>
      </w:r>
    </w:p>
    <w:p>
      <w:r>
        <w:t xml:space="preserve">[36, -5, 49, 126, 37, 78]</w:t>
      </w:r>
    </w:p>
    <w:p>
      <w:r>
        <w:rPr>
          <w:b/>
        </w:rPr>
        <w:t xml:space="preserve">Esimerkki 1.66</w:t>
      </w:r>
    </w:p>
    <w:p>
      <w:r>
        <w:t xml:space="preserve">[[-38, 26, -74, 83, 43, -1], [-96, 46, -98, 37, -1, 37, 27, -83, 29], [99, 53, -45, 16, -58, -62, 50], [-52, 27, -40, -64, 86, -96], [44, -4, -40, -85]]</w:t>
      </w:r>
    </w:p>
    <w:p>
      <w:r>
        <w:rPr>
          <w:b/>
        </w:rPr>
        <w:t xml:space="preserve">Tulos</w:t>
      </w:r>
    </w:p>
    <w:p>
      <w:r>
        <w:t xml:space="preserve">[-43, 148, -297, -13, 70, -122, 77, -83, 29]</w:t>
      </w:r>
    </w:p>
    <w:p>
      <w:r>
        <w:rPr>
          <w:b/>
        </w:rPr>
        <w:t xml:space="preserve">Esimerkki 1.67</w:t>
      </w:r>
    </w:p>
    <w:p>
      <w:r>
        <w:t xml:space="preserve">[[-37, -100, -77, 68], [-6, 8, 69, 67, 12, 24], [45, -21, -66, -31, 68], [74, -7, -24], [3, 14], [21, -71, 79, -62, -63, -40, -92, 55, -59]]</w:t>
      </w:r>
    </w:p>
    <w:p>
      <w:r>
        <w:rPr>
          <w:b/>
        </w:rPr>
        <w:t xml:space="preserve">Tulos</w:t>
      </w:r>
    </w:p>
    <w:p>
      <w:r>
        <w:t xml:space="preserve">[100, -177, -19, 42, 17, -16, -92, 55, -59]</w:t>
      </w:r>
    </w:p>
    <w:p>
      <w:r>
        <w:rPr>
          <w:b/>
        </w:rPr>
        <w:t xml:space="preserve">Esimerkki 1.68</w:t>
      </w:r>
    </w:p>
    <w:p>
      <w:r>
        <w:t xml:space="preserve">[[-15, -37, 46, -34, -67, -75, -57, 99, -62], [-49, 10, 8, -68, 42, 90, -49], [73, -24, -86, 51, -37, 33, 79, -12], [-47, 29, 42, -58, -59], [43, -26, -6, 8, 1, -41, 8, -42, 75], [-14, 15, -92, 11, -9, -40, -14, 24, 43]]</w:t>
      </w:r>
    </w:p>
    <w:p>
      <w:r>
        <w:rPr>
          <w:b/>
        </w:rPr>
        <w:t xml:space="preserve">Tulos</w:t>
      </w:r>
    </w:p>
    <w:p>
      <w:r>
        <w:t xml:space="preserve">[-9, -33, -88, -90, -129, -33, -33, 69, 56]</w:t>
      </w:r>
    </w:p>
    <w:p>
      <w:r>
        <w:rPr>
          <w:b/>
        </w:rPr>
        <w:t xml:space="preserve">Esimerkki 1.69</w:t>
      </w:r>
    </w:p>
    <w:p>
      <w:r>
        <w:t xml:space="preserve">[[-56, -44, 71, -21, -8, -69, 45], [-61, -57, 78, -96, 20, -10], [-29, -77, -49, -21], [84, 58, -77, 47, 75, -71, -2], [-56, 76, 94, -40, 40, 27, 77]]</w:t>
      </w:r>
    </w:p>
    <w:p>
      <w:r>
        <w:rPr>
          <w:b/>
        </w:rPr>
        <w:t xml:space="preserve">Tulos</w:t>
      </w:r>
    </w:p>
    <w:p>
      <w:r>
        <w:t xml:space="preserve">[-118, -44, 117, -131, 127, -123, 120]</w:t>
      </w:r>
    </w:p>
    <w:p>
      <w:r>
        <w:rPr>
          <w:b/>
        </w:rPr>
        <w:t xml:space="preserve">Esimerkki 1.70</w:t>
      </w:r>
    </w:p>
    <w:p>
      <w:r>
        <w:t xml:space="preserve">[[28, -12, -78, 73, 59], [79, -2, -71, -81, -35, 71, 57, 37, -37]]</w:t>
      </w:r>
    </w:p>
    <w:p>
      <w:r>
        <w:rPr>
          <w:b/>
        </w:rPr>
        <w:t xml:space="preserve">Tulos</w:t>
      </w:r>
    </w:p>
    <w:p>
      <w:r>
        <w:t xml:space="preserve">[107, -14, -149, -8, 24, 71, 57, 37, -37]</w:t>
      </w:r>
    </w:p>
    <w:p>
      <w:r>
        <w:rPr>
          <w:b/>
        </w:rPr>
        <w:t xml:space="preserve">Esimerkki 1.71</w:t>
      </w:r>
    </w:p>
    <w:p>
      <w:r>
        <w:t xml:space="preserve">[[49, -83, -55, 53], [65, 88, -75, 100, 20], [8, -21, -84, -24], [50, 55, 23, -91, 36, -56, 42], [-78, 63, 15, 21, -44, -5]]</w:t>
      </w:r>
    </w:p>
    <w:p>
      <w:r>
        <w:rPr>
          <w:b/>
        </w:rPr>
        <w:t xml:space="preserve">Tulos</w:t>
      </w:r>
    </w:p>
    <w:p>
      <w:r>
        <w:t xml:space="preserve">[94, 102, -176, 59, 12, -61, 42]</w:t>
      </w:r>
    </w:p>
    <w:p>
      <w:r>
        <w:rPr>
          <w:b/>
        </w:rPr>
        <w:t xml:space="preserve">Esimerkki 1.72</w:t>
      </w:r>
    </w:p>
    <w:p>
      <w:r>
        <w:t xml:space="preserve">[[29, 21, -97], [-24, -84]]</w:t>
      </w:r>
    </w:p>
    <w:p>
      <w:r>
        <w:rPr>
          <w:b/>
        </w:rPr>
        <w:t xml:space="preserve">Tulos</w:t>
      </w:r>
    </w:p>
    <w:p>
      <w:r>
        <w:t xml:space="preserve">[5, -63, -97]</w:t>
      </w:r>
    </w:p>
    <w:p>
      <w:r>
        <w:rPr>
          <w:b/>
        </w:rPr>
        <w:t xml:space="preserve">Esimerkki 1.73</w:t>
      </w:r>
    </w:p>
    <w:p>
      <w:r>
        <w:t xml:space="preserve">[[-65, -29], [63, 73, 61, -54, -54, -23]]</w:t>
      </w:r>
    </w:p>
    <w:p>
      <w:r>
        <w:rPr>
          <w:b/>
        </w:rPr>
        <w:t xml:space="preserve">Tulos</w:t>
      </w:r>
    </w:p>
    <w:p>
      <w:r>
        <w:t xml:space="preserve">[-2, 44, 61, -54, -54, -23]</w:t>
      </w:r>
    </w:p>
    <w:p>
      <w:r>
        <w:rPr>
          <w:b/>
        </w:rPr>
        <w:t xml:space="preserve">Esimerkki 1.74</w:t>
      </w:r>
    </w:p>
    <w:p>
      <w:r>
        <w:t xml:space="preserve">[[-62, -57, -63, -36, -58], [-93, -18, 95, 58], [-78, -37, 16, -69], [-3, 28, -48, -95, 92], [-91, 86, 92, 91]]</w:t>
      </w:r>
    </w:p>
    <w:p>
      <w:r>
        <w:rPr>
          <w:b/>
        </w:rPr>
        <w:t xml:space="preserve">Tulos</w:t>
      </w:r>
    </w:p>
    <w:p>
      <w:r>
        <w:t xml:space="preserve">[-327, 2, 92, -51, 34]</w:t>
      </w:r>
    </w:p>
    <w:p>
      <w:r>
        <w:rPr>
          <w:b/>
        </w:rPr>
        <w:t xml:space="preserve">Esimerkki 1.75</w:t>
      </w:r>
    </w:p>
    <w:p>
      <w:r>
        <w:t xml:space="preserve">[[-62, 39, -47, 67, -87, -87, 12, 71], [-24, -96, -51, -2, 97, 42, 67, 51], [-92, 25, 70, -41, 23, -91, 33, 40]]</w:t>
      </w:r>
    </w:p>
    <w:p>
      <w:r>
        <w:rPr>
          <w:b/>
        </w:rPr>
        <w:t xml:space="preserve">Tulos</w:t>
      </w:r>
    </w:p>
    <w:p>
      <w:r>
        <w:t xml:space="preserve">[-178, -32, -28, 24, 33, -136, 112, 162]</w:t>
      </w:r>
    </w:p>
    <w:p>
      <w:r>
        <w:rPr>
          <w:b/>
        </w:rPr>
        <w:t xml:space="preserve">Esimerkki 1.76</w:t>
      </w:r>
    </w:p>
    <w:p>
      <w:r>
        <w:t xml:space="preserve">[[25, -2, -34, 44, 10, 73], [15, -44, 36, 24]]</w:t>
      </w:r>
    </w:p>
    <w:p>
      <w:r>
        <w:rPr>
          <w:b/>
        </w:rPr>
        <w:t xml:space="preserve">Tulos</w:t>
      </w:r>
    </w:p>
    <w:p>
      <w:r>
        <w:t xml:space="preserve">[40, -46, 2, 68, 10, 73]</w:t>
      </w:r>
    </w:p>
    <w:p>
      <w:r>
        <w:rPr>
          <w:b/>
        </w:rPr>
        <w:t xml:space="preserve">Esimerkki 1.77</w:t>
      </w:r>
    </w:p>
    <w:p>
      <w:r>
        <w:t xml:space="preserve">[[-10, -21, -63, -16], [53, 58, 3, -68, -10, 95], [77, 66, 37, 27, -76, -31, -2, -33], [83, 70, -61, -41, -25, 37, 9], [-74, 15, -100, -23, -13, -86, 37]]</w:t>
      </w:r>
    </w:p>
    <w:p>
      <w:r>
        <w:rPr>
          <w:b/>
        </w:rPr>
        <w:t xml:space="preserve">Tulos</w:t>
      </w:r>
    </w:p>
    <w:p>
      <w:r>
        <w:t xml:space="preserve">[129, 130, -129, -50, -182, -90, 139, -33]</w:t>
      </w:r>
    </w:p>
    <w:p>
      <w:r>
        <w:rPr>
          <w:b/>
        </w:rPr>
        <w:t xml:space="preserve">Esimerkki 1.78</w:t>
      </w:r>
    </w:p>
    <w:p>
      <w:r>
        <w:t xml:space="preserve">[[2, -13, 92], [1, -94], [16, -89]]</w:t>
      </w:r>
    </w:p>
    <w:p>
      <w:r>
        <w:rPr>
          <w:b/>
        </w:rPr>
        <w:t xml:space="preserve">Tulos</w:t>
      </w:r>
    </w:p>
    <w:p>
      <w:r>
        <w:t xml:space="preserve">[19, -196, 92]</w:t>
      </w:r>
    </w:p>
    <w:p>
      <w:r>
        <w:rPr>
          <w:b/>
        </w:rPr>
        <w:t xml:space="preserve">Esimerkki 1.79</w:t>
      </w:r>
    </w:p>
    <w:p>
      <w:r>
        <w:t xml:space="preserve">[[-37, 5, 76, -64, -27, 62, 98], [30, 44, 30, 87, 38], [5, -82, -75, 100]]</w:t>
      </w:r>
    </w:p>
    <w:p>
      <w:r>
        <w:rPr>
          <w:b/>
        </w:rPr>
        <w:t xml:space="preserve">Tulos</w:t>
      </w:r>
    </w:p>
    <w:p>
      <w:r>
        <w:t xml:space="preserve">[-2, -33, 31, 123, 11, 62, 98]</w:t>
      </w:r>
    </w:p>
    <w:p>
      <w:r>
        <w:rPr>
          <w:b/>
        </w:rPr>
        <w:t xml:space="preserve">Esimerkki 1.80</w:t>
      </w:r>
    </w:p>
    <w:p>
      <w:r>
        <w:t xml:space="preserve">[[-64, -18, -59, -41, 25, -15, -84, 67, -4], [-93, -41, -78, -81, 27, -60, 73, -46, -60], [52, -55, 9, 20, -12, -38, -37, 89], [-91, 54, -64, 19, -30, -59, -95, 26], [-2, -74, -77, -81, -69, -50, 65], [-5, -24, -83, 19, 45, 60, 94, -34, -74]]</w:t>
      </w:r>
    </w:p>
    <w:p>
      <w:r>
        <w:rPr>
          <w:b/>
        </w:rPr>
        <w:t xml:space="preserve">Tulos</w:t>
      </w:r>
    </w:p>
    <w:p>
      <w:r>
        <w:t xml:space="preserve">[-203, -158, -352, -145, -14, -162, 16, 102, -138]</w:t>
      </w:r>
    </w:p>
    <w:p>
      <w:r>
        <w:rPr>
          <w:b/>
        </w:rPr>
        <w:t xml:space="preserve">Esimerkki 1.81</w:t>
      </w:r>
    </w:p>
    <w:p>
      <w:r>
        <w:t xml:space="preserve">[[29, -87, 91, -43], [21, -60, -99, 5], [71, 58, 1, -98, 50, -61, -71, 88], [-69, -62, 90, -40], [-53, 42, 19, 79, -51], [77, -40, -93, 62, -99, -96], [34, 84, -8, -33, 55]]</w:t>
      </w:r>
    </w:p>
    <w:p>
      <w:r>
        <w:rPr>
          <w:b/>
        </w:rPr>
        <w:t xml:space="preserve">Tulos</w:t>
      </w:r>
    </w:p>
    <w:p>
      <w:r>
        <w:t xml:space="preserve">[110, -65, 1, -68, -45, -157, -71, 88]</w:t>
      </w:r>
    </w:p>
    <w:p>
      <w:r>
        <w:rPr>
          <w:b/>
        </w:rPr>
        <w:t xml:space="preserve">Esimerkki 1.82</w:t>
      </w:r>
    </w:p>
    <w:p>
      <w:r>
        <w:t xml:space="preserve">[[54, -57, -18], [82, 31, 96, 21, 22, -25, 22, 5, -19], [-19, -96, 19, 48, 30, -18, 6, -98, -5]]</w:t>
      </w:r>
    </w:p>
    <w:p>
      <w:r>
        <w:rPr>
          <w:b/>
        </w:rPr>
        <w:t xml:space="preserve">Tulos</w:t>
      </w:r>
    </w:p>
    <w:p>
      <w:r>
        <w:t xml:space="preserve">[117, -122, 97, 69, 52, -43, 28, -93, -24]</w:t>
      </w:r>
    </w:p>
    <w:p>
      <w:r>
        <w:rPr>
          <w:b/>
        </w:rPr>
        <w:t xml:space="preserve">Esimerkki 1.83</w:t>
      </w:r>
    </w:p>
    <w:p>
      <w:r>
        <w:t xml:space="preserve">[[-64, -27], [24, 86, -38, -94], [-91, -97, -10, -40]]</w:t>
      </w:r>
    </w:p>
    <w:p>
      <w:r>
        <w:rPr>
          <w:b/>
        </w:rPr>
        <w:t xml:space="preserve">Tulos</w:t>
      </w:r>
    </w:p>
    <w:p>
      <w:r>
        <w:t xml:space="preserve">[-131, -38, -48, -134]</w:t>
      </w:r>
    </w:p>
    <w:p>
      <w:r>
        <w:rPr>
          <w:b/>
        </w:rPr>
        <w:t xml:space="preserve">Esimerkki 1.84</w:t>
      </w:r>
    </w:p>
    <w:p>
      <w:r>
        <w:t xml:space="preserve">[[-8, -98, 53, -82, 32, -3, -36, -56], [41, 43, 81, -6, 94, 30, 69], [-79, 18, 13, 24, -88, -5, -19, -28, -37], [-85, -89, 19, 79, -29, -25, -37], [-59, -7], [71, 99, -3, 80]]</w:t>
      </w:r>
    </w:p>
    <w:p>
      <w:r>
        <w:rPr>
          <w:b/>
        </w:rPr>
        <w:t xml:space="preserve">Tulos</w:t>
      </w:r>
    </w:p>
    <w:p>
      <w:r>
        <w:t xml:space="preserve">[-119, -34, 163, 95, 9, -3, -23, -84, -37]</w:t>
      </w:r>
    </w:p>
    <w:p>
      <w:r>
        <w:rPr>
          <w:b/>
        </w:rPr>
        <w:t xml:space="preserve">Esimerkki 1.85</w:t>
      </w:r>
    </w:p>
    <w:p>
      <w:r>
        <w:t xml:space="preserve">[[71, -26, 57, -83, -14, 49, 41, -3], [-88, 42, -99, -22, 84, -5]]</w:t>
      </w:r>
    </w:p>
    <w:p>
      <w:r>
        <w:rPr>
          <w:b/>
        </w:rPr>
        <w:t xml:space="preserve">Tulos</w:t>
      </w:r>
    </w:p>
    <w:p>
      <w:r>
        <w:t xml:space="preserve">[-17, 16, -42, -105, 70, 44, 41, -3]</w:t>
      </w:r>
    </w:p>
    <w:p>
      <w:r>
        <w:rPr>
          <w:b/>
        </w:rPr>
        <w:t xml:space="preserve">Esimerkki 1.86</w:t>
      </w:r>
    </w:p>
    <w:p>
      <w:r>
        <w:t xml:space="preserve">[[-87, 89], [3, 99, 96, 58, -76, 10, -96, 81], [38, 69], [68, 12, 22, 50, -62, -75], [-70, -87, 40, 87, 89, -16, -73]]</w:t>
      </w:r>
    </w:p>
    <w:p>
      <w:r>
        <w:rPr>
          <w:b/>
        </w:rPr>
        <w:t xml:space="preserve">Tulos</w:t>
      </w:r>
    </w:p>
    <w:p>
      <w:r>
        <w:t xml:space="preserve">[-48, 182, 158, 195, -49, -81, -169, 81]</w:t>
      </w:r>
    </w:p>
    <w:p>
      <w:r>
        <w:rPr>
          <w:b/>
        </w:rPr>
        <w:t xml:space="preserve">Esimerkki 1.87</w:t>
      </w:r>
    </w:p>
    <w:p>
      <w:r>
        <w:t xml:space="preserve">[[-49, 67, 67, -99, -88, 67, -17, -12], [-88, -73, -69, -10, 9, 10, -25], [91, 48, -64], [-27, -8, -43, 56, -95, 43, 4, 2], [48, 44, 66, -40, -15, 30, 96, -64], [71, 39, 91, 87, -20, 68, -77, 76], [-60, 83, 96, 77, -3, 65]]</w:t>
      </w:r>
    </w:p>
    <w:p>
      <w:r>
        <w:rPr>
          <w:b/>
        </w:rPr>
        <w:t xml:space="preserve">Tulos</w:t>
      </w:r>
    </w:p>
    <w:p>
      <w:r>
        <w:t xml:space="preserve">[-14, 200, 144, 71, -212, 283, -19, 2]</w:t>
      </w:r>
    </w:p>
    <w:p>
      <w:r>
        <w:rPr>
          <w:b/>
        </w:rPr>
        <w:t xml:space="preserve">Esimerkki 1.88</w:t>
      </w:r>
    </w:p>
    <w:p>
      <w:r>
        <w:t xml:space="preserve">[[77, -74, -24, 37, -21, 93], [-53, -100, 36, -42], [-33, 32, -64, -42, 94, 63, 57, 100, -1], [-66, -7, 27, 97, -30]]</w:t>
      </w:r>
    </w:p>
    <w:p>
      <w:r>
        <w:rPr>
          <w:b/>
        </w:rPr>
        <w:t xml:space="preserve">Tulos</w:t>
      </w:r>
    </w:p>
    <w:p>
      <w:r>
        <w:t xml:space="preserve">[-75, -149, -25, 50, 43, 156, 57, 100, -1]</w:t>
      </w:r>
    </w:p>
    <w:p>
      <w:r>
        <w:rPr>
          <w:b/>
        </w:rPr>
        <w:t xml:space="preserve">Esimerkki 1.89</w:t>
      </w:r>
    </w:p>
    <w:p>
      <w:r>
        <w:t xml:space="preserve">[[74, -71, -10, 69, 74, -69, -4, 19], [-42, 86, 50, -47], [-29, -45, -30, 75, -46, -75], [56, 36, 12, -76, 74, -67, 40], [-92, -56, -13, -43, 34, 93, 35], [-20, -60, 99, -13, 64, 67, 100, -8, 85]]</w:t>
      </w:r>
    </w:p>
    <w:p>
      <w:r>
        <w:rPr>
          <w:b/>
        </w:rPr>
        <w:t xml:space="preserve">Tulos</w:t>
      </w:r>
    </w:p>
    <w:p>
      <w:r>
        <w:t xml:space="preserve">[-53, -110, 108, -35, 200, -51, 171, 11, 85]</w:t>
      </w:r>
    </w:p>
    <w:p>
      <w:r>
        <w:rPr>
          <w:b/>
        </w:rPr>
        <w:t xml:space="preserve">Esimerkki 1.90</w:t>
      </w:r>
    </w:p>
    <w:p>
      <w:r>
        <w:t xml:space="preserve">[[-2, 95, 37, 98, 20], [15, 30, 61, -17, 61], [-34, 35, -12, 13, 76, 57, 69, 12], [-20, -5, 99, 93, 76, -73, -8, 24, -18], [-2, 95, 10, -55, -25, -70], [54, 59, -14, -40, -98]]</w:t>
      </w:r>
    </w:p>
    <w:p>
      <w:r>
        <w:rPr>
          <w:b/>
        </w:rPr>
        <w:t xml:space="preserve">Tulos</w:t>
      </w:r>
    </w:p>
    <w:p>
      <w:r>
        <w:t xml:space="preserve">[11, 309, 181, 92, 110, -86, 61, 36, -18]</w:t>
      </w:r>
    </w:p>
    <w:p>
      <w:r>
        <w:rPr>
          <w:b/>
        </w:rPr>
        <w:t xml:space="preserve">Esimerkki 1.91</w:t>
      </w:r>
    </w:p>
    <w:p>
      <w:r>
        <w:t xml:space="preserve">[[91, 58, 12, -65, -10], [-31, 45, -21, 7, -34, -97], [-50, -94, -99, -81], [-81, 48, -21, -37, 13, 61, -76], [-77, -23, 36, 9, 64, -77, -7, -1, -33], [-19, -48, 100, -35, -70, -9, 35, -75, -9], [8, 13, 80, 38, -99, 1, 24, 30]]</w:t>
      </w:r>
    </w:p>
    <w:p>
      <w:r>
        <w:rPr>
          <w:b/>
        </w:rPr>
        <w:t xml:space="preserve">Tulos</w:t>
      </w:r>
    </w:p>
    <w:p>
      <w:r>
        <w:t xml:space="preserve">[-159, -1, 87, -164, -136, -121, -24, -46, -42]</w:t>
      </w:r>
    </w:p>
    <w:p>
      <w:r>
        <w:rPr>
          <w:b/>
        </w:rPr>
        <w:t xml:space="preserve">Esimerkki 1.92</w:t>
      </w:r>
    </w:p>
    <w:p>
      <w:r>
        <w:t xml:space="preserve">[[89, -25, -28, -68], [73, -82, 34, 20, -86], [-36, -1, -24], [-24, 100, -27, 70, -9, 2, -31, 11], [-97, -27, -16, -7]]</w:t>
      </w:r>
    </w:p>
    <w:p>
      <w:r>
        <w:rPr>
          <w:b/>
        </w:rPr>
        <w:t xml:space="preserve">Tulos</w:t>
      </w:r>
    </w:p>
    <w:p>
      <w:r>
        <w:t xml:space="preserve">[5, -35, -61, 15, -95, 2, -31, 11]</w:t>
      </w:r>
    </w:p>
    <w:p>
      <w:r>
        <w:rPr>
          <w:b/>
        </w:rPr>
        <w:t xml:space="preserve">Esimerkki 1.93</w:t>
      </w:r>
    </w:p>
    <w:p>
      <w:r>
        <w:t xml:space="preserve">[[72, 30, 80, -75, 52, -8], [-7, 91, -52, 6, 76, 100, 12, -60, -92], [80, -22]]</w:t>
      </w:r>
    </w:p>
    <w:p>
      <w:r>
        <w:rPr>
          <w:b/>
        </w:rPr>
        <w:t xml:space="preserve">Tulos</w:t>
      </w:r>
    </w:p>
    <w:p>
      <w:r>
        <w:t xml:space="preserve">[145, 99, 28, -69, 128, 92, 12, -60, -92]</w:t>
      </w:r>
    </w:p>
    <w:p>
      <w:r>
        <w:rPr>
          <w:b/>
        </w:rPr>
        <w:t xml:space="preserve">Esimerkki 1.94</w:t>
      </w:r>
    </w:p>
    <w:p>
      <w:r>
        <w:t xml:space="preserve">[[63, 6, 45, -95, -15, -36], [-43, -51, 6], [-65, -62, 29, 72, -66, 40, 5, 94, 11], [-6, 58, 7, -78, 60], [-89, 29, -83, 44, 12, -100, 86, -82], [-22, -42, -85, 92, -76, -65, -24, -48, -73]]</w:t>
      </w:r>
    </w:p>
    <w:p>
      <w:r>
        <w:rPr>
          <w:b/>
        </w:rPr>
        <w:t xml:space="preserve">Tulos</w:t>
      </w:r>
    </w:p>
    <w:p>
      <w:r>
        <w:t xml:space="preserve">[-162, -62, -81, 35, -85, -161, 67, -36, -62]</w:t>
      </w:r>
    </w:p>
    <w:p>
      <w:r>
        <w:rPr>
          <w:b/>
        </w:rPr>
        <w:t xml:space="preserve">Esimerkki 1.95</w:t>
      </w:r>
    </w:p>
    <w:p>
      <w:r>
        <w:t xml:space="preserve">[[91, 20, -27, 41, -14, 28, -96, 51, 66], [87, -99, -13, -6, 47, 69], [52, 38, 39], [91, 69], [-55, 54], [-23, -2, 90, 2, -38, 78, -50], [-5, 44, -67, 11, 58, 53, -72, 99]]</w:t>
      </w:r>
    </w:p>
    <w:p>
      <w:r>
        <w:rPr>
          <w:b/>
        </w:rPr>
        <w:t xml:space="preserve">Tulos</w:t>
      </w:r>
    </w:p>
    <w:p>
      <w:r>
        <w:t xml:space="preserve">[238, 124, 22, 48, 53, 228, -218, 150, 66]</w:t>
      </w:r>
    </w:p>
    <w:p>
      <w:r>
        <w:rPr>
          <w:b/>
        </w:rPr>
        <w:t xml:space="preserve">Esimerkki 1.96</w:t>
      </w:r>
    </w:p>
    <w:p>
      <w:r>
        <w:t xml:space="preserve">[[-61, 69, -21, -23, 75], [56, -9, 83, -14, 30, -86, 5], [-65, -80, 11, -56, -80, 33, -10, -52, 4], [10, -15, 26, 11, 16, -8]]</w:t>
      </w:r>
    </w:p>
    <w:p>
      <w:r>
        <w:rPr>
          <w:b/>
        </w:rPr>
        <w:t xml:space="preserve">Tulos</w:t>
      </w:r>
    </w:p>
    <w:p>
      <w:r>
        <w:t xml:space="preserve">[-60, -35, 99, -82, 41, -61, -5, -52, 4]</w:t>
      </w:r>
    </w:p>
    <w:p>
      <w:r>
        <w:rPr>
          <w:b/>
        </w:rPr>
        <w:t xml:space="preserve">Esimerkki 1.97</w:t>
      </w:r>
    </w:p>
    <w:p>
      <w:r>
        <w:t xml:space="preserve">[[48, 59, -47, -94, -98], [42, -63, 20, 86, 58, -36, 20, -11], [28, -99, 3, -48, -73, -60, 84], [-85, 70, -65, 3, -27, 70], [71, 5, 60, 51], [9, 15, -6], [-7, -24, 1]]</w:t>
      </w:r>
    </w:p>
    <w:p>
      <w:r>
        <w:rPr>
          <w:b/>
        </w:rPr>
        <w:t xml:space="preserve">Tulos</w:t>
      </w:r>
    </w:p>
    <w:p>
      <w:r>
        <w:t xml:space="preserve">[106, -37, -34, -2, -140, -26, 104, -11]</w:t>
      </w:r>
    </w:p>
    <w:p>
      <w:r>
        <w:rPr>
          <w:b/>
        </w:rPr>
        <w:t xml:space="preserve">Esimerkki 1.98</w:t>
      </w:r>
    </w:p>
    <w:p>
      <w:r>
        <w:t xml:space="preserve">[[-4, -95, 1], [-82, 10, 100], [-83, -47, -31, 23, 90, 42], [93, 34, -62, 7, 17, 63, -75, -54, 54], [58, -66, -78, 13, 10, 7, -44]]</w:t>
      </w:r>
    </w:p>
    <w:p>
      <w:r>
        <w:rPr>
          <w:b/>
        </w:rPr>
        <w:t xml:space="preserve">Tulos</w:t>
      </w:r>
    </w:p>
    <w:p>
      <w:r>
        <w:t xml:space="preserve">[-18, -164, -70, 43, 117, 112, -119, -54, 54]</w:t>
      </w:r>
    </w:p>
    <w:p>
      <w:r>
        <w:rPr>
          <w:b/>
        </w:rPr>
        <w:t xml:space="preserve">Esimerkki 1.99</w:t>
      </w:r>
    </w:p>
    <w:p>
      <w:r>
        <w:t xml:space="preserve">[[20, 19, -56, -25, 63, 56, 70], [26, -31, -68, 97]]</w:t>
      </w:r>
    </w:p>
    <w:p>
      <w:r>
        <w:rPr>
          <w:b/>
        </w:rPr>
        <w:t xml:space="preserve">Tulos</w:t>
      </w:r>
    </w:p>
    <w:p>
      <w:r>
        <w:t xml:space="preserve">[46, -12, -124, 72, 63, 56, 70]</w:t>
      </w:r>
    </w:p>
    <w:p>
      <w:r>
        <w:rPr>
          <w:b/>
        </w:rPr>
        <w:t xml:space="preserve">Esimerkki 1.100</w:t>
      </w:r>
    </w:p>
    <w:p>
      <w:r>
        <w:t xml:space="preserve">[[-6, 36, -77, 53, 8, -37, 46, -79, 91], [-65, -37, 45, -20, -36, -63], [40, -78, 8, 36, 83, -91, -68], [-74, -71, -20, 54, -13]]</w:t>
      </w:r>
    </w:p>
    <w:p>
      <w:r>
        <w:rPr>
          <w:b/>
        </w:rPr>
        <w:t xml:space="preserve">Tulos</w:t>
      </w:r>
    </w:p>
    <w:p>
      <w:r>
        <w:t xml:space="preserve">[-105, -150, -44, 123, 42, -191, -22, -79, 91]</w:t>
      </w:r>
    </w:p>
    <w:p>
      <w:r>
        <w:rPr>
          <w:b/>
        </w:rPr>
        <w:t xml:space="preserve">Esimerkki 1.101</w:t>
      </w:r>
    </w:p>
    <w:p>
      <w:r>
        <w:t xml:space="preserve">[[-47, 90, 95, 31, 55, -36, -97, -13], [-86, 72], [13, -1, 85, -100]]</w:t>
      </w:r>
    </w:p>
    <w:p>
      <w:r>
        <w:rPr>
          <w:b/>
        </w:rPr>
        <w:t xml:space="preserve">Tulos</w:t>
      </w:r>
    </w:p>
    <w:p>
      <w:r>
        <w:t xml:space="preserve">[-120, 161, 180, -69, 55, -36, -97, -13]</w:t>
      </w:r>
    </w:p>
    <w:p>
      <w:r>
        <w:rPr>
          <w:b/>
        </w:rPr>
        <w:t xml:space="preserve">Esimerkki 1.102</w:t>
      </w:r>
    </w:p>
    <w:p>
      <w:r>
        <w:t xml:space="preserve">[[88, 36, 4, -76, 98, -80, 22], [-61, 52, 26, 33, 57], [-57, -36, -19, 95, -10, -76, -24], [-2, 17, 80, -49, 65, 100, -23, 45], [9, 94], [19, -55, 45, -36, -87, 56, 40, -97]]</w:t>
      </w:r>
    </w:p>
    <w:p>
      <w:r>
        <w:rPr>
          <w:b/>
        </w:rPr>
        <w:t xml:space="preserve">Tulos</w:t>
      </w:r>
    </w:p>
    <w:p>
      <w:r>
        <w:t xml:space="preserve">[-4, 108, 136, -33, 123, 0, 15, -52]</w:t>
      </w:r>
    </w:p>
    <w:p>
      <w:r>
        <w:rPr>
          <w:b/>
        </w:rPr>
        <w:t xml:space="preserve">Esimerkki 1.103</w:t>
      </w:r>
    </w:p>
    <w:p>
      <w:r>
        <w:t xml:space="preserve">[[8, -14], [-59, 88, -22, 93, -29]]</w:t>
      </w:r>
    </w:p>
    <w:p>
      <w:r>
        <w:rPr>
          <w:b/>
        </w:rPr>
        <w:t xml:space="preserve">Tulos</w:t>
      </w:r>
    </w:p>
    <w:p>
      <w:r>
        <w:t xml:space="preserve">[-51, 74, -22, 93, -29]</w:t>
      </w:r>
    </w:p>
    <w:p>
      <w:r>
        <w:rPr>
          <w:b/>
        </w:rPr>
        <w:t xml:space="preserve">Esimerkki 1.104</w:t>
      </w:r>
    </w:p>
    <w:p>
      <w:r>
        <w:t xml:space="preserve">[[-13, -17], [78, 11]]</w:t>
      </w:r>
    </w:p>
    <w:p>
      <w:r>
        <w:rPr>
          <w:b/>
        </w:rPr>
        <w:t xml:space="preserve">Tulos</w:t>
      </w:r>
    </w:p>
    <w:p>
      <w:r>
        <w:t xml:space="preserve">[65, -6]</w:t>
      </w:r>
    </w:p>
    <w:p>
      <w:r>
        <w:rPr>
          <w:b/>
        </w:rPr>
        <w:t xml:space="preserve">Esimerkki 1.105</w:t>
      </w:r>
    </w:p>
    <w:p>
      <w:r>
        <w:t xml:space="preserve">[[-18, 87], [76, 88, -34, 41, 73, 47, 57], [50, 85, -8, 35], [-32, -17, 85, -96, 92], [-56, -85], [-11, -12, 84, 88]]</w:t>
      </w:r>
    </w:p>
    <w:p>
      <w:r>
        <w:rPr>
          <w:b/>
        </w:rPr>
        <w:t xml:space="preserve">Tulos</w:t>
      </w:r>
    </w:p>
    <w:p>
      <w:r>
        <w:t xml:space="preserve">[9, 146, 127, 68, 165, 47, 57]</w:t>
      </w:r>
    </w:p>
    <w:p>
      <w:r>
        <w:rPr>
          <w:b/>
        </w:rPr>
        <w:t xml:space="preserve">Esimerkki 1.106</w:t>
      </w:r>
    </w:p>
    <w:p>
      <w:r>
        <w:t xml:space="preserve">[[11, -82, 21, 25, -24], [-89, -61, 81], [97, -15, -88, 81, -87, -67, -43], [-92, -11, -50, -42, -34, 32, 10, 13], [12, 54, 50, 1, -86, -27, 60, 18, 37], [92, 88, -20, 30, -39]]</w:t>
      </w:r>
    </w:p>
    <w:p>
      <w:r>
        <w:rPr>
          <w:b/>
        </w:rPr>
        <w:t xml:space="preserve">Tulos</w:t>
      </w:r>
    </w:p>
    <w:p>
      <w:r>
        <w:t xml:space="preserve">[31, -27, -27, 91, -221, -86, 27, 31, 37]</w:t>
      </w:r>
    </w:p>
    <w:p>
      <w:r>
        <w:rPr>
          <w:b/>
        </w:rPr>
        <w:t xml:space="preserve">Esimerkki 1.107</w:t>
      </w:r>
    </w:p>
    <w:p>
      <w:r>
        <w:t xml:space="preserve">[[78, 66, -21], [66, -16, -86, 40, -46, -46, 20, 21, -32], [-2, -5, -40], [80, 83, -79, 7, 80, 72, 100, 73, 15], [-11, -39, 75, 58, 20, 31, 26, 32, 47]]</w:t>
      </w:r>
    </w:p>
    <w:p>
      <w:r>
        <w:rPr>
          <w:b/>
        </w:rPr>
        <w:t xml:space="preserve">Tulos</w:t>
      </w:r>
    </w:p>
    <w:p>
      <w:r>
        <w:t xml:space="preserve">[211, 89, -130, 84, 54, 57, 146, 126, 30]</w:t>
      </w:r>
    </w:p>
    <w:p>
      <w:r>
        <w:rPr>
          <w:b/>
        </w:rPr>
        <w:t xml:space="preserve">Esimerkki 1.108</w:t>
      </w:r>
    </w:p>
    <w:p>
      <w:r>
        <w:t xml:space="preserve">[[-32, -21, -77, -45, 16], [-73, -27, 19, -77, -70, -72, 65], [-19, 29, 32, 14, 48, -94, 45, -76], [78, -45, 31, 24, 1, -98, 5, -62], [-62, 91, 7, -69, 62, 90, 45]]</w:t>
      </w:r>
    </w:p>
    <w:p>
      <w:r>
        <w:rPr>
          <w:b/>
        </w:rPr>
        <w:t xml:space="preserve">Tulos</w:t>
      </w:r>
    </w:p>
    <w:p>
      <w:r>
        <w:t xml:space="preserve">[-108, 27, 12, -153, 57, -174, 160, -138]</w:t>
      </w:r>
    </w:p>
    <w:p>
      <w:r>
        <w:rPr>
          <w:b/>
        </w:rPr>
        <w:t xml:space="preserve">Esimerkki 1.109</w:t>
      </w:r>
    </w:p>
    <w:p>
      <w:r>
        <w:t xml:space="preserve">[[-97, 44, 6, -6, 70], [-87, 31, -78, -54, -57, -92, -35, 8], [96, -14, 32, -44, 9, -15], [-92, -47, -43, 7]]</w:t>
      </w:r>
    </w:p>
    <w:p>
      <w:r>
        <w:rPr>
          <w:b/>
        </w:rPr>
        <w:t xml:space="preserve">Tulos</w:t>
      </w:r>
    </w:p>
    <w:p>
      <w:r>
        <w:t xml:space="preserve">[-180, 14, -83, -97, 22, -107, -35, 8]</w:t>
      </w:r>
    </w:p>
    <w:p>
      <w:r>
        <w:rPr>
          <w:b/>
        </w:rPr>
        <w:t xml:space="preserve">Esimerkki 1.110</w:t>
      </w:r>
    </w:p>
    <w:p>
      <w:r>
        <w:t xml:space="preserve">[[-92, -87, 7, 87, 17, -91, 29, 84], [-49, 17, 19, -33, -66, -61, 33, -99, -98], [-14, -99, -85, -74, 90, -84, 96, 60, 49], [64, -98]]</w:t>
      </w:r>
    </w:p>
    <w:p>
      <w:r>
        <w:rPr>
          <w:b/>
        </w:rPr>
        <w:t xml:space="preserve">Tulos</w:t>
      </w:r>
    </w:p>
    <w:p>
      <w:r>
        <w:t xml:space="preserve">[-91, -267, -59, -20, 41, -236, 158, 45, -49]</w:t>
      </w:r>
    </w:p>
    <w:p>
      <w:r>
        <w:rPr>
          <w:b/>
        </w:rPr>
        <w:t xml:space="preserve">Esimerkki 1.111</w:t>
      </w:r>
    </w:p>
    <w:p>
      <w:r>
        <w:t xml:space="preserve">[[33, 36, -18, 77], [-69, 35, -66], [15, -34, 27], [-6, -83, 68, -33], [-85, 92, 87, 65, 46, -53, -21]]</w:t>
      </w:r>
    </w:p>
    <w:p>
      <w:r>
        <w:rPr>
          <w:b/>
        </w:rPr>
        <w:t xml:space="preserve">Tulos</w:t>
      </w:r>
    </w:p>
    <w:p>
      <w:r>
        <w:t xml:space="preserve">[-112, 46, 98, 109, 46, -53, -21]</w:t>
      </w:r>
    </w:p>
    <w:p>
      <w:r>
        <w:rPr>
          <w:b/>
        </w:rPr>
        <w:t xml:space="preserve">Esimerkki 1.112</w:t>
      </w:r>
    </w:p>
    <w:p>
      <w:r>
        <w:t xml:space="preserve">[[-89, -48, -32], [44, 2, 86, -80, -94], [89, 53, -71, -36, -68], [-22, 67, -66, -48, 21, 65, 17, 2]]</w:t>
      </w:r>
    </w:p>
    <w:p>
      <w:r>
        <w:rPr>
          <w:b/>
        </w:rPr>
        <w:t xml:space="preserve">Tulos</w:t>
      </w:r>
    </w:p>
    <w:p>
      <w:r>
        <w:t xml:space="preserve">[44, -15, 50, -182, -210, 21, 65, 17, 2]</w:t>
      </w:r>
    </w:p>
    <w:p>
      <w:r>
        <w:rPr>
          <w:b/>
        </w:rPr>
        <w:t xml:space="preserve">Esimerkki 1.113</w:t>
      </w:r>
    </w:p>
    <w:p>
      <w:r>
        <w:t xml:space="preserve">[[-85, 78, -80, -34, 23, 77, 44], [95, 44, -58, 44, 56, -26, 10, -79], [-57, 71, 39], [83, 33, 89], [-86, -53, -73]]</w:t>
      </w:r>
    </w:p>
    <w:p>
      <w:r>
        <w:rPr>
          <w:b/>
        </w:rPr>
        <w:t xml:space="preserve">Tulos</w:t>
      </w:r>
    </w:p>
    <w:p>
      <w:r>
        <w:t xml:space="preserve">[-50, 173, -83, 10, 79, 51, 54, -79]</w:t>
      </w:r>
    </w:p>
    <w:p>
      <w:r>
        <w:rPr>
          <w:b/>
        </w:rPr>
        <w:t xml:space="preserve">Esimerkki 1.114</w:t>
      </w:r>
    </w:p>
    <w:p>
      <w:r>
        <w:t xml:space="preserve">[[33, 23, -73], [75, 86, 37, 55], [-88, 14, -57], [13, 29, 41, -80, 10, -8, 71, -6, 49], [-32, 41, -6], [-81, 13, -22]]</w:t>
      </w:r>
    </w:p>
    <w:p>
      <w:r>
        <w:rPr>
          <w:b/>
        </w:rPr>
        <w:t xml:space="preserve">Tulos</w:t>
      </w:r>
    </w:p>
    <w:p>
      <w:r>
        <w:t xml:space="preserve">[-80, 206, -80, -25, 10, -8, 71, -6, 49]</w:t>
      </w:r>
    </w:p>
    <w:p>
      <w:r>
        <w:rPr>
          <w:b/>
        </w:rPr>
        <w:t xml:space="preserve">Esimerkki 1.115</w:t>
      </w:r>
    </w:p>
    <w:p>
      <w:r>
        <w:t xml:space="preserve">[[79, -63, 32, -90, 21, -53, 66, -12], [-80, -87], [-15, 47, -30, 56, -31], [-23, -70, -22, -27, 26, 72, 72, -5]]</w:t>
      </w:r>
    </w:p>
    <w:p>
      <w:r>
        <w:rPr>
          <w:b/>
        </w:rPr>
        <w:t xml:space="preserve">Tulos</w:t>
      </w:r>
    </w:p>
    <w:p>
      <w:r>
        <w:t xml:space="preserve">[-39, -173, -20, -61, 16, 19, 138, -17]</w:t>
      </w:r>
    </w:p>
    <w:p>
      <w:r>
        <w:rPr>
          <w:b/>
        </w:rPr>
        <w:t xml:space="preserve">Esimerkki 1.116</w:t>
      </w:r>
    </w:p>
    <w:p>
      <w:r>
        <w:t xml:space="preserve">[[-3, 2, 38, 48, 64, 33, 70, 74], [32, -57, 8, -34, 74, 3, -70, -53], [-49, 27, 69], [-90, -86, -11, 99]]</w:t>
      </w:r>
    </w:p>
    <w:p>
      <w:r>
        <w:rPr>
          <w:b/>
        </w:rPr>
        <w:t xml:space="preserve">Tulos</w:t>
      </w:r>
    </w:p>
    <w:p>
      <w:r>
        <w:t xml:space="preserve">[-110, -114, 104, 113, 138, 36, 0, 21]</w:t>
      </w:r>
    </w:p>
    <w:p>
      <w:r>
        <w:rPr>
          <w:b/>
        </w:rPr>
        <w:t xml:space="preserve">Esimerkki 1.117</w:t>
      </w:r>
    </w:p>
    <w:p>
      <w:r>
        <w:t xml:space="preserve">[[19, 67, 43, 58], [-39, -21, 91, -43]]</w:t>
      </w:r>
    </w:p>
    <w:p>
      <w:r>
        <w:rPr>
          <w:b/>
        </w:rPr>
        <w:t xml:space="preserve">Tulos</w:t>
      </w:r>
    </w:p>
    <w:p>
      <w:r>
        <w:t xml:space="preserve">[-20, 46, 134, 15]</w:t>
      </w:r>
    </w:p>
    <w:p>
      <w:r>
        <w:rPr>
          <w:b/>
        </w:rPr>
        <w:t xml:space="preserve">Esimerkki 1.118</w:t>
      </w:r>
    </w:p>
    <w:p>
      <w:r>
        <w:t xml:space="preserve">[[-81, -66, -57, -9, 77], [-43, 44, 68], [-81, -76, -66, -27], [34, -81, 46], [37, -37, -23, -6, -7]]</w:t>
      </w:r>
    </w:p>
    <w:p>
      <w:r>
        <w:rPr>
          <w:b/>
        </w:rPr>
        <w:t xml:space="preserve">Tulos</w:t>
      </w:r>
    </w:p>
    <w:p>
      <w:r>
        <w:t xml:space="preserve">[-134, -216, -32, -42, 70]</w:t>
      </w:r>
    </w:p>
    <w:p>
      <w:r>
        <w:rPr>
          <w:b/>
        </w:rPr>
        <w:t xml:space="preserve">Esimerkki 1.119</w:t>
      </w:r>
    </w:p>
    <w:p>
      <w:r>
        <w:t xml:space="preserve">[[-30, 89], [-96, -78, 38, 20, 59, -35], [-99, 67, -83, 70, 85, -23, -58, 6], [5, -13, -67], [17, -63, 35, -56, -1, 61, -19, 61], [64, -19]]</w:t>
      </w:r>
    </w:p>
    <w:p>
      <w:r>
        <w:rPr>
          <w:b/>
        </w:rPr>
        <w:t xml:space="preserve">Tulos</w:t>
      </w:r>
    </w:p>
    <w:p>
      <w:r>
        <w:t xml:space="preserve">[-139, -17, -77, 34, 143, 3, -77, 67]</w:t>
      </w:r>
    </w:p>
    <w:p>
      <w:r>
        <w:rPr>
          <w:b/>
        </w:rPr>
        <w:t xml:space="preserve">Esimerkki 1.120</w:t>
      </w:r>
    </w:p>
    <w:p>
      <w:r>
        <w:t xml:space="preserve">[[100, 90], [41, 64, -82, 70, 49, -74, 96, 92, 67], [33, 68, 66, -66, 78, 43], [78, 44, 82, 3], [14, -31, 75, 26, -57, 96, -5, -84, 72], [-86, -19]]</w:t>
      </w:r>
    </w:p>
    <w:p>
      <w:r>
        <w:rPr>
          <w:b/>
        </w:rPr>
        <w:t xml:space="preserve">Tulos</w:t>
      </w:r>
    </w:p>
    <w:p>
      <w:r>
        <w:t xml:space="preserve">[180, 148, 143, 165, -74, 100, 134, 8, 139]</w:t>
      </w:r>
    </w:p>
    <w:p>
      <w:r>
        <w:rPr>
          <w:b/>
        </w:rPr>
        <w:t xml:space="preserve">Esimerkki 1.121</w:t>
      </w:r>
    </w:p>
    <w:p>
      <w:r>
        <w:t xml:space="preserve">[[-80, 20], [3, 67], [-15, 64, 67], [68, -4, 52, -25, 65, -7], [7, 4], [61, -79]]</w:t>
      </w:r>
    </w:p>
    <w:p>
      <w:r>
        <w:rPr>
          <w:b/>
        </w:rPr>
        <w:t xml:space="preserve">Tulos</w:t>
      </w:r>
    </w:p>
    <w:p>
      <w:r>
        <w:t xml:space="preserve">[44, 72, 119, -25, 65, -7]</w:t>
      </w:r>
    </w:p>
    <w:p>
      <w:r>
        <w:rPr>
          <w:b/>
        </w:rPr>
        <w:t xml:space="preserve">Esimerkki 1.122</w:t>
      </w:r>
    </w:p>
    <w:p>
      <w:r>
        <w:t xml:space="preserve">[[18, -14, -2, 81], [-46, -93], [40, -76, -49, -76, 10, -30]]</w:t>
      </w:r>
    </w:p>
    <w:p>
      <w:r>
        <w:rPr>
          <w:b/>
        </w:rPr>
        <w:t xml:space="preserve">Tulos</w:t>
      </w:r>
    </w:p>
    <w:p>
      <w:r>
        <w:t xml:space="preserve">[12, -183, -51, 5, 10, -30]</w:t>
      </w:r>
    </w:p>
    <w:p>
      <w:r>
        <w:rPr>
          <w:b/>
        </w:rPr>
        <w:t xml:space="preserve">Esimerkki 1.123</w:t>
      </w:r>
    </w:p>
    <w:p>
      <w:r>
        <w:t xml:space="preserve">[[60, -9, 88, 55, 40], [-91, 28, -66, -22, -30, -54, 70, 15], [-16, 4, 79, -61, 23], [-59, -83], [-63, 91, -91, -68, 15, -10, -46, 18], [28, -57, 15, -51, -64], [-25, -92, 10, -44, -29]]</w:t>
      </w:r>
    </w:p>
    <w:p>
      <w:r>
        <w:rPr>
          <w:b/>
        </w:rPr>
        <w:t xml:space="preserve">Tulos</w:t>
      </w:r>
    </w:p>
    <w:p>
      <w:r>
        <w:t xml:space="preserve">[-166, -118, 35, -191, -45, -64, 24, 33]</w:t>
      </w:r>
    </w:p>
    <w:p>
      <w:r>
        <w:rPr>
          <w:b/>
        </w:rPr>
        <w:t xml:space="preserve">Esimerkki 1.124</w:t>
      </w:r>
    </w:p>
    <w:p>
      <w:r>
        <w:t xml:space="preserve">[[91, -73, 98], [19, 82, 10, 77, -18, 29, -54, -61], [20, 65, -9, -70, 61, -17], [-19, -92], [69, 7, -51, 89, 99, 80, -34, -47, 78], [-57, -68, -54, 17, 44, 82, 79, -1], [-15, -31, -80, -4, 2, -3, 77, -99, 11]]</w:t>
      </w:r>
    </w:p>
    <w:p>
      <w:r>
        <w:rPr>
          <w:b/>
        </w:rPr>
        <w:t xml:space="preserve">Tulos</w:t>
      </w:r>
    </w:p>
    <w:p>
      <w:r>
        <w:t xml:space="preserve">[108, -110, -86, 109, 188, 171, 68, -208, 89]</w:t>
      </w:r>
    </w:p>
    <w:p>
      <w:r>
        <w:rPr>
          <w:b/>
        </w:rPr>
        <w:t xml:space="preserve">Esimerkki 1.125</w:t>
      </w:r>
    </w:p>
    <w:p>
      <w:r>
        <w:t xml:space="preserve">[[45, 82], [-52, -25, -88, -43, -53, -16, -29], [80, -8, -30, -17], [-38, 77, 62, 78, 88, 36, 87, 27], [-20, 64, 11, 50]]</w:t>
      </w:r>
    </w:p>
    <w:p>
      <w:r>
        <w:rPr>
          <w:b/>
        </w:rPr>
        <w:t xml:space="preserve">Tulos</w:t>
      </w:r>
    </w:p>
    <w:p>
      <w:r>
        <w:t xml:space="preserve">[15, 190, -45, 68, 35, 20, 58, 27]</w:t>
      </w:r>
    </w:p>
    <w:p>
      <w:r>
        <w:rPr>
          <w:b/>
        </w:rPr>
        <w:t xml:space="preserve">Esimerkki 1.126</w:t>
      </w:r>
    </w:p>
    <w:p>
      <w:r>
        <w:t xml:space="preserve">[[53, 39, -97, -14, 68], [40, -3, 98], [-30, 29, -5, 53, 62, 84, -7, -44], [26, 3, 48], [-60, 48, 78, 13, 6], [58, 63, 59, 45, -97]]</w:t>
      </w:r>
    </w:p>
    <w:p>
      <w:r>
        <w:rPr>
          <w:b/>
        </w:rPr>
        <w:t xml:space="preserve">Tulos</w:t>
      </w:r>
    </w:p>
    <w:p>
      <w:r>
        <w:t xml:space="preserve">[87, 179, 181, 97, 39, 84, -7, -44]</w:t>
      </w:r>
    </w:p>
    <w:p>
      <w:r>
        <w:rPr>
          <w:b/>
        </w:rPr>
        <w:t xml:space="preserve">Esimerkki 1.127</w:t>
      </w:r>
    </w:p>
    <w:p>
      <w:r>
        <w:t xml:space="preserve">[[24, 14, 4, 63], [-85, -53, 3, -55, -47, 41, 25, 24], [60, -68, -46, -21, -44, -10], [78, -95, 79, -79, 73, -85, -37, -52, 64]]</w:t>
      </w:r>
    </w:p>
    <w:p>
      <w:r>
        <w:rPr>
          <w:b/>
        </w:rPr>
        <w:t xml:space="preserve">Tulos</w:t>
      </w:r>
    </w:p>
    <w:p>
      <w:r>
        <w:t xml:space="preserve">[77, -202, 40, -92, -18, -54, -12, -28, 64]</w:t>
      </w:r>
    </w:p>
    <w:p>
      <w:r>
        <w:rPr>
          <w:b/>
        </w:rPr>
        <w:t xml:space="preserve">Esimerkki 1.128</w:t>
      </w:r>
    </w:p>
    <w:p>
      <w:r>
        <w:t xml:space="preserve">[[-87, -15, -39, 47, 45, 48, 71], [-78, -51]]</w:t>
      </w:r>
    </w:p>
    <w:p>
      <w:r>
        <w:rPr>
          <w:b/>
        </w:rPr>
        <w:t xml:space="preserve">Tulos</w:t>
      </w:r>
    </w:p>
    <w:p>
      <w:r>
        <w:t xml:space="preserve">[-165, -66, -39, 47, 45, 48, 71]</w:t>
      </w:r>
    </w:p>
    <w:p>
      <w:r>
        <w:rPr>
          <w:b/>
        </w:rPr>
        <w:t xml:space="preserve">Esimerkki 1.129</w:t>
      </w:r>
    </w:p>
    <w:p>
      <w:r>
        <w:t xml:space="preserve">[[-100, -18, 99, -19, -75, 44, -73, 96], [-11, -24, -72, -2]]</w:t>
      </w:r>
    </w:p>
    <w:p>
      <w:r>
        <w:rPr>
          <w:b/>
        </w:rPr>
        <w:t xml:space="preserve">Tulos</w:t>
      </w:r>
    </w:p>
    <w:p>
      <w:r>
        <w:t xml:space="preserve">[-111, -42, 27, -21, -75, 44, -73, 96]</w:t>
      </w:r>
    </w:p>
    <w:p>
      <w:r>
        <w:rPr>
          <w:b/>
        </w:rPr>
        <w:t xml:space="preserve">Esimerkki 1.130</w:t>
      </w:r>
    </w:p>
    <w:p>
      <w:r>
        <w:t xml:space="preserve">[[80, 90, -67, 87, 34, 14, 60, -29, -40], [-60, -70, -3], [-26, -22, 78, 46], [-45, -3, -65], [62, -10, 73, 22, -15, 55], [100, -43, 30, 29, -4, -47, 5, -56]]</w:t>
      </w:r>
    </w:p>
    <w:p>
      <w:r>
        <w:rPr>
          <w:b/>
        </w:rPr>
        <w:t xml:space="preserve">Tulos</w:t>
      </w:r>
    </w:p>
    <w:p>
      <w:r>
        <w:t xml:space="preserve">[171, -48, -21, 181, 15, 22, 65, -85, -40]</w:t>
      </w:r>
    </w:p>
    <w:p>
      <w:r>
        <w:rPr>
          <w:b/>
        </w:rPr>
        <w:t xml:space="preserve">Esimerkki 1.131</w:t>
      </w:r>
    </w:p>
    <w:p>
      <w:r>
        <w:t xml:space="preserve">[[22, 82, -45, 17, 66, -37, -95, 39, -12], [-79, -79, 22, -88, -92, 95, 80, 48], [-38, -84, -87, -44], [-40, 27, 53, 86], [-67, -52, -5, 42, -78, 38], [72, 91, -28, 30, 42, 37]]</w:t>
      </w:r>
    </w:p>
    <w:p>
      <w:r>
        <w:rPr>
          <w:b/>
        </w:rPr>
        <w:t xml:space="preserve">Tulos</w:t>
      </w:r>
    </w:p>
    <w:p>
      <w:r>
        <w:t xml:space="preserve">[-130, -15, -90, 43, -62, 133, -15, 87, -12]</w:t>
      </w:r>
    </w:p>
    <w:p>
      <w:r>
        <w:rPr>
          <w:b/>
        </w:rPr>
        <w:t xml:space="preserve">Esimerkki 1.132</w:t>
      </w:r>
    </w:p>
    <w:p>
      <w:r>
        <w:t xml:space="preserve">[[19, 98, 23, -42, 95, 53, -46], [-29, 62, -72, -42, 100]]</w:t>
      </w:r>
    </w:p>
    <w:p>
      <w:r>
        <w:rPr>
          <w:b/>
        </w:rPr>
        <w:t xml:space="preserve">Tulos</w:t>
      </w:r>
    </w:p>
    <w:p>
      <w:r>
        <w:t xml:space="preserve">[-10, 160, -49, -84, 195, 53, -46]</w:t>
      </w:r>
    </w:p>
    <w:p>
      <w:r>
        <w:rPr>
          <w:b/>
        </w:rPr>
        <w:t xml:space="preserve">Esimerkki 1.133</w:t>
      </w:r>
    </w:p>
    <w:p>
      <w:r>
        <w:t xml:space="preserve">[[-12, 62, -76, -10, 39, -76], [90, -60, 89], [-8, 84, -79, 44, 89, -66]]</w:t>
      </w:r>
    </w:p>
    <w:p>
      <w:r>
        <w:rPr>
          <w:b/>
        </w:rPr>
        <w:t xml:space="preserve">Tulos</w:t>
      </w:r>
    </w:p>
    <w:p>
      <w:r>
        <w:t xml:space="preserve">[70, 86, -66, 34, 128, -142]</w:t>
      </w:r>
    </w:p>
    <w:p>
      <w:r>
        <w:rPr>
          <w:b/>
        </w:rPr>
        <w:t xml:space="preserve">Esimerkki 1.134</w:t>
      </w:r>
    </w:p>
    <w:p>
      <w:r>
        <w:t xml:space="preserve">[[-31, 1, 52], [4, 13, -47, -73, 99, -72, -36, 16], [13, -99, 52], [55, 2, 24, 61], [53, 8, -18, -86, 73, -82], [41, 93, -58, -74, -87, -41, -63, 47]]</w:t>
      </w:r>
    </w:p>
    <w:p>
      <w:r>
        <w:rPr>
          <w:b/>
        </w:rPr>
        <w:t xml:space="preserve">Tulos</w:t>
      </w:r>
    </w:p>
    <w:p>
      <w:r>
        <w:t xml:space="preserve">[135, 18, 5, -172, 85, -195, -99, 63]</w:t>
      </w:r>
    </w:p>
    <w:p>
      <w:r>
        <w:rPr>
          <w:b/>
        </w:rPr>
        <w:t xml:space="preserve">Esimerkki 1.135</w:t>
      </w:r>
    </w:p>
    <w:p>
      <w:r>
        <w:t xml:space="preserve">[[85, 97, 40, -26, 59, 46, 83, -15, 19], [-73, -74, 65], [77, 14], [-83, -74]]</w:t>
      </w:r>
    </w:p>
    <w:p>
      <w:r>
        <w:rPr>
          <w:b/>
        </w:rPr>
        <w:t xml:space="preserve">Tulos</w:t>
      </w:r>
    </w:p>
    <w:p>
      <w:r>
        <w:t xml:space="preserve">[6, -37, 105, -26, 59, 46, 83, -15, 19]</w:t>
      </w:r>
    </w:p>
    <w:p>
      <w:r>
        <w:rPr>
          <w:b/>
        </w:rPr>
        <w:t xml:space="preserve">Esimerkki 1.136</w:t>
      </w:r>
    </w:p>
    <w:p>
      <w:r>
        <w:t xml:space="preserve">[[47, -72], [65, 59, 36, -84, -73, 30, 47, 49], [-62, -58, -94, -2, 80, -14, 29], [70, 98, 2, 96, 47, -81], [93, 46, -45, 84, 21], [17, 35, 51, -3, -95, -81, 7], [97, 46, -71, -47, -81]]</w:t>
      </w:r>
    </w:p>
    <w:p>
      <w:r>
        <w:rPr>
          <w:b/>
        </w:rPr>
        <w:t xml:space="preserve">Tulos</w:t>
      </w:r>
    </w:p>
    <w:p>
      <w:r>
        <w:t xml:space="preserve">[327, 154, -121, 44, -101, -146, 83, 49]</w:t>
      </w:r>
    </w:p>
    <w:p>
      <w:r>
        <w:rPr>
          <w:b/>
        </w:rPr>
        <w:t xml:space="preserve">Esimerkki 1.137</w:t>
      </w:r>
    </w:p>
    <w:p>
      <w:r>
        <w:t xml:space="preserve">[[18, -40, -40, -90, 30, -50, -70], [-98, 40, -88, 51, -70], [-16, -56, -16, -77, -62], [-79, -3, 62, 73], [-67, 90, 4]]</w:t>
      </w:r>
    </w:p>
    <w:p>
      <w:r>
        <w:rPr>
          <w:b/>
        </w:rPr>
        <w:t xml:space="preserve">Tulos</w:t>
      </w:r>
    </w:p>
    <w:p>
      <w:r>
        <w:t xml:space="preserve">[-242, 31, -78, -43, -102, -50, -70]</w:t>
      </w:r>
    </w:p>
    <w:p>
      <w:r>
        <w:rPr>
          <w:b/>
        </w:rPr>
        <w:t xml:space="preserve">Esimerkki 1.138</w:t>
      </w:r>
    </w:p>
    <w:p>
      <w:r>
        <w:t xml:space="preserve">[[-31, 65, -81], [62, 82, -76, 55, 82], [-53, -100, -27, -63], [-6, 81, -84, 57, 97, -76, -25, 39], [-24, 96, -98, -51, 46, -8, -55, -23]]</w:t>
      </w:r>
    </w:p>
    <w:p>
      <w:r>
        <w:rPr>
          <w:b/>
        </w:rPr>
        <w:t xml:space="preserve">Tulos</w:t>
      </w:r>
    </w:p>
    <w:p>
      <w:r>
        <w:t xml:space="preserve">[-52, 224, -366, -2, 225, -84, -80, 16]</w:t>
      </w:r>
    </w:p>
    <w:p>
      <w:r>
        <w:rPr>
          <w:b/>
        </w:rPr>
        <w:t xml:space="preserve">Esimerkki 1.139</w:t>
      </w:r>
    </w:p>
    <w:p>
      <w:r>
        <w:t xml:space="preserve">[[3, 67, 7, 27], [-82, 31], [-91, 49, -70, -1, 86, 47, -96, -38], [21, 14, -14, 31]]</w:t>
      </w:r>
    </w:p>
    <w:p>
      <w:r>
        <w:rPr>
          <w:b/>
        </w:rPr>
        <w:t xml:space="preserve">Tulos</w:t>
      </w:r>
    </w:p>
    <w:p>
      <w:r>
        <w:t xml:space="preserve">[-149, 161, -77, 57, 86, 47, -96, -38]</w:t>
      </w:r>
    </w:p>
    <w:p>
      <w:r>
        <w:rPr>
          <w:b/>
        </w:rPr>
        <w:t xml:space="preserve">Esimerkki 1.140</w:t>
      </w:r>
    </w:p>
    <w:p>
      <w:r>
        <w:t xml:space="preserve">[[59, -93, 4, -43, -81, 62, 65], [75, 14, 83, 58]]</w:t>
      </w:r>
    </w:p>
    <w:p>
      <w:r>
        <w:rPr>
          <w:b/>
        </w:rPr>
        <w:t xml:space="preserve">Tulos</w:t>
      </w:r>
    </w:p>
    <w:p>
      <w:r>
        <w:t xml:space="preserve">[134, -79, 87, 15, -81, 62, 65]</w:t>
      </w:r>
    </w:p>
    <w:p>
      <w:r>
        <w:rPr>
          <w:b/>
        </w:rPr>
        <w:t xml:space="preserve">Esimerkki 1.141</w:t>
      </w:r>
    </w:p>
    <w:p>
      <w:r>
        <w:t xml:space="preserve">[[-26, -28, -19, 21, -19, -72, -62], [-66, 24, 97, -48, 65]]</w:t>
      </w:r>
    </w:p>
    <w:p>
      <w:r>
        <w:rPr>
          <w:b/>
        </w:rPr>
        <w:t xml:space="preserve">Tulos</w:t>
      </w:r>
    </w:p>
    <w:p>
      <w:r>
        <w:t xml:space="preserve">[-92, -4, 78, -27, 46, -72, 0, -62]</w:t>
      </w:r>
    </w:p>
    <w:p>
      <w:r>
        <w:rPr>
          <w:b/>
        </w:rPr>
        <w:t xml:space="preserve">Esimerkki 1.142</w:t>
      </w:r>
    </w:p>
    <w:p>
      <w:r>
        <w:t xml:space="preserve">[[-57, -19, 23, -90, 70, -60, 93, -62, -75], [-3, 97, 82, -85, -45, 70]]</w:t>
      </w:r>
    </w:p>
    <w:p>
      <w:r>
        <w:rPr>
          <w:b/>
        </w:rPr>
        <w:t xml:space="preserve">Tulos</w:t>
      </w:r>
    </w:p>
    <w:p>
      <w:r>
        <w:t xml:space="preserve">[-60, 78, 105, -175, 25, 10, 93, -62, -75]</w:t>
      </w:r>
    </w:p>
    <w:p>
      <w:r>
        <w:rPr>
          <w:b/>
        </w:rPr>
        <w:t xml:space="preserve">Esimerkki 1.143</w:t>
      </w:r>
    </w:p>
    <w:p>
      <w:r>
        <w:t xml:space="preserve">[[-27, -48, -69, 89, -9, 6, 1], [15, -24, -30], [33, -71, 35]]</w:t>
      </w:r>
    </w:p>
    <w:p>
      <w:r>
        <w:rPr>
          <w:b/>
        </w:rPr>
        <w:t xml:space="preserve">Tulos</w:t>
      </w:r>
    </w:p>
    <w:p>
      <w:r>
        <w:t xml:space="preserve">[21, -143, -64, 89, -9, 6, 1]</w:t>
      </w:r>
    </w:p>
    <w:p>
      <w:r>
        <w:rPr>
          <w:b/>
        </w:rPr>
        <w:t xml:space="preserve">Esimerkki 1.144</w:t>
      </w:r>
    </w:p>
    <w:p>
      <w:r>
        <w:t xml:space="preserve">[[15, 42, -97, -100, 13, 16, -7, -56, 45], [15, -97, -13, -82, -28, -73, 49, 91, 63], [22, 27, 40, -26], [-76, -65, -47], [77, 11, 15, -25], [-70, 89, 2, 41, -31, 59]]</w:t>
      </w:r>
    </w:p>
    <w:p>
      <w:r>
        <w:rPr>
          <w:b/>
        </w:rPr>
        <w:t xml:space="preserve">Tulos</w:t>
      </w:r>
    </w:p>
    <w:p>
      <w:r>
        <w:t xml:space="preserve">[-17, 7, -100, -192, -46, 2, 42, 35, 108]</w:t>
      </w:r>
    </w:p>
    <w:p>
      <w:r>
        <w:rPr>
          <w:b/>
        </w:rPr>
        <w:t xml:space="preserve">Esimerkki 1.145</w:t>
      </w:r>
    </w:p>
    <w:p>
      <w:r>
        <w:t xml:space="preserve">[[97, -56, 78, 88, 85, 41, -57], [33, -36, -55, 12], [94, 23, -54, 93], [88, -96], [-50, 61]]</w:t>
      </w:r>
    </w:p>
    <w:p>
      <w:r>
        <w:rPr>
          <w:b/>
        </w:rPr>
        <w:t xml:space="preserve">Tulos</w:t>
      </w:r>
    </w:p>
    <w:p>
      <w:r>
        <w:t xml:space="preserve">[262, -104, -31, 193, 85, 41, -57]</w:t>
      </w:r>
    </w:p>
    <w:p>
      <w:r>
        <w:rPr>
          <w:b/>
        </w:rPr>
        <w:t xml:space="preserve">Esimerkki 1.146</w:t>
      </w:r>
    </w:p>
    <w:p>
      <w:r>
        <w:t xml:space="preserve">[[-41, 46, 20, 2, 63, -19, 66], [29, -47, -49, -64, -82, -27, 45], [59, -84, -11, 32, -42, 96, 49, 24, -40], [62, 26, -74, -44, -7, 57, 25]]</w:t>
      </w:r>
    </w:p>
    <w:p>
      <w:r>
        <w:rPr>
          <w:b/>
        </w:rPr>
        <w:t xml:space="preserve">Tulos</w:t>
      </w:r>
    </w:p>
    <w:p>
      <w:r>
        <w:t xml:space="preserve">[109, -59, -114, -74, -68, 107, 185, 24, -40]</w:t>
      </w:r>
    </w:p>
    <w:p>
      <w:r>
        <w:rPr>
          <w:b/>
        </w:rPr>
        <w:t xml:space="preserve">Esimerkki 1.147</w:t>
      </w:r>
    </w:p>
    <w:p>
      <w:r>
        <w:t xml:space="preserve">[[-34, -92, 57, 15, 46, -40, -43, -87], [-61, 35, -99, 26], [-76, 32, -70, 24, -16, -7], [50, 79]]</w:t>
      </w:r>
    </w:p>
    <w:p>
      <w:r>
        <w:rPr>
          <w:b/>
        </w:rPr>
        <w:t xml:space="preserve">Tulos</w:t>
      </w:r>
    </w:p>
    <w:p>
      <w:r>
        <w:t xml:space="preserve">[-121, 54, -112, 65, 30, -47, -43, -87]</w:t>
      </w:r>
    </w:p>
    <w:p>
      <w:r>
        <w:rPr>
          <w:b/>
        </w:rPr>
        <w:t xml:space="preserve">Esimerkki 1.148</w:t>
      </w:r>
    </w:p>
    <w:p>
      <w:r>
        <w:t xml:space="preserve">[[-45, 44, -9, -83, -24, 50], [-39, -40, -43, 68], [8, 88, -39, -8, -66, 30], [-24, 15], [-88, -37, 2, 10, 58, 64], [55, 27], [79, 75, 60, -51, 20, 32, -17, -60, 69]]</w:t>
      </w:r>
    </w:p>
    <w:p>
      <w:r>
        <w:rPr>
          <w:b/>
        </w:rPr>
        <w:t xml:space="preserve">Tulos</w:t>
      </w:r>
    </w:p>
    <w:p>
      <w:r>
        <w:t xml:space="preserve">[-54, 172, -29, -64, -12, 176, -17, -60, 69]</w:t>
      </w:r>
    </w:p>
    <w:p>
      <w:r>
        <w:rPr>
          <w:b/>
        </w:rPr>
        <w:t xml:space="preserve">Esimerkki 1.149</w:t>
      </w:r>
    </w:p>
    <w:p>
      <w:r>
        <w:t xml:space="preserve">[[62, -60], [80, 60, 100], [81, 27, 12, 4, 89, -34, 82, 8], [62, -85, 1, -98, -66, 88], [82, -44, 96, -90, -44], [-99, -63, 92], [-39, -22, 99, -79, -27, 95, 96, -57]]</w:t>
      </w:r>
    </w:p>
    <w:p>
      <w:r>
        <w:rPr>
          <w:b/>
        </w:rPr>
        <w:t xml:space="preserve">Tulos</w:t>
      </w:r>
    </w:p>
    <w:p>
      <w:r>
        <w:t xml:space="preserve">[229, -187, 400, -263, -48, 149, 178, -49]</w:t>
      </w:r>
    </w:p>
    <w:p>
      <w:r>
        <w:rPr>
          <w:b/>
        </w:rPr>
        <w:t xml:space="preserve">Esimerkki 1.150</w:t>
      </w:r>
    </w:p>
    <w:p>
      <w:r>
        <w:t xml:space="preserve">[[-83, -63], [30, 7, 66, -95], [52, 6, 50, 16, -49, -88, -6, -27], [-57, -36, 10], [51, -18, 83, 85, 58, -41, -87, 40]]</w:t>
      </w:r>
    </w:p>
    <w:p>
      <w:r>
        <w:rPr>
          <w:b/>
        </w:rPr>
        <w:t xml:space="preserve">Tulos</w:t>
      </w:r>
    </w:p>
    <w:p>
      <w:r>
        <w:t xml:space="preserve">[-7, -104, 209, 6, 9, -129, -93, 13]</w:t>
      </w:r>
    </w:p>
    <w:p>
      <w:r>
        <w:rPr>
          <w:b/>
        </w:rPr>
        <w:t xml:space="preserve">Esimerkki 1.151</w:t>
      </w:r>
    </w:p>
    <w:p>
      <w:r>
        <w:t xml:space="preserve">[[-70, -4, -89, -67], [29, 2, -40, -30, -82, 6, -14, -77], [20, -21, -88, -94, -86, -62, 83, 18, -20], [64, -54, 37], [16, 47, 46, 84, 78, -3, -97, -33, -72], [27, 53, -90, 21, -3], [31, 85, 53, 63, 59, 58, -26, -51]]</w:t>
      </w:r>
    </w:p>
    <w:p>
      <w:r>
        <w:rPr>
          <w:b/>
        </w:rPr>
        <w:t xml:space="preserve">Tulos</w:t>
      </w:r>
    </w:p>
    <w:p>
      <w:r>
        <w:t xml:space="preserve">[117, 108, -171, -23, -34, -1, -54, -143, -92]</w:t>
      </w:r>
    </w:p>
    <w:p>
      <w:r>
        <w:rPr>
          <w:b/>
        </w:rPr>
        <w:t xml:space="preserve">Esimerkki 1.152</w:t>
      </w:r>
    </w:p>
    <w:p>
      <w:r>
        <w:t xml:space="preserve">[[-28, 4, 20, -76, -60, 3, -41], [-78, -57, -21, 76, -60, 37, -3, -32], [34, -25, -15, -25, -56, 64], [99, 69], [-54, -55], [97, 84, -69, 31, 28, 1], [-46, -3, 45, 29, 79, -28, 81, -100]]</w:t>
      </w:r>
    </w:p>
    <w:p>
      <w:r>
        <w:rPr>
          <w:b/>
        </w:rPr>
        <w:t xml:space="preserve">Tulos</w:t>
      </w:r>
    </w:p>
    <w:p>
      <w:r>
        <w:t xml:space="preserve">[24, 17, -40, 35, -69, 77, 37, -32, -100]</w:t>
      </w:r>
    </w:p>
    <w:p>
      <w:r>
        <w:rPr>
          <w:b/>
        </w:rPr>
        <w:t xml:space="preserve">Esimerkki 1.153</w:t>
      </w:r>
    </w:p>
    <w:p>
      <w:r>
        <w:t xml:space="preserve">[[44, -74], [94, -3], [68, 6, -62]]</w:t>
      </w:r>
    </w:p>
    <w:p>
      <w:r>
        <w:rPr>
          <w:b/>
        </w:rPr>
        <w:t xml:space="preserve">Tulos</w:t>
      </w:r>
    </w:p>
    <w:p>
      <w:r>
        <w:t xml:space="preserve">[206, -71, -62]</w:t>
      </w:r>
    </w:p>
    <w:p>
      <w:r>
        <w:rPr>
          <w:b/>
        </w:rPr>
        <w:t xml:space="preserve">Esimerkki 1.154</w:t>
      </w:r>
    </w:p>
    <w:p>
      <w:r>
        <w:t xml:space="preserve">[[-11, -41, -75, 43, -80, -81, 91, 8], [38, -81, -10, -39, 7, 17], [-35, -27, 80]]</w:t>
      </w:r>
    </w:p>
    <w:p>
      <w:r>
        <w:rPr>
          <w:b/>
        </w:rPr>
        <w:t xml:space="preserve">Tulos</w:t>
      </w:r>
    </w:p>
    <w:p>
      <w:r>
        <w:t xml:space="preserve">[-8, -149, -5, 4, -73, -64, 91, 8]</w:t>
      </w:r>
    </w:p>
    <w:p>
      <w:r>
        <w:rPr>
          <w:b/>
        </w:rPr>
        <w:t xml:space="preserve">Esimerkki 1.155</w:t>
      </w:r>
    </w:p>
    <w:p>
      <w:r>
        <w:t xml:space="preserve">[[32, -59, -72], [-29, 17, -27, -65, -50, -32, -95, 29], [33, -96]]</w:t>
      </w:r>
    </w:p>
    <w:p>
      <w:r>
        <w:rPr>
          <w:b/>
        </w:rPr>
        <w:t xml:space="preserve">Tulos</w:t>
      </w:r>
    </w:p>
    <w:p>
      <w:r>
        <w:t xml:space="preserve">[36, -138, -99, -65, -50, -32, -95, 29]</w:t>
      </w:r>
    </w:p>
    <w:p>
      <w:r>
        <w:rPr>
          <w:b/>
        </w:rPr>
        <w:t xml:space="preserve">Esimerkki 1.156</w:t>
      </w:r>
    </w:p>
    <w:p>
      <w:r>
        <w:t xml:space="preserve">[[29, 91, 78, -48, 45, -34], [56, 55], [97, 100, 63, -57, -50, -48, 74, -8]]</w:t>
      </w:r>
    </w:p>
    <w:p>
      <w:r>
        <w:rPr>
          <w:b/>
        </w:rPr>
        <w:t xml:space="preserve">Tulos</w:t>
      </w:r>
    </w:p>
    <w:p>
      <w:r>
        <w:t xml:space="preserve">[182, 246, 141, -105, -5, -82, 74, -8]</w:t>
      </w:r>
    </w:p>
    <w:p>
      <w:r>
        <w:rPr>
          <w:b/>
        </w:rPr>
        <w:t xml:space="preserve">Esimerkki 1.157</w:t>
      </w:r>
    </w:p>
    <w:p>
      <w:r>
        <w:t xml:space="preserve">[[49, 52, 51, -94, -35, -65, -66], [29, -79, 33, 99], [92, 90, 11, -43, 88, 70, -48, 67, 96], [4, 50, -12, -84, 84, -98], [-46, -11, 77], [-92, 77, -3, -54, -72], [-17, -5, 43, -24, 54, 64, -20, -75]]</w:t>
      </w:r>
    </w:p>
    <w:p>
      <w:r>
        <w:rPr>
          <w:b/>
        </w:rPr>
        <w:t xml:space="preserve">Tulos</w:t>
      </w:r>
    </w:p>
    <w:p>
      <w:r>
        <w:t xml:space="preserve">[19, 174, 200, -200, 119, -29, -134, -8, 96]</w:t>
      </w:r>
    </w:p>
    <w:p>
      <w:r>
        <w:rPr>
          <w:b/>
        </w:rPr>
        <w:t xml:space="preserve">Esimerkki 1.158</w:t>
      </w:r>
    </w:p>
    <w:p>
      <w:r>
        <w:t xml:space="preserve">[[-72, -53, -2, 55, -17, 39], [10, 72], [52, -93, -32], [33, -100, 85, 65, 100, -88, -94, -77]]</w:t>
      </w:r>
    </w:p>
    <w:p>
      <w:r>
        <w:rPr>
          <w:b/>
        </w:rPr>
        <w:t xml:space="preserve">Tulos</w:t>
      </w:r>
    </w:p>
    <w:p>
      <w:r>
        <w:t xml:space="preserve">[23, -174, 51, 120, 83, -49, -94, -77]</w:t>
      </w:r>
    </w:p>
    <w:p>
      <w:r>
        <w:rPr>
          <w:b/>
        </w:rPr>
        <w:t xml:space="preserve">Esimerkki 1.159</w:t>
      </w:r>
    </w:p>
    <w:p>
      <w:r>
        <w:t xml:space="preserve">[[-47, -64, 29, 22, -37, -3, 84, -41], [-97, 58], [32, 17, 41, -17, -87, 86], [-16, 19, -24]]</w:t>
      </w:r>
    </w:p>
    <w:p>
      <w:r>
        <w:rPr>
          <w:b/>
        </w:rPr>
        <w:t xml:space="preserve">Tulos</w:t>
      </w:r>
    </w:p>
    <w:p>
      <w:r>
        <w:t xml:space="preserve">[-128, 30, 46, 5, -124, 83, 84, -41]</w:t>
      </w:r>
    </w:p>
    <w:p>
      <w:r>
        <w:rPr>
          <w:b/>
        </w:rPr>
        <w:t xml:space="preserve">Esimerkki 1.160</w:t>
      </w:r>
    </w:p>
    <w:p>
      <w:r>
        <w:t xml:space="preserve">[[85, -74, 52, 52, 86, -22, -79, 34, 87], [-23, -66, -38, -62, 60, 45], [-100, 16, 53, 40, -91, 1, 7, 6], [97, 89, -67], [-91, -35, -17, -76, 51], [53, 77, 42, 37, 20, 3, 20, -97]]</w:t>
      </w:r>
    </w:p>
    <w:p>
      <w:r>
        <w:rPr>
          <w:b/>
        </w:rPr>
        <w:t xml:space="preserve">Tulos</w:t>
      </w:r>
    </w:p>
    <w:p>
      <w:r>
        <w:t xml:space="preserve">[21, 7, 25, -9, 126, 27, -52, -57, 87]</w:t>
      </w:r>
    </w:p>
    <w:p>
      <w:r>
        <w:rPr>
          <w:b/>
        </w:rPr>
        <w:t xml:space="preserve">Esimerkki 1.161</w:t>
      </w:r>
    </w:p>
    <w:p>
      <w:r>
        <w:t xml:space="preserve">[[-17, 26, 21, 46], [12, 57, -20, 12, 21, 32], [-70, 23, 9], [-35, -68, 68], [-11, -44, -80], [-47, -45, -36, 1, -29, -11, -65], [-82, 11, -46, -25]]</w:t>
      </w:r>
    </w:p>
    <w:p>
      <w:r>
        <w:rPr>
          <w:b/>
        </w:rPr>
        <w:t xml:space="preserve">Tulos</w:t>
      </w:r>
    </w:p>
    <w:p>
      <w:r>
        <w:t xml:space="preserve">[-250, -40, -84, 34, -8, 21, -65]</w:t>
      </w:r>
    </w:p>
    <w:p>
      <w:r>
        <w:rPr>
          <w:b/>
        </w:rPr>
        <w:t xml:space="preserve">Esimerkki 1.162</w:t>
      </w:r>
    </w:p>
    <w:p>
      <w:r>
        <w:t xml:space="preserve">[[35, 43, -47, -5, 53, -6, 52, 49], [-88, 71, -8, 2], [37, 33, -16, 96, 47, -39, -20]]</w:t>
      </w:r>
    </w:p>
    <w:p>
      <w:r>
        <w:rPr>
          <w:b/>
        </w:rPr>
        <w:t xml:space="preserve">Tulos</w:t>
      </w:r>
    </w:p>
    <w:p>
      <w:r>
        <w:t xml:space="preserve">[-16, 147, -71, 93, 100, -45, 32, 49]</w:t>
      </w:r>
    </w:p>
    <w:p>
      <w:r>
        <w:rPr>
          <w:b/>
        </w:rPr>
        <w:t xml:space="preserve">Esimerkki 1.163</w:t>
      </w:r>
    </w:p>
    <w:p>
      <w:r>
        <w:t xml:space="preserve">[[52, -78, -88, 87, -20, -58], [90, -95], [-94, -33, 50, 62, -89, -43, -63, -34, 35], [-53, -19, -74, 13]]</w:t>
      </w:r>
    </w:p>
    <w:p>
      <w:r>
        <w:rPr>
          <w:b/>
        </w:rPr>
        <w:t xml:space="preserve">Tulos</w:t>
      </w:r>
    </w:p>
    <w:p>
      <w:r>
        <w:t xml:space="preserve">[-5, -225, -112, 162, -109, -101, -63, -34, 35]</w:t>
      </w:r>
    </w:p>
    <w:p>
      <w:r>
        <w:rPr>
          <w:b/>
        </w:rPr>
        <w:t xml:space="preserve">Esimerkki 1.164</w:t>
      </w:r>
    </w:p>
    <w:p>
      <w:r>
        <w:t xml:space="preserve">[[66, 36, 31, 76, -83, -7, -79, -82, -22], [-14, -28, 4, 96, 57, 58, -83, -24], [-28, -9, 92]]</w:t>
      </w:r>
    </w:p>
    <w:p>
      <w:r>
        <w:rPr>
          <w:b/>
        </w:rPr>
        <w:t xml:space="preserve">Tulos</w:t>
      </w:r>
    </w:p>
    <w:p>
      <w:r>
        <w:t xml:space="preserve">[24, -1, 127, 172, -26, -7, -21, -165, -46]</w:t>
      </w:r>
    </w:p>
    <w:p>
      <w:r>
        <w:rPr>
          <w:b/>
        </w:rPr>
        <w:t xml:space="preserve">Esimerkki 1.165</w:t>
      </w:r>
    </w:p>
    <w:p>
      <w:r>
        <w:t xml:space="preserve">[[2, 74, -45, -68, -45, -10], [3, 31]]</w:t>
      </w:r>
    </w:p>
    <w:p>
      <w:r>
        <w:rPr>
          <w:b/>
        </w:rPr>
        <w:t xml:space="preserve">Tulos</w:t>
      </w:r>
    </w:p>
    <w:p>
      <w:r>
        <w:t xml:space="preserve">[5, 105, -45, -68, -45, -10]</w:t>
      </w:r>
    </w:p>
    <w:p>
      <w:r>
        <w:rPr>
          <w:b/>
        </w:rPr>
        <w:t xml:space="preserve">Esimerkki 1.166</w:t>
      </w:r>
    </w:p>
    <w:p>
      <w:r>
        <w:t xml:space="preserve">[[-81, -34, 37, 56, 98, -72, 18, -64], [-29, -4]]</w:t>
      </w:r>
    </w:p>
    <w:p>
      <w:r>
        <w:rPr>
          <w:b/>
        </w:rPr>
        <w:t xml:space="preserve">Tulos</w:t>
      </w:r>
    </w:p>
    <w:p>
      <w:r>
        <w:t xml:space="preserve">[-110, -38, 37, 56, 98, -72, 0, 18, -64]</w:t>
      </w:r>
    </w:p>
    <w:p>
      <w:r>
        <w:rPr>
          <w:b/>
        </w:rPr>
        <w:t xml:space="preserve">Esimerkki 1.167</w:t>
      </w:r>
    </w:p>
    <w:p>
      <w:r>
        <w:t xml:space="preserve">[[-11, 30, 47, -32, -68, 47], [-75, 91], [4, 14, -41, -58, -20, 100, -55, -15, 18]]</w:t>
      </w:r>
    </w:p>
    <w:p>
      <w:r>
        <w:rPr>
          <w:b/>
        </w:rPr>
        <w:t xml:space="preserve">Tulos</w:t>
      </w:r>
    </w:p>
    <w:p>
      <w:r>
        <w:t xml:space="preserve">[-82, 135, 6, -90, -88, 147, -55, -15, 18]</w:t>
      </w:r>
    </w:p>
    <w:p>
      <w:r>
        <w:rPr>
          <w:b/>
        </w:rPr>
        <w:t xml:space="preserve">Esimerkki 1.168</w:t>
      </w:r>
    </w:p>
    <w:p>
      <w:r>
        <w:t xml:space="preserve">[[-91, -38, -97], [54, -49, -71, 48, 33, -15], [-89, -36, -74, 4], [-2, 91, -36, -17, -54, 76, 29], [-15, -76, 52, 73, -5, 26], [16, -9, 84, 18, 5, 15, -39]]</w:t>
      </w:r>
    </w:p>
    <w:p>
      <w:r>
        <w:rPr>
          <w:b/>
        </w:rPr>
        <w:t xml:space="preserve">Tulos</w:t>
      </w:r>
    </w:p>
    <w:p>
      <w:r>
        <w:t xml:space="preserve">[-127, -117, -142, 126, -21, 102, -10]</w:t>
      </w:r>
    </w:p>
    <w:p>
      <w:r>
        <w:rPr>
          <w:b/>
        </w:rPr>
        <w:t xml:space="preserve">Esimerkki 1.169</w:t>
      </w:r>
    </w:p>
    <w:p>
      <w:r>
        <w:t xml:space="preserve">[[-54, -20], [-38, -12, 62, 16, -8, -16], [20, -93, -51, -72, -66, 61, 15, 79]]</w:t>
      </w:r>
    </w:p>
    <w:p>
      <w:r>
        <w:rPr>
          <w:b/>
        </w:rPr>
        <w:t xml:space="preserve">Tulos</w:t>
      </w:r>
    </w:p>
    <w:p>
      <w:r>
        <w:t xml:space="preserve">[-72, -125, 11, -56, -74, 45, 15, 79]</w:t>
      </w:r>
    </w:p>
    <w:p>
      <w:r>
        <w:rPr>
          <w:b/>
        </w:rPr>
        <w:t xml:space="preserve">Esimerkki 1.170</w:t>
      </w:r>
    </w:p>
    <w:p>
      <w:r>
        <w:t xml:space="preserve">[[95, -28, 20, -78, -92, -69, -8, 29, -11], [-32, -42, 2], [-94, -91, 59], [-58, 18, -98, 8, 3], [-58, -8, 14]]</w:t>
      </w:r>
    </w:p>
    <w:p>
      <w:r>
        <w:rPr>
          <w:b/>
        </w:rPr>
        <w:t xml:space="preserve">Tulos</w:t>
      </w:r>
    </w:p>
    <w:p>
      <w:r>
        <w:t xml:space="preserve">[-147, -151, -3, -70, -89, -69, -8, 29, -11]</w:t>
      </w:r>
    </w:p>
    <w:p>
      <w:r>
        <w:rPr>
          <w:b/>
        </w:rPr>
        <w:t xml:space="preserve">Esimerkki 1.171</w:t>
      </w:r>
    </w:p>
    <w:p>
      <w:r>
        <w:t xml:space="preserve">[[-54, 77, -29, 30], [-65, 13, -94, -61, -93, 5, 92, 2], [-45, -75, 83, -71], [-77, -64]]</w:t>
      </w:r>
    </w:p>
    <w:p>
      <w:r>
        <w:rPr>
          <w:b/>
        </w:rPr>
        <w:t xml:space="preserve">Tulos</w:t>
      </w:r>
    </w:p>
    <w:p>
      <w:r>
        <w:t xml:space="preserve">[-241, -49, -40, -102, -93, 5, 92, 2]</w:t>
      </w:r>
    </w:p>
    <w:p>
      <w:r>
        <w:rPr>
          <w:b/>
        </w:rPr>
        <w:t xml:space="preserve">Esimerkki 1.172</w:t>
      </w:r>
    </w:p>
    <w:p>
      <w:r>
        <w:t xml:space="preserve">[[46, 69, -93, 90, 38], [-70, 40, 9, 13, -90, 35, -16, 72], [33, 77], [58, 22], [-14, -43, 1], [42, 50, -25, -71]]</w:t>
      </w:r>
    </w:p>
    <w:p>
      <w:r>
        <w:rPr>
          <w:b/>
        </w:rPr>
        <w:t xml:space="preserve">Tulos</w:t>
      </w:r>
    </w:p>
    <w:p>
      <w:r>
        <w:t xml:space="preserve">[95, 215, -108, 32, -52, 35, -16, 72]</w:t>
      </w:r>
    </w:p>
    <w:p>
      <w:r>
        <w:rPr>
          <w:b/>
        </w:rPr>
        <w:t xml:space="preserve">Esimerkki 1.173</w:t>
      </w:r>
    </w:p>
    <w:p>
      <w:r>
        <w:t xml:space="preserve">[[-99, -77, 21, 33, -51, 75, -51, 95], [66, -85, 83, -88, -9, -82], [55, -3, -80, -99, -93, -72], [-51, 82, -31, -72, 26, -37, -98, 47, -14]]</w:t>
      </w:r>
    </w:p>
    <w:p>
      <w:r>
        <w:rPr>
          <w:b/>
        </w:rPr>
        <w:t xml:space="preserve">Tulos</w:t>
      </w:r>
    </w:p>
    <w:p>
      <w:r>
        <w:t xml:space="preserve">[-29, -83, -7, -226, -118, -43, -231, 142, -14]</w:t>
      </w:r>
    </w:p>
    <w:p>
      <w:r>
        <w:rPr>
          <w:b/>
        </w:rPr>
        <w:t xml:space="preserve">Esimerkki 1.174</w:t>
      </w:r>
    </w:p>
    <w:p>
      <w:r>
        <w:t xml:space="preserve">[[-64, -30, -1, 3, -44], [-4, -41, -86, -88, 80, -94], [75, 20, -2, 32, -47, -75]]</w:t>
      </w:r>
    </w:p>
    <w:p>
      <w:r>
        <w:rPr>
          <w:b/>
        </w:rPr>
        <w:t xml:space="preserve">Tulos</w:t>
      </w:r>
    </w:p>
    <w:p>
      <w:r>
        <w:t xml:space="preserve">[7, -51, -89, -53, -11, -169]</w:t>
      </w:r>
    </w:p>
    <w:p>
      <w:r>
        <w:rPr>
          <w:b/>
        </w:rPr>
        <w:t xml:space="preserve">Esimerkki 1.175</w:t>
      </w:r>
    </w:p>
    <w:p>
      <w:r>
        <w:t xml:space="preserve">[[57, -81, -85], [83, -89, 8, 64, 32, -90, 81], [47, -64, -2, 28, 24, 17, -69]]</w:t>
      </w:r>
    </w:p>
    <w:p>
      <w:r>
        <w:rPr>
          <w:b/>
        </w:rPr>
        <w:t xml:space="preserve">Tulos</w:t>
      </w:r>
    </w:p>
    <w:p>
      <w:r>
        <w:t xml:space="preserve">[187, -234, -79, 92, 56, -73, 12]</w:t>
      </w:r>
    </w:p>
    <w:p>
      <w:r>
        <w:rPr>
          <w:b/>
        </w:rPr>
        <w:t xml:space="preserve">Esimerkki 1.176</w:t>
      </w:r>
    </w:p>
    <w:p>
      <w:r>
        <w:t xml:space="preserve">[[-96, -95, -66, 51, 4, 11, 9, 78], [79, 76, 84, -96, -11, 47, -90]]</w:t>
      </w:r>
    </w:p>
    <w:p>
      <w:r>
        <w:rPr>
          <w:b/>
        </w:rPr>
        <w:t xml:space="preserve">Tulos</w:t>
      </w:r>
    </w:p>
    <w:p>
      <w:r>
        <w:t xml:space="preserve">[-17, -19, 18, -45, -7, 58, -81, 78]</w:t>
      </w:r>
    </w:p>
    <w:p>
      <w:r>
        <w:rPr>
          <w:b/>
        </w:rPr>
        <w:t xml:space="preserve">Esimerkki 1.177</w:t>
      </w:r>
    </w:p>
    <w:p>
      <w:r>
        <w:t xml:space="preserve">[[27, -53, -81, 56, -1, 88, 31, 24], [-73, 79, -40, 70, 95], [22, -45, 84, 83, 37, -22, -89, 38], [-81, -95, 17, -23], [-70, 81, -19, 25, 81, -49, -69, 16, 99]]</w:t>
      </w:r>
    </w:p>
    <w:p>
      <w:r>
        <w:rPr>
          <w:b/>
        </w:rPr>
        <w:t xml:space="preserve">Tulos</w:t>
      </w:r>
    </w:p>
    <w:p>
      <w:r>
        <w:t xml:space="preserve">[-175, -33, -39, 211, 212, 17, -127, 78, 99]</w:t>
      </w:r>
    </w:p>
    <w:p>
      <w:r>
        <w:rPr>
          <w:b/>
        </w:rPr>
        <w:t xml:space="preserve">Esimerkki 1.178</w:t>
      </w:r>
    </w:p>
    <w:p>
      <w:r>
        <w:t xml:space="preserve">[[28, -25, -69, -68, -50, 67, -65, 49], [94, 19, 58, 28, 81, -37, 47, 16], [13, -71, -25, 73, -20, 60], [-38, 24, 4, 64, -36, -52, 59, 32, -49]]</w:t>
      </w:r>
    </w:p>
    <w:p>
      <w:r>
        <w:rPr>
          <w:b/>
        </w:rPr>
        <w:t xml:space="preserve">Tulos</w:t>
      </w:r>
    </w:p>
    <w:p>
      <w:r>
        <w:t xml:space="preserve">[97, -53, -32, 97, -25, 38, 41, 97, -49]</w:t>
      </w:r>
    </w:p>
    <w:p>
      <w:r>
        <w:rPr>
          <w:b/>
        </w:rPr>
        <w:t xml:space="preserve">Esimerkki 1.179</w:t>
      </w:r>
    </w:p>
    <w:p>
      <w:r>
        <w:t xml:space="preserve">[[-5, -41, 77, 92, -26, 53, 34, -79, 98], [43, -50, 69, -31, -43, -15, -64, -90, 31], [18, -15, 14, 2, 94, 70, -64, -38], [10, -49, 71, 59], [90, 94]]</w:t>
      </w:r>
    </w:p>
    <w:p>
      <w:r>
        <w:rPr>
          <w:b/>
        </w:rPr>
        <w:t xml:space="preserve">Tulos</w:t>
      </w:r>
    </w:p>
    <w:p>
      <w:r>
        <w:t xml:space="preserve">[146, -2, 111, 134, 84, 108, -94, -207, 129]</w:t>
      </w:r>
    </w:p>
    <w:p>
      <w:r>
        <w:rPr>
          <w:b/>
        </w:rPr>
        <w:t xml:space="preserve">Esimerkki 1.180</w:t>
      </w:r>
    </w:p>
    <w:p>
      <w:r>
        <w:t xml:space="preserve">[[-44, 55, -6, -18, 78, -36, 18, 23], [-86, 47, 48], [-54, 9]]</w:t>
      </w:r>
    </w:p>
    <w:p>
      <w:r>
        <w:rPr>
          <w:b/>
        </w:rPr>
        <w:t xml:space="preserve">Tulos</w:t>
      </w:r>
    </w:p>
    <w:p>
      <w:r>
        <w:t xml:space="preserve">[-184, 111, 42, -18, 78, -36, 18, 23]</w:t>
      </w:r>
    </w:p>
    <w:p>
      <w:r>
        <w:rPr>
          <w:b/>
        </w:rPr>
        <w:t xml:space="preserve">Esimerkki 1.181</w:t>
      </w:r>
    </w:p>
    <w:p>
      <w:r>
        <w:t xml:space="preserve">[[42, 6, -97, -4, -36, 91, 49, 28], [5, -40], [38, -24, -1, 58, -42, 23]]</w:t>
      </w:r>
    </w:p>
    <w:p>
      <w:r>
        <w:rPr>
          <w:b/>
        </w:rPr>
        <w:t xml:space="preserve">Tulos</w:t>
      </w:r>
    </w:p>
    <w:p>
      <w:r>
        <w:t xml:space="preserve">[85, -58, -98, 54, -78, 114, 49, 28]</w:t>
      </w:r>
    </w:p>
    <w:p>
      <w:r>
        <w:rPr>
          <w:b/>
        </w:rPr>
        <w:t xml:space="preserve">Esimerkki 1.182</w:t>
      </w:r>
    </w:p>
    <w:p>
      <w:r>
        <w:t xml:space="preserve">[[-51, 28, 93], [-21, 43, 24, 87, 27, 47, 22], [-39, 96, 26, -42, 70, 68, -35, -42, 66], [-65, -45, -36, 68, -76, 7], [-69, -29, 58, 53, -54], [69, 96]]</w:t>
      </w:r>
    </w:p>
    <w:p>
      <w:r>
        <w:rPr>
          <w:b/>
        </w:rPr>
        <w:t xml:space="preserve">Tulos</w:t>
      </w:r>
    </w:p>
    <w:p>
      <w:r>
        <w:t xml:space="preserve">[-176, 189, 165, 79, 27, 102, 12, -20, 66]</w:t>
      </w:r>
    </w:p>
    <w:p>
      <w:r>
        <w:rPr>
          <w:b/>
        </w:rPr>
        <w:t xml:space="preserve">Esimerkki 1.183</w:t>
      </w:r>
    </w:p>
    <w:p>
      <w:r>
        <w:t xml:space="preserve">[[-11, -20], [-32, -9, 31, -67, -37, -17, -54, 70], [96, -2, 10, 63, -17, 59, 77, -88, -99], [46, 85], [95, -58], [61, 64, -92, -27, 33, 81, 86, 45], [85, -19, 25, 39, 14, -14]]</w:t>
      </w:r>
    </w:p>
    <w:p>
      <w:r>
        <w:rPr>
          <w:b/>
        </w:rPr>
        <w:t xml:space="preserve">Tulos</w:t>
      </w:r>
    </w:p>
    <w:p>
      <w:r>
        <w:t xml:space="preserve">[340, 41, -26, 8, -7, 109, 109, 27, -99]</w:t>
      </w:r>
    </w:p>
    <w:p>
      <w:r>
        <w:rPr>
          <w:b/>
        </w:rPr>
        <w:t xml:space="preserve">Esimerkki 1.184</w:t>
      </w:r>
    </w:p>
    <w:p>
      <w:r>
        <w:t xml:space="preserve">[[-48, -85, 41, -20, 29, 97, 12, -24], [-33, -65, -52, 53, 92, -2], [39, -46, -95, 94, 27, 67, -27], [-58, -58, -14, -61, 7, 4, -87, -70, -67], [-69, 95, 18, 36, -9, 37, 48, -86, 7]]</w:t>
      </w:r>
    </w:p>
    <w:p>
      <w:r>
        <w:rPr>
          <w:b/>
        </w:rPr>
        <w:t xml:space="preserve">Tulos</w:t>
      </w:r>
    </w:p>
    <w:p>
      <w:r>
        <w:t xml:space="preserve">[-169, -159, -102, 102, 146, 203, -54, -180, -60]</w:t>
      </w:r>
    </w:p>
    <w:p>
      <w:r>
        <w:rPr>
          <w:b/>
        </w:rPr>
        <w:t xml:space="preserve">Esimerkki 1.185</w:t>
      </w:r>
    </w:p>
    <w:p>
      <w:r>
        <w:t xml:space="preserve">[[-29, -53, -13, 27, 30], [-86, -73]]</w:t>
      </w:r>
    </w:p>
    <w:p>
      <w:r>
        <w:rPr>
          <w:b/>
        </w:rPr>
        <w:t xml:space="preserve">Tulos</w:t>
      </w:r>
    </w:p>
    <w:p>
      <w:r>
        <w:t xml:space="preserve">[-115, -126, -13, 27, 30]</w:t>
      </w:r>
    </w:p>
    <w:p>
      <w:r>
        <w:rPr>
          <w:b/>
        </w:rPr>
        <w:t xml:space="preserve">Esimerkki 1.186</w:t>
      </w:r>
    </w:p>
    <w:p>
      <w:r>
        <w:t xml:space="preserve">[[-83, 51, 20, -90, 36, 51, 17, 71], [-44, -5, 76, 69, -79]]</w:t>
      </w:r>
    </w:p>
    <w:p>
      <w:r>
        <w:rPr>
          <w:b/>
        </w:rPr>
        <w:t xml:space="preserve">Tulos</w:t>
      </w:r>
    </w:p>
    <w:p>
      <w:r>
        <w:t xml:space="preserve">[-127, 46, 96, -21, -43, 51, 17, 71]</w:t>
      </w:r>
    </w:p>
    <w:p>
      <w:r>
        <w:rPr>
          <w:b/>
        </w:rPr>
        <w:t xml:space="preserve">Esimerkki 1.187</w:t>
      </w:r>
    </w:p>
    <w:p>
      <w:r>
        <w:t xml:space="preserve">[[76, 37, 86, -17, 45, 41, 99, 91, 59], [-73, 56, -27, -9, 42, 96, -29], [91, 41, -71], [24, -74]]</w:t>
      </w:r>
    </w:p>
    <w:p>
      <w:r>
        <w:rPr>
          <w:b/>
        </w:rPr>
        <w:t xml:space="preserve">Tulos</w:t>
      </w:r>
    </w:p>
    <w:p>
      <w:r>
        <w:t xml:space="preserve">[118, 60, -12, -26, 87, 137, 70, 91, 59]</w:t>
      </w:r>
    </w:p>
    <w:p>
      <w:r>
        <w:rPr>
          <w:b/>
        </w:rPr>
        <w:t xml:space="preserve">Esimerkki 1.188</w:t>
      </w:r>
    </w:p>
    <w:p>
      <w:r>
        <w:t xml:space="preserve">[[71, 43, 90, 17, 84, -62, -45, 38], [79, 61, 56, -43, -82, -8, 17]]</w:t>
      </w:r>
    </w:p>
    <w:p>
      <w:r>
        <w:rPr>
          <w:b/>
        </w:rPr>
        <w:t xml:space="preserve">Tulos</w:t>
      </w:r>
    </w:p>
    <w:p>
      <w:r>
        <w:t xml:space="preserve">[150, 104, 146, -26, 2, -70, -28, 38]</w:t>
      </w:r>
    </w:p>
    <w:p>
      <w:r>
        <w:rPr>
          <w:b/>
        </w:rPr>
        <w:t xml:space="preserve">Esimerkki 1.189</w:t>
      </w:r>
    </w:p>
    <w:p>
      <w:r>
        <w:t xml:space="preserve">[[42, 99], [35, 69, 1, -83, -55, 48, -84]]</w:t>
      </w:r>
    </w:p>
    <w:p>
      <w:r>
        <w:rPr>
          <w:b/>
        </w:rPr>
        <w:t xml:space="preserve">Tulos</w:t>
      </w:r>
    </w:p>
    <w:p>
      <w:r>
        <w:t xml:space="preserve">[77, 168, 1, -83, -55, 48, -84]</w:t>
      </w:r>
    </w:p>
    <w:p>
      <w:r>
        <w:rPr>
          <w:b/>
        </w:rPr>
        <w:t xml:space="preserve">Esimerkki 1.190</w:t>
      </w:r>
    </w:p>
    <w:p>
      <w:r>
        <w:t xml:space="preserve">[[-33, 89], [-32, 61], [8, -24], [-11, 63, -20, 48, -73, -27, -78, -53]]</w:t>
      </w:r>
    </w:p>
    <w:p>
      <w:r>
        <w:rPr>
          <w:b/>
        </w:rPr>
        <w:t xml:space="preserve">Tulos</w:t>
      </w:r>
    </w:p>
    <w:p>
      <w:r>
        <w:t xml:space="preserve">[-68, 189, -20, 48, -73, -27, -78, -53]</w:t>
      </w:r>
    </w:p>
    <w:p>
      <w:r>
        <w:rPr>
          <w:b/>
        </w:rPr>
        <w:t xml:space="preserve">Esimerkki 1.191</w:t>
      </w:r>
    </w:p>
    <w:p>
      <w:r>
        <w:t xml:space="preserve">[[-20, -18, -83, -3, 56, -26], [-86, -28, -100, 95, -45, 51, 59, 50], [85, -74, -81, 22, -45], [-89, -82, 18, 20, -64, 56], [90, 60, 61, 52, -95], [-16, -34, -100, -14, -36, 57, 10, 73, -46], [88, -1]]</w:t>
      </w:r>
    </w:p>
    <w:p>
      <w:r>
        <w:rPr>
          <w:b/>
        </w:rPr>
        <w:t xml:space="preserve">Tulos</w:t>
      </w:r>
    </w:p>
    <w:p>
      <w:r>
        <w:t xml:space="preserve">[52, -237, -286, 181, -82, 43, 69, 123, -46]</w:t>
      </w:r>
    </w:p>
    <w:p>
      <w:r>
        <w:rPr>
          <w:b/>
        </w:rPr>
        <w:t xml:space="preserve">Esimerkki 1.192</w:t>
      </w:r>
    </w:p>
    <w:p>
      <w:r>
        <w:t xml:space="preserve">[[-37, 89, -35, -92, 68, -34, -70, -17, 14], [75, 23, -51, 96], [43, -64, -4, 84], [42, 82, 55], [-66, -36, -26], [31, 67, -5, 26, 2, -44, -33, -54]]</w:t>
      </w:r>
    </w:p>
    <w:p>
      <w:r>
        <w:rPr>
          <w:b/>
        </w:rPr>
        <w:t xml:space="preserve">Tulos</w:t>
      </w:r>
    </w:p>
    <w:p>
      <w:r>
        <w:t xml:space="preserve">[88, 161, -66, 114, 70, -78, -103, -71, 14]</w:t>
      </w:r>
    </w:p>
    <w:p>
      <w:r>
        <w:rPr>
          <w:b/>
        </w:rPr>
        <w:t xml:space="preserve">Esimerkki 1.193</w:t>
      </w:r>
    </w:p>
    <w:p>
      <w:r>
        <w:t xml:space="preserve">[[-15, -1, -7, -33, -6, 30, 85, -34, 88], [84, -81, 89], [-97, -75, -97, -18, -82, -10], [33, -30, 45, -79], [62, 72, -34, 26, 78, -57], [18, -39], [-86, 25, -36, -12, 93, -8]]</w:t>
      </w:r>
    </w:p>
    <w:p>
      <w:r>
        <w:rPr>
          <w:b/>
        </w:rPr>
        <w:t xml:space="preserve">Tulos</w:t>
      </w:r>
    </w:p>
    <w:p>
      <w:r>
        <w:t xml:space="preserve">[-1, -129, -40, -116, 83, -45, 85, -34, 88]</w:t>
      </w:r>
    </w:p>
    <w:p>
      <w:r>
        <w:rPr>
          <w:b/>
        </w:rPr>
        <w:t xml:space="preserve">Esimerkki 1.194</w:t>
      </w:r>
    </w:p>
    <w:p>
      <w:r>
        <w:t xml:space="preserve">[[-45, 79, -28, -45, -45, -40], [-54, -12, 69, 69], [18, 97, 19, -56, 94, -69, -73], [93, -61, 27, 55, -57, 19, 56, -94], [-15, -18, -18], [-31, 65]]</w:t>
      </w:r>
    </w:p>
    <w:p>
      <w:r>
        <w:rPr>
          <w:b/>
        </w:rPr>
        <w:t xml:space="preserve">Tulos</w:t>
      </w:r>
    </w:p>
    <w:p>
      <w:r>
        <w:t xml:space="preserve">[-34, 150, 69, 23, -8, -90, -17, -94]</w:t>
      </w:r>
    </w:p>
    <w:p>
      <w:r>
        <w:rPr>
          <w:b/>
        </w:rPr>
        <w:t xml:space="preserve">Esimerkki 1.195</w:t>
      </w:r>
    </w:p>
    <w:p>
      <w:r>
        <w:t xml:space="preserve">[[-99, 27], [-39, -69, 50, -7, 66, -94, -92, -33], [-81, -88, 26, -35, -86, 97, 82, -11], [-49, 45, 43, 45, -32]]</w:t>
      </w:r>
    </w:p>
    <w:p>
      <w:r>
        <w:rPr>
          <w:b/>
        </w:rPr>
        <w:t xml:space="preserve">Tulos</w:t>
      </w:r>
    </w:p>
    <w:p>
      <w:r>
        <w:t xml:space="preserve">[-268, -85, 119, 3, -52, 3, -10, -44]</w:t>
      </w:r>
    </w:p>
    <w:p>
      <w:r>
        <w:rPr>
          <w:b/>
        </w:rPr>
        <w:t xml:space="preserve">Esimerkki 1.196</w:t>
      </w:r>
    </w:p>
    <w:p>
      <w:r>
        <w:t xml:space="preserve">[[-73, 69, -72], [-66, 43, 6], [24, -15, 97, 21, 66], [39, 5, 75, 88, 89, 77, -13, -46, -20]]</w:t>
      </w:r>
    </w:p>
    <w:p>
      <w:r>
        <w:rPr>
          <w:b/>
        </w:rPr>
        <w:t xml:space="preserve">Tulos</w:t>
      </w:r>
    </w:p>
    <w:p>
      <w:r>
        <w:t xml:space="preserve">[-76, 102, 106, 109, 155, 77, -13, -46, -20]</w:t>
      </w:r>
    </w:p>
    <w:p>
      <w:r>
        <w:rPr>
          <w:b/>
        </w:rPr>
        <w:t xml:space="preserve">Esimerkki 1.197</w:t>
      </w:r>
    </w:p>
    <w:p>
      <w:r>
        <w:t xml:space="preserve">[[45, 33, 13, 20, 89], [-38, 94, -74, 26], [-95, -31, 91], [-21, -89, -27, 89, -4], [-76, -59, 38], [32, 100, 50, -40, 45, 85, 26, -78], [-41, 9, 13, 54, 38, 29, -80]]</w:t>
      </w:r>
    </w:p>
    <w:p>
      <w:r>
        <w:rPr>
          <w:b/>
        </w:rPr>
        <w:t xml:space="preserve">Tulos</w:t>
      </w:r>
    </w:p>
    <w:p>
      <w:r>
        <w:t xml:space="preserve">[-173, 125, 42, 33, 261, 110, -54, -78]</w:t>
      </w:r>
    </w:p>
    <w:p>
      <w:r>
        <w:rPr>
          <w:b/>
        </w:rPr>
        <w:t xml:space="preserve">Esimerkki 1.198</w:t>
      </w:r>
    </w:p>
    <w:p>
      <w:r>
        <w:t xml:space="preserve">[[44, -19, 54], [78, -63, 56, 60, -78, -93, -12]]</w:t>
      </w:r>
    </w:p>
    <w:p>
      <w:r>
        <w:rPr>
          <w:b/>
        </w:rPr>
        <w:t xml:space="preserve">Tulos</w:t>
      </w:r>
    </w:p>
    <w:p>
      <w:r>
        <w:t xml:space="preserve">[122, -82, 110, 60, -78, -93, -12]</w:t>
      </w:r>
    </w:p>
    <w:p>
      <w:r>
        <w:rPr>
          <w:b/>
        </w:rPr>
        <w:t xml:space="preserve">Esimerkki 1.199</w:t>
      </w:r>
    </w:p>
    <w:p>
      <w:r>
        <w:t xml:space="preserve">[[87, -34, -3, -80, 92, -37, 69], [87, 54, -37]]</w:t>
      </w:r>
    </w:p>
    <w:p>
      <w:r>
        <w:rPr>
          <w:b/>
        </w:rPr>
        <w:t xml:space="preserve">Tulos</w:t>
      </w:r>
    </w:p>
    <w:p>
      <w:r>
        <w:t xml:space="preserve">[174, 20, -40, -80, 92, -37, 69]</w:t>
      </w:r>
    </w:p>
    <w:p>
      <w:r>
        <w:rPr>
          <w:b/>
        </w:rPr>
        <w:t xml:space="preserve">Esimerkki 1.200</w:t>
      </w:r>
    </w:p>
    <w:p>
      <w:r>
        <w:t xml:space="preserve">[[-23, -99, -68, -4, 14, 2], [-32, 56, 65, 61], [76, -8, -94, -43, -95, -41, 94, 74, 57]]</w:t>
      </w:r>
    </w:p>
    <w:p>
      <w:r>
        <w:rPr>
          <w:b/>
        </w:rPr>
        <w:t xml:space="preserve">Tulos</w:t>
      </w:r>
    </w:p>
    <w:p>
      <w:r>
        <w:t xml:space="preserve">[53, -139, -106, 18, -20, -39, 94, 74, 57]</w:t>
      </w:r>
    </w:p>
    <w:p>
      <w:r>
        <w:rPr>
          <w:b/>
        </w:rPr>
        <w:t xml:space="preserve">Esimerkki 1.201</w:t>
      </w:r>
    </w:p>
    <w:p>
      <w:r>
        <w:t xml:space="preserve">[[-30, -13, -77, 64, 48], [-35, 96, 89, 92, 37, 100, 26, 7], [-35, 76, 73, -46, -90, -38, -66], [-63, 31, -70, -54, -39, -30, -87, 66, -8], [71, 32, 43, 39, 3]]</w:t>
      </w:r>
    </w:p>
    <w:p>
      <w:r>
        <w:rPr>
          <w:b/>
        </w:rPr>
        <w:t xml:space="preserve">Tulos</w:t>
      </w:r>
    </w:p>
    <w:p>
      <w:r>
        <w:t xml:space="preserve">[-92, 222, 58, 95, -41, 32, -127, 73, -8]</w:t>
      </w:r>
    </w:p>
    <w:p>
      <w:r>
        <w:rPr>
          <w:b/>
        </w:rPr>
        <w:t xml:space="preserve">Esimerkki 1.202</w:t>
      </w:r>
    </w:p>
    <w:p>
      <w:r>
        <w:t xml:space="preserve">[[65, 11, -49, 35, 85, 84], [-97, -90], [-10, -85, -3, -66, -88], [83, 48, -73, -55], [-67, -26, 99, 78, 45], [47, -75, 14, -62, -38, 57, -74], [55, 99, -12, -61, 45, 95]]</w:t>
      </w:r>
    </w:p>
    <w:p>
      <w:r>
        <w:rPr>
          <w:b/>
        </w:rPr>
        <w:t xml:space="preserve">Tulos</w:t>
      </w:r>
    </w:p>
    <w:p>
      <w:r>
        <w:t xml:space="preserve">[76, -118, -24, -131, 49, 236, -74]</w:t>
      </w:r>
    </w:p>
    <w:p>
      <w:r>
        <w:rPr>
          <w:b/>
        </w:rPr>
        <w:t xml:space="preserve">Esimerkki 1.203</w:t>
      </w:r>
    </w:p>
    <w:p>
      <w:r>
        <w:t xml:space="preserve">[[4, -6, 91], [-30, -57, -73, 27, 10, -63, 99, -27, 60]]</w:t>
      </w:r>
    </w:p>
    <w:p>
      <w:r>
        <w:rPr>
          <w:b/>
        </w:rPr>
        <w:t xml:space="preserve">Tulos</w:t>
      </w:r>
    </w:p>
    <w:p>
      <w:r>
        <w:t xml:space="preserve">[-26, -63, 18, 27, 10, -63, 99, -27, 60]</w:t>
      </w:r>
    </w:p>
    <w:p>
      <w:r>
        <w:rPr>
          <w:b/>
        </w:rPr>
        <w:t xml:space="preserve">Esimerkki 1.204</w:t>
      </w:r>
    </w:p>
    <w:p>
      <w:r>
        <w:t xml:space="preserve">[[-39, -68, -52, -52, -27, -81, 33, 74], [84, -8, -91], [29, 16, 76, 44, 27]]</w:t>
      </w:r>
    </w:p>
    <w:p>
      <w:r>
        <w:rPr>
          <w:b/>
        </w:rPr>
        <w:t xml:space="preserve">Tulos</w:t>
      </w:r>
    </w:p>
    <w:p>
      <w:r>
        <w:t xml:space="preserve">[74, -60, -67, -8, 0, -81, 33, 74]</w:t>
      </w:r>
    </w:p>
    <w:p>
      <w:r>
        <w:rPr>
          <w:b/>
        </w:rPr>
        <w:t xml:space="preserve">Esimerkki 1.205</w:t>
      </w:r>
    </w:p>
    <w:p>
      <w:r>
        <w:t xml:space="preserve">[[38, -83, 19, -80, 8, -98, 48, -93, -75], [-66, -24, 73, 24, -12, 22, -75, 71, 5], [41, 9, -63], [55, 55, -51, 5, -60, -33, 14, -84], [42, 99, 12, -49, 55, 26, 78, -66], [56, -35, 55, -32, 81]]</w:t>
      </w:r>
    </w:p>
    <w:p>
      <w:r>
        <w:rPr>
          <w:b/>
        </w:rPr>
        <w:t xml:space="preserve">Tulos</w:t>
      </w:r>
    </w:p>
    <w:p>
      <w:r>
        <w:t xml:space="preserve">[166, 21, 45, -132, 72, -83, 65, -172, -70]</w:t>
      </w:r>
    </w:p>
    <w:p>
      <w:r>
        <w:rPr>
          <w:b/>
        </w:rPr>
        <w:t xml:space="preserve">Esimerkki 1.206</w:t>
      </w:r>
    </w:p>
    <w:p>
      <w:r>
        <w:t xml:space="preserve">[[56, 30, -71, -6, 80, 30, 59], [49, -83, 9, 45, 63], [55, 69, 8, -31], [86, 13, 77, -20, 36, 10, 16, -15], [64, 69, 31, -94, -61, 42, 35, -45]]</w:t>
      </w:r>
    </w:p>
    <w:p>
      <w:r>
        <w:rPr>
          <w:b/>
        </w:rPr>
        <w:t xml:space="preserve">Tulos</w:t>
      </w:r>
    </w:p>
    <w:p>
      <w:r>
        <w:t xml:space="preserve">[310, 98, 54, -106, 118, 82, 110, -60]</w:t>
      </w:r>
    </w:p>
    <w:p>
      <w:r>
        <w:rPr>
          <w:b/>
        </w:rPr>
        <w:t xml:space="preserve">Esimerkki 1.207</w:t>
      </w:r>
    </w:p>
    <w:p>
      <w:r>
        <w:t xml:space="preserve">[[-59, -38, -6, 58, 96], [-12, 16, 49, -47, 65, 75], [-65, -68, 43, -18], [19, -93], [46, -74, -63, 88, 34, -93, 90, 80]]</w:t>
      </w:r>
    </w:p>
    <w:p>
      <w:r>
        <w:rPr>
          <w:b/>
        </w:rPr>
        <w:t xml:space="preserve">Tulos</w:t>
      </w:r>
    </w:p>
    <w:p>
      <w:r>
        <w:t xml:space="preserve">[-71, -257, 23, 81, 195, -18, 90, 80]</w:t>
      </w:r>
    </w:p>
    <w:p>
      <w:r>
        <w:rPr>
          <w:b/>
        </w:rPr>
        <w:t xml:space="preserve">Esimerkki 1.208</w:t>
      </w:r>
    </w:p>
    <w:p>
      <w:r>
        <w:t xml:space="preserve">[[16, 67, -38, -20, -40, -74, 53, -2, 80], [3, 9, -99, 62, 85, 68, -40, -54]]</w:t>
      </w:r>
    </w:p>
    <w:p>
      <w:r>
        <w:rPr>
          <w:b/>
        </w:rPr>
        <w:t xml:space="preserve">Tulos</w:t>
      </w:r>
    </w:p>
    <w:p>
      <w:r>
        <w:t xml:space="preserve">[19, 76, -137, 42, 45, -6, 13, -56, 80]</w:t>
      </w:r>
    </w:p>
    <w:p>
      <w:r>
        <w:rPr>
          <w:b/>
        </w:rPr>
        <w:t xml:space="preserve">Esimerkki 1.209</w:t>
      </w:r>
    </w:p>
    <w:p>
      <w:r>
        <w:t xml:space="preserve">[[80, -22, -41, -72, 36, 75], [-8, -54, -52, -27], [20, -4]]</w:t>
      </w:r>
    </w:p>
    <w:p>
      <w:r>
        <w:rPr>
          <w:b/>
        </w:rPr>
        <w:t xml:space="preserve">Tulos</w:t>
      </w:r>
    </w:p>
    <w:p>
      <w:r>
        <w:t xml:space="preserve">[92, -80, -93, -99, 36, 75]</w:t>
      </w:r>
    </w:p>
    <w:p>
      <w:r>
        <w:rPr>
          <w:b/>
        </w:rPr>
        <w:t xml:space="preserve">Esimerkki 1.210</w:t>
      </w:r>
    </w:p>
    <w:p>
      <w:r>
        <w:t xml:space="preserve">[[-90, -87, 6, -89, -22, 7, 47, -68, 45], [63]]</w:t>
      </w:r>
    </w:p>
    <w:p>
      <w:r>
        <w:rPr>
          <w:b/>
        </w:rPr>
        <w:t xml:space="preserve">Tulos</w:t>
      </w:r>
    </w:p>
    <w:p>
      <w:r>
        <w:t xml:space="preserve">[-90, -24, 6, -89, -22, 7, 47, -68, 45]</w:t>
      </w:r>
    </w:p>
    <w:p>
      <w:r>
        <w:rPr>
          <w:b/>
        </w:rPr>
        <w:t xml:space="preserve">Esimerkki 1.211</w:t>
      </w:r>
    </w:p>
    <w:p>
      <w:r>
        <w:t xml:space="preserve">[[69, -15, -22, -56, -46, -29], [-33, 95, -61, -7], [-95, 58, -71, 68, 23, 76, -4, 97], [-38, 40, 21, -1, 19], [21, 13, 98, 7, -44, 32, -42, -88, -40], [80, 47, 69, -63, -82, -52, -27, 74]]</w:t>
      </w:r>
    </w:p>
    <w:p>
      <w:r>
        <w:rPr>
          <w:b/>
        </w:rPr>
        <w:t xml:space="preserve">Tulos</w:t>
      </w:r>
    </w:p>
    <w:p>
      <w:r>
        <w:t xml:space="preserve">[4, 238, 34, -52, -130, 27, -73, 83, -40]</w:t>
      </w:r>
    </w:p>
    <w:p>
      <w:r>
        <w:rPr>
          <w:b/>
        </w:rPr>
        <w:t xml:space="preserve">Esimerkki 1.212</w:t>
      </w:r>
    </w:p>
    <w:p>
      <w:r>
        <w:t xml:space="preserve">[[-85, -78, -60, 55, -46, -77, -40, 32], [3, -13, 38, 94], [-82, 15, -72], [-63, 42, -91, 88, -19, -37, -23, -52, -92], [17, 12, -5, 57], [5, 29], [-8, -7, -100, 41, 12, -97, -77, -25]]</w:t>
      </w:r>
    </w:p>
    <w:p>
      <w:r>
        <w:rPr>
          <w:b/>
        </w:rPr>
        <w:t xml:space="preserve">Tulos</w:t>
      </w:r>
    </w:p>
    <w:p>
      <w:r>
        <w:t xml:space="preserve">[-213, 0, -290, 335, -53, -211, -140, -45, -92]</w:t>
      </w:r>
    </w:p>
    <w:p>
      <w:r>
        <w:rPr>
          <w:b/>
        </w:rPr>
        <w:t xml:space="preserve">Esimerkki 1.213</w:t>
      </w:r>
    </w:p>
    <w:p>
      <w:r>
        <w:t xml:space="preserve">[[79, -30, -55, -32, -3, 3, -41, -58, -31], [81, 95, 87, -82, -73, 86], [59, 68, -49, -72], [-68, -3, -73, 70, -78, -40]]</w:t>
      </w:r>
    </w:p>
    <w:p>
      <w:r>
        <w:rPr>
          <w:b/>
        </w:rPr>
        <w:t xml:space="preserve">Tulos</w:t>
      </w:r>
    </w:p>
    <w:p>
      <w:r>
        <w:t xml:space="preserve">[151, 130, -90, -116, -154, 49, -41, -58, -31]</w:t>
      </w:r>
    </w:p>
    <w:p>
      <w:r>
        <w:rPr>
          <w:b/>
        </w:rPr>
        <w:t xml:space="preserve">Esimerkki 1.214</w:t>
      </w:r>
    </w:p>
    <w:p>
      <w:r>
        <w:t xml:space="preserve">[[-58, -39, 64, 89, 10, -74, -90, 45], [-83, -53, 100, -71, -31], [-17, -48, 75, -7, 15, 64, -39, 28], [44, 56, 83, 86, -21, -32, 44, -42]]</w:t>
      </w:r>
    </w:p>
    <w:p>
      <w:r>
        <w:rPr>
          <w:b/>
        </w:rPr>
        <w:t xml:space="preserve">Tulos</w:t>
      </w:r>
    </w:p>
    <w:p>
      <w:r>
        <w:t xml:space="preserve">[-114, -84, 322, 97, -27, -42, -85, 31]</w:t>
      </w:r>
    </w:p>
    <w:p>
      <w:r>
        <w:rPr>
          <w:b/>
        </w:rPr>
        <w:t xml:space="preserve">Esimerkki 1.215</w:t>
      </w:r>
    </w:p>
    <w:p>
      <w:r>
        <w:t xml:space="preserve">[[-84, -31, -17], [17, 85]]</w:t>
      </w:r>
    </w:p>
    <w:p>
      <w:r>
        <w:rPr>
          <w:b/>
        </w:rPr>
        <w:t xml:space="preserve">Tulos</w:t>
      </w:r>
    </w:p>
    <w:p>
      <w:r>
        <w:t xml:space="preserve">[-67, 54, -17]</w:t>
      </w:r>
    </w:p>
    <w:p>
      <w:r>
        <w:rPr>
          <w:b/>
        </w:rPr>
        <w:t xml:space="preserve">Esimerkki 1.216</w:t>
      </w:r>
    </w:p>
    <w:p>
      <w:r>
        <w:t xml:space="preserve">[[-45, 6, 22, 34], [-18, 33, 75, 90], [27, 38, 55, -1, -57]]</w:t>
      </w:r>
    </w:p>
    <w:p>
      <w:r>
        <w:rPr>
          <w:b/>
        </w:rPr>
        <w:t xml:space="preserve">Tulos</w:t>
      </w:r>
    </w:p>
    <w:p>
      <w:r>
        <w:t xml:space="preserve">[-36, 77, 152, 123, -57]</w:t>
      </w:r>
    </w:p>
    <w:p>
      <w:r>
        <w:rPr>
          <w:b/>
        </w:rPr>
        <w:t xml:space="preserve">Esimerkki 1.217</w:t>
      </w:r>
    </w:p>
    <w:p>
      <w:r>
        <w:t xml:space="preserve">[[-40, -71, -3, 26], [17, 4, 3, 17, 16, -65], [75, 39, 47, -44, -73], [-26, 97, -37]]</w:t>
      </w:r>
    </w:p>
    <w:p>
      <w:r>
        <w:rPr>
          <w:b/>
        </w:rPr>
        <w:t xml:space="preserve">Tulos</w:t>
      </w:r>
    </w:p>
    <w:p>
      <w:r>
        <w:t xml:space="preserve">[26, 140, -58, -30, -31, -65]</w:t>
      </w:r>
    </w:p>
    <w:p>
      <w:r>
        <w:rPr>
          <w:b/>
        </w:rPr>
        <w:t xml:space="preserve">Esimerkki 1.218</w:t>
      </w:r>
    </w:p>
    <w:p>
      <w:r>
        <w:t xml:space="preserve">[[7, -18, 58, -26, 67, 89, -37, 37], [63, -68, 51, -73, -4, -7], [97, 75, 17, 95, -74, -62, 89, -93, -2], [-20, -54, 11, 70], [-91, 63, 78, -49, -19, -56, 1], [-80, 97]]</w:t>
      </w:r>
    </w:p>
    <w:p>
      <w:r>
        <w:rPr>
          <w:b/>
        </w:rPr>
        <w:t xml:space="preserve">Tulos</w:t>
      </w:r>
    </w:p>
    <w:p>
      <w:r>
        <w:t xml:space="preserve">[-24, 95, 215, 17, -30, -36, 53, -56, -2]</w:t>
      </w:r>
    </w:p>
    <w:p>
      <w:r>
        <w:rPr>
          <w:b/>
        </w:rPr>
        <w:t xml:space="preserve">Esimerkki 1.219</w:t>
      </w:r>
    </w:p>
    <w:p>
      <w:r>
        <w:t xml:space="preserve">[[5, 53, 100, 5], [50, -50, 23, -49, 88, -24], [77, -88, -26, -34, -43, 71], [-14, 60, 4, -29, -51, 82], [-51, -12, 99, 58, -52, 23]]</w:t>
      </w:r>
    </w:p>
    <w:p>
      <w:r>
        <w:rPr>
          <w:b/>
        </w:rPr>
        <w:t xml:space="preserve">Tulos</w:t>
      </w:r>
    </w:p>
    <w:p>
      <w:r>
        <w:t xml:space="preserve">[67, -37, 200, -49, -58, 152]</w:t>
      </w:r>
    </w:p>
    <w:p>
      <w:r>
        <w:rPr>
          <w:b/>
        </w:rPr>
        <w:t xml:space="preserve">Esimerkki 1.220</w:t>
      </w:r>
    </w:p>
    <w:p>
      <w:r>
        <w:t xml:space="preserve">[[-85, -59, 77, -26], [38, 48, -29, -82, -10], [-20, -43, 88, 81, -41, -22, 65, -85], [-73, -61, -55, -31, 95, -24, 15, 31], [44, 45, -33]]</w:t>
      </w:r>
    </w:p>
    <w:p>
      <w:r>
        <w:rPr>
          <w:b/>
        </w:rPr>
        <w:t xml:space="preserve">Tulos</w:t>
      </w:r>
    </w:p>
    <w:p>
      <w:r>
        <w:t xml:space="preserve">[-96, -70, 48, -58, 44, -46, 80, -54]</w:t>
      </w:r>
    </w:p>
    <w:p>
      <w:r>
        <w:rPr>
          <w:b/>
        </w:rPr>
        <w:t xml:space="preserve">Esimerkki 1.221</w:t>
      </w:r>
    </w:p>
    <w:p>
      <w:r>
        <w:t xml:space="preserve">[[-54, -1, -57, -49, 12, -7, -24, 86], [2, 30, 40, 3, -17, -35], [-29, 80, 44, -40, -44, 37], [36, -31, 66, -74, -97, 29, -69]]</w:t>
      </w:r>
    </w:p>
    <w:p>
      <w:r>
        <w:rPr>
          <w:b/>
        </w:rPr>
        <w:t xml:space="preserve">Tulos</w:t>
      </w:r>
    </w:p>
    <w:p>
      <w:r>
        <w:t xml:space="preserve">[-45, 78, 93, -160, -146, 24, -93, 86]</w:t>
      </w:r>
    </w:p>
    <w:p>
      <w:r>
        <w:rPr>
          <w:b/>
        </w:rPr>
        <w:t xml:space="preserve">Esimerkki 1.222</w:t>
      </w:r>
    </w:p>
    <w:p>
      <w:r>
        <w:t xml:space="preserve">[[-85, 66, -55, 12, 33, 88], [12, 11, 52], [83, 100, 57, 42, -13, -18, 1, 38, -12]]</w:t>
      </w:r>
    </w:p>
    <w:p>
      <w:r>
        <w:rPr>
          <w:b/>
        </w:rPr>
        <w:t xml:space="preserve">Tulos</w:t>
      </w:r>
    </w:p>
    <w:p>
      <w:r>
        <w:t xml:space="preserve">[10, 177, 54, 54, 20, 70, 1, 38, -12]</w:t>
      </w:r>
    </w:p>
    <w:p>
      <w:r>
        <w:rPr>
          <w:b/>
        </w:rPr>
        <w:t xml:space="preserve">Esimerkki 1.223</w:t>
      </w:r>
    </w:p>
    <w:p>
      <w:r>
        <w:t xml:space="preserve">[[-23, -7, 21, -22, 41, 14], [-51, -33, 13, 71, -69, 27, -1, 87], [84, -81, 19, -73, -97], [-42, -43, -94, 47, -15, -59, -37, 56, -100], [-70, 46, 8], [-3, -87, 87]]</w:t>
      </w:r>
    </w:p>
    <w:p>
      <w:r>
        <w:rPr>
          <w:b/>
        </w:rPr>
        <w:t xml:space="preserve">Tulos</w:t>
      </w:r>
    </w:p>
    <w:p>
      <w:r>
        <w:t xml:space="preserve">[-105, -205, 54, 23, -140, -18, -38, 143, -100]</w:t>
      </w:r>
    </w:p>
    <w:p>
      <w:r>
        <w:rPr>
          <w:b/>
        </w:rPr>
        <w:t xml:space="preserve">Esimerkki 1.224</w:t>
      </w:r>
    </w:p>
    <w:p>
      <w:r>
        <w:t xml:space="preserve">[[-56, -16, -27, -37, -50, -37], [-56, 1, 88, 14, -15, 97, 83, 4, -98]]</w:t>
      </w:r>
    </w:p>
    <w:p>
      <w:r>
        <w:rPr>
          <w:b/>
        </w:rPr>
        <w:t xml:space="preserve">Tulos</w:t>
      </w:r>
    </w:p>
    <w:p>
      <w:r>
        <w:t xml:space="preserve">[-112, -15, 61, -23, -65, 60, 83, 4, -98]</w:t>
      </w:r>
    </w:p>
    <w:p>
      <w:r>
        <w:rPr>
          <w:b/>
        </w:rPr>
        <w:t xml:space="preserve">Esimerkki 1.225</w:t>
      </w:r>
    </w:p>
    <w:p>
      <w:r>
        <w:t xml:space="preserve">[[-91, -68, 89, -27, 83, 46, 41, -6], [-4, 67, -8, -69, 20, 91], [-71, -48, -10, -61, -44, -11, -38], [-52, 61, 58, 52, 72], [-38, 32, 81, 14, -14, -66], [64, 9, -94, -96, -4, -54, -62, 2]]</w:t>
      </w:r>
    </w:p>
    <w:p>
      <w:r>
        <w:rPr>
          <w:b/>
        </w:rPr>
        <w:t xml:space="preserve">Tulos</w:t>
      </w:r>
    </w:p>
    <w:p>
      <w:r>
        <w:t xml:space="preserve">[-192, 53, 116, -187, 113, 6, -59, -4]</w:t>
      </w:r>
    </w:p>
    <w:p>
      <w:r>
        <w:rPr>
          <w:b/>
        </w:rPr>
        <w:t xml:space="preserve">Esimerkki 1.226</w:t>
      </w:r>
    </w:p>
    <w:p>
      <w:r>
        <w:t xml:space="preserve">[[-29, 65, -7, -44, 55, -3, 96], [63, 92, -17], [-82, -98, -41, 27, 77, -46, 7, 49, 28]]</w:t>
      </w:r>
    </w:p>
    <w:p>
      <w:r>
        <w:rPr>
          <w:b/>
        </w:rPr>
        <w:t xml:space="preserve">Tulos</w:t>
      </w:r>
    </w:p>
    <w:p>
      <w:r>
        <w:t xml:space="preserve">[-48, 59, -65, -17, 132, -49, 103, 49, 28]</w:t>
      </w:r>
    </w:p>
    <w:p>
      <w:r>
        <w:rPr>
          <w:b/>
        </w:rPr>
        <w:t xml:space="preserve">Esimerkki 1.227</w:t>
      </w:r>
    </w:p>
    <w:p>
      <w:r>
        <w:t xml:space="preserve">[[-54, -45, 34, -98, -64], [16, 26, -90, -69]]</w:t>
      </w:r>
    </w:p>
    <w:p>
      <w:r>
        <w:rPr>
          <w:b/>
        </w:rPr>
        <w:t xml:space="preserve">Tulos</w:t>
      </w:r>
    </w:p>
    <w:p>
      <w:r>
        <w:t xml:space="preserve">[-38, -19, -56, -167, -64]</w:t>
      </w:r>
    </w:p>
    <w:p>
      <w:r>
        <w:rPr>
          <w:b/>
        </w:rPr>
        <w:t xml:space="preserve">Esimerkki 1.228</w:t>
      </w:r>
    </w:p>
    <w:p>
      <w:r>
        <w:t xml:space="preserve">[[-26, 29, 70, 60], [-35, 90, -52, -100, 93, -81, 33, -90], [-29, 54, -82, 29, 43]]</w:t>
      </w:r>
    </w:p>
    <w:p>
      <w:r>
        <w:rPr>
          <w:b/>
        </w:rPr>
        <w:t xml:space="preserve">Tulos</w:t>
      </w:r>
    </w:p>
    <w:p>
      <w:r>
        <w:t xml:space="preserve">[-90, 173, -64, -11, 136, -81, 33, -90]</w:t>
      </w:r>
    </w:p>
    <w:p>
      <w:r>
        <w:rPr>
          <w:b/>
        </w:rPr>
        <w:t xml:space="preserve">Esimerkki 1.229</w:t>
      </w:r>
    </w:p>
    <w:p>
      <w:r>
        <w:t xml:space="preserve">[[84, -11, -83, 20, 30, 69], [79, -85, -93, -25, 50, 52, -83, -91, 11], [48, 17, 69, -22]]</w:t>
      </w:r>
    </w:p>
    <w:p>
      <w:r>
        <w:rPr>
          <w:b/>
        </w:rPr>
        <w:t xml:space="preserve">Tulos</w:t>
      </w:r>
    </w:p>
    <w:p>
      <w:r>
        <w:t xml:space="preserve">[211, -79, -107, -27, 80, 121, -83, -91, 11]</w:t>
      </w:r>
    </w:p>
    <w:p>
      <w:r>
        <w:rPr>
          <w:b/>
        </w:rPr>
        <w:t xml:space="preserve">Esimerkki 1.230</w:t>
      </w:r>
    </w:p>
    <w:p>
      <w:r>
        <w:t xml:space="preserve">[[-46, 5, -92, 85, -14], [68, 35, 47, -19], [-96, 74, 23, -12, -77, 63, 86], [38, -11, 79, 29, 62], [-85, 62, -38, -44, -94]]</w:t>
      </w:r>
    </w:p>
    <w:p>
      <w:r>
        <w:rPr>
          <w:b/>
        </w:rPr>
        <w:t xml:space="preserve">Tulos</w:t>
      </w:r>
    </w:p>
    <w:p>
      <w:r>
        <w:t xml:space="preserve">[-121, 165, 19, 39, -123, 63, 86]</w:t>
      </w:r>
    </w:p>
    <w:p>
      <w:r>
        <w:rPr>
          <w:b/>
        </w:rPr>
        <w:t xml:space="preserve">Esimerkki 1.231</w:t>
      </w:r>
    </w:p>
    <w:p>
      <w:r>
        <w:t xml:space="preserve">[[-73, 18, 22, -77, 35, 25, -12, 14], [94, 48, -88, 86, -37, 91], [54, 52], [20, 37, -13, 9], [-96, -25, -100, -73, 76, -62]]</w:t>
      </w:r>
    </w:p>
    <w:p>
      <w:r>
        <w:rPr>
          <w:b/>
        </w:rPr>
        <w:t xml:space="preserve">Tulos</w:t>
      </w:r>
    </w:p>
    <w:p>
      <w:r>
        <w:t xml:space="preserve">[-1, 130, -179, -55, 74, 54, -12, 14]</w:t>
      </w:r>
    </w:p>
    <w:p>
      <w:r>
        <w:rPr>
          <w:b/>
        </w:rPr>
        <w:t xml:space="preserve">Esimerkki 1.232</w:t>
      </w:r>
    </w:p>
    <w:p>
      <w:r>
        <w:t xml:space="preserve">[[-86, 100, 39], [-42, -34, -57, -6, 26, -70]]</w:t>
      </w:r>
    </w:p>
    <w:p>
      <w:r>
        <w:rPr>
          <w:b/>
        </w:rPr>
        <w:t xml:space="preserve">Tulos</w:t>
      </w:r>
    </w:p>
    <w:p>
      <w:r>
        <w:t xml:space="preserve">[-128, 66, -18, -6, 26, -70]</w:t>
      </w:r>
    </w:p>
    <w:p>
      <w:r>
        <w:rPr>
          <w:b/>
        </w:rPr>
        <w:t xml:space="preserve">Esimerkki 1.233</w:t>
      </w:r>
    </w:p>
    <w:p>
      <w:r>
        <w:t xml:space="preserve">[[-41, 88, 96], [-54, -33, 11, 52, 77, 98, -56], [91, -21, -90, 48, -24], [55, -97], [-24, -73, -9, 70, 65, -77, -69], [-79, 28, -70], [33, -48, 13, -77, 64, 85, -6]]</w:t>
      </w:r>
    </w:p>
    <w:p>
      <w:r>
        <w:rPr>
          <w:b/>
        </w:rPr>
        <w:t xml:space="preserve">Tulos</w:t>
      </w:r>
    </w:p>
    <w:p>
      <w:r>
        <w:t xml:space="preserve">[-19, -156, -49, 93, 182, 106, -75, -56]</w:t>
      </w:r>
    </w:p>
    <w:p>
      <w:r>
        <w:rPr>
          <w:b/>
        </w:rPr>
        <w:t xml:space="preserve">Esimerkki 1.234</w:t>
      </w:r>
    </w:p>
    <w:p>
      <w:r>
        <w:t xml:space="preserve">[[-85, -77, -91, -84, 88, -63, 42, -65, 54], [26, 39, -6, 43, -100, -33, -62, 1, 38], [-71, -32, -93, 25, 54, -8, 47, 3, -43], [97, 97, 97, 73, 98, 73, 81], [-12, 35, -92, 89, 35, -38, 32, 86, 51]]</w:t>
      </w:r>
    </w:p>
    <w:p>
      <w:r>
        <w:rPr>
          <w:b/>
        </w:rPr>
        <w:t xml:space="preserve">Tulos</w:t>
      </w:r>
    </w:p>
    <w:p>
      <w:r>
        <w:t xml:space="preserve">[-45, 62, -185, 146, 175, -69, 140, 25, 100]</w:t>
      </w:r>
    </w:p>
    <w:p>
      <w:r>
        <w:rPr>
          <w:b/>
        </w:rPr>
        <w:t xml:space="preserve">Esimerkki 1.235</w:t>
      </w:r>
    </w:p>
    <w:p>
      <w:r>
        <w:t xml:space="preserve">[[43, 10, 51, -53, -3], [74, 78, -91, -53, 73, 88, 3], [-49, 4, 93, -30, -98], [-45, -70, 45]]</w:t>
      </w:r>
    </w:p>
    <w:p>
      <w:r>
        <w:rPr>
          <w:b/>
        </w:rPr>
        <w:t xml:space="preserve">Tulos</w:t>
      </w:r>
    </w:p>
    <w:p>
      <w:r>
        <w:t xml:space="preserve">[23, 22, 98, -136, -28, 88, 3]</w:t>
      </w:r>
    </w:p>
    <w:p>
      <w:r>
        <w:rPr>
          <w:b/>
        </w:rPr>
        <w:t xml:space="preserve">Esimerkki 1.236</w:t>
      </w:r>
    </w:p>
    <w:p>
      <w:r>
        <w:t xml:space="preserve">[[-92, 58, -45], [66, 91, -51], [-84, -20, -77, 75, 63, 88]]</w:t>
      </w:r>
    </w:p>
    <w:p>
      <w:r>
        <w:rPr>
          <w:b/>
        </w:rPr>
        <w:t xml:space="preserve">Tulos</w:t>
      </w:r>
    </w:p>
    <w:p>
      <w:r>
        <w:t xml:space="preserve">[-110, 129, -173, 75, 63, 88]</w:t>
      </w:r>
    </w:p>
    <w:p>
      <w:r>
        <w:rPr>
          <w:b/>
        </w:rPr>
        <w:t xml:space="preserve">Esimerkki 1.237</w:t>
      </w:r>
    </w:p>
    <w:p>
      <w:r>
        <w:t xml:space="preserve">[[-18, 17, -51, 10], [-8, 37], [-49, 36, 10, -21, 55, 87], [31, -94, -39, 53, 92, 5, -52, -91, 2]]</w:t>
      </w:r>
    </w:p>
    <w:p>
      <w:r>
        <w:rPr>
          <w:b/>
        </w:rPr>
        <w:t xml:space="preserve">Tulos</w:t>
      </w:r>
    </w:p>
    <w:p>
      <w:r>
        <w:t xml:space="preserve">[5, -89, -54, 73, 71, 60, 35, -91, 2]</w:t>
      </w:r>
    </w:p>
    <w:p>
      <w:r>
        <w:rPr>
          <w:b/>
        </w:rPr>
        <w:t xml:space="preserve">Esimerkki 1.238</w:t>
      </w:r>
    </w:p>
    <w:p>
      <w:r>
        <w:t xml:space="preserve">[[34, -75], [-88, -89, -89], [-17, 76], [20, 64, 10, 65], [86, -100, 63, 2]]</w:t>
      </w:r>
    </w:p>
    <w:p>
      <w:r>
        <w:rPr>
          <w:b/>
        </w:rPr>
        <w:t xml:space="preserve">Tulos</w:t>
      </w:r>
    </w:p>
    <w:p>
      <w:r>
        <w:t xml:space="preserve">[35, -35, -16, -22]</w:t>
      </w:r>
    </w:p>
    <w:p>
      <w:r>
        <w:rPr>
          <w:b/>
        </w:rPr>
        <w:t xml:space="preserve">Esimerkki 1.239</w:t>
      </w:r>
    </w:p>
    <w:p>
      <w:r>
        <w:t xml:space="preserve">[[-76, 9, -93], [-76, -78], [88, 17, 79, 26, 100, 5, 71, -16, -81], [-4, 85, 44, -7, 4, 30, -3, 10, 29]]</w:t>
      </w:r>
    </w:p>
    <w:p>
      <w:r>
        <w:rPr>
          <w:b/>
        </w:rPr>
        <w:t xml:space="preserve">Tulos</w:t>
      </w:r>
    </w:p>
    <w:p>
      <w:r>
        <w:t xml:space="preserve">[-68, 33, 30, 19, 104, 35, 68, -6, -52]</w:t>
      </w:r>
    </w:p>
    <w:p>
      <w:r>
        <w:rPr>
          <w:b/>
        </w:rPr>
        <w:t xml:space="preserve">Esimerkki 1.240</w:t>
      </w:r>
    </w:p>
    <w:p>
      <w:r>
        <w:t xml:space="preserve">[[36, -63, 52], [34, 55, 12, 56, 17, -70, -60, -63], [11, -79, -14, -96, 74, -91, -41, 2, -88], [67, -85, 14, 60, -98, -31, 25, 7, 6], [70, -27, -87, 24], [23, 29, -76, 10, 36, -56, 32, -59, 76], [68, 9, 58, 94, -5, 45]]</w:t>
      </w:r>
    </w:p>
    <w:p>
      <w:r>
        <w:rPr>
          <w:b/>
        </w:rPr>
        <w:t xml:space="preserve">Tulos</w:t>
      </w:r>
    </w:p>
    <w:p>
      <w:r>
        <w:t xml:space="preserve">[309, -161, -41, 148, 24, -203, -44, -113, -6]</w:t>
      </w:r>
    </w:p>
    <w:p>
      <w:r>
        <w:rPr>
          <w:b/>
        </w:rPr>
        <w:t xml:space="preserve">Esimerkki 1.241</w:t>
      </w:r>
    </w:p>
    <w:p>
      <w:r>
        <w:t xml:space="preserve">[[86, 54, -80], [-28, -16, 59, 54, 86, -52, 14], [47, 95, -87, 93, 29, -11, 97, -8, -98]]</w:t>
      </w:r>
    </w:p>
    <w:p>
      <w:r>
        <w:rPr>
          <w:b/>
        </w:rPr>
        <w:t xml:space="preserve">Tulos</w:t>
      </w:r>
    </w:p>
    <w:p>
      <w:r>
        <w:t xml:space="preserve">[105, 133, -108, 147, 115, -63, 97, 6, -98]</w:t>
      </w:r>
    </w:p>
    <w:p>
      <w:r>
        <w:rPr>
          <w:b/>
        </w:rPr>
        <w:t xml:space="preserve">Esimerkki 1.242</w:t>
      </w:r>
    </w:p>
    <w:p>
      <w:r>
        <w:t xml:space="preserve">[[-45, -13, 86, -53, 47, -84, -55], [-34, 86, -17], [82, 70, 14, 5], [-66, -59, 9, 4, 45, -91, -47], [-23, -37, 26, -73, -79, 1]]</w:t>
      </w:r>
    </w:p>
    <w:p>
      <w:r>
        <w:rPr>
          <w:b/>
        </w:rPr>
        <w:t xml:space="preserve">Tulos</w:t>
      </w:r>
    </w:p>
    <w:p>
      <w:r>
        <w:t xml:space="preserve">[-86, 47, 118, -117, 13, -174, -102]</w:t>
      </w:r>
    </w:p>
    <w:p>
      <w:r>
        <w:rPr>
          <w:b/>
        </w:rPr>
        <w:t xml:space="preserve">Esimerkki 1.243</w:t>
      </w:r>
    </w:p>
    <w:p>
      <w:r>
        <w:t xml:space="preserve">[[-63, 29], [79, 97, -9, -79, -72, -51, -57, 7], [74, 11, -72, 50, -17, 75, 60], [-34, -44, 18, 44, -93], [71, 48, -14, -82, 64, -20, -41], [-15, -84, -63, 46, -82, -98, 67, -22], [64, -95, 26, -90, -53, 77, -24, 96]]</w:t>
      </w:r>
    </w:p>
    <w:p>
      <w:r>
        <w:rPr>
          <w:b/>
        </w:rPr>
        <w:t xml:space="preserve">Tulos</w:t>
      </w:r>
    </w:p>
    <w:p>
      <w:r>
        <w:t xml:space="preserve">[176, -38, -114, -111, -253, -17, 5, 81]</w:t>
      </w:r>
    </w:p>
    <w:p>
      <w:r>
        <w:rPr>
          <w:b/>
        </w:rPr>
        <w:t xml:space="preserve">Esimerkki 1.244</w:t>
      </w:r>
    </w:p>
    <w:p>
      <w:r>
        <w:t xml:space="preserve">[[61, 16, -95, 12, 10, -69, -6, 86], [21, -67, -59, -74, 88, 59, 13], [54, -43, -33, -20], [-39, -53, 15], [-50, 35, 58, -47, -27, -92], [-62, 69, -38, -39, 53, -78, -41, 25, 28], [-67, -78]]</w:t>
      </w:r>
    </w:p>
    <w:p>
      <w:r>
        <w:rPr>
          <w:b/>
        </w:rPr>
        <w:t xml:space="preserve">Tulos</w:t>
      </w:r>
    </w:p>
    <w:p>
      <w:r>
        <w:t xml:space="preserve">[-82, -121, -152, -168, 124, -180, -34, 111, 28]</w:t>
      </w:r>
    </w:p>
    <w:p>
      <w:r>
        <w:rPr>
          <w:b/>
        </w:rPr>
        <w:t xml:space="preserve">Esimerkki 1.245</w:t>
      </w:r>
    </w:p>
    <w:p>
      <w:r>
        <w:t xml:space="preserve">[[42, -84], [73, 24, -61, 52, -17], [-33, 83, -14, -1, 66, -63, 96, -45, -2], [26, -12, 19, -93, -13, 37, -80, -42, -57], [-65, 19, -48, -37, -56, -38], [77, 13, -22, 19, 40, 58, 13, -35]]</w:t>
      </w:r>
    </w:p>
    <w:p>
      <w:r>
        <w:rPr>
          <w:b/>
        </w:rPr>
        <w:t xml:space="preserve">Tulos</w:t>
      </w:r>
    </w:p>
    <w:p>
      <w:r>
        <w:t xml:space="preserve">[120, 43, -126, -60, 20, -6, 29, -122, -59]</w:t>
      </w:r>
    </w:p>
    <w:p>
      <w:r>
        <w:rPr>
          <w:b/>
        </w:rPr>
        <w:t xml:space="preserve">Esimerkki 1.246</w:t>
      </w:r>
    </w:p>
    <w:p>
      <w:r>
        <w:t xml:space="preserve">[[-40, -57, -33], [-74, -26, -79, 48, -36, -87], [77, -95, 69, -78, -90, -34, 98, -39, 84]]</w:t>
      </w:r>
    </w:p>
    <w:p>
      <w:r>
        <w:rPr>
          <w:b/>
        </w:rPr>
        <w:t xml:space="preserve">Tulos</w:t>
      </w:r>
    </w:p>
    <w:p>
      <w:r>
        <w:t xml:space="preserve">[-37, -178, -43, -30, -126, -121, 98, -39, 84]</w:t>
      </w:r>
    </w:p>
    <w:p>
      <w:r>
        <w:rPr>
          <w:b/>
        </w:rPr>
        <w:t xml:space="preserve">Esimerkki 1.247</w:t>
      </w:r>
    </w:p>
    <w:p>
      <w:r>
        <w:t xml:space="preserve">[[4, -5, -82, 95, -44, 22], [-22, -38, 45, -19], [88, 15, -78], [92, 67, 44, 16, 47], [-61, -70, -7, 57, -5, 66, -60], [18, 44, 12, 62, 92, -30, 92, -72], [-42, -51, -63, 89]]</w:t>
      </w:r>
    </w:p>
    <w:p>
      <w:r>
        <w:rPr>
          <w:b/>
        </w:rPr>
        <w:t xml:space="preserve">Tulos</w:t>
      </w:r>
    </w:p>
    <w:p>
      <w:r>
        <w:t xml:space="preserve">[77, -38, -129, 300, 90, 58, 32, -72]</w:t>
      </w:r>
    </w:p>
    <w:p>
      <w:r>
        <w:rPr>
          <w:b/>
        </w:rPr>
        <w:t xml:space="preserve">Esimerkki 1.248</w:t>
      </w:r>
    </w:p>
    <w:p>
      <w:r>
        <w:t xml:space="preserve">[[10, 34, 56, -54], [-12, -61, 40, -73], [-13, -70, -50, 41, 11], [-18, -44, -31, -33, -68, -94]]</w:t>
      </w:r>
    </w:p>
    <w:p>
      <w:r>
        <w:rPr>
          <w:b/>
        </w:rPr>
        <w:t xml:space="preserve">Tulos</w:t>
      </w:r>
    </w:p>
    <w:p>
      <w:r>
        <w:t xml:space="preserve">[-33, -141, 15, -119, -57, -94]</w:t>
      </w:r>
    </w:p>
    <w:p>
      <w:r>
        <w:rPr>
          <w:b/>
        </w:rPr>
        <w:t xml:space="preserve">Esimerkki 1.249</w:t>
      </w:r>
    </w:p>
    <w:p>
      <w:r>
        <w:t xml:space="preserve">[[-78, 27, -92, -99, 35], [-100, -11], [25, 30, 26, 58, -52, -30, 91], [-55, 86, 22, -7], [-70, 64, -61, -52, 59, 21, 89, 26, 62]]</w:t>
      </w:r>
    </w:p>
    <w:p>
      <w:r>
        <w:rPr>
          <w:b/>
        </w:rPr>
        <w:t xml:space="preserve">Tulos</w:t>
      </w:r>
    </w:p>
    <w:p>
      <w:r>
        <w:t xml:space="preserve">[-278, 166, -101, -33, 18, 4, 59, 117, 62]</w:t>
      </w:r>
    </w:p>
    <w:p>
      <w:r>
        <w:rPr>
          <w:b/>
        </w:rPr>
        <w:t xml:space="preserve">Esimerkki 1.250</w:t>
      </w:r>
    </w:p>
    <w:p>
      <w:r>
        <w:t xml:space="preserve">[[-23, -88, 56, 12], [-83, -10, 18, 26], [64, 73], [15, -35, 80, -89, 100, -43], [-25, -73, -69, 76], [-16, -52, -23, 63, 69]]</w:t>
      </w:r>
    </w:p>
    <w:p>
      <w:r>
        <w:rPr>
          <w:b/>
        </w:rPr>
        <w:t xml:space="preserve">Tulos</w:t>
      </w:r>
    </w:p>
    <w:p>
      <w:r>
        <w:t xml:space="preserve">[-68, -185, 62, 88, 169, -43]</w:t>
      </w:r>
    </w:p>
    <w:p>
      <w:r>
        <w:rPr>
          <w:b/>
        </w:rPr>
        <w:t xml:space="preserve">Esimerkki 1.251</w:t>
      </w:r>
    </w:p>
    <w:p>
      <w:r>
        <w:t xml:space="preserve">[[-63, 60, 55, 18, 29, 70, 31], [70, 68, 98, -1, 19, -98, -13], [-95, -45, 22, 41], [25, 63]]</w:t>
      </w:r>
    </w:p>
    <w:p>
      <w:r>
        <w:rPr>
          <w:b/>
        </w:rPr>
        <w:t xml:space="preserve">Tulos</w:t>
      </w:r>
    </w:p>
    <w:p>
      <w:r>
        <w:t xml:space="preserve">[-63, 146, 175, 58, 48, -28, 18]</w:t>
      </w:r>
    </w:p>
    <w:p>
      <w:r>
        <w:rPr>
          <w:b/>
        </w:rPr>
        <w:t xml:space="preserve">Esimerkki 1.252</w:t>
      </w:r>
    </w:p>
    <w:p>
      <w:r>
        <w:t xml:space="preserve">[[-94, 97, 86, -54, -72], [-26, -9, -30, -80, -5], [-32, 46, 95, 81, 27, 44, 43, -84], [-70, -64], [61, 24, -70, -97]]</w:t>
      </w:r>
    </w:p>
    <w:p>
      <w:r>
        <w:rPr>
          <w:b/>
        </w:rPr>
        <w:t xml:space="preserve">Tulos</w:t>
      </w:r>
    </w:p>
    <w:p>
      <w:r>
        <w:t xml:space="preserve">[-161, 94, 81, -150, -50, 44, 43, -84]</w:t>
      </w:r>
    </w:p>
    <w:p>
      <w:r>
        <w:rPr>
          <w:b/>
        </w:rPr>
        <w:t xml:space="preserve">Esimerkki 1.253</w:t>
      </w:r>
    </w:p>
    <w:p>
      <w:r>
        <w:t xml:space="preserve">[[41, -27, -78, 59, 71], [-25, -88, 89], [-27, 3, 65, -18, 70, -36, -86]]</w:t>
      </w:r>
    </w:p>
    <w:p>
      <w:r>
        <w:rPr>
          <w:b/>
        </w:rPr>
        <w:t xml:space="preserve">Tulos</w:t>
      </w:r>
    </w:p>
    <w:p>
      <w:r>
        <w:t xml:space="preserve">[-11, -112, 76, 41, 141, -36, -86]</w:t>
      </w:r>
    </w:p>
    <w:p>
      <w:r>
        <w:rPr>
          <w:b/>
        </w:rPr>
        <w:t xml:space="preserve">Esimerkki 1.254</w:t>
      </w:r>
    </w:p>
    <w:p>
      <w:r>
        <w:t xml:space="preserve">[[-74, -2, 53, -54, 76, 57, 97, 10, -79], [60, -16, 2, 36, 69, -16, -70, -84], [-5, -83, 50, 16, 94, -72], [-92, 36, 96, -82, -32, 40, 86], [-83, -16, 98, -8, -20, 99], [-10, -88, 89, 31, -39, -19, 29, 34, 53], [71, 88]]</w:t>
      </w:r>
    </w:p>
    <w:p>
      <w:r>
        <w:rPr>
          <w:b/>
        </w:rPr>
        <w:t xml:space="preserve">Tulos</w:t>
      </w:r>
    </w:p>
    <w:p>
      <w:r>
        <w:t xml:space="preserve">[-133, -81, 388, -61, 148, 89, 142, -40, -26]</w:t>
      </w:r>
    </w:p>
    <w:p>
      <w:r>
        <w:rPr>
          <w:b/>
        </w:rPr>
        <w:t xml:space="preserve">Esimerkki 1.255</w:t>
      </w:r>
    </w:p>
    <w:p>
      <w:r>
        <w:t xml:space="preserve">[[-21, 66, -20, -48, 22, -59], [61, 19, -58, 84, -91, -52], [-87, 84, -48, -81, -56, -2], [38, -5, -6, -76, -5, 89, 59, 20], [11, 27, 58]]</w:t>
      </w:r>
    </w:p>
    <w:p>
      <w:r>
        <w:rPr>
          <w:b/>
        </w:rPr>
        <w:t xml:space="preserve">Tulos</w:t>
      </w:r>
    </w:p>
    <w:p>
      <w:r>
        <w:t xml:space="preserve">[2, 191, -74, -121, -130, -24, 59, 20]</w:t>
      </w:r>
    </w:p>
    <w:p>
      <w:r>
        <w:rPr>
          <w:b/>
        </w:rPr>
        <w:t xml:space="preserve">Esimerkki 1.256</w:t>
      </w:r>
    </w:p>
    <w:p>
      <w:r>
        <w:t xml:space="preserve">[[65, -83, -13, -68], [46, 7, -9]]</w:t>
      </w:r>
    </w:p>
    <w:p>
      <w:r>
        <w:rPr>
          <w:b/>
        </w:rPr>
        <w:t xml:space="preserve">Tulos</w:t>
      </w:r>
    </w:p>
    <w:p>
      <w:r>
        <w:t xml:space="preserve">[111, -76, -22, -68]</w:t>
      </w:r>
    </w:p>
    <w:p>
      <w:r>
        <w:rPr>
          <w:b/>
        </w:rPr>
        <w:t xml:space="preserve">Esimerkki 1.257</w:t>
      </w:r>
    </w:p>
    <w:p>
      <w:r>
        <w:t xml:space="preserve">[[-89, 99, 34, 85, 5, -10, -87, -17], [-80, -24, -37, 36, -40, 83], [78, -26], [-97, 16, -88, 36, -70, -85, 94], [100, -74], [92, -95, -70, -17, -49, 51, 35, -74, -28], [37, 14]]</w:t>
      </w:r>
    </w:p>
    <w:p>
      <w:r>
        <w:rPr>
          <w:b/>
        </w:rPr>
        <w:t xml:space="preserve">Tulos</w:t>
      </w:r>
    </w:p>
    <w:p>
      <w:r>
        <w:t xml:space="preserve">[41, -90, -161, 140, -154, 39, 42, -91, -28]</w:t>
      </w:r>
    </w:p>
    <w:p>
      <w:r>
        <w:rPr>
          <w:b/>
        </w:rPr>
        <w:t xml:space="preserve">Esimerkki 1.258</w:t>
      </w:r>
    </w:p>
    <w:p>
      <w:r>
        <w:t xml:space="preserve">[[7, -66], [-3, -37, -36, -10, 35, 36, 82], [41, 65], [62, 26, -46], [-97, 74, 61, 29], [-65, -77, -71, 98, 47, 23, 39, -11]]</w:t>
      </w:r>
    </w:p>
    <w:p>
      <w:r>
        <w:rPr>
          <w:b/>
        </w:rPr>
        <w:t xml:space="preserve">Tulos</w:t>
      </w:r>
    </w:p>
    <w:p>
      <w:r>
        <w:t xml:space="preserve">[-55, -15, -92, 117, 82, 59, 121, -11]</w:t>
      </w:r>
    </w:p>
    <w:p>
      <w:r>
        <w:rPr>
          <w:b/>
        </w:rPr>
        <w:t xml:space="preserve">Esimerkki 1.259</w:t>
      </w:r>
    </w:p>
    <w:p>
      <w:r>
        <w:t xml:space="preserve">[[-77, 4, -47, 63, -6, 34, -27], [25, -11, -92, 54], [56, 46, 83], [29, 26, 37, -98, 6]]</w:t>
      </w:r>
    </w:p>
    <w:p>
      <w:r>
        <w:rPr>
          <w:b/>
        </w:rPr>
        <w:t xml:space="preserve">Tulos</w:t>
      </w:r>
    </w:p>
    <w:p>
      <w:r>
        <w:t xml:space="preserve">[33, 65, -19, 19, 0, 34, -27]</w:t>
      </w:r>
    </w:p>
    <w:p>
      <w:r>
        <w:rPr>
          <w:b/>
        </w:rPr>
        <w:t xml:space="preserve">Esimerkki 1.260</w:t>
      </w:r>
    </w:p>
    <w:p>
      <w:r>
        <w:t xml:space="preserve">[[-22, -21, 48, -49, -32, 81, -1], [73, -6, -86, -32], [-40, 85, -45]]</w:t>
      </w:r>
    </w:p>
    <w:p>
      <w:r>
        <w:rPr>
          <w:b/>
        </w:rPr>
        <w:t xml:space="preserve">Tulos</w:t>
      </w:r>
    </w:p>
    <w:p>
      <w:r>
        <w:t xml:space="preserve">[11, 64, -3, -135, -64, 81, -1]</w:t>
      </w:r>
    </w:p>
    <w:p>
      <w:r>
        <w:rPr>
          <w:b/>
        </w:rPr>
        <w:t xml:space="preserve">Esimerkki 1.261</w:t>
      </w:r>
    </w:p>
    <w:p>
      <w:r>
        <w:t xml:space="preserve">[[-94, 42, -60, 3, 92, 49], [-69, 87, -59, -7], [21, -51, -91, -2, 24, -9, -17, 46, 76], [-6, -49, -84, 79, -42, -75, 37, -66], [78, -35, 13, 62, 7], [14, 76]]</w:t>
      </w:r>
    </w:p>
    <w:p>
      <w:r>
        <w:rPr>
          <w:b/>
        </w:rPr>
        <w:t xml:space="preserve">Tulos</w:t>
      </w:r>
    </w:p>
    <w:p>
      <w:r>
        <w:t xml:space="preserve">[-56, 70, -281, 135, 81, -35, 20, -20, 76]</w:t>
      </w:r>
    </w:p>
    <w:p>
      <w:r>
        <w:rPr>
          <w:b/>
        </w:rPr>
        <w:t xml:space="preserve">Esimerkki 1.262</w:t>
      </w:r>
    </w:p>
    <w:p>
      <w:r>
        <w:t xml:space="preserve">[[38, 48, -73, -86, -44, 54, -79, 66, -46], [84, -76, -26, -87, -90, -9, -83]]</w:t>
      </w:r>
    </w:p>
    <w:p>
      <w:r>
        <w:rPr>
          <w:b/>
        </w:rPr>
        <w:t xml:space="preserve">Tulos</w:t>
      </w:r>
    </w:p>
    <w:p>
      <w:r>
        <w:t xml:space="preserve">[122, -28, -99, -173, -134, 45, -162, 66, -46]</w:t>
      </w:r>
    </w:p>
    <w:p>
      <w:r>
        <w:rPr>
          <w:b/>
        </w:rPr>
        <w:t xml:space="preserve">Esimerkki 1.263</w:t>
      </w:r>
    </w:p>
    <w:p>
      <w:r>
        <w:t xml:space="preserve">[[24, -53, -31, -92, -20], [17, -38, -96, -66, -83, 73, -27, -5], [-57, 26, -9, -74, 91, -68], [99, 59, -8, 36, -18, 38, -32, -61, 15], [-46, -64, 99, 31, 95, -10, -42, 14, 39]]</w:t>
      </w:r>
    </w:p>
    <w:p>
      <w:r>
        <w:rPr>
          <w:b/>
        </w:rPr>
        <w:t xml:space="preserve">Tulos</w:t>
      </w:r>
    </w:p>
    <w:p>
      <w:r>
        <w:t xml:space="preserve">[37, -70, -45, -165, 65, 33, -101, -52, 54]</w:t>
      </w:r>
    </w:p>
    <w:p>
      <w:r>
        <w:rPr>
          <w:b/>
        </w:rPr>
        <w:t xml:space="preserve">Esimerkki 1.264</w:t>
      </w:r>
    </w:p>
    <w:p>
      <w:r>
        <w:t xml:space="preserve">[[69, 63, -18], [14, -14, 100]]</w:t>
      </w:r>
    </w:p>
    <w:p>
      <w:r>
        <w:rPr>
          <w:b/>
        </w:rPr>
        <w:t xml:space="preserve">Tulos</w:t>
      </w:r>
    </w:p>
    <w:p>
      <w:r>
        <w:t xml:space="preserve">[83, 49, 82]</w:t>
      </w:r>
    </w:p>
    <w:p>
      <w:r>
        <w:rPr>
          <w:b/>
        </w:rPr>
        <w:t xml:space="preserve">Esimerkki 1.265</w:t>
      </w:r>
    </w:p>
    <w:p>
      <w:r>
        <w:t xml:space="preserve">[[-52, -7], [65, -6], [-34, 58, 94], [59, 64], [-41, -83, -70, -41, 16, 35, 27, -83], [-62, 91, -11]]</w:t>
      </w:r>
    </w:p>
    <w:p>
      <w:r>
        <w:rPr>
          <w:b/>
        </w:rPr>
        <w:t xml:space="preserve">Tulos</w:t>
      </w:r>
    </w:p>
    <w:p>
      <w:r>
        <w:t xml:space="preserve">[-65, 117, 13, -41, 16, 35, 27, -83]</w:t>
      </w:r>
    </w:p>
    <w:p>
      <w:r>
        <w:rPr>
          <w:b/>
        </w:rPr>
        <w:t xml:space="preserve">Esimerkki 1.266</w:t>
      </w:r>
    </w:p>
    <w:p>
      <w:r>
        <w:t xml:space="preserve">[[-9, 70, -28, 45, -99, -91, 31, 67], [-1, 79, -74, -100, 11, 80, -82, -81]]</w:t>
      </w:r>
    </w:p>
    <w:p>
      <w:r>
        <w:rPr>
          <w:b/>
        </w:rPr>
        <w:t xml:space="preserve">Tulos</w:t>
      </w:r>
    </w:p>
    <w:p>
      <w:r>
        <w:t xml:space="preserve">[-10, 149, -102, -55, -88, -11, -51, -14, 0]</w:t>
      </w:r>
    </w:p>
    <w:p>
      <w:r>
        <w:rPr>
          <w:b/>
        </w:rPr>
        <w:t xml:space="preserve">Esimerkki 1.267</w:t>
      </w:r>
    </w:p>
    <w:p>
      <w:r>
        <w:t xml:space="preserve">[[-92, 18, 42, -20, 81], [7, -88, 97, -90], [-28, 68, 70, 28, 76, 86, 6], [17, 57, -79, 84, -54, 48, 79]]</w:t>
      </w:r>
    </w:p>
    <w:p>
      <w:r>
        <w:rPr>
          <w:b/>
        </w:rPr>
        <w:t xml:space="preserve">Tulos</w:t>
      </w:r>
    </w:p>
    <w:p>
      <w:r>
        <w:t xml:space="preserve">[-96, 55, 130, 92, 13, 134, 85]</w:t>
      </w:r>
    </w:p>
    <w:p>
      <w:r>
        <w:rPr>
          <w:b/>
        </w:rPr>
        <w:t xml:space="preserve">Esimerkki 1.268</w:t>
      </w:r>
    </w:p>
    <w:p>
      <w:r>
        <w:t xml:space="preserve">[[-76, -27, -86, 61, -6, 54, -32, -57, 59], [54, 94, 69], [-88, 68, -43, 5, -18, 93, -27], [-62, 1, 92, -49], [-8, 12, 90, -66, -34, -35], [-78, -57]]</w:t>
      </w:r>
    </w:p>
    <w:p>
      <w:r>
        <w:rPr>
          <w:b/>
        </w:rPr>
        <w:t xml:space="preserve">Tulos</w:t>
      </w:r>
    </w:p>
    <w:p>
      <w:r>
        <w:t xml:space="preserve">[-258, 91, 122, -49, -58, 112, -59, -57, 59]</w:t>
      </w:r>
    </w:p>
    <w:p>
      <w:r>
        <w:rPr>
          <w:b/>
        </w:rPr>
        <w:t xml:space="preserve">Esimerkki 1.269</w:t>
      </w:r>
    </w:p>
    <w:p>
      <w:r>
        <w:t xml:space="preserve">[[-82, -67, 84, 81, -12, -88, 66, -45, -50], [-32, -39, -17, 95, 35, 44], [8, 8, 79], [66, 58, 42, 96, 49, -59, -11, -76, -41]]</w:t>
      </w:r>
    </w:p>
    <w:p>
      <w:r>
        <w:rPr>
          <w:b/>
        </w:rPr>
        <w:t xml:space="preserve">Tulos</w:t>
      </w:r>
    </w:p>
    <w:p>
      <w:r>
        <w:t xml:space="preserve">[-40, -40, 188, 272, 72, -103, 55, -121, -91]</w:t>
      </w:r>
    </w:p>
    <w:p>
      <w:r>
        <w:rPr>
          <w:b/>
        </w:rPr>
        <w:t xml:space="preserve">Esimerkki 1.270</w:t>
      </w:r>
    </w:p>
    <w:p>
      <w:r>
        <w:t xml:space="preserve">[[-44, 36, 25, 95, -72], [69, -32, 8, -55, 4, -83, 45, 19, -28], [-28, -31], [-71, -57, 10, 57, 32]]</w:t>
      </w:r>
    </w:p>
    <w:p>
      <w:r>
        <w:rPr>
          <w:b/>
        </w:rPr>
        <w:t xml:space="preserve">Tulos</w:t>
      </w:r>
    </w:p>
    <w:p>
      <w:r>
        <w:t xml:space="preserve">[-74, -84, 43, 97, -36, -83, 45, 19, -28]</w:t>
      </w:r>
    </w:p>
    <w:p>
      <w:r>
        <w:rPr>
          <w:b/>
        </w:rPr>
        <w:t xml:space="preserve">Esimerkki 1.271</w:t>
      </w:r>
    </w:p>
    <w:p>
      <w:r>
        <w:t xml:space="preserve">[[47, 28, 28, -45, 61, -26, 13, -39], [-65, -17, 16, -93, 84, 28, -24, -36], [-94, 43, 11, -30, -91], [29, -13, -54, 49, -29], [-83, -72, 68, -64, 30]]</w:t>
      </w:r>
    </w:p>
    <w:p>
      <w:r>
        <w:rPr>
          <w:b/>
        </w:rPr>
        <w:t xml:space="preserve">Tulos</w:t>
      </w:r>
    </w:p>
    <w:p>
      <w:r>
        <w:t xml:space="preserve">[-166, -31, 69, -183, 55, 2, -11, -75]</w:t>
      </w:r>
    </w:p>
    <w:p>
      <w:r>
        <w:rPr>
          <w:b/>
        </w:rPr>
        <w:t xml:space="preserve">Esimerkki 1.272</w:t>
      </w:r>
    </w:p>
    <w:p>
      <w:r>
        <w:t xml:space="preserve">[[-77, -2, 63, -21, -70, -57], [13, -83, 20], [74, -2, -50, 66, -100, -46]]</w:t>
      </w:r>
    </w:p>
    <w:p>
      <w:r>
        <w:rPr>
          <w:b/>
        </w:rPr>
        <w:t xml:space="preserve">Tulos</w:t>
      </w:r>
    </w:p>
    <w:p>
      <w:r>
        <w:t xml:space="preserve">[10, -87, 33, 45, -170, -103]</w:t>
      </w:r>
    </w:p>
    <w:p>
      <w:r>
        <w:rPr>
          <w:b/>
        </w:rPr>
        <w:t xml:space="preserve">Esimerkki 1.273</w:t>
      </w:r>
    </w:p>
    <w:p>
      <w:r>
        <w:t xml:space="preserve">[[52, 29, -2], [-98, -39, -6, -8, 13, 12, -87], [35, 94, -85, -50, -81, -30, -41], [2, -55, 59, -82, -22, -23, 89, 62], [-53, 37]]</w:t>
      </w:r>
    </w:p>
    <w:p>
      <w:r>
        <w:rPr>
          <w:b/>
        </w:rPr>
        <w:t xml:space="preserve">Tulos</w:t>
      </w:r>
    </w:p>
    <w:p>
      <w:r>
        <w:t xml:space="preserve">[-62, 66, -34, -140, -90, -41, -39, 62]</w:t>
      </w:r>
    </w:p>
    <w:p>
      <w:r>
        <w:rPr>
          <w:b/>
        </w:rPr>
        <w:t xml:space="preserve">Esimerkki 1.274</w:t>
      </w:r>
    </w:p>
    <w:p>
      <w:r>
        <w:t xml:space="preserve">[[-93, -8, -25, 40], [-83, -51, 70, 34], [-43, 21, 4, 4], [-18, -1, 39, 19, 94, -99], [38], [-92, -91, -73, 89, -30]]</w:t>
      </w:r>
    </w:p>
    <w:p>
      <w:r>
        <w:rPr>
          <w:b/>
        </w:rPr>
        <w:t xml:space="preserve">Tulos</w:t>
      </w:r>
    </w:p>
    <w:p>
      <w:r>
        <w:t xml:space="preserve">[-329, -92, 15, 186, 64, -99]</w:t>
      </w:r>
    </w:p>
    <w:p>
      <w:r>
        <w:rPr>
          <w:b/>
        </w:rPr>
        <w:t xml:space="preserve">Esimerkki 1.275</w:t>
      </w:r>
    </w:p>
    <w:p>
      <w:r>
        <w:t xml:space="preserve">[[36, 74, -75, -76, -4], [16, 50, -48, 30, 47, -65, 19, -66], [98, -62, -3, 67, -61, -62], [56, -16], [60, 56], [2, -20, -13], [-23, -84, 12, -92, 52, -87, 14, 100, 17]]</w:t>
      </w:r>
    </w:p>
    <w:p>
      <w:r>
        <w:rPr>
          <w:b/>
        </w:rPr>
        <w:t xml:space="preserve">Tulos</w:t>
      </w:r>
    </w:p>
    <w:p>
      <w:r>
        <w:t xml:space="preserve">[245, -2, -127, -71, 34, -214, 33, 34, 17]</w:t>
      </w:r>
    </w:p>
    <w:p>
      <w:r>
        <w:rPr>
          <w:b/>
        </w:rPr>
        <w:t xml:space="preserve">Esimerkki 1.276</w:t>
      </w:r>
    </w:p>
    <w:p>
      <w:r>
        <w:t xml:space="preserve">[[52, -15, -39, 47, 76, 32, -3, -69, 3], [-53, 24, 40, -5, -14], [54, 89, -88, -5, 4, -97, 18, -76], [60, -69, 57, -10, 45, 86, -65], [-41, 28, -49, 50], [-75, -11, -92, -19, -35, -100, 38, 94], [55, -67, 68]]</w:t>
      </w:r>
    </w:p>
    <w:p>
      <w:r>
        <w:rPr>
          <w:b/>
        </w:rPr>
        <w:t xml:space="preserve">Tulos</w:t>
      </w:r>
    </w:p>
    <w:p>
      <w:r>
        <w:t xml:space="preserve">[52, -21, -103, 58, 76, -79, -12, -51, 3]</w:t>
      </w:r>
    </w:p>
    <w:p>
      <w:r>
        <w:rPr>
          <w:b/>
        </w:rPr>
        <w:t xml:space="preserve">Esimerkki 1.277</w:t>
      </w:r>
    </w:p>
    <w:p>
      <w:r>
        <w:t xml:space="preserve">[[66, 80, 32], [70, -8, 82, 36, -73], [75, 47, -36, -52, -31, -4, -18, -38, 26], [1, -37, -87, -29, 80, 7, -10]]</w:t>
      </w:r>
    </w:p>
    <w:p>
      <w:r>
        <w:rPr>
          <w:b/>
        </w:rPr>
        <w:t xml:space="preserve">Tulos</w:t>
      </w:r>
    </w:p>
    <w:p>
      <w:r>
        <w:t xml:space="preserve">[212, 82, -9, -45, -24, 3, -28, -38, 26]</w:t>
      </w:r>
    </w:p>
    <w:p>
      <w:r>
        <w:rPr>
          <w:b/>
        </w:rPr>
        <w:t xml:space="preserve">Esimerkki 1.278</w:t>
      </w:r>
    </w:p>
    <w:p>
      <w:r>
        <w:t xml:space="preserve">[[-93, 32, 50, 44, 1, 16, -42, 94], [-31, 14, 4, -92, -42, 89], [76, -49, 39, 15, 12, -94, 4, 4, -21], [-87, 75, 13, -20, 75], [-37, -35, -80]]</w:t>
      </w:r>
    </w:p>
    <w:p>
      <w:r>
        <w:rPr>
          <w:b/>
        </w:rPr>
        <w:t xml:space="preserve">Tulos</w:t>
      </w:r>
    </w:p>
    <w:p>
      <w:r>
        <w:t xml:space="preserve">[-172, 37, 26, -53, 46, 11, -38, 98, -21]</w:t>
      </w:r>
    </w:p>
    <w:p>
      <w:r>
        <w:rPr>
          <w:b/>
        </w:rPr>
        <w:t xml:space="preserve">Esimerkki 1.279</w:t>
      </w:r>
    </w:p>
    <w:p>
      <w:r>
        <w:t xml:space="preserve">[[-64, -6, 12, 75], [-3, -89, 87, -75, -35, 41, 91, -46, 31], [-34, 46, -37, 4, 80], [-57, -91, -46, 13, 100, 23, 19, -45, 30], [-91, -49, 97, 56, 52, 35, 40, 57, 44], [95, -52, -3, 32, 15], [64, -73]]</w:t>
      </w:r>
    </w:p>
    <w:p>
      <w:r>
        <w:rPr>
          <w:b/>
        </w:rPr>
        <w:t xml:space="preserve">Tulos</w:t>
      </w:r>
    </w:p>
    <w:p>
      <w:r>
        <w:t xml:space="preserve">[-90, -314, 147, 64, 136, 179, 150, -34, 105]</w:t>
      </w:r>
    </w:p>
    <w:p>
      <w:r>
        <w:rPr>
          <w:b/>
        </w:rPr>
        <w:t xml:space="preserve">Esimerkki 1.280</w:t>
      </w:r>
    </w:p>
    <w:p>
      <w:r>
        <w:t xml:space="preserve">[[33, -77], [49, 61, -87, -30, 23, -32], [52, -77, 28], [67, 77, 42, 86, -67], [-97, -13, 73, 57, 48], [68, 67, -41, 96, -56, 9, -97]]</w:t>
      </w:r>
    </w:p>
    <w:p>
      <w:r>
        <w:rPr>
          <w:b/>
        </w:rPr>
        <w:t xml:space="preserve">Tulos</w:t>
      </w:r>
    </w:p>
    <w:p>
      <w:r>
        <w:t xml:space="preserve">[172, 38, 15, 209, -52, -23, -97]</w:t>
      </w:r>
    </w:p>
    <w:p>
      <w:r>
        <w:rPr>
          <w:b/>
        </w:rPr>
        <w:t xml:space="preserve">Esimerkki 1.281</w:t>
      </w:r>
    </w:p>
    <w:p>
      <w:r>
        <w:t xml:space="preserve">[[98, 63], [4, 24, -50, -26, 91, -56, -51, -99, -87], [55, -89], [-53, 51, 72], [58, -78, 61, 73, 91, 56, 55, 19, 64], [-97, 68, -21, 55, 81, 46, 27], [27, -32, -44, -46, -68, -61, 26, 19, -6]]</w:t>
      </w:r>
    </w:p>
    <w:p>
      <w:r>
        <w:rPr>
          <w:b/>
        </w:rPr>
        <w:t xml:space="preserve">Tulos</w:t>
      </w:r>
    </w:p>
    <w:p>
      <w:r>
        <w:t xml:space="preserve">[92, 7, 18, 56, 195, -15, 57, -61, -29]</w:t>
      </w:r>
    </w:p>
    <w:p>
      <w:r>
        <w:rPr>
          <w:b/>
        </w:rPr>
        <w:t xml:space="preserve">Esimerkki 1.282</w:t>
      </w:r>
    </w:p>
    <w:p>
      <w:r>
        <w:t xml:space="preserve">[[-54, 72, -49], [-87, 20, -32, 4, 28, -41, 31, -33, -7], [50, 12, -60, 22, -60, 9, -35, 88]]</w:t>
      </w:r>
    </w:p>
    <w:p>
      <w:r>
        <w:rPr>
          <w:b/>
        </w:rPr>
        <w:t xml:space="preserve">Tulos</w:t>
      </w:r>
    </w:p>
    <w:p>
      <w:r>
        <w:t xml:space="preserve">[-91, 104, -141, 26, -32, -32, -4, 55, -7]</w:t>
      </w:r>
    </w:p>
    <w:p>
      <w:r>
        <w:rPr>
          <w:b/>
        </w:rPr>
        <w:t xml:space="preserve">Esimerkki 1.283</w:t>
      </w:r>
    </w:p>
    <w:p>
      <w:r>
        <w:t xml:space="preserve">[[41, -57, 25, -79], [29, 99, -69, 80, 10, -12, 42, -40, -86], [27, -8, 57]]</w:t>
      </w:r>
    </w:p>
    <w:p>
      <w:r>
        <w:rPr>
          <w:b/>
        </w:rPr>
        <w:t xml:space="preserve">Tulos</w:t>
      </w:r>
    </w:p>
    <w:p>
      <w:r>
        <w:t xml:space="preserve">[97, 34, 13, 1, 10, -12, 42, -40, -86]</w:t>
      </w:r>
    </w:p>
    <w:p>
      <w:r>
        <w:rPr>
          <w:b/>
        </w:rPr>
        <w:t xml:space="preserve">Esimerkki 1.284</w:t>
      </w:r>
    </w:p>
    <w:p>
      <w:r>
        <w:t xml:space="preserve">[[30, 73, 55, 39, -52, 17, 72], [-18, 95, -35, 79], [-25, -47, -18, 56, -28, -89], [-64, 28, -95, -34, -80, 21, -57]]</w:t>
      </w:r>
    </w:p>
    <w:p>
      <w:r>
        <w:rPr>
          <w:b/>
        </w:rPr>
        <w:t xml:space="preserve">Tulos</w:t>
      </w:r>
    </w:p>
    <w:p>
      <w:r>
        <w:t xml:space="preserve">[-77, 149, -93, 140, -160, -51, 15]</w:t>
      </w:r>
    </w:p>
    <w:p>
      <w:r>
        <w:rPr>
          <w:b/>
        </w:rPr>
        <w:t xml:space="preserve">Esimerkki 1.285</w:t>
      </w:r>
    </w:p>
    <w:p>
      <w:r>
        <w:t xml:space="preserve">[[26, -93, 57, -95], [29, -91, 26, -67, -95, 69], [38, 70, 22, -12], [-7, 11, 97, 81, -73, 24, -43, -45]]</w:t>
      </w:r>
    </w:p>
    <w:p>
      <w:r>
        <w:rPr>
          <w:b/>
        </w:rPr>
        <w:t xml:space="preserve">Tulos</w:t>
      </w:r>
    </w:p>
    <w:p>
      <w:r>
        <w:t xml:space="preserve">[86, -103, 202, -93, -168, 93, -43, -45]</w:t>
      </w:r>
    </w:p>
    <w:p>
      <w:r>
        <w:rPr>
          <w:b/>
        </w:rPr>
        <w:t xml:space="preserve">Esimerkki 1.286</w:t>
      </w:r>
    </w:p>
    <w:p>
      <w:r>
        <w:t xml:space="preserve">[[-63, 44, 76, 6, 25, -24, -85, 37, -40], [59, 7, -94, -20], [39, 68, 6, 17], [-24, 75, 9, -85, 76, -64, 79]]</w:t>
      </w:r>
    </w:p>
    <w:p>
      <w:r>
        <w:rPr>
          <w:b/>
        </w:rPr>
        <w:t xml:space="preserve">Tulos</w:t>
      </w:r>
    </w:p>
    <w:p>
      <w:r>
        <w:t xml:space="preserve">[11, 194, -3, -82, 101, -88, -6, 37, -40]</w:t>
      </w:r>
    </w:p>
    <w:p>
      <w:r>
        <w:rPr>
          <w:b/>
        </w:rPr>
        <w:t xml:space="preserve">Esimerkki 1.287</w:t>
      </w:r>
    </w:p>
    <w:p>
      <w:r>
        <w:t xml:space="preserve">[[48, -91, 20, 17], [43, 70, 37]]</w:t>
      </w:r>
    </w:p>
    <w:p>
      <w:r>
        <w:rPr>
          <w:b/>
        </w:rPr>
        <w:t xml:space="preserve">Tulos</w:t>
      </w:r>
    </w:p>
    <w:p>
      <w:r>
        <w:t xml:space="preserve">[43, 118, -54, 20, 17]</w:t>
      </w:r>
    </w:p>
    <w:p>
      <w:r>
        <w:rPr>
          <w:b/>
        </w:rPr>
        <w:t xml:space="preserve">Esimerkki 1.288</w:t>
      </w:r>
    </w:p>
    <w:p>
      <w:r>
        <w:t xml:space="preserve">[[50, -6, -50, -45], [-3, -79, 26, -55], [44, 94, 16, -48, -30]]</w:t>
      </w:r>
    </w:p>
    <w:p>
      <w:r>
        <w:rPr>
          <w:b/>
        </w:rPr>
        <w:t xml:space="preserve">Tulos</w:t>
      </w:r>
    </w:p>
    <w:p>
      <w:r>
        <w:t xml:space="preserve">[91, 9, -8, -148, -30]</w:t>
      </w:r>
    </w:p>
    <w:p>
      <w:r>
        <w:rPr>
          <w:b/>
        </w:rPr>
        <w:t xml:space="preserve">Esimerkki 1.289</w:t>
      </w:r>
    </w:p>
    <w:p>
      <w:r>
        <w:t xml:space="preserve">[[11, 72, 45], [91, -47, 34], [47, 59, 83, -99, -33, 39, -26, 92], [45, 62, -75, 85, 83, -55], [-70, -96, 1, 54, -8, 95, 46, 88], [-21, -87, 75, -16, 76]]</w:t>
      </w:r>
    </w:p>
    <w:p>
      <w:r>
        <w:rPr>
          <w:b/>
        </w:rPr>
        <w:t xml:space="preserve">Tulos</w:t>
      </w:r>
    </w:p>
    <w:p>
      <w:r>
        <w:t xml:space="preserve">[103, -37, 163, 24, 118, 134, -35, 180]</w:t>
      </w:r>
    </w:p>
    <w:p>
      <w:r>
        <w:rPr>
          <w:b/>
        </w:rPr>
        <w:t xml:space="preserve">Esimerkki 1.290</w:t>
      </w:r>
    </w:p>
    <w:p>
      <w:r>
        <w:t xml:space="preserve">[[-98, 57, -48, 74, -48, -80, -84, -11], [-12, -86, 100, -43, 55], [-58, -81, 42, 46, -75]]</w:t>
      </w:r>
    </w:p>
    <w:p>
      <w:r>
        <w:rPr>
          <w:b/>
        </w:rPr>
        <w:t xml:space="preserve">Tulos</w:t>
      </w:r>
    </w:p>
    <w:p>
      <w:r>
        <w:t xml:space="preserve">[-168, -110, 94, 77, -68, -80, -84, -11]</w:t>
      </w:r>
    </w:p>
    <w:p>
      <w:r>
        <w:rPr>
          <w:b/>
        </w:rPr>
        <w:t xml:space="preserve">Esimerkki 1.291</w:t>
      </w:r>
    </w:p>
    <w:p>
      <w:r>
        <w:t xml:space="preserve">[[-31, -57, 63, -31], [2, 33, 41, 56, -46, -98, -16], [-71, -92, 55, -10, -89], [-55, -51, -95, -18, -49], [-39, 13, -17, 75, 29]]</w:t>
      </w:r>
    </w:p>
    <w:p>
      <w:r>
        <w:rPr>
          <w:b/>
        </w:rPr>
        <w:t xml:space="preserve">Tulos</w:t>
      </w:r>
    </w:p>
    <w:p>
      <w:r>
        <w:t xml:space="preserve">[-194, -154, 47, 72, -155, -98, -16]</w:t>
      </w:r>
    </w:p>
    <w:p>
      <w:r>
        <w:rPr>
          <w:b/>
        </w:rPr>
        <w:t xml:space="preserve">Esimerkki 1.292</w:t>
      </w:r>
    </w:p>
    <w:p>
      <w:r>
        <w:t xml:space="preserve">[[-28, 84], [57, 90, -42, 99, -76, -64], [72, 98, 63, -45, 36, 24, 87, 61], [34, -74, 69, 72, -28, 71], [-100, -73, -37, 28, 54, -16, 37, 51], [62, -7, 13, 40, -56, 100], [17, -21, -68, 68, 50]]</w:t>
      </w:r>
    </w:p>
    <w:p>
      <w:r>
        <w:rPr>
          <w:b/>
        </w:rPr>
        <w:t xml:space="preserve">Tulos</w:t>
      </w:r>
    </w:p>
    <w:p>
      <w:r>
        <w:t xml:space="preserve">[80, 205, -145, 259, 80, 16, 195, 112]</w:t>
      </w:r>
    </w:p>
    <w:p>
      <w:r>
        <w:rPr>
          <w:b/>
        </w:rPr>
        <w:t xml:space="preserve">Esimerkki 1.293</w:t>
      </w:r>
    </w:p>
    <w:p>
      <w:r>
        <w:t xml:space="preserve">[[-84, -38, 77], [71, -35, 89], [67, -57], [65, -92, 8, -3, -64, -41, 57, -39], [-3, 26, -67]]</w:t>
      </w:r>
    </w:p>
    <w:p>
      <w:r>
        <w:rPr>
          <w:b/>
        </w:rPr>
        <w:t xml:space="preserve">Tulos</w:t>
      </w:r>
    </w:p>
    <w:p>
      <w:r>
        <w:t xml:space="preserve">[200, -242, -8, 74, -64, -41, 57, -39]</w:t>
      </w:r>
    </w:p>
    <w:p>
      <w:r>
        <w:rPr>
          <w:b/>
        </w:rPr>
        <w:t xml:space="preserve">Esimerkki 1.294</w:t>
      </w:r>
    </w:p>
    <w:p>
      <w:r>
        <w:t xml:space="preserve">[[-16, 18, -14, 88, -86], [-70, 36, 72, -16], [-28, -21, 20, 93, -29, -70], [43, -68, -32, 53], [-31, 39, 10, 16, 1, 41, -8, 41, -79], [89, -42]]</w:t>
      </w:r>
    </w:p>
    <w:p>
      <w:r>
        <w:rPr>
          <w:b/>
        </w:rPr>
        <w:t xml:space="preserve">Tulos</w:t>
      </w:r>
    </w:p>
    <w:p>
      <w:r>
        <w:t xml:space="preserve">[-13, -38, 56, 234, -114, -29, -8, 41, -79]</w:t>
      </w:r>
    </w:p>
    <w:p>
      <w:r>
        <w:rPr>
          <w:b/>
        </w:rPr>
        <w:t xml:space="preserve">Esimerkki 1.295</w:t>
      </w:r>
    </w:p>
    <w:p>
      <w:r>
        <w:t xml:space="preserve">[[-88, 61, 55, 12, -17, -61, 62, 23, 100], [-99, -61, 41, 41, -51, 75, -28], [23, 38, -42], [-17, 60, 91]]</w:t>
      </w:r>
    </w:p>
    <w:p>
      <w:r>
        <w:rPr>
          <w:b/>
        </w:rPr>
        <w:t xml:space="preserve">Tulos</w:t>
      </w:r>
    </w:p>
    <w:p>
      <w:r>
        <w:t xml:space="preserve">[-181, 98, 145, 53, -68, 14, 34, 23, 100]</w:t>
      </w:r>
    </w:p>
    <w:p>
      <w:r>
        <w:rPr>
          <w:b/>
        </w:rPr>
        <w:t xml:space="preserve">Esimerkki 1.296</w:t>
      </w:r>
    </w:p>
    <w:p>
      <w:r>
        <w:t xml:space="preserve">[[-26, -90, -67, 47, -7, 25, -47], [-39, -45, -94, -4], [-71, -59, -48, 98, 42, -38, 53, -74, -36], [-5, 67], [-51, -4, -100, -70], [16, 61]]</w:t>
      </w:r>
    </w:p>
    <w:p>
      <w:r>
        <w:rPr>
          <w:b/>
        </w:rPr>
        <w:t xml:space="preserve">Tulos</w:t>
      </w:r>
    </w:p>
    <w:p>
      <w:r>
        <w:t xml:space="preserve">[-176, -70, -309, 71, 35, -13, 6, -74, -36]</w:t>
      </w:r>
    </w:p>
    <w:p>
      <w:r>
        <w:rPr>
          <w:b/>
        </w:rPr>
        <w:t xml:space="preserve">Esimerkki 1.297</w:t>
      </w:r>
    </w:p>
    <w:p>
      <w:r>
        <w:t xml:space="preserve">[[11, -7, 18, 80], [77, -53, 65, -63, 97], [-88, 30, 96, -74, -90], [-53, 39, -14, -39, 96, -28], [8, -54, 23, 75, -69, -82, -14, 23, 77], [-8, -67, 12, -85, -77, -94]]</w:t>
      </w:r>
    </w:p>
    <w:p>
      <w:r>
        <w:rPr>
          <w:b/>
        </w:rPr>
        <w:t xml:space="preserve">Tulos</w:t>
      </w:r>
    </w:p>
    <w:p>
      <w:r>
        <w:t xml:space="preserve">[-53, -112, 200, -106, -43, -204, -14, 23, 77]</w:t>
      </w:r>
    </w:p>
    <w:p>
      <w:r>
        <w:rPr>
          <w:b/>
        </w:rPr>
        <w:t xml:space="preserve">Esimerkki 1.298</w:t>
      </w:r>
    </w:p>
    <w:p>
      <w:r>
        <w:t xml:space="preserve">[[-71, 17, -68, 37, 33, 88, 15], [-32, -24, 40, -29, -8, -14, -17, 8], [-14, -7, -42, 73, -6, 11], [43, 11, -23, 11, 43, -84, -44], [32, 98, 76, 51, -22, -79, 75, -12], [5, -84, 86], [37, 95]]</w:t>
      </w:r>
    </w:p>
    <w:p>
      <w:r>
        <w:rPr>
          <w:b/>
        </w:rPr>
        <w:t xml:space="preserve">Tulos</w:t>
      </w:r>
    </w:p>
    <w:p>
      <w:r>
        <w:t xml:space="preserve">[0, 106, 69, 143, 40, -78, 29, -4]</w:t>
      </w:r>
    </w:p>
    <w:p>
      <w:r>
        <w:rPr>
          <w:b/>
        </w:rPr>
        <w:t xml:space="preserve">Esimerkki 1.299</w:t>
      </w:r>
    </w:p>
    <w:p>
      <w:r>
        <w:t xml:space="preserve">[[41, -55, 9, -4, 75, 21, 67, 2, 42], [-42, -27, 28, 46]]</w:t>
      </w:r>
    </w:p>
    <w:p>
      <w:r>
        <w:rPr>
          <w:b/>
        </w:rPr>
        <w:t xml:space="preserve">Tulos</w:t>
      </w:r>
    </w:p>
    <w:p>
      <w:r>
        <w:t xml:space="preserve">[-1, -82, 37, 42, 75, 21, 67, 2, 42]</w:t>
      </w:r>
    </w:p>
    <w:p>
      <w:r>
        <w:rPr>
          <w:b/>
        </w:rPr>
        <w:t xml:space="preserve">Esimerkki 1.300</w:t>
      </w:r>
    </w:p>
    <w:p>
      <w:r>
        <w:t xml:space="preserve">[[-12, -64, 80, 97, 49, 17, 40, 98, 17], [86, -85, 41, -95, 4, 66]]</w:t>
      </w:r>
    </w:p>
    <w:p>
      <w:r>
        <w:rPr>
          <w:b/>
        </w:rPr>
        <w:t xml:space="preserve">Tulos</w:t>
      </w:r>
    </w:p>
    <w:p>
      <w:r>
        <w:t xml:space="preserve">[74, -149, 121, 2, 53, 83, 40, 98, 17]</w:t>
      </w:r>
    </w:p>
    <w:p>
      <w:r>
        <w:rPr>
          <w:b/>
        </w:rPr>
        <w:t xml:space="preserve">Esimerkki 1.301</w:t>
      </w:r>
    </w:p>
    <w:p>
      <w:r>
        <w:t xml:space="preserve">[[-27, 61, -36, 69, -60, 76, 29, -53, -99], [60, 13, 3, 23, -23, -18, -13, 83, -76]]</w:t>
      </w:r>
    </w:p>
    <w:p>
      <w:r>
        <w:rPr>
          <w:b/>
        </w:rPr>
        <w:t xml:space="preserve">Tulos</w:t>
      </w:r>
    </w:p>
    <w:p>
      <w:r>
        <w:t xml:space="preserve">[33, 74, -33, 92, -83, 58, 16, 30, -175]</w:t>
      </w:r>
    </w:p>
    <w:p>
      <w:r>
        <w:rPr>
          <w:b/>
        </w:rPr>
        <w:t xml:space="preserve">Esimerkki 1.302</w:t>
      </w:r>
    </w:p>
    <w:p>
      <w:r>
        <w:t xml:space="preserve">[[10, 26, -90, 15, -91, 92], [-70, -62, -56]]</w:t>
      </w:r>
    </w:p>
    <w:p>
      <w:r>
        <w:rPr>
          <w:b/>
        </w:rPr>
        <w:t xml:space="preserve">Tulos</w:t>
      </w:r>
    </w:p>
    <w:p>
      <w:r>
        <w:t xml:space="preserve">[-60, -36, -146, 15, -91, 92]</w:t>
      </w:r>
    </w:p>
    <w:p>
      <w:r>
        <w:rPr>
          <w:b/>
        </w:rPr>
        <w:t xml:space="preserve">Esimerkki 1.303</w:t>
      </w:r>
    </w:p>
    <w:p>
      <w:r>
        <w:t xml:space="preserve">[[93, 99, 87, -94, -4, -7, 91, 35, -72], [78, 28, -71, -1, -91, -23, -74], [28, 33, -76, -97, 10, 52, 46, -83], [-39, 67]]</w:t>
      </w:r>
    </w:p>
    <w:p>
      <w:r>
        <w:rPr>
          <w:b/>
        </w:rPr>
        <w:t xml:space="preserve">Tulos</w:t>
      </w:r>
    </w:p>
    <w:p>
      <w:r>
        <w:t xml:space="preserve">[160, 227, -60, -192, -85, 22, 63, -48, -72]</w:t>
      </w:r>
    </w:p>
    <w:p>
      <w:r>
        <w:rPr>
          <w:b/>
        </w:rPr>
        <w:t xml:space="preserve">Esimerkki 1.304</w:t>
      </w:r>
    </w:p>
    <w:p>
      <w:r>
        <w:t xml:space="preserve">[[27, -33, 67, -29, 80, 60, -99, 75], [55, -85, 53, -30, 24, 92]]</w:t>
      </w:r>
    </w:p>
    <w:p>
      <w:r>
        <w:rPr>
          <w:b/>
        </w:rPr>
        <w:t xml:space="preserve">Tulos</w:t>
      </w:r>
    </w:p>
    <w:p>
      <w:r>
        <w:t xml:space="preserve">[82, -118, 120, -59, 104, 152, -99, 75]</w:t>
      </w:r>
    </w:p>
    <w:p>
      <w:r>
        <w:rPr>
          <w:b/>
        </w:rPr>
        <w:t xml:space="preserve">Esimerkki 1.305</w:t>
      </w:r>
    </w:p>
    <w:p>
      <w:r>
        <w:t xml:space="preserve">[[96, -53, 5, 1, -12, -88, -69, -79, 60], [88, -95, 28, 21, 42, 44, -82, 23], [26, -42, 27, 59, -32]]</w:t>
      </w:r>
    </w:p>
    <w:p>
      <w:r>
        <w:rPr>
          <w:b/>
        </w:rPr>
        <w:t xml:space="preserve">Tulos</w:t>
      </w:r>
    </w:p>
    <w:p>
      <w:r>
        <w:t xml:space="preserve">[210, -190, 60, 81, -2, -44, -151, -56, 60]</w:t>
      </w:r>
    </w:p>
    <w:p>
      <w:r>
        <w:rPr>
          <w:b/>
        </w:rPr>
        <w:t xml:space="preserve">Esimerkki 1.306</w:t>
      </w:r>
    </w:p>
    <w:p>
      <w:r>
        <w:t xml:space="preserve">[[73, -78, 65, -25, 38, -58], [18, -59, -57], [-56, -48], [-74, 35, 1, 80, 19, -9, 19, 66, 30], [75, 36, 83]]</w:t>
      </w:r>
    </w:p>
    <w:p>
      <w:r>
        <w:rPr>
          <w:b/>
        </w:rPr>
        <w:t xml:space="preserve">Tulos</w:t>
      </w:r>
    </w:p>
    <w:p>
      <w:r>
        <w:t xml:space="preserve">[36, -114, 92, 55, 57, -67, 19, 66, 30]</w:t>
      </w:r>
    </w:p>
    <w:p>
      <w:r>
        <w:rPr>
          <w:b/>
        </w:rPr>
        <w:t xml:space="preserve">Esimerkki 1.307</w:t>
      </w:r>
    </w:p>
    <w:p>
      <w:r>
        <w:t xml:space="preserve">[[-7, 56, 4], [34, 64, 49, -73, -3, 38, 15, 62, 43], [32, -75, 18, -78, -41, 83, -61], [-74, 8, 84, 8, 73], [49, 30], [16, 9, 45, -97, 65, 25, -29, -80, 84]]</w:t>
      </w:r>
    </w:p>
    <w:p>
      <w:r>
        <w:rPr>
          <w:b/>
        </w:rPr>
        <w:t xml:space="preserve">Tulos</w:t>
      </w:r>
    </w:p>
    <w:p>
      <w:r>
        <w:t xml:space="preserve">[50, 92, 200, -240, 94, 146, -75, -18, 127]</w:t>
      </w:r>
    </w:p>
    <w:p>
      <w:r>
        <w:rPr>
          <w:b/>
        </w:rPr>
        <w:t xml:space="preserve">Esimerkki 1.308</w:t>
      </w:r>
    </w:p>
    <w:p>
      <w:r>
        <w:t xml:space="preserve">[[-28, 91], [48, -68, -86, 15, -89], [64, 83, 87, 84, -68, 84, -26], [42, 97, -26, -53, 95, 77, 52, 3]]</w:t>
      </w:r>
    </w:p>
    <w:p>
      <w:r>
        <w:rPr>
          <w:b/>
        </w:rPr>
        <w:t xml:space="preserve">Tulos</w:t>
      </w:r>
    </w:p>
    <w:p>
      <w:r>
        <w:t xml:space="preserve">[126, 203, -25, 46, -62, 161, 26, 3]</w:t>
      </w:r>
    </w:p>
    <w:p>
      <w:r>
        <w:rPr>
          <w:b/>
        </w:rPr>
        <w:t xml:space="preserve">Esimerkki 1.309</w:t>
      </w:r>
    </w:p>
    <w:p>
      <w:r>
        <w:t xml:space="preserve">[[-6, 2, 100, 74, 14, 11, 57, -60, -8], [9, -100, -76, -60, 24], [44, 65, -99, 4, -11, -75, 47], [-36, -7, -89, -74, 66, -2, 43], [-68, -45, -75, 28, 76], [-38, -74]]</w:t>
      </w:r>
    </w:p>
    <w:p>
      <w:r>
        <w:rPr>
          <w:b/>
        </w:rPr>
        <w:t xml:space="preserve">Tulos</w:t>
      </w:r>
    </w:p>
    <w:p>
      <w:r>
        <w:t xml:space="preserve">[-95, -159, -239, -28, 169, -66, 147, -60, -8]</w:t>
      </w:r>
    </w:p>
    <w:p>
      <w:r>
        <w:rPr>
          <w:b/>
        </w:rPr>
        <w:t xml:space="preserve">Esimerkki 1.310</w:t>
      </w:r>
    </w:p>
    <w:p>
      <w:r>
        <w:t xml:space="preserve">[[-74, -31, -78, -79, 24, -22, 4, -42], [91, -56, 21, -86, 71, -98, -43, -69], [-16, -36, -24, -2, 74, 46, 21], [14, -72, 72, 61, -85], [-97, -76, 61, -63, -79, -62], [-26, -15, 42, -73, 49, 88, -6, -42]]</w:t>
      </w:r>
    </w:p>
    <w:p>
      <w:r>
        <w:rPr>
          <w:b/>
        </w:rPr>
        <w:t xml:space="preserve">Tulos</w:t>
      </w:r>
    </w:p>
    <w:p>
      <w:r>
        <w:t xml:space="preserve">[-108, -286, 94, -242, 54, -48, -24, -153]</w:t>
      </w:r>
    </w:p>
    <w:p>
      <w:r>
        <w:rPr>
          <w:b/>
        </w:rPr>
        <w:t xml:space="preserve">Esimerkki 1.311</w:t>
      </w:r>
    </w:p>
    <w:p>
      <w:r>
        <w:t xml:space="preserve">[[72, 80], [74, -7], [-65, 79, -19, 78, -54, -100, 99, 98, -86], [47, -24, -41, -24]]</w:t>
      </w:r>
    </w:p>
    <w:p>
      <w:r>
        <w:rPr>
          <w:b/>
        </w:rPr>
        <w:t xml:space="preserve">Tulos</w:t>
      </w:r>
    </w:p>
    <w:p>
      <w:r>
        <w:t xml:space="preserve">[128, 152, -43, 37, -78, -100, 99, 98, -86]</w:t>
      </w:r>
    </w:p>
    <w:p>
      <w:r>
        <w:rPr>
          <w:b/>
        </w:rPr>
        <w:t xml:space="preserve">Esimerkki 1.312</w:t>
      </w:r>
    </w:p>
    <w:p>
      <w:r>
        <w:t xml:space="preserve">[[-19, -24, 48, 50], [62, -82], [71, -15, 92, 92, -3, 2], [-69, 73, 93, 39, -30, -89]]</w:t>
      </w:r>
    </w:p>
    <w:p>
      <w:r>
        <w:rPr>
          <w:b/>
        </w:rPr>
        <w:t xml:space="preserve">Tulos</w:t>
      </w:r>
    </w:p>
    <w:p>
      <w:r>
        <w:t xml:space="preserve">[45, -48, 233, 181, -33, -87]</w:t>
      </w:r>
    </w:p>
    <w:p>
      <w:r>
        <w:rPr>
          <w:b/>
        </w:rPr>
        <w:t xml:space="preserve">Esimerkki 1.313</w:t>
      </w:r>
    </w:p>
    <w:p>
      <w:r>
        <w:t xml:space="preserve">[[10, 2, -72, 98, -59], [-72, 89], [100, -31, 94, 37, 92], [42, -44, -56, -7, -63, -25, 26, -28], [3, -66, 11, -65, 21, 75]]</w:t>
      </w:r>
    </w:p>
    <w:p>
      <w:r>
        <w:rPr>
          <w:b/>
        </w:rPr>
        <w:t xml:space="preserve">Tulos</w:t>
      </w:r>
    </w:p>
    <w:p>
      <w:r>
        <w:t xml:space="preserve">[83, -50, -34, 139, -95, -4, 101, -28]</w:t>
      </w:r>
    </w:p>
    <w:p>
      <w:r>
        <w:rPr>
          <w:b/>
        </w:rPr>
        <w:t xml:space="preserve">Esimerkki 1.314</w:t>
      </w:r>
    </w:p>
    <w:p>
      <w:r>
        <w:t xml:space="preserve">[[-83, 55, -7, 30, -79], [29, 52, 12, 89, 91, 81], [31, 45, 51], [12, -96, 10, 27, -36, 16, 5]]</w:t>
      </w:r>
    </w:p>
    <w:p>
      <w:r>
        <w:rPr>
          <w:b/>
        </w:rPr>
        <w:t xml:space="preserve">Tulos</w:t>
      </w:r>
    </w:p>
    <w:p>
      <w:r>
        <w:t xml:space="preserve">[-11, 56, 66, 146, -24, 81, 16, 5]</w:t>
      </w:r>
    </w:p>
    <w:p>
      <w:r>
        <w:rPr>
          <w:b/>
        </w:rPr>
        <w:t xml:space="preserve">Esimerkki 1.315</w:t>
      </w:r>
    </w:p>
    <w:p>
      <w:r>
        <w:t xml:space="preserve">[[-45, 81, -59], [91, -12, 44, 21, -26], [100, 61, -39, -6, 99, -54], [-61, -38]]</w:t>
      </w:r>
    </w:p>
    <w:p>
      <w:r>
        <w:rPr>
          <w:b/>
        </w:rPr>
        <w:t xml:space="preserve">Tulos</w:t>
      </w:r>
    </w:p>
    <w:p>
      <w:r>
        <w:t xml:space="preserve">[85, 92, -54, 15, 73, -54]</w:t>
      </w:r>
    </w:p>
    <w:p>
      <w:r>
        <w:rPr>
          <w:b/>
        </w:rPr>
        <w:t xml:space="preserve">Esimerkki 1.316</w:t>
      </w:r>
    </w:p>
    <w:p>
      <w:r>
        <w:t xml:space="preserve">[[42, -49, 59, 7, 3, -19, 77, 33], [-17, 56, 65], [86, -12, -1, -94, -97], [5, -88, -45, -85, 84, 41, -16, -92], [-93, 100, -91, 92]]</w:t>
      </w:r>
    </w:p>
    <w:p>
      <w:r>
        <w:rPr>
          <w:b/>
        </w:rPr>
        <w:t xml:space="preserve">Tulos</w:t>
      </w:r>
    </w:p>
    <w:p>
      <w:r>
        <w:t xml:space="preserve">[23, 7, -13, -80, -10, 22, 61, -59]</w:t>
      </w:r>
    </w:p>
    <w:p>
      <w:r>
        <w:rPr>
          <w:b/>
        </w:rPr>
        <w:t xml:space="preserve">Esimerkki 1.317</w:t>
      </w:r>
    </w:p>
    <w:p>
      <w:r>
        <w:t xml:space="preserve">[[55, -31, 24], [-24, 12, -65, 9], [94, 4, 78, -37], [-99, -7, -56, 34, -54, -84], [-63, -41, 86, 86, 95]]</w:t>
      </w:r>
    </w:p>
    <w:p>
      <w:r>
        <w:rPr>
          <w:b/>
        </w:rPr>
        <w:t xml:space="preserve">Tulos</w:t>
      </w:r>
    </w:p>
    <w:p>
      <w:r>
        <w:t xml:space="preserve">[-37, -63, 67, 92, 41, -84]</w:t>
      </w:r>
    </w:p>
    <w:p>
      <w:r>
        <w:rPr>
          <w:b/>
        </w:rPr>
        <w:t xml:space="preserve">Esimerkki 1.318</w:t>
      </w:r>
    </w:p>
    <w:p>
      <w:r>
        <w:t xml:space="preserve">[[64, -62], [32, -92, 11, 56, 73, -18, 12, -75], [67, -83, 63], [-30, -8, -5, 75, 26, 90, 5, 26], [33, -76, -69, 23, 18, 16, 40], [-19, -5], [100, 76, 50, -44]]</w:t>
      </w:r>
    </w:p>
    <w:p>
      <w:r>
        <w:rPr>
          <w:b/>
        </w:rPr>
        <w:t xml:space="preserve">Tulos</w:t>
      </w:r>
    </w:p>
    <w:p>
      <w:r>
        <w:t xml:space="preserve">[247, -250, 50, 110, 117, 88, 57, -49]</w:t>
      </w:r>
    </w:p>
    <w:p>
      <w:r>
        <w:rPr>
          <w:b/>
        </w:rPr>
        <w:t xml:space="preserve">Esimerkki 1.319</w:t>
      </w:r>
    </w:p>
    <w:p>
      <w:r>
        <w:t xml:space="preserve">[[55, -28, -69, 24, -79, -84, -39], [82, -9, 73, 12, -55, -58, 21, -73, -66], [91, 35, 7, -95, 29, 59, 13, -18, 53], [-26, -24, -62, 43, 57, -82, 25, 88, -77]]</w:t>
      </w:r>
    </w:p>
    <w:p>
      <w:r>
        <w:rPr>
          <w:b/>
        </w:rPr>
        <w:t xml:space="preserve">Tulos</w:t>
      </w:r>
    </w:p>
    <w:p>
      <w:r>
        <w:t xml:space="preserve">[202, -26, -51, -16, -48, -165, 20, -3, -90]</w:t>
      </w:r>
    </w:p>
    <w:p>
      <w:r>
        <w:rPr>
          <w:b/>
        </w:rPr>
        <w:t xml:space="preserve">Esimerkki 1.320</w:t>
      </w:r>
    </w:p>
    <w:p>
      <w:r>
        <w:t xml:space="preserve">[[15, 43, -51, -67], [-8, 96], [-25, 71], [84, 34, -20], [-28, -55, -68, 50, 36, 8, -7, -38, -16], [-32, -54, 2, 46, -5]]</w:t>
      </w:r>
    </w:p>
    <w:p>
      <w:r>
        <w:rPr>
          <w:b/>
        </w:rPr>
        <w:t xml:space="preserve">Tulos</w:t>
      </w:r>
    </w:p>
    <w:p>
      <w:r>
        <w:t xml:space="preserve">[6, 135, -137, 29, 31, 8, -7, -38, -16]</w:t>
      </w:r>
    </w:p>
    <w:p>
      <w:r>
        <w:rPr>
          <w:b/>
        </w:rPr>
        <w:t xml:space="preserve">Esimerkki 1.321</w:t>
      </w:r>
    </w:p>
    <w:p>
      <w:r>
        <w:t xml:space="preserve">[[-89, -91, 93, -46, -13, -56, -60], [49, 68, 1, -47], [2, -81, -50, 39, -37, 12], [-61, 44, -58, 71, -66, -30, -83]]</w:t>
      </w:r>
    </w:p>
    <w:p>
      <w:r>
        <w:rPr>
          <w:b/>
        </w:rPr>
        <w:t xml:space="preserve">Tulos</w:t>
      </w:r>
    </w:p>
    <w:p>
      <w:r>
        <w:t xml:space="preserve">[-99, -60, -14, 17, -116, -74, -143]</w:t>
      </w:r>
    </w:p>
    <w:p>
      <w:r>
        <w:rPr>
          <w:b/>
        </w:rPr>
        <w:t xml:space="preserve">Esimerkki 1.322</w:t>
      </w:r>
    </w:p>
    <w:p>
      <w:r>
        <w:t xml:space="preserve">[[-22, 55, -94], [95, 67, -66, -33, 77, -31, -41, -67, -44], [-59, 52, -25, 9, -32, -25], [99, -9, -82, 88], [78, -42], [-49, -13]]</w:t>
      </w:r>
    </w:p>
    <w:p>
      <w:r>
        <w:rPr>
          <w:b/>
        </w:rPr>
        <w:t xml:space="preserve">Tulos</w:t>
      </w:r>
    </w:p>
    <w:p>
      <w:r>
        <w:t xml:space="preserve">[142, 110, -267, 64, 45, -56, -41, -67, -44]</w:t>
      </w:r>
    </w:p>
    <w:p>
      <w:r>
        <w:rPr>
          <w:b/>
        </w:rPr>
        <w:t xml:space="preserve">Esimerkki 1.323</w:t>
      </w:r>
    </w:p>
    <w:p>
      <w:r>
        <w:t xml:space="preserve">[[80, 51, 77, 60, 69, 30, -91], [84, 6, 43, -47, -96, 22, -83], [27, -49, -73, -87, -60, -64, 79, -70], [7, 92, 54], [-19, -31], [58, 16, 99, 47, 1, 53, 75], [93, 62, -17, -63, -15]]</w:t>
      </w:r>
    </w:p>
    <w:p>
      <w:r>
        <w:rPr>
          <w:b/>
        </w:rPr>
        <w:t xml:space="preserve">Tulos</w:t>
      </w:r>
    </w:p>
    <w:p>
      <w:r>
        <w:t xml:space="preserve">[330, 147, 183, -90, -101, 11, 101, -161]</w:t>
      </w:r>
    </w:p>
    <w:p>
      <w:r>
        <w:rPr>
          <w:b/>
        </w:rPr>
        <w:t xml:space="preserve">Esimerkki 1.324</w:t>
      </w:r>
    </w:p>
    <w:p>
      <w:r>
        <w:t xml:space="preserve">[[-42, -31, 100, -49, -87, 8, 12, -12, 70], [77, 61, -94, 33, 73, 40, -16, -78], [-19, 48, 78, -22, -54, 72, 5, -94], [79, 31, -73], [92, 21, -38, -69], [63, -59, -50, 45, -5, 29, -1, 88]]</w:t>
      </w:r>
    </w:p>
    <w:p>
      <w:r>
        <w:rPr>
          <w:b/>
        </w:rPr>
        <w:t xml:space="preserve">Tulos</w:t>
      </w:r>
    </w:p>
    <w:p>
      <w:r>
        <w:t xml:space="preserve">[250, 71, -77, -62, -73, 149, 0, -96, 70]</w:t>
      </w:r>
    </w:p>
    <w:p>
      <w:r>
        <w:rPr>
          <w:b/>
        </w:rPr>
        <w:t xml:space="preserve">Esimerkki 1.325</w:t>
      </w:r>
    </w:p>
    <w:p>
      <w:r>
        <w:t xml:space="preserve">[[48, 68, -35, 39, -85, 78, -82, -49], [73, 19, 40, 41, -94, 27, -45], [5, -25, -49, 46, 77, 99], [7, -19, -66, 31, 97, -82, -34, 43, -86], [-12, 15, -81, 64, -86, 82, -12, -50, -56], [-72, -55, -7]]</w:t>
      </w:r>
    </w:p>
    <w:p>
      <w:r>
        <w:rPr>
          <w:b/>
        </w:rPr>
        <w:t xml:space="preserve">Tulos</w:t>
      </w:r>
    </w:p>
    <w:p>
      <w:r>
        <w:t xml:space="preserve">[49, 3, -198, 221, -91, 204, -173, -56, -142]</w:t>
      </w:r>
    </w:p>
    <w:p>
      <w:r>
        <w:rPr>
          <w:b/>
        </w:rPr>
        <w:t xml:space="preserve">Esimerkki 1.326</w:t>
      </w:r>
    </w:p>
    <w:p>
      <w:r>
        <w:t xml:space="preserve">[[53, 56, -23, 96, -81, 97, 16, 93], [81, 77, 80, -68, -42, 7, -66, -93], [99, -95, -45, 54, 76, 45, 47]]</w:t>
      </w:r>
    </w:p>
    <w:p>
      <w:r>
        <w:rPr>
          <w:b/>
        </w:rPr>
        <w:t xml:space="preserve">Tulos</w:t>
      </w:r>
    </w:p>
    <w:p>
      <w:r>
        <w:t xml:space="preserve">[233, 38, 12, 82, -47, 149, -3, 0]</w:t>
      </w:r>
    </w:p>
    <w:p>
      <w:r>
        <w:rPr>
          <w:b/>
        </w:rPr>
        <w:t xml:space="preserve">Esimerkki 1.327</w:t>
      </w:r>
    </w:p>
    <w:p>
      <w:r>
        <w:t xml:space="preserve">[[64, -77, 11, 8, -59, 25, -7, 2, 22], [-12, -96, 66, -99, 63, 70, -47, -13, 25], [79, -69, -51, -96, 82, 55], [-23, -75, 46, 46, -2, 74, 33]]</w:t>
      </w:r>
    </w:p>
    <w:p>
      <w:r>
        <w:rPr>
          <w:b/>
        </w:rPr>
        <w:t xml:space="preserve">Tulos</w:t>
      </w:r>
    </w:p>
    <w:p>
      <w:r>
        <w:t xml:space="preserve">[108, -317, 72, -141, 84, 224, -21, -11, 47]</w:t>
      </w:r>
    </w:p>
    <w:p>
      <w:r>
        <w:rPr>
          <w:b/>
        </w:rPr>
        <w:t xml:space="preserve">Esimerkki 1.328</w:t>
      </w:r>
    </w:p>
    <w:p>
      <w:r>
        <w:t xml:space="preserve">[[54, 93, 65, 14, -30, 51, 84, 54, 86], [61, 55, -50, -70, -92], [-97, 73, 85, -50, -17, -28, 4, -85, 91]]</w:t>
      </w:r>
    </w:p>
    <w:p>
      <w:r>
        <w:rPr>
          <w:b/>
        </w:rPr>
        <w:t xml:space="preserve">Tulos</w:t>
      </w:r>
    </w:p>
    <w:p>
      <w:r>
        <w:t xml:space="preserve">[18, 221, 100, -106, -139, 23, 88, -31, 177]</w:t>
      </w:r>
    </w:p>
    <w:p>
      <w:r>
        <w:rPr>
          <w:b/>
        </w:rPr>
        <w:t xml:space="preserve">Esimerkki 1.329</w:t>
      </w:r>
    </w:p>
    <w:p>
      <w:r>
        <w:t xml:space="preserve">[[-96, 91, -4, -60, -39, 3, 64], [12, -14, -44, -97, 53], [-68, 2, 28, -76], [75, 33, -18], [78, -10, -23, 93, 28, -75, -72, -39, 54]]</w:t>
      </w:r>
    </w:p>
    <w:p>
      <w:r>
        <w:rPr>
          <w:b/>
        </w:rPr>
        <w:t xml:space="preserve">Tulos</w:t>
      </w:r>
    </w:p>
    <w:p>
      <w:r>
        <w:t xml:space="preserve">[1, 102, -61, -140, 42, -72, -8, -39, 54]</w:t>
      </w:r>
    </w:p>
    <w:p>
      <w:r>
        <w:rPr>
          <w:b/>
        </w:rPr>
        <w:t xml:space="preserve">Esimerkki 1.330</w:t>
      </w:r>
    </w:p>
    <w:p>
      <w:r>
        <w:t xml:space="preserve">[[-3, -12], [-73, 27, -38, -21]]</w:t>
      </w:r>
    </w:p>
    <w:p>
      <w:r>
        <w:rPr>
          <w:b/>
        </w:rPr>
        <w:t xml:space="preserve">Tulos</w:t>
      </w:r>
    </w:p>
    <w:p>
      <w:r>
        <w:t xml:space="preserve">[-76, 15, -38, -21]</w:t>
      </w:r>
    </w:p>
    <w:p>
      <w:r>
        <w:rPr>
          <w:b/>
        </w:rPr>
        <w:t xml:space="preserve">Esimerkki 1.331</w:t>
      </w:r>
    </w:p>
    <w:p>
      <w:r>
        <w:t xml:space="preserve">[[92, -51], [66, -82, -41, -96], [58, 26, -80, -26, 1], [-69, 19, 99, 51, -16, -89, -32, -62], [-37, 9, -92, 20, 80], [58, -83, 42, -50, 7, -99, 17, 57, -30], [15, 78, 57, 51, 22, 37, 89]]</w:t>
      </w:r>
    </w:p>
    <w:p>
      <w:r>
        <w:rPr>
          <w:b/>
        </w:rPr>
        <w:t xml:space="preserve">Tulos</w:t>
      </w:r>
    </w:p>
    <w:p>
      <w:r>
        <w:t xml:space="preserve">[183, -84, -15, -50, 94, -151, 74, -5, -30]</w:t>
      </w:r>
    </w:p>
    <w:p>
      <w:r>
        <w:rPr>
          <w:b/>
        </w:rPr>
        <w:t xml:space="preserve">Esimerkki 1.332</w:t>
      </w:r>
    </w:p>
    <w:p>
      <w:r>
        <w:t xml:space="preserve">[[46, -95, 45, -89, 66, 9, -61, -43, 72], [-31, 44, -55, 96], [99, 43, -95, 86, -60], [74, 67, -7, -94, -40]]</w:t>
      </w:r>
    </w:p>
    <w:p>
      <w:r>
        <w:rPr>
          <w:b/>
        </w:rPr>
        <w:t xml:space="preserve">Tulos</w:t>
      </w:r>
    </w:p>
    <w:p>
      <w:r>
        <w:t xml:space="preserve">[188, 59, -112, -1, -34, 9, -61, -43, 72]</w:t>
      </w:r>
    </w:p>
    <w:p>
      <w:r>
        <w:rPr>
          <w:b/>
        </w:rPr>
        <w:t xml:space="preserve">Esimerkki 1.333</w:t>
      </w:r>
    </w:p>
    <w:p>
      <w:r>
        <w:t xml:space="preserve">[[93, 35, 81, 28, 19, 54, -64, 67, -14], [-8, -72, -37, 53, 52, 70, 26, -29]]</w:t>
      </w:r>
    </w:p>
    <w:p>
      <w:r>
        <w:rPr>
          <w:b/>
        </w:rPr>
        <w:t xml:space="preserve">Tulos</w:t>
      </w:r>
    </w:p>
    <w:p>
      <w:r>
        <w:t xml:space="preserve">[85, -37, 44, 81, 71, 124, -38, 38, -14]</w:t>
      </w:r>
    </w:p>
    <w:p>
      <w:r>
        <w:rPr>
          <w:b/>
        </w:rPr>
        <w:t xml:space="preserve">Esimerkki 1.334</w:t>
      </w:r>
    </w:p>
    <w:p>
      <w:r>
        <w:t xml:space="preserve">[[25, -41], [-55, -15, -69, -16], [-58, 98, -86], [24, -6, -21, -46, -8]]</w:t>
      </w:r>
    </w:p>
    <w:p>
      <w:r>
        <w:rPr>
          <w:b/>
        </w:rPr>
        <w:t xml:space="preserve">Tulos</w:t>
      </w:r>
    </w:p>
    <w:p>
      <w:r>
        <w:t xml:space="preserve">[-64, 36, -176, -62, -8]</w:t>
      </w:r>
    </w:p>
    <w:p>
      <w:r>
        <w:rPr>
          <w:b/>
        </w:rPr>
        <w:t xml:space="preserve">Esimerkki 1.335</w:t>
      </w:r>
    </w:p>
    <w:p>
      <w:r>
        <w:t xml:space="preserve">[[44, 72, -86, -80, 98, 75, -87], [83, 64], [48, -51], [-48, -82, 20, -59, 5, 13, -80, -96, 20], [47, -58, 7]]</w:t>
      </w:r>
    </w:p>
    <w:p>
      <w:r>
        <w:rPr>
          <w:b/>
        </w:rPr>
        <w:t xml:space="preserve">Tulos</w:t>
      </w:r>
    </w:p>
    <w:p>
      <w:r>
        <w:t xml:space="preserve">[174, -55, -59, -139, 103, 88, -167, -96, 20]</w:t>
      </w:r>
    </w:p>
    <w:p>
      <w:r>
        <w:rPr>
          <w:b/>
        </w:rPr>
        <w:t xml:space="preserve">Esimerkki 1.336</w:t>
      </w:r>
    </w:p>
    <w:p>
      <w:r>
        <w:t xml:space="preserve">[[-42, 69, 19, 4, 51, -52, 13], [-45, 2, 1, -67], [63, 76, -93, 55, -93], [66, 40, -3, -14, 80, -86, 82]]</w:t>
      </w:r>
    </w:p>
    <w:p>
      <w:r>
        <w:rPr>
          <w:b/>
        </w:rPr>
        <w:t xml:space="preserve">Tulos</w:t>
      </w:r>
    </w:p>
    <w:p>
      <w:r>
        <w:t xml:space="preserve">[42, 187, -76, -22, 38, -138, 95]</w:t>
      </w:r>
    </w:p>
    <w:p>
      <w:r>
        <w:rPr>
          <w:b/>
        </w:rPr>
        <w:t xml:space="preserve">Esimerkki 1.337</w:t>
      </w:r>
    </w:p>
    <w:p>
      <w:r>
        <w:t xml:space="preserve">[[27, 26], [-14, -36, -18], [-81, -100, -28, 83, 62, 22], [97, -3, -22, 44], [71, 95, -86, -65, 64, 48, 84, -55, 14], [-4, -34, -47]]</w:t>
      </w:r>
    </w:p>
    <w:p>
      <w:r>
        <w:rPr>
          <w:b/>
        </w:rPr>
        <w:t xml:space="preserve">Tulos</w:t>
      </w:r>
    </w:p>
    <w:p>
      <w:r>
        <w:t xml:space="preserve">[96, -52, -201, 62, 126, 70, 84, -55, 14]</w:t>
      </w:r>
    </w:p>
    <w:p>
      <w:r>
        <w:rPr>
          <w:b/>
        </w:rPr>
        <w:t xml:space="preserve">Esimerkki 1.338</w:t>
      </w:r>
    </w:p>
    <w:p>
      <w:r>
        <w:t xml:space="preserve">[[-96, -57, -23, -22, 95, 98, 36], [39, 88, 5, 58], [50, 43, 66, 98, -63], [93, 2, 89, -27, -27, -52], [-71, -79, 32, -94, 36, 70, 95, -94, -7]]</w:t>
      </w:r>
    </w:p>
    <w:p>
      <w:r>
        <w:rPr>
          <w:b/>
        </w:rPr>
        <w:t xml:space="preserve">Tulos</w:t>
      </w:r>
    </w:p>
    <w:p>
      <w:r>
        <w:t xml:space="preserve">[15, -3, 169, 13, 41, 116, 131, -94, -7]</w:t>
      </w:r>
    </w:p>
    <w:p>
      <w:r>
        <w:rPr>
          <w:b/>
        </w:rPr>
        <w:t xml:space="preserve">Esimerkki 1.339</w:t>
      </w:r>
    </w:p>
    <w:p>
      <w:r>
        <w:t xml:space="preserve">[[-80, 76], [-10, -90, -89, 26, -8, 98, 29, 66], [-8, 23, -49, 40, 20, 47, 61, -24]]</w:t>
      </w:r>
    </w:p>
    <w:p>
      <w:r>
        <w:rPr>
          <w:b/>
        </w:rPr>
        <w:t xml:space="preserve">Tulos</w:t>
      </w:r>
    </w:p>
    <w:p>
      <w:r>
        <w:t xml:space="preserve">[-98, 9, -138, 66, 12, 145, 90, 42]</w:t>
      </w:r>
    </w:p>
    <w:p>
      <w:r>
        <w:rPr>
          <w:b/>
        </w:rPr>
        <w:t xml:space="preserve">Esimerkki 1.340</w:t>
      </w:r>
    </w:p>
    <w:p>
      <w:r>
        <w:t xml:space="preserve">[[55, 79, -45, 77, -89, -23], [50, -28, 39, 31, 45, 66], [-65, -43, -26, 52, 37, -90, -50, 29], [-4, 32, 30, 61, -40], [69, -95, 44, -41, -40, -60, 93, -46]]</w:t>
      </w:r>
    </w:p>
    <w:p>
      <w:r>
        <w:rPr>
          <w:b/>
        </w:rPr>
        <w:t xml:space="preserve">Tulos</w:t>
      </w:r>
    </w:p>
    <w:p>
      <w:r>
        <w:t xml:space="preserve">[105, -55, 42, 180, -87, -107, 43, -17]</w:t>
      </w:r>
    </w:p>
    <w:p>
      <w:r>
        <w:rPr>
          <w:b/>
        </w:rPr>
        <w:t xml:space="preserve">Esimerkki 1.341</w:t>
      </w:r>
    </w:p>
    <w:p>
      <w:r>
        <w:t xml:space="preserve">[[-53, 36, 1, -4, 59], [75, 2, -13, -85, -96, -34], [-22, -65, 1, 87, 77, -23], [-51, -47, 16, 40, 22], [59, 50, -90, 13, -3, -60], [-77, 45], [38, -35, -35, 43]]</w:t>
      </w:r>
    </w:p>
    <w:p>
      <w:r>
        <w:rPr>
          <w:b/>
        </w:rPr>
        <w:t xml:space="preserve">Tulos</w:t>
      </w:r>
    </w:p>
    <w:p>
      <w:r>
        <w:t xml:space="preserve">[-31, -14, -120, 94, 59, -117]</w:t>
      </w:r>
    </w:p>
    <w:p>
      <w:r>
        <w:rPr>
          <w:b/>
        </w:rPr>
        <w:t xml:space="preserve">Esimerkki 1.342</w:t>
      </w:r>
    </w:p>
    <w:p>
      <w:r>
        <w:t xml:space="preserve">[[24, -56, -93, 35, -24, -36, 77, 33, -12], [66, -64], [84, -73, 23, 93, 47, 66, -32, -59], [-44, -89, -76, 53, 76]]</w:t>
      </w:r>
    </w:p>
    <w:p>
      <w:r>
        <w:rPr>
          <w:b/>
        </w:rPr>
        <w:t xml:space="preserve">Tulos</w:t>
      </w:r>
    </w:p>
    <w:p>
      <w:r>
        <w:t xml:space="preserve">[130, -282, -146, 181, 99, 30, 45, -26, -12]</w:t>
      </w:r>
    </w:p>
    <w:p>
      <w:r>
        <w:rPr>
          <w:b/>
        </w:rPr>
        <w:t xml:space="preserve">Esimerkki 1.343</w:t>
      </w:r>
    </w:p>
    <w:p>
      <w:r>
        <w:t xml:space="preserve">[[-65, 39, 63, -81, -29], [76, -99, 99, 90, 70, -15], [36, -62, -18, 32, 22, 64, -48, -26], [-91, 29, 42]]</w:t>
      </w:r>
    </w:p>
    <w:p>
      <w:r>
        <w:rPr>
          <w:b/>
        </w:rPr>
        <w:t xml:space="preserve">Tulos</w:t>
      </w:r>
    </w:p>
    <w:p>
      <w:r>
        <w:t xml:space="preserve">[-44, -93, 186, 41, 63, 49, -48, -26]</w:t>
      </w:r>
    </w:p>
    <w:p>
      <w:r>
        <w:rPr>
          <w:b/>
        </w:rPr>
        <w:t xml:space="preserve">Esimerkki 1.344</w:t>
      </w:r>
    </w:p>
    <w:p>
      <w:r>
        <w:t xml:space="preserve">[[9, 33, -40, 66, -3, 75, -23, 12], [2, -93, -27, -63, 61, -87, 84], [24, -15, -16, 32, -10, -40]]</w:t>
      </w:r>
    </w:p>
    <w:p>
      <w:r>
        <w:rPr>
          <w:b/>
        </w:rPr>
        <w:t xml:space="preserve">Tulos</w:t>
      </w:r>
    </w:p>
    <w:p>
      <w:r>
        <w:t xml:space="preserve">[35, -75, -83, -31, 117, -130, 159, -23, 12]</w:t>
      </w:r>
    </w:p>
    <w:p>
      <w:r>
        <w:rPr>
          <w:b/>
        </w:rPr>
        <w:t xml:space="preserve">Esimerkki 1.345</w:t>
      </w:r>
    </w:p>
    <w:p>
      <w:r>
        <w:t xml:space="preserve">[[-66, 17], [-94, -85, -65, -99, 40, -24, -4, 78]]</w:t>
      </w:r>
    </w:p>
    <w:p>
      <w:r>
        <w:rPr>
          <w:b/>
        </w:rPr>
        <w:t xml:space="preserve">Tulos</w:t>
      </w:r>
    </w:p>
    <w:p>
      <w:r>
        <w:t xml:space="preserve">[-160, -68, -65, -99, 40, -24, -4, 78]</w:t>
      </w:r>
    </w:p>
    <w:p>
      <w:r>
        <w:rPr>
          <w:b/>
        </w:rPr>
        <w:t xml:space="preserve">Esimerkki 1.346</w:t>
      </w:r>
    </w:p>
    <w:p>
      <w:r>
        <w:t xml:space="preserve">[[-100, 35, -75, -28, -16], [-84, 15, -96, 86], [-62, -57, 83], [-36, -22, 83, -27, -79], [-5, 25, -66, -30, 47, -51, -86]]</w:t>
      </w:r>
    </w:p>
    <w:p>
      <w:r>
        <w:rPr>
          <w:b/>
        </w:rPr>
        <w:t xml:space="preserve">Tulos</w:t>
      </w:r>
    </w:p>
    <w:p>
      <w:r>
        <w:t xml:space="preserve">[-287, -4, -71, 1, -48, -51, -86]</w:t>
      </w:r>
    </w:p>
    <w:p>
      <w:r>
        <w:rPr>
          <w:b/>
        </w:rPr>
        <w:t xml:space="preserve">Esimerkki 1.347</w:t>
      </w:r>
    </w:p>
    <w:p>
      <w:r>
        <w:t xml:space="preserve">[[-79, 69, 4, -66], [-96, -28, -7, -58], [30, -91, -41, 66, -58, 61, -17, 13, -78], [-61, 51, 77, 49], [-49, 96, 11, -68, -65, 72, 15, 48, 89]]</w:t>
      </w:r>
    </w:p>
    <w:p>
      <w:r>
        <w:rPr>
          <w:b/>
        </w:rPr>
        <w:t xml:space="preserve">Tulos</w:t>
      </w:r>
    </w:p>
    <w:p>
      <w:r>
        <w:t xml:space="preserve">[-255, 97, 44, -77, -123, 133, -2, 61, 11]</w:t>
      </w:r>
    </w:p>
    <w:p>
      <w:r>
        <w:rPr>
          <w:b/>
        </w:rPr>
        <w:t xml:space="preserve">Esimerkki 1.348</w:t>
      </w:r>
    </w:p>
    <w:p>
      <w:r>
        <w:t xml:space="preserve">[[-81, 1, 95, 82], [-6, -54, 17, -83, 94, -3, -85, -82]]</w:t>
      </w:r>
    </w:p>
    <w:p>
      <w:r>
        <w:rPr>
          <w:b/>
        </w:rPr>
        <w:t xml:space="preserve">Tulos</w:t>
      </w:r>
    </w:p>
    <w:p>
      <w:r>
        <w:t xml:space="preserve">[-87, -53, 112, -1, 94, -3, -85, -82]</w:t>
      </w:r>
    </w:p>
    <w:p>
      <w:r>
        <w:rPr>
          <w:b/>
        </w:rPr>
        <w:t xml:space="preserve">Esimerkki 1.349</w:t>
      </w:r>
    </w:p>
    <w:p>
      <w:r>
        <w:t xml:space="preserve">[[45, -23, 72, 47, 61, 44, -33, 50], [-43, 71]]</w:t>
      </w:r>
    </w:p>
    <w:p>
      <w:r>
        <w:rPr>
          <w:b/>
        </w:rPr>
        <w:t xml:space="preserve">Tulos</w:t>
      </w:r>
    </w:p>
    <w:p>
      <w:r>
        <w:t xml:space="preserve">[2, 48, 72, 47, 61, 44, -33, 50]</w:t>
      </w:r>
    </w:p>
    <w:p>
      <w:r>
        <w:rPr>
          <w:b/>
        </w:rPr>
        <w:t xml:space="preserve">Esimerkki 1.350</w:t>
      </w:r>
    </w:p>
    <w:p>
      <w:r>
        <w:t xml:space="preserve">[[-58, -45, 51, -4, -23], [-34, -45, 32, 77, 30, 94, -81], [-35, -79, -31, 16], [33, 59, 87, 81]]</w:t>
      </w:r>
    </w:p>
    <w:p>
      <w:r>
        <w:rPr>
          <w:b/>
        </w:rPr>
        <w:t xml:space="preserve">Tulos</w:t>
      </w:r>
    </w:p>
    <w:p>
      <w:r>
        <w:t xml:space="preserve">[-94, -110, 139, 170, 7, 94, -81]</w:t>
      </w:r>
    </w:p>
    <w:p>
      <w:r>
        <w:rPr>
          <w:b/>
        </w:rPr>
        <w:t xml:space="preserve">Esimerkki 1.351</w:t>
      </w:r>
    </w:p>
    <w:p>
      <w:r>
        <w:t xml:space="preserve">[[17, -88, 4, 6, 74, -67, 58], [48, 23, 79, -95, 29, -72, -24, 57, 4], [-71, -48, -5, 91, -42, -67, 19, -5, -62], [-9, -77, 21, 4]]</w:t>
      </w:r>
    </w:p>
    <w:p>
      <w:r>
        <w:rPr>
          <w:b/>
        </w:rPr>
        <w:t xml:space="preserve">Tulos</w:t>
      </w:r>
    </w:p>
    <w:p>
      <w:r>
        <w:t xml:space="preserve">[-15, -190, 99, 6, 61, -206, 53, 52, -58]</w:t>
      </w:r>
    </w:p>
    <w:p>
      <w:r>
        <w:rPr>
          <w:b/>
        </w:rPr>
        <w:t xml:space="preserve">Esimerkki 1.352</w:t>
      </w:r>
    </w:p>
    <w:p>
      <w:r>
        <w:t xml:space="preserve">[[-43, 74, -52, -43, -51], [93, -63]]</w:t>
      </w:r>
    </w:p>
    <w:p>
      <w:r>
        <w:rPr>
          <w:b/>
        </w:rPr>
        <w:t xml:space="preserve">Tulos</w:t>
      </w:r>
    </w:p>
    <w:p>
      <w:r>
        <w:t xml:space="preserve">[50, 11, -52, -43, -51]</w:t>
      </w:r>
    </w:p>
    <w:p>
      <w:r>
        <w:rPr>
          <w:b/>
        </w:rPr>
        <w:t xml:space="preserve">Esimerkki 1.353</w:t>
      </w:r>
    </w:p>
    <w:p>
      <w:r>
        <w:t xml:space="preserve">[[7, -27], [-63, -88, -75], [-40, 44, 72, -22, 55], [23, 45, -32, -87, -40, 98]]</w:t>
      </w:r>
    </w:p>
    <w:p>
      <w:r>
        <w:rPr>
          <w:b/>
        </w:rPr>
        <w:t xml:space="preserve">Tulos</w:t>
      </w:r>
    </w:p>
    <w:p>
      <w:r>
        <w:t xml:space="preserve">[-73, -26, -35, -109, 15, 98]</w:t>
      </w:r>
    </w:p>
    <w:p>
      <w:r>
        <w:rPr>
          <w:b/>
        </w:rPr>
        <w:t xml:space="preserve">Esimerkki 1.354</w:t>
      </w:r>
    </w:p>
    <w:p>
      <w:r>
        <w:t xml:space="preserve">[[8, 66, -10, -52, 88, 31], [39, 49, 24, -10, 12, 14, 90, -64, -65]]</w:t>
      </w:r>
    </w:p>
    <w:p>
      <w:r>
        <w:rPr>
          <w:b/>
        </w:rPr>
        <w:t xml:space="preserve">Tulos</w:t>
      </w:r>
    </w:p>
    <w:p>
      <w:r>
        <w:t xml:space="preserve">[47, 115, 14, -62, 100, 45, 90, -64, -65]</w:t>
      </w:r>
    </w:p>
    <w:p>
      <w:r>
        <w:rPr>
          <w:b/>
        </w:rPr>
        <w:t xml:space="preserve">Esimerkki 1.355</w:t>
      </w:r>
    </w:p>
    <w:p>
      <w:r>
        <w:t xml:space="preserve">[[-29, 87, -79, -65, -61], [43, 17, -34]]</w:t>
      </w:r>
    </w:p>
    <w:p>
      <w:r>
        <w:rPr>
          <w:b/>
        </w:rPr>
        <w:t xml:space="preserve">Tulos</w:t>
      </w:r>
    </w:p>
    <w:p>
      <w:r>
        <w:t xml:space="preserve">[14, 104, -113, -65, -61]</w:t>
      </w:r>
    </w:p>
    <w:p>
      <w:r>
        <w:rPr>
          <w:b/>
        </w:rPr>
        <w:t xml:space="preserve">Esimerkki 1.356</w:t>
      </w:r>
    </w:p>
    <w:p>
      <w:r>
        <w:t xml:space="preserve">[[40, -78, 41], [-53, -11, 93, 31], [-18, 91, -24, -49, -9, -21], [-24, 12, -6], [99, 82, 17, -69, -65]]</w:t>
      </w:r>
    </w:p>
    <w:p>
      <w:r>
        <w:rPr>
          <w:b/>
        </w:rPr>
        <w:t xml:space="preserve">Tulos</w:t>
      </w:r>
    </w:p>
    <w:p>
      <w:r>
        <w:t xml:space="preserve">[44, 96, 121, -87, -74, -21]</w:t>
      </w:r>
    </w:p>
    <w:p>
      <w:r>
        <w:rPr>
          <w:b/>
        </w:rPr>
        <w:t xml:space="preserve">Esimerkki 1.357</w:t>
      </w:r>
    </w:p>
    <w:p>
      <w:r>
        <w:t xml:space="preserve">[[93, -59, 72, 12], [10, 99, -93, 26, -96, 93, 7, 75], [-28, 4, 95, -9, -19, -64, -43], [32, 62, -8, 29, -59, -46, -94, -35, -34], [92, -88, 72, 22]]</w:t>
      </w:r>
    </w:p>
    <w:p>
      <w:r>
        <w:rPr>
          <w:b/>
        </w:rPr>
        <w:t xml:space="preserve">Tulos</w:t>
      </w:r>
    </w:p>
    <w:p>
      <w:r>
        <w:t xml:space="preserve">[199, 18, 138, 80, -174, -17, -130, 40, -34]</w:t>
      </w:r>
    </w:p>
    <w:p>
      <w:r>
        <w:rPr>
          <w:b/>
        </w:rPr>
        <w:t xml:space="preserve">Esimerkki 1.358</w:t>
      </w:r>
    </w:p>
    <w:p>
      <w:r>
        <w:t xml:space="preserve">[[-75, -31, -69, -66, 8, -94, 83], [-28, -17, 30, -10, -94, -65]]</w:t>
      </w:r>
    </w:p>
    <w:p>
      <w:r>
        <w:rPr>
          <w:b/>
        </w:rPr>
        <w:t xml:space="preserve">Tulos</w:t>
      </w:r>
    </w:p>
    <w:p>
      <w:r>
        <w:t xml:space="preserve">[-103, -48, -39, -76, -86, -159, 83]</w:t>
      </w:r>
    </w:p>
    <w:p>
      <w:r>
        <w:rPr>
          <w:b/>
        </w:rPr>
        <w:t xml:space="preserve">Esimerkki 1.359</w:t>
      </w:r>
    </w:p>
    <w:p>
      <w:r>
        <w:t xml:space="preserve">[[53, -56, -32, -66], [37, -37, -41, -67, -31, 18, 47, 34, 61], [21, 18, -54, -1, 30, 82, -42], [28, 83, -12], [43, -16], [70, 73, 2, -68], [-67, 25, -84, 87, 22, -15, 9, 14]]</w:t>
      </w:r>
    </w:p>
    <w:p>
      <w:r>
        <w:rPr>
          <w:b/>
        </w:rPr>
        <w:t xml:space="preserve">Tulos</w:t>
      </w:r>
    </w:p>
    <w:p>
      <w:r>
        <w:t xml:space="preserve">[185, 90, -221, -115, 21, 85, 14, 48, 61]</w:t>
      </w:r>
    </w:p>
    <w:p>
      <w:r>
        <w:rPr>
          <w:b/>
        </w:rPr>
        <w:t xml:space="preserve">Esimerkki 1.360</w:t>
      </w:r>
    </w:p>
    <w:p>
      <w:r>
        <w:t xml:space="preserve">[[33, -44, -25, 20, 68, -24, -73, 68, -85], [19, -62, 45, 48, 50, -63, -4, 100, -4], [-23, 89, -57, -28, -66], [1, -21], [34, -74, 69], [97, 76, 11, -54, -98, 98, -11, -10]]</w:t>
      </w:r>
    </w:p>
    <w:p>
      <w:r>
        <w:rPr>
          <w:b/>
        </w:rPr>
        <w:t xml:space="preserve">Tulos</w:t>
      </w:r>
    </w:p>
    <w:p>
      <w:r>
        <w:t xml:space="preserve">[161, -36, 43, -14, -46, 11, -88, 158, -89]</w:t>
      </w:r>
    </w:p>
    <w:p>
      <w:r>
        <w:rPr>
          <w:b/>
        </w:rPr>
        <w:t xml:space="preserve">Esimerkki 1.361</w:t>
      </w:r>
    </w:p>
    <w:p>
      <w:r>
        <w:t xml:space="preserve">[[-13, 52, -78, -77, 87, 97], [-57, -28, 88, 51], [-59, -34, -93, 23, -23, 22, 9, 63], [70, 74, 54, -54, -67, 12, 14, 46], [8, -73, -52, 37, -28, -20, -90, 97], [-16, -49, -82, 73, -24, 65, -31, -72, -1], [24, -8, 10, 24, 26, -86, 58]]</w:t>
      </w:r>
    </w:p>
    <w:p>
      <w:r>
        <w:rPr>
          <w:b/>
        </w:rPr>
        <w:t xml:space="preserve">Tulos</w:t>
      </w:r>
    </w:p>
    <w:p>
      <w:r>
        <w:t xml:space="preserve">[-43, -66, -153, 77, -29, 90, -40, 134, -1]</w:t>
      </w:r>
    </w:p>
    <w:p>
      <w:r>
        <w:rPr>
          <w:b/>
        </w:rPr>
        <w:t xml:space="preserve">Esimerkki 1.362</w:t>
      </w:r>
    </w:p>
    <w:p>
      <w:r>
        <w:t xml:space="preserve">[[-26, -16, -44, 79], [-60, -1, 23, 66], [-52, -57, 42, 25, -36, 61, 84, -58, -19], [-62, -13, 39, -83, -92, 6, 71]]</w:t>
      </w:r>
    </w:p>
    <w:p>
      <w:r>
        <w:rPr>
          <w:b/>
        </w:rPr>
        <w:t xml:space="preserve">Tulos</w:t>
      </w:r>
    </w:p>
    <w:p>
      <w:r>
        <w:t xml:space="preserve">[-200, -87, 60, 87, -128, 67, 155, -58, -19]</w:t>
      </w:r>
    </w:p>
    <w:p>
      <w:r>
        <w:rPr>
          <w:b/>
        </w:rPr>
        <w:t xml:space="preserve">Esimerkki 1.363</w:t>
      </w:r>
    </w:p>
    <w:p>
      <w:r>
        <w:t xml:space="preserve">[[-81, 2, -38, 23, -22, -27], [51, -83, -96], [54, 11, 48, 79, 96, -58, -87], [-31, 33, 53], [-3, 76, 62, 71], [59, -14], [49, 16, -4, 91, 18, -99, -27, -35]]</w:t>
      </w:r>
    </w:p>
    <w:p>
      <w:r>
        <w:rPr>
          <w:b/>
        </w:rPr>
        <w:t xml:space="preserve">Tulos</w:t>
      </w:r>
    </w:p>
    <w:p>
      <w:r>
        <w:t xml:space="preserve">[98, 41, 25, 264, 92, -184, -114, -35]</w:t>
      </w:r>
    </w:p>
    <w:p>
      <w:r>
        <w:rPr>
          <w:b/>
        </w:rPr>
        <w:t xml:space="preserve">Esimerkki 1.364</w:t>
      </w:r>
    </w:p>
    <w:p>
      <w:r>
        <w:t xml:space="preserve">[[-76, -72, -74, 48, 35, -71, -67, 50], [86, 27, 60, 26], [-69, 40, 89, 86]]</w:t>
      </w:r>
    </w:p>
    <w:p>
      <w:r>
        <w:rPr>
          <w:b/>
        </w:rPr>
        <w:t xml:space="preserve">Tulos</w:t>
      </w:r>
    </w:p>
    <w:p>
      <w:r>
        <w:t xml:space="preserve">[17, -9, 77, 38, 48, 35, -71, -67, 50]</w:t>
      </w:r>
    </w:p>
    <w:p>
      <w:r>
        <w:rPr>
          <w:b/>
        </w:rPr>
        <w:t xml:space="preserve">Esimerkki 1.365</w:t>
      </w:r>
    </w:p>
    <w:p>
      <w:r>
        <w:t xml:space="preserve">[[-58, -23, -78, -7, -52, 13], [88, 67], [-63, -91, -100, -95, -11, 35, -80, -14], [39, 76], [37, -47, 59, -51, -33, 38, -24, -31, -43]]</w:t>
      </w:r>
    </w:p>
    <w:p>
      <w:r>
        <w:rPr>
          <w:b/>
        </w:rPr>
        <w:t xml:space="preserve">Tulos</w:t>
      </w:r>
    </w:p>
    <w:p>
      <w:r>
        <w:t xml:space="preserve">[43, -18, -119, -153, -96, 86, -104, -45, -43]</w:t>
      </w:r>
    </w:p>
    <w:p>
      <w:r>
        <w:rPr>
          <w:b/>
        </w:rPr>
        <w:t xml:space="preserve">Esimerkki 1.366</w:t>
      </w:r>
    </w:p>
    <w:p>
      <w:r>
        <w:t xml:space="preserve">[[11, -61, -56, -90], [-41, 88, -96], [30, 95, -15, -48, -69, -32, -83, 13], [-1, 62, -32, 35, 15, 48, -27, -74], [16, 31, 38, 68], [-52, -37, -9, -6, 91]]</w:t>
      </w:r>
    </w:p>
    <w:p>
      <w:r>
        <w:rPr>
          <w:b/>
        </w:rPr>
        <w:t xml:space="preserve">Tulos</w:t>
      </w:r>
    </w:p>
    <w:p>
      <w:r>
        <w:t xml:space="preserve">[-37, 178, -170, -41, 37, 16, -110, -61]</w:t>
      </w:r>
    </w:p>
    <w:p>
      <w:r>
        <w:rPr>
          <w:b/>
        </w:rPr>
        <w:t xml:space="preserve">Esimerkki 1.367</w:t>
      </w:r>
    </w:p>
    <w:p>
      <w:r>
        <w:t xml:space="preserve">[[3, 61, 38, -7, -66, -21], [-95, 10, -6, 37], [-18, 79, 81, -62, 7]]</w:t>
      </w:r>
    </w:p>
    <w:p>
      <w:r>
        <w:rPr>
          <w:b/>
        </w:rPr>
        <w:t xml:space="preserve">Tulos</w:t>
      </w:r>
    </w:p>
    <w:p>
      <w:r>
        <w:t xml:space="preserve">[-110, 150, 113, -32, -59, -21]</w:t>
      </w:r>
    </w:p>
    <w:p>
      <w:r>
        <w:rPr>
          <w:b/>
        </w:rPr>
        <w:t xml:space="preserve">Esimerkki 1.368</w:t>
      </w:r>
    </w:p>
    <w:p>
      <w:r>
        <w:t xml:space="preserve">[[2, 81, -33, 7, -29, -30], [-89, -16], [-87, 77, 91, 55, -15, -28, -92, 45], [67, -26, 21, -68, -56, -8], [-26, -96, 76, 66, -18, 95, -15, -13, -16]]</w:t>
      </w:r>
    </w:p>
    <w:p>
      <w:r>
        <w:rPr>
          <w:b/>
        </w:rPr>
        <w:t xml:space="preserve">Tulos</w:t>
      </w:r>
    </w:p>
    <w:p>
      <w:r>
        <w:t xml:space="preserve">[-133, 20, 155, 60, -118, 29, -107, 32, -16]</w:t>
      </w:r>
    </w:p>
    <w:p>
      <w:r>
        <w:rPr>
          <w:b/>
        </w:rPr>
        <w:t xml:space="preserve">Esimerkki 1.369</w:t>
      </w:r>
    </w:p>
    <w:p>
      <w:r>
        <w:t xml:space="preserve">[[46, -57, 63, 61, -77, -38, -74, -46, 73], [32, -72, -32, 81]]</w:t>
      </w:r>
    </w:p>
    <w:p>
      <w:r>
        <w:rPr>
          <w:b/>
        </w:rPr>
        <w:t xml:space="preserve">Tulos</w:t>
      </w:r>
    </w:p>
    <w:p>
      <w:r>
        <w:t xml:space="preserve">[78, -129, 31, 142, -77, -38, -74, -46, 73]</w:t>
      </w:r>
    </w:p>
    <w:p>
      <w:r>
        <w:rPr>
          <w:b/>
        </w:rPr>
        <w:t xml:space="preserve">Esimerkki 1.370</w:t>
      </w:r>
    </w:p>
    <w:p>
      <w:r>
        <w:t xml:space="preserve">[[-30, 27, -29], [11, -72, 41, 47, -71, 73, 95, -57]]</w:t>
      </w:r>
    </w:p>
    <w:p>
      <w:r>
        <w:rPr>
          <w:b/>
        </w:rPr>
        <w:t xml:space="preserve">Tulos</w:t>
      </w:r>
    </w:p>
    <w:p>
      <w:r>
        <w:t xml:space="preserve">[-19, -45, 12, 47, -71, 73, 95, -57]</w:t>
      </w:r>
    </w:p>
    <w:p>
      <w:r>
        <w:rPr>
          <w:b/>
        </w:rPr>
        <w:t xml:space="preserve">Esimerkki 1.371</w:t>
      </w:r>
    </w:p>
    <w:p>
      <w:r>
        <w:t xml:space="preserve">[[-22, -22, -17, 79, 7, 23, 9, 68, 94], [84, 48, -69, -38, -88, 18], [62, -86, 97, 21, -16, 89, -50, 83, -57], [-5, -26, 59, -74, -3], [23, -44, 26, -54, 98, -3]]</w:t>
      </w:r>
    </w:p>
    <w:p>
      <w:r>
        <w:rPr>
          <w:b/>
        </w:rPr>
        <w:t xml:space="preserve">Tulos</w:t>
      </w:r>
    </w:p>
    <w:p>
      <w:r>
        <w:t xml:space="preserve">[142, -130, 96, -66, -2, 127, -41, 151, 37]</w:t>
      </w:r>
    </w:p>
    <w:p>
      <w:r>
        <w:rPr>
          <w:b/>
        </w:rPr>
        <w:t xml:space="preserve">Esimerkki 1.372</w:t>
      </w:r>
    </w:p>
    <w:p>
      <w:r>
        <w:t xml:space="preserve">[[-50, 2], [74, -25, 68, 98, 46, 88, 45, 52, -67], [71, 59, 11, 88, -84, -15], [76, -18, -32, -22, 6, 67], [36, 55, 85, 51], [4, -98]]</w:t>
      </w:r>
    </w:p>
    <w:p>
      <w:r>
        <w:rPr>
          <w:b/>
        </w:rPr>
        <w:t xml:space="preserve">Tulos</w:t>
      </w:r>
    </w:p>
    <w:p>
      <w:r>
        <w:t xml:space="preserve">[211, -25, 132, 215, -32, 140, 45, 52, -67]</w:t>
      </w:r>
    </w:p>
    <w:p>
      <w:r>
        <w:rPr>
          <w:b/>
        </w:rPr>
        <w:t xml:space="preserve">Esimerkki 1.373</w:t>
      </w:r>
    </w:p>
    <w:p>
      <w:r>
        <w:t xml:space="preserve">[[-62, -64, -69, 64, -60, 81], [-14, 59, 78, 66, -86], [-67, -52, 35, -38, 83], [-27, -98, -8, 35, -62, 66, -85]]</w:t>
      </w:r>
    </w:p>
    <w:p>
      <w:r>
        <w:rPr>
          <w:b/>
        </w:rPr>
        <w:t xml:space="preserve">Tulos</w:t>
      </w:r>
    </w:p>
    <w:p>
      <w:r>
        <w:t xml:space="preserve">[-170, -155, 105, -6, -1, 6, -4]</w:t>
      </w:r>
    </w:p>
    <w:p>
      <w:r>
        <w:rPr>
          <w:b/>
        </w:rPr>
        <w:t xml:space="preserve">Esimerkki 1.374</w:t>
      </w:r>
    </w:p>
    <w:p>
      <w:r>
        <w:t xml:space="preserve">[[34, -66, 63, 79, 93, -8], [35, -28, 53, 52], [81, 70, -24, 31, -13, 40, -72, -45]]</w:t>
      </w:r>
    </w:p>
    <w:p>
      <w:r>
        <w:rPr>
          <w:b/>
        </w:rPr>
        <w:t xml:space="preserve">Tulos</w:t>
      </w:r>
    </w:p>
    <w:p>
      <w:r>
        <w:t xml:space="preserve">[150, -24, 92, 162, 80, 32, -72, -45]</w:t>
      </w:r>
    </w:p>
    <w:p>
      <w:r>
        <w:rPr>
          <w:b/>
        </w:rPr>
        <w:t xml:space="preserve">Esimerkki 1.375</w:t>
      </w:r>
    </w:p>
    <w:p>
      <w:r>
        <w:t xml:space="preserve">[[25, -67, 84, 52, -59], [-10, 89, -93, -53, -97, 48], [-60, 99, -92, 59, -36, 51], [13, 2], [23, -35, -13, -80, 28, 73, 32]]</w:t>
      </w:r>
    </w:p>
    <w:p>
      <w:r>
        <w:rPr>
          <w:b/>
        </w:rPr>
        <w:t xml:space="preserve">Tulos</w:t>
      </w:r>
    </w:p>
    <w:p>
      <w:r>
        <w:t xml:space="preserve">[-9, 88, -114, -22, -164, 172, 32]</w:t>
      </w:r>
    </w:p>
    <w:p>
      <w:r>
        <w:rPr>
          <w:b/>
        </w:rPr>
        <w:t xml:space="preserve">Esimerkki 1.376</w:t>
      </w:r>
    </w:p>
    <w:p>
      <w:r>
        <w:t xml:space="preserve">[[98, -4, -44], [-8, 48], [90, -63, -55, -27, 49, -26, 2, 88], [34, -79, -67, -88, 95, -99, 30, 89]]</w:t>
      </w:r>
    </w:p>
    <w:p>
      <w:r>
        <w:rPr>
          <w:b/>
        </w:rPr>
        <w:t xml:space="preserve">Tulos</w:t>
      </w:r>
    </w:p>
    <w:p>
      <w:r>
        <w:t xml:space="preserve">[214, -98, -166, -115, 144, -125, 32, 177]</w:t>
      </w:r>
    </w:p>
    <w:p>
      <w:r>
        <w:rPr>
          <w:b/>
        </w:rPr>
        <w:t xml:space="preserve">Esimerkki 1.377</w:t>
      </w:r>
    </w:p>
    <w:p>
      <w:r>
        <w:t xml:space="preserve">[[26, 8, -91, 4], [-76, 68, -55]]</w:t>
      </w:r>
    </w:p>
    <w:p>
      <w:r>
        <w:rPr>
          <w:b/>
        </w:rPr>
        <w:t xml:space="preserve">Tulos</w:t>
      </w:r>
    </w:p>
    <w:p>
      <w:r>
        <w:t xml:space="preserve">[-50, 76, -146, 4]</w:t>
      </w:r>
    </w:p>
    <w:p>
      <w:r>
        <w:rPr>
          <w:b/>
        </w:rPr>
        <w:t xml:space="preserve">Esimerkki 1.378</w:t>
      </w:r>
    </w:p>
    <w:p>
      <w:r>
        <w:t xml:space="preserve">[[-64, 34], [-95, 37, 71, 84, -75, 14], [33, 85, -49, -87, 36, -43, 5], [18, 42, 91, 54, -17, 61, 35, 33, 3], [13, -79, -48, 31]]</w:t>
      </w:r>
    </w:p>
    <w:p>
      <w:r>
        <w:rPr>
          <w:b/>
        </w:rPr>
        <w:t xml:space="preserve">Tulos</w:t>
      </w:r>
    </w:p>
    <w:p>
      <w:r>
        <w:t xml:space="preserve">[-95, 119, 65, 82, -56, 32, 40, 33, 3]</w:t>
      </w:r>
    </w:p>
    <w:p>
      <w:r>
        <w:rPr>
          <w:b/>
        </w:rPr>
        <w:t xml:space="preserve">Esimerkki 1.379</w:t>
      </w:r>
    </w:p>
    <w:p>
      <w:r>
        <w:t xml:space="preserve">[[83, 42, 37], [56, 44, -24, -44, 92, -1], [-11, -67], [58, 72, 61, -10, 69, -15, 6], [52, 4, 21, -32, 9, 65, 11, -48, 99]]</w:t>
      </w:r>
    </w:p>
    <w:p>
      <w:r>
        <w:rPr>
          <w:b/>
        </w:rPr>
        <w:t xml:space="preserve">Tulos</w:t>
      </w:r>
    </w:p>
    <w:p>
      <w:r>
        <w:t xml:space="preserve">[238, 95, 95, -86, 170, 49, 17, -48, 99]</w:t>
      </w:r>
    </w:p>
    <w:p>
      <w:r>
        <w:rPr>
          <w:b/>
        </w:rPr>
        <w:t xml:space="preserve">Esimerkki 1.380</w:t>
      </w:r>
    </w:p>
    <w:p>
      <w:r>
        <w:t xml:space="preserve">[[31, -52, -63], [60, -27, -56, 16, -30, -69, -83, 30, 76]]</w:t>
      </w:r>
    </w:p>
    <w:p>
      <w:r>
        <w:rPr>
          <w:b/>
        </w:rPr>
        <w:t xml:space="preserve">Tulos</w:t>
      </w:r>
    </w:p>
    <w:p>
      <w:r>
        <w:t xml:space="preserve">[91, -79, -119, 16, -30, -69, -83, 30, 76]</w:t>
      </w:r>
    </w:p>
    <w:p>
      <w:r>
        <w:rPr>
          <w:b/>
        </w:rPr>
        <w:t xml:space="preserve">Esimerkki 1.381</w:t>
      </w:r>
    </w:p>
    <w:p>
      <w:r>
        <w:t xml:space="preserve">[[73, 54, -51, 39], [41, -32, -78, 21, -24, 75, -41, -40, -93], [-72, 59, 40, 68], [85, -70], [-9, -44, 77, 90, 33, 35, -16, -82, 66]]</w:t>
      </w:r>
    </w:p>
    <w:p>
      <w:r>
        <w:rPr>
          <w:b/>
        </w:rPr>
        <w:t xml:space="preserve">Tulos</w:t>
      </w:r>
    </w:p>
    <w:p>
      <w:r>
        <w:t xml:space="preserve">[118, -33, -12, 218, 9, 110, -57, -122, -27]</w:t>
      </w:r>
    </w:p>
    <w:p>
      <w:r>
        <w:rPr>
          <w:b/>
        </w:rPr>
        <w:t xml:space="preserve">Esimerkki 1.382</w:t>
      </w:r>
    </w:p>
    <w:p>
      <w:r>
        <w:t xml:space="preserve">[[19, -71, 42, -66, -34, 54, 76], [-37, 91, 77, -77, -3, 76, -93], [98, -71, 69, 91, 82, 29, -54], [6, 57, 48, 69, 2, 41, -89, -74, -78], [-65, 93, -29, 49, 14, 23, 84], [-67, 10, 83, -83, 79, 70], [-56, 93, -49]]</w:t>
      </w:r>
    </w:p>
    <w:p>
      <w:r>
        <w:rPr>
          <w:b/>
        </w:rPr>
        <w:t xml:space="preserve">Tulos</w:t>
      </w:r>
    </w:p>
    <w:p>
      <w:r>
        <w:t xml:space="preserve">[-102, 202, 241, -17, 140, 293, -76, -74, -78]</w:t>
      </w:r>
    </w:p>
    <w:p>
      <w:r>
        <w:rPr>
          <w:b/>
        </w:rPr>
        <w:t xml:space="preserve">Esimerkki 1.383</w:t>
      </w:r>
    </w:p>
    <w:p>
      <w:r>
        <w:t xml:space="preserve">[[-10, -52, 75], [3, -32, 24, 11, 89, -88, -36, 29, 26], [-76, -100, 17], [-87, -7, -80, 64, 62, 47]]</w:t>
      </w:r>
    </w:p>
    <w:p>
      <w:r>
        <w:rPr>
          <w:b/>
        </w:rPr>
        <w:t xml:space="preserve">Tulos</w:t>
      </w:r>
    </w:p>
    <w:p>
      <w:r>
        <w:t xml:space="preserve">[-170, -191, 36, 75, 151, -41, -36, 29, 26]</w:t>
      </w:r>
    </w:p>
    <w:p>
      <w:r>
        <w:rPr>
          <w:b/>
        </w:rPr>
        <w:t xml:space="preserve">Esimerkki 1.384</w:t>
      </w:r>
    </w:p>
    <w:p>
      <w:r>
        <w:t xml:space="preserve">[[3, -24, -91, -56], [-30, -64, 70, -26, -8, -89, 66], [15, -24, -76, -82, 72, 33], [-81, -32, -51, -20, -30, 98, -37, -100, 35], [-21, -33, -9], [-88, 100, 78], [9, 23, -94, 80, 82, 84]]</w:t>
      </w:r>
    </w:p>
    <w:p>
      <w:r>
        <w:rPr>
          <w:b/>
        </w:rPr>
        <w:t xml:space="preserve">Tulos</w:t>
      </w:r>
    </w:p>
    <w:p>
      <w:r>
        <w:t xml:space="preserve">[-193, -54, -173, -104, 116, 126, 29, -100, 35]</w:t>
      </w:r>
    </w:p>
    <w:p>
      <w:r>
        <w:rPr>
          <w:b/>
        </w:rPr>
        <w:t xml:space="preserve">Esimerkki 1.385</w:t>
      </w:r>
    </w:p>
    <w:p>
      <w:r>
        <w:t xml:space="preserve">[[65, -53, 95, 60, 87, 16, -29, 79, 70], [-45, -65], [-97, -5], [-45, 89, 86, -29, -32, -46, -69, 84, 99], [9, 68, -89], [58, 89, 87, -44, -86]]</w:t>
      </w:r>
    </w:p>
    <w:p>
      <w:r>
        <w:rPr>
          <w:b/>
        </w:rPr>
        <w:t xml:space="preserve">Tulos</w:t>
      </w:r>
    </w:p>
    <w:p>
      <w:r>
        <w:t xml:space="preserve">[-55, 123, 179, -13, -31, -30, -98, 163, 169]</w:t>
      </w:r>
    </w:p>
    <w:p>
      <w:r>
        <w:rPr>
          <w:b/>
        </w:rPr>
        <w:t xml:space="preserve">Esimerkki 1.386</w:t>
      </w:r>
    </w:p>
    <w:p>
      <w:r>
        <w:t xml:space="preserve">[[-57, -93, -89, -75, 44], [-63, 52, -16, -91, -99], [-87, 48, 16, -91, 13], [-87, 16], [-58, -20, -96]]</w:t>
      </w:r>
    </w:p>
    <w:p>
      <w:r>
        <w:rPr>
          <w:b/>
        </w:rPr>
        <w:t xml:space="preserve">Tulos</w:t>
      </w:r>
    </w:p>
    <w:p>
      <w:r>
        <w:t xml:space="preserve">[-352, 3, -185, -257, -42]</w:t>
      </w:r>
    </w:p>
    <w:p>
      <w:r>
        <w:rPr>
          <w:b/>
        </w:rPr>
        <w:t xml:space="preserve">Esimerkki 1.387</w:t>
      </w:r>
    </w:p>
    <w:p>
      <w:r>
        <w:t xml:space="preserve">[[90, -28, -38, 82, -48, 4, 78, 83, -87], [31, -64, 66]]</w:t>
      </w:r>
    </w:p>
    <w:p>
      <w:r>
        <w:rPr>
          <w:b/>
        </w:rPr>
        <w:t xml:space="preserve">Tulos</w:t>
      </w:r>
    </w:p>
    <w:p>
      <w:r>
        <w:t xml:space="preserve">[121, -92, 28, 82, -48, 4, 78, 83, -87]</w:t>
      </w:r>
    </w:p>
    <w:p>
      <w:r>
        <w:rPr>
          <w:b/>
        </w:rPr>
        <w:t xml:space="preserve">Esimerkki 1.388</w:t>
      </w:r>
    </w:p>
    <w:p>
      <w:r>
        <w:t xml:space="preserve">[[-60, 27], [23, -32, -70, 54], [-81, -31, -15, 83], [-1, 48]]</w:t>
      </w:r>
    </w:p>
    <w:p>
      <w:r>
        <w:rPr>
          <w:b/>
        </w:rPr>
        <w:t xml:space="preserve">Tulos</w:t>
      </w:r>
    </w:p>
    <w:p>
      <w:r>
        <w:t xml:space="preserve">[-119, 12, -85, 137]</w:t>
      </w:r>
    </w:p>
    <w:p>
      <w:r>
        <w:rPr>
          <w:b/>
        </w:rPr>
        <w:t xml:space="preserve">Esimerkki 1.389</w:t>
      </w:r>
    </w:p>
    <w:p>
      <w:r>
        <w:t xml:space="preserve">[[69, -92, -46], [-49, 39, -35], [-50, -26], [-38, -61, 28]]</w:t>
      </w:r>
    </w:p>
    <w:p>
      <w:r>
        <w:rPr>
          <w:b/>
        </w:rPr>
        <w:t xml:space="preserve">Tulos</w:t>
      </w:r>
    </w:p>
    <w:p>
      <w:r>
        <w:t xml:space="preserve">[-68, -140, -53]</w:t>
      </w:r>
    </w:p>
    <w:p>
      <w:r>
        <w:rPr>
          <w:b/>
        </w:rPr>
        <w:t xml:space="preserve">Esimerkki 1.390</w:t>
      </w:r>
    </w:p>
    <w:p>
      <w:r>
        <w:t xml:space="preserve">[[97, -35, 96, -36], [66, -19, -8, 38, -49], [-47, -87, -1, -61, 15, 33], [3, 25, 59, 32, 15], [-13, -89, 25, -2, 57, -3, 16, 65], [5, -42, -33, -80, -12]]</w:t>
      </w:r>
    </w:p>
    <w:p>
      <w:r>
        <w:rPr>
          <w:b/>
        </w:rPr>
        <w:t xml:space="preserve">Tulos</w:t>
      </w:r>
    </w:p>
    <w:p>
      <w:r>
        <w:t xml:space="preserve">[111, -247, 138, -109, 26, 30, 16, 65]</w:t>
      </w:r>
    </w:p>
    <w:p>
      <w:r>
        <w:rPr>
          <w:b/>
        </w:rPr>
        <w:t xml:space="preserve">Esimerkki 1.391</w:t>
      </w:r>
    </w:p>
    <w:p>
      <w:r>
        <w:t xml:space="preserve">[[20, -93, -70, 82, -79, 12, 62, -57], [-26, -71, -90]]</w:t>
      </w:r>
    </w:p>
    <w:p>
      <w:r>
        <w:rPr>
          <w:b/>
        </w:rPr>
        <w:t xml:space="preserve">Tulos</w:t>
      </w:r>
    </w:p>
    <w:p>
      <w:r>
        <w:t xml:space="preserve">[-6, -164, -160, 82, -79, 12, 62, -57]</w:t>
      </w:r>
    </w:p>
    <w:p>
      <w:r>
        <w:rPr>
          <w:b/>
        </w:rPr>
        <w:t xml:space="preserve">Esimerkki 1.392</w:t>
      </w:r>
    </w:p>
    <w:p>
      <w:r>
        <w:t xml:space="preserve">[[-76, 29, -64, 15, -73], [73, -67, -83, 98], [42, -98, -44, -19, -85, 65, -70]]</w:t>
      </w:r>
    </w:p>
    <w:p>
      <w:r>
        <w:rPr>
          <w:b/>
        </w:rPr>
        <w:t xml:space="preserve">Tulos</w:t>
      </w:r>
    </w:p>
    <w:p>
      <w:r>
        <w:t xml:space="preserve">[39, -136, -191, 94, -158, 65, -70]</w:t>
      </w:r>
    </w:p>
    <w:p>
      <w:r>
        <w:rPr>
          <w:b/>
        </w:rPr>
        <w:t xml:space="preserve">Esimerkki 1.393</w:t>
      </w:r>
    </w:p>
    <w:p>
      <w:r>
        <w:t xml:space="preserve">[[4, -15, 61, -11, -100, 34, 92], [60, -1, 90, -68, 50], [-9, -57, -88, 94, 67, -41], [-43, -40, -5, 25], [-19, -12, -30, -44, 55, -89, -28, -74], [-96, 82, 78, 38, -85, -57]]</w:t>
      </w:r>
    </w:p>
    <w:p>
      <w:r>
        <w:rPr>
          <w:b/>
        </w:rPr>
        <w:t xml:space="preserve">Tulos</w:t>
      </w:r>
    </w:p>
    <w:p>
      <w:r>
        <w:t xml:space="preserve">[-103, -43, 106, 34, -13, -153, 64, -74]</w:t>
      </w:r>
    </w:p>
    <w:p>
      <w:r>
        <w:rPr>
          <w:b/>
        </w:rPr>
        <w:t xml:space="preserve">Esimerkki 1.394</w:t>
      </w:r>
    </w:p>
    <w:p>
      <w:r>
        <w:t xml:space="preserve">[[72, -52, 44, 91, 70, 63, 26, 7, -24], [55, -98, 78, 86, -44, 100, 19], [55, -52], [84, -51, -99, 89, 60, 30], [99, 21], [1, -76, -66]]</w:t>
      </w:r>
    </w:p>
    <w:p>
      <w:r>
        <w:rPr>
          <w:b/>
        </w:rPr>
        <w:t xml:space="preserve">Tulos</w:t>
      </w:r>
    </w:p>
    <w:p>
      <w:r>
        <w:t xml:space="preserve">[366, -308, -43, 266, 86, 193, 45, 7, -24]</w:t>
      </w:r>
    </w:p>
    <w:p>
      <w:r>
        <w:rPr>
          <w:b/>
        </w:rPr>
        <w:t xml:space="preserve">Esimerkki 1.395</w:t>
      </w:r>
    </w:p>
    <w:p>
      <w:r>
        <w:t xml:space="preserve">[[60, 15, 62, -92], [49, 32, -98, -87, 10], [20, 71, -23, 96, 83, 90, -41, 99], [-70, -32], [-31, -2, -10, 35, -88, -66, -90, 52], [-43, 10, -42, -40, -90, -29, -22], [100, -37]]</w:t>
      </w:r>
    </w:p>
    <w:p>
      <w:r>
        <w:rPr>
          <w:b/>
        </w:rPr>
        <w:t xml:space="preserve">Tulos</w:t>
      </w:r>
    </w:p>
    <w:p>
      <w:r>
        <w:t xml:space="preserve">[85, 57, -111, -88, -85, -5, -153, 151]</w:t>
      </w:r>
    </w:p>
    <w:p>
      <w:r>
        <w:rPr>
          <w:b/>
        </w:rPr>
        <w:t xml:space="preserve">Esimerkki 1.396</w:t>
      </w:r>
    </w:p>
    <w:p>
      <w:r>
        <w:t xml:space="preserve">[[-2, 37, -27, -73, 79, -53], [-14, -37, -61, -33, -53, -34, -86, -14], [85, -47, -38, -30, -64, -95, 16, -58], [-21, -37, -80]]</w:t>
      </w:r>
    </w:p>
    <w:p>
      <w:r>
        <w:rPr>
          <w:b/>
        </w:rPr>
        <w:t xml:space="preserve">Tulos</w:t>
      </w:r>
    </w:p>
    <w:p>
      <w:r>
        <w:t xml:space="preserve">[48, -84, -206, -136, -38, -182, -70, -72]</w:t>
      </w:r>
    </w:p>
    <w:p>
      <w:r>
        <w:rPr>
          <w:b/>
        </w:rPr>
        <w:t xml:space="preserve">Esimerkki 1.397</w:t>
      </w:r>
    </w:p>
    <w:p>
      <w:r>
        <w:t xml:space="preserve">[[66, 34, -11, 99, -100, 93, 85, 60, 3], [-50, 92, -69, 59], [39, -29], [54, -93], [-5, -40, -100], [80, -95, 62]]</w:t>
      </w:r>
    </w:p>
    <w:p>
      <w:r>
        <w:rPr>
          <w:b/>
        </w:rPr>
        <w:t xml:space="preserve">Tulos</w:t>
      </w:r>
    </w:p>
    <w:p>
      <w:r>
        <w:t xml:space="preserve">[184, -131, -118, 158, -100, 93, 85, 60, 3]</w:t>
      </w:r>
    </w:p>
    <w:p>
      <w:r>
        <w:rPr>
          <w:b/>
        </w:rPr>
        <w:t xml:space="preserve">Esimerkki 1.398</w:t>
      </w:r>
    </w:p>
    <w:p>
      <w:r>
        <w:t xml:space="preserve">[[-31, 22, -70, -43, -22, -66, -50], [-33, 31, -43], [51, -48, 54, 23, 13, -86, -86, 89], [35, -68, 59, 3, -1, -86, 89], [56, -99, -23, -70, 29, -31, 10], [-85, 88, 6, -8]]</w:t>
      </w:r>
    </w:p>
    <w:p>
      <w:r>
        <w:rPr>
          <w:b/>
        </w:rPr>
        <w:t xml:space="preserve">Tulos</w:t>
      </w:r>
    </w:p>
    <w:p>
      <w:r>
        <w:t xml:space="preserve">[-7, -74, -17, -95, 19, -269, -37, 89]</w:t>
      </w:r>
    </w:p>
    <w:p>
      <w:r>
        <w:rPr>
          <w:b/>
        </w:rPr>
        <w:t xml:space="preserve">Esimerkki 1.399</w:t>
      </w:r>
    </w:p>
    <w:p>
      <w:r>
        <w:t xml:space="preserve">[[-46, -31], [80, 29, -40, -68, -52, 15, -47, 86, 24], [19, 40, 37, -28, -39, -8, -65], [41, 81], [33, -93, -88, -66, -88, 38, -84, 10], [94, -7, 39, 4, 46, -16, -26, -42]]</w:t>
      </w:r>
    </w:p>
    <w:p>
      <w:r>
        <w:rPr>
          <w:b/>
        </w:rPr>
        <w:t xml:space="preserve">Tulos</w:t>
      </w:r>
    </w:p>
    <w:p>
      <w:r>
        <w:t xml:space="preserve">[221, 19, -52, -158, -133, 29, -222, 54, 24]</w:t>
      </w:r>
    </w:p>
    <w:p>
      <w:r>
        <w:rPr>
          <w:b/>
        </w:rPr>
        <w:t xml:space="preserve">Esimerkki 1.400</w:t>
      </w:r>
    </w:p>
    <w:p>
      <w:r>
        <w:t xml:space="preserve">[[20, 48, 58], [35, -28, -59, -7, 16], [10, -57, 16, -18, -19, -42], [-36, -61, -80, 100, -87], [94, -92, -24, -64, -92, -40]]</w:t>
      </w:r>
    </w:p>
    <w:p>
      <w:r>
        <w:rPr>
          <w:b/>
        </w:rPr>
        <w:t xml:space="preserve">Tulos</w:t>
      </w:r>
    </w:p>
    <w:p>
      <w:r>
        <w:t xml:space="preserve">[123, -190, -89, 11, -182, -82]</w:t>
      </w:r>
    </w:p>
    <w:p>
      <w:r>
        <w:rPr>
          <w:b/>
        </w:rPr>
        <w:t xml:space="preserve">Esimerkki 1.401</w:t>
      </w:r>
    </w:p>
    <w:p>
      <w:r>
        <w:t xml:space="preserve">[[12, 84, -37], [98, 10, -97, 83, 65, -16, -13]]</w:t>
      </w:r>
    </w:p>
    <w:p>
      <w:r>
        <w:rPr>
          <w:b/>
        </w:rPr>
        <w:t xml:space="preserve">Tulos</w:t>
      </w:r>
    </w:p>
    <w:p>
      <w:r>
        <w:t xml:space="preserve">[110, 94, -134, 83, 65, -16, -13]</w:t>
      </w:r>
    </w:p>
    <w:p>
      <w:r>
        <w:rPr>
          <w:b/>
        </w:rPr>
        <w:t xml:space="preserve">Esimerkki 1.402</w:t>
      </w:r>
    </w:p>
    <w:p>
      <w:r>
        <w:t xml:space="preserve">[[-71, 5, -88, 29, 67, -23, 30, -91], [10, -2, -22, -7], [96, 28, -33, -97], [-27, 30, -11, -40, 4, -68, 10, 9], [-72, -93, -39, -84, 100, 24, -99, -35, -4], [6, 95, 13, -9, 2, 39]]</w:t>
      </w:r>
    </w:p>
    <w:p>
      <w:r>
        <w:rPr>
          <w:b/>
        </w:rPr>
        <w:t xml:space="preserve">Tulos</w:t>
      </w:r>
    </w:p>
    <w:p>
      <w:r>
        <w:t xml:space="preserve">[-58, 63, -180, -208, 173, -28, -59, -117, -4]</w:t>
      </w:r>
    </w:p>
    <w:p>
      <w:r>
        <w:rPr>
          <w:b/>
        </w:rPr>
        <w:t xml:space="preserve">Esimerkki 1.403</w:t>
      </w:r>
    </w:p>
    <w:p>
      <w:r>
        <w:t xml:space="preserve">[[-77, 16, 32, -4, 78, 25, 46, -47, -53], [36, 17, -14]]</w:t>
      </w:r>
    </w:p>
    <w:p>
      <w:r>
        <w:rPr>
          <w:b/>
        </w:rPr>
        <w:t xml:space="preserve">Tulos</w:t>
      </w:r>
    </w:p>
    <w:p>
      <w:r>
        <w:t xml:space="preserve">[-41, 33, 18, -4, 78, 25, 46, -47, -53]</w:t>
      </w:r>
    </w:p>
    <w:p>
      <w:r>
        <w:rPr>
          <w:b/>
        </w:rPr>
        <w:t xml:space="preserve">Esimerkki 1.404</w:t>
      </w:r>
    </w:p>
    <w:p>
      <w:r>
        <w:t xml:space="preserve">[[89, 33, -91], [12, -63, -66, -71, 72, -4, 88], [-9, 86, 32, -34, 10, -2, 7, -52, -18], [68, -80, 75, 18, 46], [100, 68], [-50, 48, -72], [5, -12, 83, -86]]</w:t>
      </w:r>
    </w:p>
    <w:p>
      <w:r>
        <w:rPr>
          <w:b/>
        </w:rPr>
        <w:t xml:space="preserve">Tulos</w:t>
      </w:r>
    </w:p>
    <w:p>
      <w:r>
        <w:t xml:space="preserve">[215, 80, -39, -173, 128, -6, 95, -52, -18]</w:t>
      </w:r>
    </w:p>
    <w:p>
      <w:r>
        <w:rPr>
          <w:b/>
        </w:rPr>
        <w:t xml:space="preserve">Esimerkki 1.405</w:t>
      </w:r>
    </w:p>
    <w:p>
      <w:r>
        <w:t xml:space="preserve">[[53, 28, -80, -78, 42], [45, -94, -76, 21, -76, -10, 90, -93, 66], [-42, -74, 21], [-45, 17, 15, -37], [-17, -17, 67], [6, 47, 87, 36, -15, -31]]</w:t>
      </w:r>
    </w:p>
    <w:p>
      <w:r>
        <w:rPr>
          <w:b/>
        </w:rPr>
        <w:t xml:space="preserve">Tulos</w:t>
      </w:r>
    </w:p>
    <w:p>
      <w:r>
        <w:t xml:space="preserve">[0, -93, 34, -58, -49, -41, 90, -93, 66]</w:t>
      </w:r>
    </w:p>
    <w:p>
      <w:r>
        <w:rPr>
          <w:b/>
        </w:rPr>
        <w:t xml:space="preserve">Esimerkki 1.406</w:t>
      </w:r>
    </w:p>
    <w:p>
      <w:r>
        <w:t xml:space="preserve">[[-51, 9], [-62, 79, -64, -72, -29, -9, -87, -52], [5, 27, 79, -58], [-82, -28, -18, 66, 29, 24, -41, 92]]</w:t>
      </w:r>
    </w:p>
    <w:p>
      <w:r>
        <w:rPr>
          <w:b/>
        </w:rPr>
        <w:t xml:space="preserve">Tulos</w:t>
      </w:r>
    </w:p>
    <w:p>
      <w:r>
        <w:t xml:space="preserve">[-190, 87, -3, -64, 0, 15, -128, 40]</w:t>
      </w:r>
    </w:p>
    <w:p>
      <w:r>
        <w:rPr>
          <w:b/>
        </w:rPr>
        <w:t xml:space="preserve">Esimerkki 1.407</w:t>
      </w:r>
    </w:p>
    <w:p>
      <w:r>
        <w:t xml:space="preserve">[[64, -95, 15], [6, -28, -59, 38, 89, 58, -70, -57], [54, -99, -83, 56], [-63, 62, -19, -6, -91, 76, 27, -69, 67], [-90, 39], [74, 3, 72, 33, -94]]</w:t>
      </w:r>
    </w:p>
    <w:p>
      <w:r>
        <w:rPr>
          <w:b/>
        </w:rPr>
        <w:t xml:space="preserve">Tulos</w:t>
      </w:r>
    </w:p>
    <w:p>
      <w:r>
        <w:t xml:space="preserve">[45, -118, -74, 121, -96, 134, -43, -126, 67]</w:t>
      </w:r>
    </w:p>
    <w:p>
      <w:r>
        <w:rPr>
          <w:b/>
        </w:rPr>
        <w:t xml:space="preserve">Esimerkki 1.408</w:t>
      </w:r>
    </w:p>
    <w:p>
      <w:r>
        <w:t xml:space="preserve">[[-3, 81, 57], [19, 86, -20, -83, -83, -10, -39]]</w:t>
      </w:r>
    </w:p>
    <w:p>
      <w:r>
        <w:rPr>
          <w:b/>
        </w:rPr>
        <w:t xml:space="preserve">Tulos</w:t>
      </w:r>
    </w:p>
    <w:p>
      <w:r>
        <w:t xml:space="preserve">[16, 167, 37, -83, -83, -10, -39]</w:t>
      </w:r>
    </w:p>
    <w:p>
      <w:r>
        <w:rPr>
          <w:b/>
        </w:rPr>
        <w:t xml:space="preserve">Esimerkki 1.409</w:t>
      </w:r>
    </w:p>
    <w:p>
      <w:r>
        <w:t xml:space="preserve">[[77, 30], [62, 59], [44, -28, -75, 62, -20, -90, -61], [10, -59, -57]]</w:t>
      </w:r>
    </w:p>
    <w:p>
      <w:r>
        <w:rPr>
          <w:b/>
        </w:rPr>
        <w:t xml:space="preserve">Tulos</w:t>
      </w:r>
    </w:p>
    <w:p>
      <w:r>
        <w:t xml:space="preserve">[193, 2, -132, 62, -20, -90, -61]</w:t>
      </w:r>
    </w:p>
    <w:p>
      <w:r>
        <w:rPr>
          <w:b/>
        </w:rPr>
        <w:t xml:space="preserve">Esimerkki 1.410</w:t>
      </w:r>
    </w:p>
    <w:p>
      <w:r>
        <w:t xml:space="preserve">[[-21, 28, -16, -72, 73], [100, -44, 58, 2, -90, -16], [-67, -59, 61, -43, -64], [15, 2, -12, 81], [-85, -82, -63, -87, -31, -92], [5, -21, 71, 37, 99, -98], [-44, -83, -89, -13, 57, 31, -7]]</w:t>
      </w:r>
    </w:p>
    <w:p>
      <w:r>
        <w:rPr>
          <w:b/>
        </w:rPr>
        <w:t xml:space="preserve">Tulos</w:t>
      </w:r>
    </w:p>
    <w:p>
      <w:r>
        <w:t xml:space="preserve">[-97, -259, 10, -95, 44, -175, -7]</w:t>
      </w:r>
    </w:p>
    <w:p>
      <w:r>
        <w:rPr>
          <w:b/>
        </w:rPr>
        <w:t xml:space="preserve">Esimerkki 1.411</w:t>
      </w:r>
    </w:p>
    <w:p>
      <w:r>
        <w:t xml:space="preserve">[[60, 40, 74, 44, -9, 55, 93], [-18, -23, 2], [-29, 68, 91, -14, 74], [-34, -3, -68, -28, -4]]</w:t>
      </w:r>
    </w:p>
    <w:p>
      <w:r>
        <w:rPr>
          <w:b/>
        </w:rPr>
        <w:t xml:space="preserve">Tulos</w:t>
      </w:r>
    </w:p>
    <w:p>
      <w:r>
        <w:t xml:space="preserve">[-21, 82, 99, 2, 61, 55, 93]</w:t>
      </w:r>
    </w:p>
    <w:p>
      <w:r>
        <w:rPr>
          <w:b/>
        </w:rPr>
        <w:t xml:space="preserve">Esimerkki 1.412</w:t>
      </w:r>
    </w:p>
    <w:p>
      <w:r>
        <w:t xml:space="preserve">[[-10, 7, -6], [50, 35, 66, 5], [30, 55, -42, -14, 70, 59, 88, -73], [-87, -5], [1, -47]]</w:t>
      </w:r>
    </w:p>
    <w:p>
      <w:r>
        <w:rPr>
          <w:b/>
        </w:rPr>
        <w:t xml:space="preserve">Tulos</w:t>
      </w:r>
    </w:p>
    <w:p>
      <w:r>
        <w:t xml:space="preserve">[-16, 45, 18, -9, 70, 59, 88, -73]</w:t>
      </w:r>
    </w:p>
    <w:p>
      <w:r>
        <w:rPr>
          <w:b/>
        </w:rPr>
        <w:t xml:space="preserve">Esimerkki 1.413</w:t>
      </w:r>
    </w:p>
    <w:p>
      <w:r>
        <w:t xml:space="preserve">[[75, -41, -72, -70, 61, 87], [24, 61, 69, 22, -84, -69, -9]]</w:t>
      </w:r>
    </w:p>
    <w:p>
      <w:r>
        <w:rPr>
          <w:b/>
        </w:rPr>
        <w:t xml:space="preserve">Tulos</w:t>
      </w:r>
    </w:p>
    <w:p>
      <w:r>
        <w:t xml:space="preserve">[99, 20, -3, -48, -23, 18, -9]</w:t>
      </w:r>
    </w:p>
    <w:p>
      <w:r>
        <w:rPr>
          <w:b/>
        </w:rPr>
        <w:t xml:space="preserve">Esimerkki 1.414</w:t>
      </w:r>
    </w:p>
    <w:p>
      <w:r>
        <w:t xml:space="preserve">[[100, -11, 63, -94, 90, -65], [12, -55], [63, 33, -71, -16, -83, -6]]</w:t>
      </w:r>
    </w:p>
    <w:p>
      <w:r>
        <w:rPr>
          <w:b/>
        </w:rPr>
        <w:t xml:space="preserve">Tulos</w:t>
      </w:r>
    </w:p>
    <w:p>
      <w:r>
        <w:t xml:space="preserve">[175, -33, -8, -110, 7, -71]</w:t>
      </w:r>
    </w:p>
    <w:p>
      <w:r>
        <w:rPr>
          <w:b/>
        </w:rPr>
        <w:t xml:space="preserve">Esimerkki 1.415</w:t>
      </w:r>
    </w:p>
    <w:p>
      <w:r>
        <w:t xml:space="preserve">[[-83, -45, 12], [-61, -77, -83, 92], [55, 19, -60], [35, -28, 72, -85, 59], [-80, -4, 51, -15], [-16, 92, -1, 56, -90, -96, -41, 55, -43], [-16, -26, -14, 66, 63, 99]]</w:t>
      </w:r>
    </w:p>
    <w:p>
      <w:r>
        <w:rPr>
          <w:b/>
        </w:rPr>
        <w:t xml:space="preserve">Tulos</w:t>
      </w:r>
    </w:p>
    <w:p>
      <w:r>
        <w:t xml:space="preserve">[-166, -69, -23, 114, 32, 3, -41, 55, -43]</w:t>
      </w:r>
    </w:p>
    <w:p>
      <w:r>
        <w:rPr>
          <w:b/>
        </w:rPr>
        <w:t xml:space="preserve">Esimerkki 1.416</w:t>
      </w:r>
    </w:p>
    <w:p>
      <w:r>
        <w:t xml:space="preserve">[[-42, 30, 50, -27, 65, 81, 95, 79], [63, 22], [-98, -57, 2, 51, -25, -19, -74], [49, 12, -62, 80, -28, 46, 8, -29, 87], [32, -56, 42, 63, -33, 34, -51, -97]]</w:t>
      </w:r>
    </w:p>
    <w:p>
      <w:r>
        <w:rPr>
          <w:b/>
        </w:rPr>
        <w:t xml:space="preserve">Tulos</w:t>
      </w:r>
    </w:p>
    <w:p>
      <w:r>
        <w:t xml:space="preserve">[4, -49, 32, 167, -21, 142, -22, -47, 87]</w:t>
      </w:r>
    </w:p>
    <w:p>
      <w:r>
        <w:rPr>
          <w:b/>
        </w:rPr>
        <w:t xml:space="preserve">Esimerkki 1.417</w:t>
      </w:r>
    </w:p>
    <w:p>
      <w:r>
        <w:t xml:space="preserve">[[-20, -19, 88, -100, 44, -78], [56, 69, -71], [-79, -35], [52, 99, -32, 1, 9, 33, 62, -37, -65]]</w:t>
      </w:r>
    </w:p>
    <w:p>
      <w:r>
        <w:rPr>
          <w:b/>
        </w:rPr>
        <w:t xml:space="preserve">Tulos</w:t>
      </w:r>
    </w:p>
    <w:p>
      <w:r>
        <w:t xml:space="preserve">[9, 114, -15, -99, 53, -45, 62, -37, -65]</w:t>
      </w:r>
    </w:p>
    <w:p>
      <w:r>
        <w:rPr>
          <w:b/>
        </w:rPr>
        <w:t xml:space="preserve">Esimerkki 1.418</w:t>
      </w:r>
    </w:p>
    <w:p>
      <w:r>
        <w:t xml:space="preserve">[[-10, -48, -49], [56, -4, -81, 44, -99, 17, -82], [-75, -57, 97, 64, 65, -14, 60, -74, -27], [81, 83], [-5, -82, -36, 18, 84]]</w:t>
      </w:r>
    </w:p>
    <w:p>
      <w:r>
        <w:rPr>
          <w:b/>
        </w:rPr>
        <w:t xml:space="preserve">Tulos</w:t>
      </w:r>
    </w:p>
    <w:p>
      <w:r>
        <w:t xml:space="preserve">[47, -108, -69, 126, 50, 3, -22, -74, -27]</w:t>
      </w:r>
    </w:p>
    <w:p>
      <w:r>
        <w:rPr>
          <w:b/>
        </w:rPr>
        <w:t xml:space="preserve">Esimerkki 1.419</w:t>
      </w:r>
    </w:p>
    <w:p>
      <w:r>
        <w:t xml:space="preserve">[[-89, 41, 62, -62, 83, -69, 15], [-58, 56, 5], [28, 97, -42, 91, -61, 37], [47, -22, 68, -20, 51], [-23, 28, 33, 97, -79, -48, -48], [86, -6], [81, 84]]</w:t>
      </w:r>
    </w:p>
    <w:p>
      <w:r>
        <w:rPr>
          <w:b/>
        </w:rPr>
        <w:t xml:space="preserve">Tulos</w:t>
      </w:r>
    </w:p>
    <w:p>
      <w:r>
        <w:t xml:space="preserve">[72, 278, 126, 106, -6, -80, -33]</w:t>
      </w:r>
    </w:p>
    <w:p>
      <w:r>
        <w:rPr>
          <w:b/>
        </w:rPr>
        <w:t xml:space="preserve">Esimerkki 1.420</w:t>
      </w:r>
    </w:p>
    <w:p>
      <w:r>
        <w:t xml:space="preserve">[[8, -66, -41], [99, -3, -96, -60, 4], [-71, 89, 44, 15, -74, 11], [-57, -53, -8, -34, 13], [93, -66, -23, 17], [-47, -68, 13, 15, 11, -63, 77, -89, 71], [58, 39, 71, -19]]</w:t>
      </w:r>
    </w:p>
    <w:p>
      <w:r>
        <w:rPr>
          <w:b/>
        </w:rPr>
        <w:t xml:space="preserve">Tulos</w:t>
      </w:r>
    </w:p>
    <w:p>
      <w:r>
        <w:t xml:space="preserve">[83, -128, -40, -66, -46, -52, 77, -89, 71]</w:t>
      </w:r>
    </w:p>
    <w:p>
      <w:r>
        <w:rPr>
          <w:b/>
        </w:rPr>
        <w:t xml:space="preserve">Esimerkki 1.421</w:t>
      </w:r>
    </w:p>
    <w:p>
      <w:r>
        <w:t xml:space="preserve">[[-46, -73, -71, 83, -51, -35, 53, -45], [-48, 76, 14], [58, -89], [70, 50], [-62, -84, 77, -45, 63], [43, 59, -49, 75, 25, 60], [21, -1, 14, -34]]</w:t>
      </w:r>
    </w:p>
    <w:p>
      <w:r>
        <w:rPr>
          <w:b/>
        </w:rPr>
        <w:t xml:space="preserve">Tulos</w:t>
      </w:r>
    </w:p>
    <w:p>
      <w:r>
        <w:t xml:space="preserve">[36, -62, -15, 79, 37, 25, 53, -45]</w:t>
      </w:r>
    </w:p>
    <w:p>
      <w:r>
        <w:rPr>
          <w:b/>
        </w:rPr>
        <w:t xml:space="preserve">Esimerkki 1.422</w:t>
      </w:r>
    </w:p>
    <w:p>
      <w:r>
        <w:t xml:space="preserve">[[95, -56, 60, 77, -24, 13], [-22, 17, 56, 67, 17, -10, 46, 29], [85, 49, 67, -56, 74, -67, -29, -40, 23], [-55, -58, 66], [47, -34, 10, -77], [-47, 26, 19], [64, -74]]</w:t>
      </w:r>
    </w:p>
    <w:p>
      <w:r>
        <w:rPr>
          <w:b/>
        </w:rPr>
        <w:t xml:space="preserve">Tulos</w:t>
      </w:r>
    </w:p>
    <w:p>
      <w:r>
        <w:t xml:space="preserve">[167, -130, 278, 11, 67, -64, 17, -11, 23]</w:t>
      </w:r>
    </w:p>
    <w:p>
      <w:r>
        <w:rPr>
          <w:b/>
        </w:rPr>
        <w:t xml:space="preserve">Esimerkki 1.423</w:t>
      </w:r>
    </w:p>
    <w:p>
      <w:r>
        <w:t xml:space="preserve">[[89, 6, 17, -51, 51, -82, -73, 46, 42], [61, -42], [61, -40, -81, -73, -86, -54, 57], [-49, 25, 88, 28, 47, -72, -19, -9, -34]]</w:t>
      </w:r>
    </w:p>
    <w:p>
      <w:r>
        <w:rPr>
          <w:b/>
        </w:rPr>
        <w:t xml:space="preserve">Tulos</w:t>
      </w:r>
    </w:p>
    <w:p>
      <w:r>
        <w:t xml:space="preserve">[162, -51, 24, -96, 12, -208, -35, 37, 8]</w:t>
      </w:r>
    </w:p>
    <w:p>
      <w:r>
        <w:rPr>
          <w:b/>
        </w:rPr>
        <w:t xml:space="preserve">Esimerkki 1.424</w:t>
      </w:r>
    </w:p>
    <w:p>
      <w:r>
        <w:t xml:space="preserve">[[17, -21], [29, -49, -69, 32, 58], [97, -9, -3, -26, 21, -59, -1]]</w:t>
      </w:r>
    </w:p>
    <w:p>
      <w:r>
        <w:rPr>
          <w:b/>
        </w:rPr>
        <w:t xml:space="preserve">Tulos</w:t>
      </w:r>
    </w:p>
    <w:p>
      <w:r>
        <w:t xml:space="preserve">[143, -79, -72, 6, 79, -59, -1]</w:t>
      </w:r>
    </w:p>
    <w:p>
      <w:r>
        <w:rPr>
          <w:b/>
        </w:rPr>
        <w:t xml:space="preserve">Esimerkki 1.425</w:t>
      </w:r>
    </w:p>
    <w:p>
      <w:r>
        <w:t xml:space="preserve">[[72, 57, 58], [64, 48], [-67, -65, -93, -6, 18, 94, 44], [90, -73, 2, 22, 77, 11], [25, -4, 74, -43, -71, 18, -84, -92, -44]]</w:t>
      </w:r>
    </w:p>
    <w:p>
      <w:r>
        <w:rPr>
          <w:b/>
        </w:rPr>
        <w:t xml:space="preserve">Tulos</w:t>
      </w:r>
    </w:p>
    <w:p>
      <w:r>
        <w:t xml:space="preserve">[184, -37, 41, -27, 24, 123, -40, -92, -44]</w:t>
      </w:r>
    </w:p>
    <w:p>
      <w:r>
        <w:rPr>
          <w:b/>
        </w:rPr>
        <w:t xml:space="preserve">Esimerkki 1.426</w:t>
      </w:r>
    </w:p>
    <w:p>
      <w:r>
        <w:t xml:space="preserve">[[-15, 50, 36, -15, 17, -41], [22, 77, -43, -97, 50, 70, 43], [90, 64], [-45, 37, -70, -34, 62, -35, -86], [-66, -9, -54, 36], [-19, 91, 72], [-14, -95, -46]]</w:t>
      </w:r>
    </w:p>
    <w:p>
      <w:r>
        <w:rPr>
          <w:b/>
        </w:rPr>
        <w:t xml:space="preserve">Tulos</w:t>
      </w:r>
    </w:p>
    <w:p>
      <w:r>
        <w:t xml:space="preserve">[-47, 215, -105, -110, 129, -6, -43]</w:t>
      </w:r>
    </w:p>
    <w:p>
      <w:r>
        <w:rPr>
          <w:b/>
        </w:rPr>
        <w:t xml:space="preserve">Esimerkki 1.427</w:t>
      </w:r>
    </w:p>
    <w:p>
      <w:r>
        <w:t xml:space="preserve">[[-64, -52, 22, 51, -99], [-80, 77, -87, 45], [79, -70, 24], [64, -79, -20, -77]]</w:t>
      </w:r>
    </w:p>
    <w:p>
      <w:r>
        <w:rPr>
          <w:b/>
        </w:rPr>
        <w:t xml:space="preserve">Tulos</w:t>
      </w:r>
    </w:p>
    <w:p>
      <w:r>
        <w:t xml:space="preserve">[-1, -201, 103, -113, -54]</w:t>
      </w:r>
    </w:p>
    <w:p>
      <w:r>
        <w:rPr>
          <w:b/>
        </w:rPr>
        <w:t xml:space="preserve">Esimerkki 1.428</w:t>
      </w:r>
    </w:p>
    <w:p>
      <w:r>
        <w:t xml:space="preserve">[[92, 84, 28, -58, 10, -70], [34, 5, -14, -89, 50, 20, 37, -74], [6, -98, 98, 15, -92, 15], [15, 55], [24, -22, -49, 24, 93, -61], [-59, 66, -91, -67, 19, 24, -19, 79, -62], [56, 78]]</w:t>
      </w:r>
    </w:p>
    <w:p>
      <w:r>
        <w:rPr>
          <w:b/>
        </w:rPr>
        <w:t xml:space="preserve">Tulos</w:t>
      </w:r>
    </w:p>
    <w:p>
      <w:r>
        <w:t xml:space="preserve">[168, 168, -28, -175, 80, -72, 18, 5, -62]</w:t>
      </w:r>
    </w:p>
    <w:p>
      <w:r>
        <w:rPr>
          <w:b/>
        </w:rPr>
        <w:t xml:space="preserve">Esimerkki 1.429</w:t>
      </w:r>
    </w:p>
    <w:p>
      <w:r>
        <w:t xml:space="preserve">[[24, -96, 64, -94, 92, -73, -13, 5, 5], [68, 75, -10, 98, 24, -97, 40], [66, 12, -35, -6], [29, 95, 31, 77, 89, -47, -24, -21, -38], [100, 58, -50, -59, -80, -85, 73, 34], [12, 19], [55, 24, 34, -93]]</w:t>
      </w:r>
    </w:p>
    <w:p>
      <w:r>
        <w:rPr>
          <w:b/>
        </w:rPr>
        <w:t xml:space="preserve">Tulos</w:t>
      </w:r>
    </w:p>
    <w:p>
      <w:r>
        <w:t xml:space="preserve">[354, 187, 34, -77, 125, -302, 76, 18, -33]</w:t>
      </w:r>
    </w:p>
    <w:p>
      <w:r>
        <w:rPr>
          <w:b/>
        </w:rPr>
        <w:t xml:space="preserve">Esimerkki 1.430</w:t>
      </w:r>
    </w:p>
    <w:p>
      <w:r>
        <w:t xml:space="preserve">[[-11, 9, -25, -57, 38, -33, 70, 30, -14], [-60, 77, 8], [-49, -59], [20, -33, -20, 10, 52, 15], [100, -71, -15, -81, 29], [55, 18, -76, -100, 38]]</w:t>
      </w:r>
    </w:p>
    <w:p>
      <w:r>
        <w:rPr>
          <w:b/>
        </w:rPr>
        <w:t xml:space="preserve">Tulos</w:t>
      </w:r>
    </w:p>
    <w:p>
      <w:r>
        <w:t xml:space="preserve">[55, -59, -128, -228, 157, -18, 70, 30, -14]</w:t>
      </w:r>
    </w:p>
    <w:p>
      <w:r>
        <w:rPr>
          <w:b/>
        </w:rPr>
        <w:t xml:space="preserve">Esimerkki 1.431</w:t>
      </w:r>
    </w:p>
    <w:p>
      <w:r>
        <w:t xml:space="preserve">[[-26, 81], [-5, -13, -98, -8, 28, 10, -69], [-29, -64, -49, -34], [84, -35], [-45, 13, -98, 100, -77, 43, 56, 42], [85, 1, 43, 35], [19, -55]]</w:t>
      </w:r>
    </w:p>
    <w:p>
      <w:r>
        <w:rPr>
          <w:b/>
        </w:rPr>
        <w:t xml:space="preserve">Tulos</w:t>
      </w:r>
    </w:p>
    <w:p>
      <w:r>
        <w:t xml:space="preserve">[83, -72, -202, 93, -49, 53, -13, 42]</w:t>
      </w:r>
    </w:p>
    <w:p>
      <w:r>
        <w:rPr>
          <w:b/>
        </w:rPr>
        <w:t xml:space="preserve">Esimerkki 1.432</w:t>
      </w:r>
    </w:p>
    <w:p>
      <w:r>
        <w:t xml:space="preserve">[[-27, -42, -69, -97, 29, 51, -14], [84, 49], [20, 6, -1, -82, 48], [4, 74, -22, -71, 75]]</w:t>
      </w:r>
    </w:p>
    <w:p>
      <w:r>
        <w:rPr>
          <w:b/>
        </w:rPr>
        <w:t xml:space="preserve">Tulos</w:t>
      </w:r>
    </w:p>
    <w:p>
      <w:r>
        <w:t xml:space="preserve">[81, 87, -92, -250, 152, 51, -14]</w:t>
      </w:r>
    </w:p>
    <w:p>
      <w:r>
        <w:rPr>
          <w:b/>
        </w:rPr>
        <w:t xml:space="preserve">Esimerkki 1.433</w:t>
      </w:r>
    </w:p>
    <w:p>
      <w:r>
        <w:t xml:space="preserve">[[24, 87, 3, -48, -72], [-74, -2, 24, 94], [-19, -67, 36, -3, 27, 49], [-10, -93, -15, -70, 30, 40, -95, 67], [89, 83, -15, -16, -90, -8, 76, 5, -55]]</w:t>
      </w:r>
    </w:p>
    <w:p>
      <w:r>
        <w:rPr>
          <w:b/>
        </w:rPr>
        <w:t xml:space="preserve">Tulos</w:t>
      </w:r>
    </w:p>
    <w:p>
      <w:r>
        <w:t xml:space="preserve">[10, 8, 33, -43, -105, 81, -19, 72, -55]</w:t>
      </w:r>
    </w:p>
    <w:p>
      <w:r>
        <w:rPr>
          <w:b/>
        </w:rPr>
        <w:t xml:space="preserve">Esimerkki 1.434</w:t>
      </w:r>
    </w:p>
    <w:p>
      <w:r>
        <w:t xml:space="preserve">[[49, 50], [-80, 16, -14, 97, -14, -33, -80, 95], [-38, 50, -30, -42, -58, -79, -4, -30, 29]]</w:t>
      </w:r>
    </w:p>
    <w:p>
      <w:r>
        <w:rPr>
          <w:b/>
        </w:rPr>
        <w:t xml:space="preserve">Tulos</w:t>
      </w:r>
    </w:p>
    <w:p>
      <w:r>
        <w:t xml:space="preserve">[-69, 116, -44, 55, -72, -112, -84, 65, 29]</w:t>
      </w:r>
    </w:p>
    <w:p>
      <w:r>
        <w:rPr>
          <w:b/>
        </w:rPr>
        <w:t xml:space="preserve">Esimerkki 1.435</w:t>
      </w:r>
    </w:p>
    <w:p>
      <w:r>
        <w:t xml:space="preserve">[[91, 38, 58, 58, -94], [-94, -59, -18, 68, 79, -24, -50, 75, -37]]</w:t>
      </w:r>
    </w:p>
    <w:p>
      <w:r>
        <w:rPr>
          <w:b/>
        </w:rPr>
        <w:t xml:space="preserve">Tulos</w:t>
      </w:r>
    </w:p>
    <w:p>
      <w:r>
        <w:t xml:space="preserve">[-3, -21, 40, 126, -15, -24, -50, 75, -37]</w:t>
      </w:r>
    </w:p>
    <w:p>
      <w:r>
        <w:rPr>
          <w:b/>
        </w:rPr>
        <w:t xml:space="preserve">Esimerkki 1.436</w:t>
      </w:r>
    </w:p>
    <w:p>
      <w:r>
        <w:t xml:space="preserve">[[96, 34, 58, 48], [-92, -55, -45, -76, 35], [-77, 54, -25, 88, 46, 59, -97, -13, -94], [-93, 43, -20, -76, 14, 63, -63, -47], [77, -95], [-64, 3, -100, 80]]</w:t>
      </w:r>
    </w:p>
    <w:p>
      <w:r>
        <w:rPr>
          <w:b/>
        </w:rPr>
        <w:t xml:space="preserve">Tulos</w:t>
      </w:r>
    </w:p>
    <w:p>
      <w:r>
        <w:t xml:space="preserve">[-153, -16, -132, 64, 95, 122, -160, -60, -94]</w:t>
      </w:r>
    </w:p>
    <w:p>
      <w:r>
        <w:rPr>
          <w:b/>
        </w:rPr>
        <w:t xml:space="preserve">Esimerkki 1.437</w:t>
      </w:r>
    </w:p>
    <w:p>
      <w:r>
        <w:t xml:space="preserve">[[-72, 59, -59, 30, 66], [-15, 55, -26], [10, 34, -45, 26, 30]]</w:t>
      </w:r>
    </w:p>
    <w:p>
      <w:r>
        <w:rPr>
          <w:b/>
        </w:rPr>
        <w:t xml:space="preserve">Tulos</w:t>
      </w:r>
    </w:p>
    <w:p>
      <w:r>
        <w:t xml:space="preserve">[-77, 148, -130, 56, 96]</w:t>
      </w:r>
    </w:p>
    <w:p>
      <w:r>
        <w:rPr>
          <w:b/>
        </w:rPr>
        <w:t xml:space="preserve">Esimerkki 1.438</w:t>
      </w:r>
    </w:p>
    <w:p>
      <w:r>
        <w:t xml:space="preserve">[[80, -28], [41, 80], [90, -37, -24, -63, -3], [-47, -14, -1, 14, 93, -42, 75, -28, 88], [54, 6, 47, -6, -70, 45], [-40, 90, -87, -99], [-29, 64, 43, -58, 63]]</w:t>
      </w:r>
    </w:p>
    <w:p>
      <w:r>
        <w:rPr>
          <w:b/>
        </w:rPr>
        <w:t xml:space="preserve">Tulos</w:t>
      </w:r>
    </w:p>
    <w:p>
      <w:r>
        <w:t xml:space="preserve">[149, 161, -22, -212, 83, 3, 75, -28, 88]</w:t>
      </w:r>
    </w:p>
    <w:p>
      <w:r>
        <w:rPr>
          <w:b/>
        </w:rPr>
        <w:t xml:space="preserve">Esimerkki 1.439</w:t>
      </w:r>
    </w:p>
    <w:p>
      <w:r>
        <w:t xml:space="preserve">[[37, 6, 54, 4, 9, -31, -51, -20, -87], [73, 50], [71, 97, 77, 45, -100, -93, 57, -40, 66], [-98, 73, -43, -30], [-83, -21], [28, 43, -6, -41]]</w:t>
      </w:r>
    </w:p>
    <w:p>
      <w:r>
        <w:rPr>
          <w:b/>
        </w:rPr>
        <w:t xml:space="preserve">Tulos</w:t>
      </w:r>
    </w:p>
    <w:p>
      <w:r>
        <w:t xml:space="preserve">[28, 248, 82, -22, -91, -124, 6, -60, -21]</w:t>
      </w:r>
    </w:p>
    <w:p>
      <w:r>
        <w:rPr>
          <w:b/>
        </w:rPr>
        <w:t xml:space="preserve">Esimerkki 1.440</w:t>
      </w:r>
    </w:p>
    <w:p>
      <w:r>
        <w:t xml:space="preserve">[[12, 13], [-53, -2, 19, -77, -36, 84, -26, -100], [-65, -51, -44, 83, 91], [-38, -28, 2, 3, -64, -71, -98, -69]]</w:t>
      </w:r>
    </w:p>
    <w:p>
      <w:r>
        <w:rPr>
          <w:b/>
        </w:rPr>
        <w:t xml:space="preserve">Tulos</w:t>
      </w:r>
    </w:p>
    <w:p>
      <w:r>
        <w:t xml:space="preserve">[-144, -68, -23, 9, -9, 13, -124, -169]</w:t>
      </w:r>
    </w:p>
    <w:p>
      <w:r>
        <w:rPr>
          <w:b/>
        </w:rPr>
        <w:t xml:space="preserve">Esimerkki 1.441</w:t>
      </w:r>
    </w:p>
    <w:p>
      <w:r>
        <w:t xml:space="preserve">[[-1, 9, -72, 28, 90], [-43, 67, -55, 83, 48, -49, 76], [34, -90, 54, 73, 3, -10, 16], [45, -41, -32, -76, 6, -72, -23, 70, -71], [-42, -89, -36, -1, 59, -38], [-18, -21, 22], [67, -92, 90, -15, 30, -86, 63, -79]]</w:t>
      </w:r>
    </w:p>
    <w:p>
      <w:r>
        <w:rPr>
          <w:b/>
        </w:rPr>
        <w:t xml:space="preserve">Tulos</w:t>
      </w:r>
    </w:p>
    <w:p>
      <w:r>
        <w:t xml:space="preserve">[42, -257, -29, 92, 236, -255, 132, -9, -71]</w:t>
      </w:r>
    </w:p>
    <w:p>
      <w:r>
        <w:rPr>
          <w:b/>
        </w:rPr>
        <w:t xml:space="preserve">Esimerkki 1.442</w:t>
      </w:r>
    </w:p>
    <w:p>
      <w:r>
        <w:t xml:space="preserve">[[20, 12, -43, -72, -39, -35], [-80, 99, -43, 64, 39, 4, -66, 96], [37, 46, 64], [30, -76], [-89, -41, -18, -34, -47, 62, 79], [-19, -59, -2, -71, 94, -44, 13, 98], [49, -37]]</w:t>
      </w:r>
    </w:p>
    <w:p>
      <w:r>
        <w:rPr>
          <w:b/>
        </w:rPr>
        <w:t xml:space="preserve">Tulos</w:t>
      </w:r>
    </w:p>
    <w:p>
      <w:r>
        <w:t xml:space="preserve">[-52, -56, -42, -113, 47, -13, 26, 194]</w:t>
      </w:r>
    </w:p>
    <w:p>
      <w:r>
        <w:rPr>
          <w:b/>
        </w:rPr>
        <w:t xml:space="preserve">Esimerkki 1.443</w:t>
      </w:r>
    </w:p>
    <w:p>
      <w:r>
        <w:t xml:space="preserve">[[54, -56, -83, -99, -96, -62, 86, 81], [20, 53], [-75, 50, -74, 38, -48, -70, -45, -66], [-51, 84, 43, 89]]</w:t>
      </w:r>
    </w:p>
    <w:p>
      <w:r>
        <w:rPr>
          <w:b/>
        </w:rPr>
        <w:t xml:space="preserve">Tulos</w:t>
      </w:r>
    </w:p>
    <w:p>
      <w:r>
        <w:t xml:space="preserve">[-52, 131, -114, 28, -144, -132, 41, 15]</w:t>
      </w:r>
    </w:p>
    <w:p>
      <w:r>
        <w:rPr>
          <w:b/>
        </w:rPr>
        <w:t xml:space="preserve">Esimerkki 1.444</w:t>
      </w:r>
    </w:p>
    <w:p>
      <w:r>
        <w:t xml:space="preserve">[[2, 35, 84], [-73, -96, -14, 88, 77, -88], [5, 33, -25, -55, 22, -5], [-71, -51, 24, 32]]</w:t>
      </w:r>
    </w:p>
    <w:p>
      <w:r>
        <w:rPr>
          <w:b/>
        </w:rPr>
        <w:t xml:space="preserve">Tulos</w:t>
      </w:r>
    </w:p>
    <w:p>
      <w:r>
        <w:t xml:space="preserve">[-137, -79, 69, 65, 99, -93]</w:t>
      </w:r>
    </w:p>
    <w:p>
      <w:r>
        <w:rPr>
          <w:b/>
        </w:rPr>
        <w:t xml:space="preserve">Esimerkki 1.445</w:t>
      </w:r>
    </w:p>
    <w:p>
      <w:r>
        <w:t xml:space="preserve">[[7, 26, 14, -79, -41, -43], [-84, -82, 48, 4, 12], [-93, -37, 4, 69, -24, 33, -96, 97], [66, 83, 48, -21, -45], [12, 43, 20, 15, 33]]</w:t>
      </w:r>
    </w:p>
    <w:p>
      <w:r>
        <w:rPr>
          <w:b/>
        </w:rPr>
        <w:t xml:space="preserve">Tulos</w:t>
      </w:r>
    </w:p>
    <w:p>
      <w:r>
        <w:t xml:space="preserve">[-92, 33, 134, -12, -65, -10, -96, 97]</w:t>
      </w:r>
    </w:p>
    <w:p>
      <w:r>
        <w:rPr>
          <w:b/>
        </w:rPr>
        <w:t xml:space="preserve">Esimerkki 1.446</w:t>
      </w:r>
    </w:p>
    <w:p>
      <w:r>
        <w:t xml:space="preserve">[[-17, 72, -30, 73, -98, 83, -10, -51], [31, 60, 29, 96, 29, 76], [8, -20, -48, -27], [72, -34, -59], [40, -96, 29, -72, -13, 75, 66, 93], [-94, 42, 56, 14, -31, 33, 60, 23], [-9, -9]]</w:t>
      </w:r>
    </w:p>
    <w:p>
      <w:r>
        <w:rPr>
          <w:b/>
        </w:rPr>
        <w:t xml:space="preserve">Tulos</w:t>
      </w:r>
    </w:p>
    <w:p>
      <w:r>
        <w:t xml:space="preserve">[31, 15, -23, 84, -113, 267, 116, 65]</w:t>
      </w:r>
    </w:p>
    <w:p>
      <w:r>
        <w:rPr>
          <w:b/>
        </w:rPr>
        <w:t xml:space="preserve">Esimerkki 1.447</w:t>
      </w:r>
    </w:p>
    <w:p>
      <w:r>
        <w:t xml:space="preserve">[[-36, 32, -7, -40, -95], [-14, 66, -17], [44, -8, -57, 87, -38, -42, -63], [87, -70, -99, 25, 90, 19, -82]]</w:t>
      </w:r>
    </w:p>
    <w:p>
      <w:r>
        <w:rPr>
          <w:b/>
        </w:rPr>
        <w:t xml:space="preserve">Tulos</w:t>
      </w:r>
    </w:p>
    <w:p>
      <w:r>
        <w:t xml:space="preserve">[81, 20, -180, 72, -43, -23, -145]</w:t>
      </w:r>
    </w:p>
    <w:p>
      <w:r>
        <w:rPr>
          <w:b/>
        </w:rPr>
        <w:t xml:space="preserve">Esimerkki 1.448</w:t>
      </w:r>
    </w:p>
    <w:p>
      <w:r>
        <w:t xml:space="preserve">[[91, -70, -47, 54, -21, 87, -84], [23, 38, -88, -30, -69, -68, 73, 82, -4], [33, 95, -89, -43, 44, 2], [-53, -53, 28, -45, 77, 5, -95, -79, -39]]</w:t>
      </w:r>
    </w:p>
    <w:p>
      <w:r>
        <w:rPr>
          <w:b/>
        </w:rPr>
        <w:t xml:space="preserve">Tulos</w:t>
      </w:r>
    </w:p>
    <w:p>
      <w:r>
        <w:t xml:space="preserve">[61, -52, -12, -110, -56, 68, -104, 3, -43]</w:t>
      </w:r>
    </w:p>
    <w:p>
      <w:r>
        <w:rPr>
          <w:b/>
        </w:rPr>
        <w:t xml:space="preserve">Esimerkki 1.449</w:t>
      </w:r>
    </w:p>
    <w:p>
      <w:r>
        <w:t xml:space="preserve">[[7, -7, 6, -40, 60, 27], [-7, -18, -13, -2, 44, 3, -54], [-87, 51, 83, 54, 50, 99, 4, 73, 34]]</w:t>
      </w:r>
    </w:p>
    <w:p>
      <w:r>
        <w:rPr>
          <w:b/>
        </w:rPr>
        <w:t xml:space="preserve">Tulos</w:t>
      </w:r>
    </w:p>
    <w:p>
      <w:r>
        <w:t xml:space="preserve">[-87, 26, 76, 12, 154, 129, -50, 73, 34]</w:t>
      </w:r>
    </w:p>
    <w:p>
      <w:r>
        <w:rPr>
          <w:b/>
        </w:rPr>
        <w:t xml:space="preserve">Esimerkki 1.450</w:t>
      </w:r>
    </w:p>
    <w:p>
      <w:r>
        <w:t xml:space="preserve">[[-57, -53, -96, -19, 88, 18], [15, 68, -52]]</w:t>
      </w:r>
    </w:p>
    <w:p>
      <w:r>
        <w:rPr>
          <w:b/>
        </w:rPr>
        <w:t xml:space="preserve">Tulos</w:t>
      </w:r>
    </w:p>
    <w:p>
      <w:r>
        <w:t xml:space="preserve">[-42, 15, -148, -19, 88, 18]</w:t>
      </w:r>
    </w:p>
    <w:p>
      <w:r>
        <w:rPr>
          <w:b/>
        </w:rPr>
        <w:t xml:space="preserve">Esimerkki 1.451</w:t>
      </w:r>
    </w:p>
    <w:p>
      <w:r>
        <w:t xml:space="preserve">[[46, -10], [15, -31, -27, -71, 20, -26], [99, 53, 14, 37, 30, -70, 84], [91, 32, 2, 83, 7, -12, -49, -17, -33], [-11, -5, 27, -94, 18, -76, 8, -23], [-28, 5, 56, -50, 96, -7, -65, -24, 50]]</w:t>
      </w:r>
    </w:p>
    <w:p>
      <w:r>
        <w:rPr>
          <w:b/>
        </w:rPr>
        <w:t xml:space="preserve">Tulos</w:t>
      </w:r>
    </w:p>
    <w:p>
      <w:r>
        <w:t xml:space="preserve">[113, 90, 111, -118, 178, -91, -176, 20, 17]</w:t>
      </w:r>
    </w:p>
    <w:p>
      <w:r>
        <w:rPr>
          <w:b/>
        </w:rPr>
        <w:t xml:space="preserve">Esimerkki 1.452</w:t>
      </w:r>
    </w:p>
    <w:p>
      <w:r>
        <w:t xml:space="preserve">[[99, -82, 95, -98], [77, 75, 6, 67], [-80, 69, 94], [-63, 7, -7, -38]]</w:t>
      </w:r>
    </w:p>
    <w:p>
      <w:r>
        <w:rPr>
          <w:b/>
        </w:rPr>
        <w:t xml:space="preserve">Tulos</w:t>
      </w:r>
    </w:p>
    <w:p>
      <w:r>
        <w:t xml:space="preserve">[33, 69, 188, -69]</w:t>
      </w:r>
    </w:p>
    <w:p>
      <w:r>
        <w:rPr>
          <w:b/>
        </w:rPr>
        <w:t xml:space="preserve">Esimerkki 1.453</w:t>
      </w:r>
    </w:p>
    <w:p>
      <w:r>
        <w:t xml:space="preserve">[[86, -41, 23, -84, 9, 31, -96], [-12, 41], [88, 80, 72, -92, 44, -33, -96, 80], [34, -15, -69, 33, -11, 81, -1, 11, 41], [93, -55, -24]]</w:t>
      </w:r>
    </w:p>
    <w:p>
      <w:r>
        <w:rPr>
          <w:b/>
        </w:rPr>
        <w:t xml:space="preserve">Tulos</w:t>
      </w:r>
    </w:p>
    <w:p>
      <w:r>
        <w:t xml:space="preserve">[289, 10, 2, -143, 42, 79, -193, 91, 41]</w:t>
      </w:r>
    </w:p>
    <w:p>
      <w:r>
        <w:rPr>
          <w:b/>
        </w:rPr>
        <w:t xml:space="preserve">Esimerkki 1.454</w:t>
      </w:r>
    </w:p>
    <w:p>
      <w:r>
        <w:t xml:space="preserve">[[-97, -84], [85, -25, -100, 15, -80], [-86, -28, 14, 91, 89]]</w:t>
      </w:r>
    </w:p>
    <w:p>
      <w:r>
        <w:rPr>
          <w:b/>
        </w:rPr>
        <w:t xml:space="preserve">Tulos</w:t>
      </w:r>
    </w:p>
    <w:p>
      <w:r>
        <w:t xml:space="preserve">[-98, -137, -86, 106, 9]</w:t>
      </w:r>
    </w:p>
    <w:p>
      <w:r>
        <w:rPr>
          <w:b/>
        </w:rPr>
        <w:t xml:space="preserve">Esimerkki 1.455</w:t>
      </w:r>
    </w:p>
    <w:p>
      <w:r>
        <w:t xml:space="preserve">[[95, -81, 12, -63, -14, -59, 5, -71, -49], [-88, -17, 70, 5, -22, -8, -67, -3]]</w:t>
      </w:r>
    </w:p>
    <w:p>
      <w:r>
        <w:rPr>
          <w:b/>
        </w:rPr>
        <w:t xml:space="preserve">Tulos</w:t>
      </w:r>
    </w:p>
    <w:p>
      <w:r>
        <w:t xml:space="preserve">[7, -98, 82, -58, -36, -67, -62, -74, -49]</w:t>
      </w:r>
    </w:p>
    <w:p>
      <w:r>
        <w:rPr>
          <w:b/>
        </w:rPr>
        <w:t xml:space="preserve">Esimerkki 1.456</w:t>
      </w:r>
    </w:p>
    <w:p>
      <w:r>
        <w:t xml:space="preserve">[[-30, -6], [-100, 91, -9, -73, 22], [89, 85, -90, -71, 88]]</w:t>
      </w:r>
    </w:p>
    <w:p>
      <w:r>
        <w:rPr>
          <w:b/>
        </w:rPr>
        <w:t xml:space="preserve">Tulos</w:t>
      </w:r>
    </w:p>
    <w:p>
      <w:r>
        <w:t xml:space="preserve">[-41, 170, -99, -144, 110]</w:t>
      </w:r>
    </w:p>
    <w:p>
      <w:r>
        <w:rPr>
          <w:b/>
        </w:rPr>
        <w:t xml:space="preserve">Esimerkki 1.457</w:t>
      </w:r>
    </w:p>
    <w:p>
      <w:r>
        <w:t xml:space="preserve">[[99, 59], [15, -2, -28, 97, -13, -76, -59, 61]]</w:t>
      </w:r>
    </w:p>
    <w:p>
      <w:r>
        <w:rPr>
          <w:b/>
        </w:rPr>
        <w:t xml:space="preserve">Tulos</w:t>
      </w:r>
    </w:p>
    <w:p>
      <w:r>
        <w:t xml:space="preserve">[114, 57, -28, 97, -13, -76, -59, 61]</w:t>
      </w:r>
    </w:p>
    <w:p>
      <w:r>
        <w:rPr>
          <w:b/>
        </w:rPr>
        <w:t xml:space="preserve">Esimerkki 1.458</w:t>
      </w:r>
    </w:p>
    <w:p>
      <w:r>
        <w:t xml:space="preserve">[[-17, 25, -81, -70], [-20, -61, 8, -6, -67, -92, -2]]</w:t>
      </w:r>
    </w:p>
    <w:p>
      <w:r>
        <w:rPr>
          <w:b/>
        </w:rPr>
        <w:t xml:space="preserve">Tulos</w:t>
      </w:r>
    </w:p>
    <w:p>
      <w:r>
        <w:t xml:space="preserve">[-37, -36, -73, -76, -67, -92, -2]</w:t>
      </w:r>
    </w:p>
    <w:p>
      <w:r>
        <w:rPr>
          <w:b/>
        </w:rPr>
        <w:t xml:space="preserve">Esimerkki 1.459</w:t>
      </w:r>
    </w:p>
    <w:p>
      <w:r>
        <w:t xml:space="preserve">[[-79, 11, -21, 86, -72, 16, 9, -62], [30, 68, -30, 15, 16]]</w:t>
      </w:r>
    </w:p>
    <w:p>
      <w:r>
        <w:rPr>
          <w:b/>
        </w:rPr>
        <w:t xml:space="preserve">Tulos</w:t>
      </w:r>
    </w:p>
    <w:p>
      <w:r>
        <w:t xml:space="preserve">[-49, 79, -51, 101, -56, 16, 9, -62]</w:t>
      </w:r>
    </w:p>
    <w:p>
      <w:r>
        <w:rPr>
          <w:b/>
        </w:rPr>
        <w:t xml:space="preserve">Esimerkki 1.460</w:t>
      </w:r>
    </w:p>
    <w:p>
      <w:r>
        <w:t xml:space="preserve">[[-91, 58, -86], [20, -17, 56, 72], [-5, 57], [87, 1, 44, -94, -5, 47, -25, 77, -85]]</w:t>
      </w:r>
    </w:p>
    <w:p>
      <w:r>
        <w:rPr>
          <w:b/>
        </w:rPr>
        <w:t xml:space="preserve">Tulos</w:t>
      </w:r>
    </w:p>
    <w:p>
      <w:r>
        <w:t xml:space="preserve">[11, 99, 14, -22, -5, 47, -25, 77, -85]</w:t>
      </w:r>
    </w:p>
    <w:p>
      <w:r>
        <w:rPr>
          <w:b/>
        </w:rPr>
        <w:t xml:space="preserve">Esimerkki 1.461</w:t>
      </w:r>
    </w:p>
    <w:p>
      <w:r>
        <w:t xml:space="preserve">[[-2, -19, -57, 4, 55, 45, -83, -1], [24, -17], [-47, 73, 80, -61, -62, 64, 41, -60], [-6, 71, 66, -75, -37, 97, 72, -14], [27, 89, 75, -58], [53, -83, 60, 43, -58, 44, -8, 38]]</w:t>
      </w:r>
    </w:p>
    <w:p>
      <w:r>
        <w:rPr>
          <w:b/>
        </w:rPr>
        <w:t xml:space="preserve">Tulos</w:t>
      </w:r>
    </w:p>
    <w:p>
      <w:r>
        <w:t xml:space="preserve">[49, 114, 224, -147, -102, 250, 22, -37]</w:t>
      </w:r>
    </w:p>
    <w:p>
      <w:r>
        <w:rPr>
          <w:b/>
        </w:rPr>
        <w:t xml:space="preserve">Esimerkki 1.462</w:t>
      </w:r>
    </w:p>
    <w:p>
      <w:r>
        <w:t xml:space="preserve">[[-99, -65], [49, -52, -12, 36], [80, 47, -17], [29, -56, -81, 72]]</w:t>
      </w:r>
    </w:p>
    <w:p>
      <w:r>
        <w:rPr>
          <w:b/>
        </w:rPr>
        <w:t xml:space="preserve">Tulos</w:t>
      </w:r>
    </w:p>
    <w:p>
      <w:r>
        <w:t xml:space="preserve">[59, -126, -110, 108]</w:t>
      </w:r>
    </w:p>
    <w:p>
      <w:r>
        <w:rPr>
          <w:b/>
        </w:rPr>
        <w:t xml:space="preserve">Esimerkki 1.463</w:t>
      </w:r>
    </w:p>
    <w:p>
      <w:r>
        <w:t xml:space="preserve">[[-45, -42, -40, -50, -55, 100, 80, -66], [-82, 43, -17, 45, 4, -80, -42, 51], [82, -81], [-24, -39], [62, 15, -95], [-25, 14, 7], [12, -24, -16, -17, -42, 72, 4, 33]]</w:t>
      </w:r>
    </w:p>
    <w:p>
      <w:r>
        <w:rPr>
          <w:b/>
        </w:rPr>
        <w:t xml:space="preserve">Tulos</w:t>
      </w:r>
    </w:p>
    <w:p>
      <w:r>
        <w:t xml:space="preserve">[-20, -114, -161, -22, -93, 92, 42, 18]</w:t>
      </w:r>
    </w:p>
    <w:p>
      <w:r>
        <w:rPr>
          <w:b/>
        </w:rPr>
        <w:t xml:space="preserve">Esimerkki 1.464</w:t>
      </w:r>
    </w:p>
    <w:p>
      <w:r>
        <w:t xml:space="preserve">[[78, -1], [64, -60, 77, -8], [44, 100, -13, -65], [-80, -81, -49, 77, -15, -31, 4, -97], [-100, -37, -44, 74, 56, -45, -63, 2, -37], [-98, 19, 1, 45, -38, 64], [-12, 72, -62, -14, 91, -95, 45, -42, 2]]</w:t>
      </w:r>
    </w:p>
    <w:p>
      <w:r>
        <w:rPr>
          <w:b/>
        </w:rPr>
        <w:t xml:space="preserve">Tulos</w:t>
      </w:r>
    </w:p>
    <w:p>
      <w:r>
        <w:t xml:space="preserve">[-104, 12, -90, 109, 94, -107, -14, -137, -35]</w:t>
      </w:r>
    </w:p>
    <w:p>
      <w:r>
        <w:rPr>
          <w:b/>
        </w:rPr>
        <w:t xml:space="preserve">Esimerkki 1.465</w:t>
      </w:r>
    </w:p>
    <w:p>
      <w:r>
        <w:t xml:space="preserve">[[74, 11, 67, 17, -99], [-89, -69, -66, 21, -36], [76, -10, 44, 19], [20, -31, -41], [-97, -61, -66, -59], [16, -36], [-21, 74, 12]]</w:t>
      </w:r>
    </w:p>
    <w:p>
      <w:r>
        <w:rPr>
          <w:b/>
        </w:rPr>
        <w:t xml:space="preserve">Tulos</w:t>
      </w:r>
    </w:p>
    <w:p>
      <w:r>
        <w:t xml:space="preserve">[-21, -122, -50, -2, -135]</w:t>
      </w:r>
    </w:p>
    <w:p>
      <w:r>
        <w:rPr>
          <w:b/>
        </w:rPr>
        <w:t xml:space="preserve">Esimerkki 1.466</w:t>
      </w:r>
    </w:p>
    <w:p>
      <w:r>
        <w:t xml:space="preserve">[[-91, 96, -14, -87, -19, -63], [87, -41, 87, 36, -30, -82, 77], [-31, -73, -71, 44, -72, -90, 66, -78, 95], [29, -47, 35, 3, 49, -2, 95, -54], [44, 73, -17, 8, -24], [-97, -8]]</w:t>
      </w:r>
    </w:p>
    <w:p>
      <w:r>
        <w:rPr>
          <w:b/>
        </w:rPr>
        <w:t xml:space="preserve">Tulos</w:t>
      </w:r>
    </w:p>
    <w:p>
      <w:r>
        <w:t xml:space="preserve">[-59, 0, 20, 4, -96, -237, 238, -132, 95]</w:t>
      </w:r>
    </w:p>
    <w:p>
      <w:r>
        <w:rPr>
          <w:b/>
        </w:rPr>
        <w:t xml:space="preserve">Esimerkki 1.467</w:t>
      </w:r>
    </w:p>
    <w:p>
      <w:r>
        <w:t xml:space="preserve">[[-98, -51, 32, -73, 27, 80, 61], [10, 76, 14, -70, 44, 82, -12, -9, -78]]</w:t>
      </w:r>
    </w:p>
    <w:p>
      <w:r>
        <w:rPr>
          <w:b/>
        </w:rPr>
        <w:t xml:space="preserve">Tulos</w:t>
      </w:r>
    </w:p>
    <w:p>
      <w:r>
        <w:t xml:space="preserve">[-88, 25, 46, -143, 71, 162, 49, -9, -78]</w:t>
      </w:r>
    </w:p>
    <w:p>
      <w:r>
        <w:rPr>
          <w:b/>
        </w:rPr>
        <w:t xml:space="preserve">Esimerkki 1.468</w:t>
      </w:r>
    </w:p>
    <w:p>
      <w:r>
        <w:t xml:space="preserve">[[57, 100, 81, 96, 79, 14, -24], [-56, 91, -9, -13, -61, -55, 45, -56, 98], [-94, 61, -73, -19, -84], [75, 86, 10, -20, -16, -64, 80, 96, -92], [-86, -88, -97, -15, -50, 74, 19, -51, -56], [43, 31, -72]]</w:t>
      </w:r>
    </w:p>
    <w:p>
      <w:r>
        <w:rPr>
          <w:b/>
        </w:rPr>
        <w:t xml:space="preserve">Tulos</w:t>
      </w:r>
    </w:p>
    <w:p>
      <w:r>
        <w:t xml:space="preserve">[-61, 281, -160, 29, -132, -31, 120, -11, -50]</w:t>
      </w:r>
    </w:p>
    <w:p>
      <w:r>
        <w:rPr>
          <w:b/>
        </w:rPr>
        <w:t xml:space="preserve">Esimerkki 1.469</w:t>
      </w:r>
    </w:p>
    <w:p>
      <w:r>
        <w:t xml:space="preserve">[[-26, -72, -82, -3], [-65, -21, 86, -85, -40], [-53, 14, -62], [57, 44], [-93, -94, 27], [-26, 55, 44, -77, 43, 95, -89]]</w:t>
      </w:r>
    </w:p>
    <w:p>
      <w:r>
        <w:rPr>
          <w:b/>
        </w:rPr>
        <w:t xml:space="preserve">Tulos</w:t>
      </w:r>
    </w:p>
    <w:p>
      <w:r>
        <w:t xml:space="preserve">[-180, -28, 23, -244, 0, 95, -89]</w:t>
      </w:r>
    </w:p>
    <w:p>
      <w:r>
        <w:rPr>
          <w:b/>
        </w:rPr>
        <w:t xml:space="preserve">Esimerkki 1.470</w:t>
      </w:r>
    </w:p>
    <w:p>
      <w:r>
        <w:t xml:space="preserve">[[-82, -61], [96, -25, -85], [15, 25, -61, -84, -2, -96, -62, 73, 57], [62, 58, -60, -27, -39, -40, 48, -47, -97]]</w:t>
      </w:r>
    </w:p>
    <w:p>
      <w:r>
        <w:rPr>
          <w:b/>
        </w:rPr>
        <w:t xml:space="preserve">Tulos</w:t>
      </w:r>
    </w:p>
    <w:p>
      <w:r>
        <w:t xml:space="preserve">[-5, 118, -146, -196, -41, -136, -14, 26, -40]</w:t>
      </w:r>
    </w:p>
    <w:p>
      <w:r>
        <w:rPr>
          <w:b/>
        </w:rPr>
        <w:t xml:space="preserve">Esimerkki 1.471</w:t>
      </w:r>
    </w:p>
    <w:p>
      <w:r>
        <w:t xml:space="preserve">[[-1, 22, 42, -79, 36, -20, -72, 97], [-37, 25], [61, -7, 96, -87]]</w:t>
      </w:r>
    </w:p>
    <w:p>
      <w:r>
        <w:rPr>
          <w:b/>
        </w:rPr>
        <w:t xml:space="preserve">Tulos</w:t>
      </w:r>
    </w:p>
    <w:p>
      <w:r>
        <w:t xml:space="preserve">[23, 40, 138, -166, 36, -20, -72, 97]</w:t>
      </w:r>
    </w:p>
    <w:p>
      <w:r>
        <w:rPr>
          <w:b/>
        </w:rPr>
        <w:t xml:space="preserve">Esimerkki 1.472</w:t>
      </w:r>
    </w:p>
    <w:p>
      <w:r>
        <w:t xml:space="preserve">[[8, -17, -12, 96], [-96, -18, 10, 92, 68, 70, 59, -44]]</w:t>
      </w:r>
    </w:p>
    <w:p>
      <w:r>
        <w:rPr>
          <w:b/>
        </w:rPr>
        <w:t xml:space="preserve">Tulos</w:t>
      </w:r>
    </w:p>
    <w:p>
      <w:r>
        <w:t xml:space="preserve">[-88, -35, -2, 188, 68, 70, 59, -44]</w:t>
      </w:r>
    </w:p>
    <w:p>
      <w:r>
        <w:rPr>
          <w:b/>
        </w:rPr>
        <w:t xml:space="preserve">Esimerkki 1.473</w:t>
      </w:r>
    </w:p>
    <w:p>
      <w:r>
        <w:t xml:space="preserve">[[-89, 92, 94, -15, -22, -81, -46, -72, -19], [-65, -62, -20, 42, 55, 32, -83, 31], [96, 80, -18, 33, -94], [17, 36, 50, -87, -7, -6, 37, 83, -61], [-36, -30, -72, -26, 92, -28, -96], [-41, -44, -22, -39, 60, 81, -11, -32, -59], [-12, -9]]</w:t>
      </w:r>
    </w:p>
    <w:p>
      <w:r>
        <w:rPr>
          <w:b/>
        </w:rPr>
        <w:t xml:space="preserve">Tulos</w:t>
      </w:r>
    </w:p>
    <w:p>
      <w:r>
        <w:t xml:space="preserve">[-130, 63, 12, -92, 84, -2, -199, 10, -139]</w:t>
      </w:r>
    </w:p>
    <w:p>
      <w:r>
        <w:rPr>
          <w:b/>
        </w:rPr>
        <w:t xml:space="preserve">Esimerkki 1.474</w:t>
      </w:r>
    </w:p>
    <w:p>
      <w:r>
        <w:t xml:space="preserve">[[48, -57, 31, 78], [-4, 35, -47, 80, 49, -39, 64, 69, -63], [26, -88, 48, -43, 19, 67, -99, 28, -18], [-1, -88, 28], [55, 42, -36, -74, -56], [-28, 73, 45], [32, 68, 27, 55]]</w:t>
      </w:r>
    </w:p>
    <w:p>
      <w:r>
        <w:rPr>
          <w:b/>
        </w:rPr>
        <w:t xml:space="preserve">Tulos</w:t>
      </w:r>
    </w:p>
    <w:p>
      <w:r>
        <w:t xml:space="preserve">[128, -15, 96, 96, 12, 28, -35, 97, -81]</w:t>
      </w:r>
    </w:p>
    <w:p>
      <w:r>
        <w:rPr>
          <w:b/>
        </w:rPr>
        <w:t xml:space="preserve">Esimerkki 1.475</w:t>
      </w:r>
    </w:p>
    <w:p>
      <w:r>
        <w:t xml:space="preserve">[[33, 79, 16, 18, 33], [9, -30], [-69, 25, 4, -53, -8]]</w:t>
      </w:r>
    </w:p>
    <w:p>
      <w:r>
        <w:rPr>
          <w:b/>
        </w:rPr>
        <w:t xml:space="preserve">Tulos</w:t>
      </w:r>
    </w:p>
    <w:p>
      <w:r>
        <w:t xml:space="preserve">[-27, 74, 20, -35, 25]</w:t>
      </w:r>
    </w:p>
    <w:p>
      <w:r>
        <w:rPr>
          <w:b/>
        </w:rPr>
        <w:t xml:space="preserve">Esimerkki 1.476</w:t>
      </w:r>
    </w:p>
    <w:p>
      <w:r>
        <w:t xml:space="preserve">[[-48, -13, 65, 31, 6], [77, 75, -73], [59, 82, 39, -99, 81, 4, 51, -86], [-67, -97, 67, -13, -43], [-67, 79, -36, 2], [39, -7, 89, 96, -81]]</w:t>
      </w:r>
    </w:p>
    <w:p>
      <w:r>
        <w:rPr>
          <w:b/>
        </w:rPr>
        <w:t xml:space="preserve">Tulos</w:t>
      </w:r>
    </w:p>
    <w:p>
      <w:r>
        <w:t xml:space="preserve">[-7, 119, 151, 17, -37, 4, 51, -86]</w:t>
      </w:r>
    </w:p>
    <w:p>
      <w:r>
        <w:rPr>
          <w:b/>
        </w:rPr>
        <w:t xml:space="preserve">Esimerkki 1.477</w:t>
      </w:r>
    </w:p>
    <w:p>
      <w:r>
        <w:t xml:space="preserve">[[-25, -73, 57, -59, 27], [71, -74], [85, -41, -52], [13, 43, -18, -98, 46, 5]]</w:t>
      </w:r>
    </w:p>
    <w:p>
      <w:r>
        <w:rPr>
          <w:b/>
        </w:rPr>
        <w:t xml:space="preserve">Tulos</w:t>
      </w:r>
    </w:p>
    <w:p>
      <w:r>
        <w:t xml:space="preserve">[144, -145, -13, -157, 73, 5]</w:t>
      </w:r>
    </w:p>
    <w:p>
      <w:r>
        <w:rPr>
          <w:b/>
        </w:rPr>
        <w:t xml:space="preserve">Esimerkki 1.478</w:t>
      </w:r>
    </w:p>
    <w:p>
      <w:r>
        <w:t xml:space="preserve">[[66, -70, -5], [82, 25, 47, -64, -79, 6, 60, 61]]</w:t>
      </w:r>
    </w:p>
    <w:p>
      <w:r>
        <w:rPr>
          <w:b/>
        </w:rPr>
        <w:t xml:space="preserve">Tulos</w:t>
      </w:r>
    </w:p>
    <w:p>
      <w:r>
        <w:t xml:space="preserve">[148, -45, 42, -64, -79, 6, 60, 61]</w:t>
      </w:r>
    </w:p>
    <w:p>
      <w:r>
        <w:rPr>
          <w:b/>
        </w:rPr>
        <w:t xml:space="preserve">Esimerkki 1.479</w:t>
      </w:r>
    </w:p>
    <w:p>
      <w:r>
        <w:t xml:space="preserve">[[55, -35], [90, -86, 89, 26, -64, 64, 86], [43, -34, 80, 82, -79, -90, 44], [-60, -89, 91, 47, -7, -34, -60], [40, -97, -33, -7, 35, 72, -12, 79, 21], [32, 57, -40, 63, 65], [44, -86, 68, 53, -62, 53]]</w:t>
      </w:r>
    </w:p>
    <w:p>
      <w:r>
        <w:rPr>
          <w:b/>
        </w:rPr>
        <w:t xml:space="preserve">Tulos</w:t>
      </w:r>
    </w:p>
    <w:p>
      <w:r>
        <w:t xml:space="preserve">[244, -370, 255, 264, -112, 65, 58, 79, 21]</w:t>
      </w:r>
    </w:p>
    <w:p>
      <w:r>
        <w:rPr>
          <w:b/>
        </w:rPr>
        <w:t xml:space="preserve">Esimerkki 1.480</w:t>
      </w:r>
    </w:p>
    <w:p>
      <w:r>
        <w:t xml:space="preserve">[[-63, -34], [13, 22], [-39, -34, -100, -41, 28, -11], [-41, -32, -53, 100, 39], [-62, 51], [-31, 39, -81, 64]]</w:t>
      </w:r>
    </w:p>
    <w:p>
      <w:r>
        <w:rPr>
          <w:b/>
        </w:rPr>
        <w:t xml:space="preserve">Tulos</w:t>
      </w:r>
    </w:p>
    <w:p>
      <w:r>
        <w:t xml:space="preserve">[-223, 12, -234, 123, 67, -11]</w:t>
      </w:r>
    </w:p>
    <w:p>
      <w:r>
        <w:rPr>
          <w:b/>
        </w:rPr>
        <w:t xml:space="preserve">Esimerkki 1.481</w:t>
      </w:r>
    </w:p>
    <w:p>
      <w:r>
        <w:t xml:space="preserve">[[-51, 18, -65, -49, -41, -38, -97], [28, -57], [76, 45, 58, 80, -95, -49], [63, 38, 89, -60, 79, -51, 33, -61], [-40, -64, 4, 45, -99, -42, 49, -69], [-69, 27, 77, 5]]</w:t>
      </w:r>
    </w:p>
    <w:p>
      <w:r>
        <w:rPr>
          <w:b/>
        </w:rPr>
        <w:t xml:space="preserve">Tulos</w:t>
      </w:r>
    </w:p>
    <w:p>
      <w:r>
        <w:t xml:space="preserve">[7, 7, 163, 21, -156, -180, -15, -130]</w:t>
      </w:r>
    </w:p>
    <w:p>
      <w:r>
        <w:rPr>
          <w:b/>
        </w:rPr>
        <w:t xml:space="preserve">Esimerkki 1.482</w:t>
      </w:r>
    </w:p>
    <w:p>
      <w:r>
        <w:t xml:space="preserve">[[10, -33, 75, -31, -28, -18, -36, -26], [49, -79, 13, 73, -84, -16, 9, -82, -23], [43, 40]]</w:t>
      </w:r>
    </w:p>
    <w:p>
      <w:r>
        <w:rPr>
          <w:b/>
        </w:rPr>
        <w:t xml:space="preserve">Tulos</w:t>
      </w:r>
    </w:p>
    <w:p>
      <w:r>
        <w:t xml:space="preserve">[102, -72, 88, 42, -112, -34, -27, -108, -23]</w:t>
      </w:r>
    </w:p>
    <w:p>
      <w:r>
        <w:rPr>
          <w:b/>
        </w:rPr>
        <w:t xml:space="preserve">Esimerkki 1.483</w:t>
      </w:r>
    </w:p>
    <w:p>
      <w:r>
        <w:t xml:space="preserve">[[-63, 5, -3, -28, -21, 47, 24], [-18, -75, -27, -98, -5, 96, 52, -9, -83], [41, -62], [-57, -83, 66], [43, -41, 65, -57, -8, 18, -52, 23]]</w:t>
      </w:r>
    </w:p>
    <w:p>
      <w:r>
        <w:rPr>
          <w:b/>
        </w:rPr>
        <w:t xml:space="preserve">Tulos</w:t>
      </w:r>
    </w:p>
    <w:p>
      <w:r>
        <w:t xml:space="preserve">[-54, -256, 101, -183, -34, 161, 24, 14, -83]</w:t>
      </w:r>
    </w:p>
    <w:p>
      <w:r>
        <w:rPr>
          <w:b/>
        </w:rPr>
        <w:t xml:space="preserve">Esimerkki 1.484</w:t>
      </w:r>
    </w:p>
    <w:p>
      <w:r>
        <w:t xml:space="preserve">[[-63, 64, 51, 47], [5, 29, 73, 84, -83, 1], [95, -48, 66, 89, 44]]</w:t>
      </w:r>
    </w:p>
    <w:p>
      <w:r>
        <w:rPr>
          <w:b/>
        </w:rPr>
        <w:t xml:space="preserve">Tulos</w:t>
      </w:r>
    </w:p>
    <w:p>
      <w:r>
        <w:t xml:space="preserve">[37, 45, 190, 220, -39, 1]</w:t>
      </w:r>
    </w:p>
    <w:p>
      <w:r>
        <w:rPr>
          <w:b/>
        </w:rPr>
        <w:t xml:space="preserve">Esimerkki 1.485</w:t>
      </w:r>
    </w:p>
    <w:p>
      <w:r>
        <w:t xml:space="preserve">[[74, 24, 59, -38, -2, -99, 3], [41, 17, 66, 99, -3, -95], [-81, -39]]</w:t>
      </w:r>
    </w:p>
    <w:p>
      <w:r>
        <w:rPr>
          <w:b/>
        </w:rPr>
        <w:t xml:space="preserve">Tulos</w:t>
      </w:r>
    </w:p>
    <w:p>
      <w:r>
        <w:t xml:space="preserve">[34, 2, 125, 61, -5, -194, 3]</w:t>
      </w:r>
    </w:p>
    <w:p>
      <w:r>
        <w:rPr>
          <w:b/>
        </w:rPr>
        <w:t xml:space="preserve">Esimerkki 1.486</w:t>
      </w:r>
    </w:p>
    <w:p>
      <w:r>
        <w:t xml:space="preserve">[[-22, 34, -50], [-18, -26, -69, 12, 17], [-92, -23, 20, -44, -58, 8, -76], [41, 23, 7, -57, 33, -18, -58, 18, -14], [74, 66, -67, -97, 1, 4, -65, -15], [-15, -10, 50, 80, -7, 26]]</w:t>
      </w:r>
    </w:p>
    <w:p>
      <w:r>
        <w:rPr>
          <w:b/>
        </w:rPr>
        <w:t xml:space="preserve">Tulos</w:t>
      </w:r>
    </w:p>
    <w:p>
      <w:r>
        <w:t xml:space="preserve">[-32, 64, -109, -106, -14, 20, -199, 3, -14]</w:t>
      </w:r>
    </w:p>
    <w:p>
      <w:r>
        <w:rPr>
          <w:b/>
        </w:rPr>
        <w:t xml:space="preserve">Esimerkki 1.487</w:t>
      </w:r>
    </w:p>
    <w:p>
      <w:r>
        <w:t xml:space="preserve">[[5, -86, 34], [7, 76, -92, 83, -83], [-43, -55, 46, -62, -3, -59], [23, -62, 73, -13, 61, 96, -27, -97, 36], [-4, -18, -76, -94, 6, -84, 49], [12, 99, -42, -61, -83, -87, -80, 28, -35], [70, 87, 35]]</w:t>
      </w:r>
    </w:p>
    <w:p>
      <w:r>
        <w:rPr>
          <w:b/>
        </w:rPr>
        <w:t xml:space="preserve">Tulos</w:t>
      </w:r>
    </w:p>
    <w:p>
      <w:r>
        <w:t xml:space="preserve">[70, 41, -22, -147, -102, -134, -58, -69, 1]</w:t>
      </w:r>
    </w:p>
    <w:p>
      <w:r>
        <w:rPr>
          <w:b/>
        </w:rPr>
        <w:t xml:space="preserve">Esimerkki 1.488</w:t>
      </w:r>
    </w:p>
    <w:p>
      <w:r>
        <w:t xml:space="preserve">[[60, 1, 22, 30, 60, -6], [85, 66, 69, -15], [2, 38, -41], [-84, 55], [-45, 74, -84, -32, 16, 36, -79, -92], [-11, 4, -4, 18, 93, -7, 74, -37]]</w:t>
      </w:r>
    </w:p>
    <w:p>
      <w:r>
        <w:rPr>
          <w:b/>
        </w:rPr>
        <w:t xml:space="preserve">Tulos</w:t>
      </w:r>
    </w:p>
    <w:p>
      <w:r>
        <w:t xml:space="preserve">[7, 238, -38, 1, 169, 23, -5, -129]</w:t>
      </w:r>
    </w:p>
    <w:p>
      <w:r>
        <w:rPr>
          <w:b/>
        </w:rPr>
        <w:t xml:space="preserve">Esimerkki 1.489</w:t>
      </w:r>
    </w:p>
    <w:p>
      <w:r>
        <w:t xml:space="preserve">[[24, 93, -74, -29, -86, 66, -100, 23, 19], [-36, -70, 10, -50, -22], [14, -19, 85, -55, -99, -81, 94, 71], [-60, 90, 21, 9, -16], [14, 21, 41, -36, 91]]</w:t>
      </w:r>
    </w:p>
    <w:p>
      <w:r>
        <w:rPr>
          <w:b/>
        </w:rPr>
        <w:t xml:space="preserve">Tulos</w:t>
      </w:r>
    </w:p>
    <w:p>
      <w:r>
        <w:t xml:space="preserve">[-44, 115, 83, -161, -132, -15, -6, 94, 19]</w:t>
      </w:r>
    </w:p>
    <w:p>
      <w:r>
        <w:rPr>
          <w:b/>
        </w:rPr>
        <w:t xml:space="preserve">Esimerkki 1.490</w:t>
      </w:r>
    </w:p>
    <w:p>
      <w:r>
        <w:t xml:space="preserve">[[42, 20], [80, 96, -5, 79], [-59, 72, -61, -13, 73], [93, -14, -24, 97], [30, -67, 26, -16, 3, -45, 86, 71]]</w:t>
      </w:r>
    </w:p>
    <w:p>
      <w:r>
        <w:rPr>
          <w:b/>
        </w:rPr>
        <w:t xml:space="preserve">Tulos</w:t>
      </w:r>
    </w:p>
    <w:p>
      <w:r>
        <w:t xml:space="preserve">[186, 107, -64, 147, 76, -45, 86, 71]</w:t>
      </w:r>
    </w:p>
    <w:p>
      <w:r>
        <w:rPr>
          <w:b/>
        </w:rPr>
        <w:t xml:space="preserve">Esimerkki 1.491</w:t>
      </w:r>
    </w:p>
    <w:p>
      <w:r>
        <w:t xml:space="preserve">[[-27, 23, 49], [89, 20, 67, -51, 84, 80], [-55, -46, 65, 30, 53, 13], [100, 3, 71, -29], [31, 83, 7, -31, 32, -63, 10, -69], [8, 19, -64, -87, 75, 55, 82, 11, 80]]</w:t>
      </w:r>
    </w:p>
    <w:p>
      <w:r>
        <w:rPr>
          <w:b/>
        </w:rPr>
        <w:t xml:space="preserve">Tulos</w:t>
      </w:r>
    </w:p>
    <w:p>
      <w:r>
        <w:t xml:space="preserve">[146, 102, 195, -168, 244, 85, 92, -58, 80]</w:t>
      </w:r>
    </w:p>
    <w:p>
      <w:r>
        <w:rPr>
          <w:b/>
        </w:rPr>
        <w:t xml:space="preserve">Esimerkki 1.492</w:t>
      </w:r>
    </w:p>
    <w:p>
      <w:r>
        <w:t xml:space="preserve">[[63, -22, 74, 66, -52, -38, 29, 28, 49], [37, 97, -66, -30, -36, 9, -19, 81, 52], [-8, -76]]</w:t>
      </w:r>
    </w:p>
    <w:p>
      <w:r>
        <w:rPr>
          <w:b/>
        </w:rPr>
        <w:t xml:space="preserve">Tulos</w:t>
      </w:r>
    </w:p>
    <w:p>
      <w:r>
        <w:t xml:space="preserve">[92, -1, 8, 36, -88, -29, 10, 109, 101]</w:t>
      </w:r>
    </w:p>
    <w:p>
      <w:r>
        <w:rPr>
          <w:b/>
        </w:rPr>
        <w:t xml:space="preserve">Esimerkki 1.493</w:t>
      </w:r>
    </w:p>
    <w:p>
      <w:r>
        <w:t xml:space="preserve">[[6, -69, 98, 71, -68, -24, 68, -22], [93, 49, -84, 25, -48, 44, 24], [-36, 60, -38, -72, 50, -38, -11], [-45, -58, 65, 41, -30, -78], [-13, 87, -37, 2, 11, -50], [67, 78], [-61, -28, 75, 60, -78, 40, -74, 43]]</w:t>
      </w:r>
    </w:p>
    <w:p>
      <w:r>
        <w:rPr>
          <w:b/>
        </w:rPr>
        <w:t xml:space="preserve">Tulos</w:t>
      </w:r>
    </w:p>
    <w:p>
      <w:r>
        <w:t xml:space="preserve">[11, 119, 79, 127, -163, -106, 7, 21]</w:t>
      </w:r>
    </w:p>
    <w:p>
      <w:r>
        <w:rPr>
          <w:b/>
        </w:rPr>
        <w:t xml:space="preserve">Esimerkki 1.494</w:t>
      </w:r>
    </w:p>
    <w:p>
      <w:r>
        <w:t xml:space="preserve">[[22, 96, -19, 51, -21, 1], [-90, -38, 16, 86, 74, 95], [72, 59, 85, 89, 67, -82, -5, 64, -44]]</w:t>
      </w:r>
    </w:p>
    <w:p>
      <w:r>
        <w:rPr>
          <w:b/>
        </w:rPr>
        <w:t xml:space="preserve">Tulos</w:t>
      </w:r>
    </w:p>
    <w:p>
      <w:r>
        <w:t xml:space="preserve">[4, 117, 82, 226, 120, 14, -5, 64, -44]</w:t>
      </w:r>
    </w:p>
    <w:p>
      <w:r>
        <w:rPr>
          <w:b/>
        </w:rPr>
        <w:t xml:space="preserve">Esimerkki 1.495</w:t>
      </w:r>
    </w:p>
    <w:p>
      <w:r>
        <w:t xml:space="preserve">[[-39, -48, -80, 80, 38, 44, -44, -74, -88], [-71, -4, -82, 76, -32, 66], [62, 61, 8, -18, -93, -91, 42, 5], [17, -50, -81, 10, 73]]</w:t>
      </w:r>
    </w:p>
    <w:p>
      <w:r>
        <w:rPr>
          <w:b/>
        </w:rPr>
        <w:t xml:space="preserve">Tulos</w:t>
      </w:r>
    </w:p>
    <w:p>
      <w:r>
        <w:t xml:space="preserve">[-31, -41, -235, 148, -14, 19, -2, -69, -88]</w:t>
      </w:r>
    </w:p>
    <w:p>
      <w:r>
        <w:rPr>
          <w:b/>
        </w:rPr>
        <w:t xml:space="preserve">Esimerkki 1.496</w:t>
      </w:r>
    </w:p>
    <w:p>
      <w:r>
        <w:t xml:space="preserve">[[-9, -55, 73, 26, -69, 2], [-39, 80, -54, 3], [59, 69, -47, 40, -23, 27, 4, -81, -94]]</w:t>
      </w:r>
    </w:p>
    <w:p>
      <w:r>
        <w:rPr>
          <w:b/>
        </w:rPr>
        <w:t xml:space="preserve">Tulos</w:t>
      </w:r>
    </w:p>
    <w:p>
      <w:r>
        <w:t xml:space="preserve">[11, 94, -28, 69, -92, 29, 4, -81, -94]</w:t>
      </w:r>
    </w:p>
    <w:p>
      <w:r>
        <w:rPr>
          <w:b/>
        </w:rPr>
        <w:t xml:space="preserve">Esimerkki 1.497</w:t>
      </w:r>
    </w:p>
    <w:p>
      <w:r>
        <w:t xml:space="preserve">[[-40, 33, -53, 13, 49, -24, -60], [-42, -99, -25, -73, 52], [13, 43, 75, 69, -28, -13], [79, -29], [72, 94, -8, -33, 11, 9, -73, 28], [-25, 75, 19, 43, -6, 79, -90, 83]]</w:t>
      </w:r>
    </w:p>
    <w:p>
      <w:r>
        <w:rPr>
          <w:b/>
        </w:rPr>
        <w:t xml:space="preserve">Tulos</w:t>
      </w:r>
    </w:p>
    <w:p>
      <w:r>
        <w:t xml:space="preserve">[57, 117, 8, 19, 78, 51, -223, 111]</w:t>
      </w:r>
    </w:p>
    <w:p>
      <w:r>
        <w:rPr>
          <w:b/>
        </w:rPr>
        <w:t xml:space="preserve">Esimerkki 1.498</w:t>
      </w:r>
    </w:p>
    <w:p>
      <w:r>
        <w:t xml:space="preserve">[[96, 74, 90, 68, -74, 67], [43, 62, 47, -96, -72, 45, 22, -71], [-12, 57, -21, 82, 3, -87, -78, -81, 51], [-15, -91, 59, 61, 98, -90], [-8, -98, -37, 92, -73, 67]]</w:t>
      </w:r>
    </w:p>
    <w:p>
      <w:r>
        <w:rPr>
          <w:b/>
        </w:rPr>
        <w:t xml:space="preserve">Tulos</w:t>
      </w:r>
    </w:p>
    <w:p>
      <w:r>
        <w:t xml:space="preserve">[104, 4, 138, 207, -118, 2, -56, -152, 51]</w:t>
      </w:r>
    </w:p>
    <w:p>
      <w:r>
        <w:rPr>
          <w:b/>
        </w:rPr>
        <w:t xml:space="preserve">Esimerkki 1.499</w:t>
      </w:r>
    </w:p>
    <w:p>
      <w:r>
        <w:t xml:space="preserve">[[-83, -59, -85, -28, 96, -30], [-83, -4, -18], [76, 74]]</w:t>
      </w:r>
    </w:p>
    <w:p>
      <w:r>
        <w:rPr>
          <w:b/>
        </w:rPr>
        <w:t xml:space="preserve">Tulos</w:t>
      </w:r>
    </w:p>
    <w:p>
      <w:r>
        <w:t xml:space="preserve">[-90, 11, -103, -28, 96, -30]</w:t>
      </w:r>
    </w:p>
    <w:p>
      <w:r>
        <w:rPr>
          <w:b/>
        </w:rPr>
        <w:t xml:space="preserve">Esimerkki 1.500</w:t>
      </w:r>
    </w:p>
    <w:p>
      <w:r>
        <w:t xml:space="preserve">[[49, -7, 27, -62, 66, 35, 40], [-65, 9, 4, -100, -12, 35, -19]]</w:t>
      </w:r>
    </w:p>
    <w:p>
      <w:r>
        <w:rPr>
          <w:b/>
        </w:rPr>
        <w:t xml:space="preserve">Tulos</w:t>
      </w:r>
    </w:p>
    <w:p>
      <w:r>
        <w:t xml:space="preserve">[-16, 2, 31, -162, 54, 70, 21]</w:t>
      </w:r>
    </w:p>
    <w:p>
      <w:r>
        <w:rPr>
          <w:b/>
        </w:rPr>
        <w:t xml:space="preserve">Esimerkki 1.501</w:t>
      </w:r>
    </w:p>
    <w:p>
      <w:r>
        <w:t xml:space="preserve">[[-13, -32], [40, 57, -26, 27, 65]]</w:t>
      </w:r>
    </w:p>
    <w:p>
      <w:r>
        <w:rPr>
          <w:b/>
        </w:rPr>
        <w:t xml:space="preserve">Tulos</w:t>
      </w:r>
    </w:p>
    <w:p>
      <w:r>
        <w:t xml:space="preserve">[27, 25, -26, 27, 65]</w:t>
      </w:r>
    </w:p>
    <w:p>
      <w:r>
        <w:rPr>
          <w:b/>
        </w:rPr>
        <w:t xml:space="preserve">Esimerkki 1.502</w:t>
      </w:r>
    </w:p>
    <w:p>
      <w:r>
        <w:t xml:space="preserve">[[-26, 41, 77, -71, -50, 86], [49, -35, 53, -37, 13, 85, -56, -98, 79], [64, -22], [-93, 83, 10, -100], [23, -80, 8, -24, -25, -53, 19, 95, -95]]</w:t>
      </w:r>
    </w:p>
    <w:p>
      <w:r>
        <w:rPr>
          <w:b/>
        </w:rPr>
        <w:t xml:space="preserve">Tulos</w:t>
      </w:r>
    </w:p>
    <w:p>
      <w:r>
        <w:t xml:space="preserve">[17, -13, 148, -232, -62, 118, -37, -3, -16]</w:t>
      </w:r>
    </w:p>
    <w:p>
      <w:r>
        <w:rPr>
          <w:b/>
        </w:rPr>
        <w:t xml:space="preserve">Esimerkki 1.503</w:t>
      </w:r>
    </w:p>
    <w:p>
      <w:r>
        <w:t xml:space="preserve">[[75, 4, -18, -91], [34, -5, 54, 65, 1, 47, -43, -40, -96], [-11, 96, -5, -38]]</w:t>
      </w:r>
    </w:p>
    <w:p>
      <w:r>
        <w:rPr>
          <w:b/>
        </w:rPr>
        <w:t xml:space="preserve">Tulos</w:t>
      </w:r>
    </w:p>
    <w:p>
      <w:r>
        <w:t xml:space="preserve">[98, 95, 31, -64, 1, 47, -43, -40, -96]</w:t>
      </w:r>
    </w:p>
    <w:p>
      <w:r>
        <w:rPr>
          <w:b/>
        </w:rPr>
        <w:t xml:space="preserve">Esimerkki 1.504</w:t>
      </w:r>
    </w:p>
    <w:p>
      <w:r>
        <w:t xml:space="preserve">[[-61, 26, 2, -74, -33, -11, -71, -47, -63], [-98, -61, 4, 75, -67, 29]]</w:t>
      </w:r>
    </w:p>
    <w:p>
      <w:r>
        <w:rPr>
          <w:b/>
        </w:rPr>
        <w:t xml:space="preserve">Tulos</w:t>
      </w:r>
    </w:p>
    <w:p>
      <w:r>
        <w:t xml:space="preserve">[-159, -35, 6, 1, -100, 18, -71, -47, -63]</w:t>
      </w:r>
    </w:p>
    <w:p>
      <w:r>
        <w:rPr>
          <w:b/>
        </w:rPr>
        <w:t xml:space="preserve">Esimerkki 1.505</w:t>
      </w:r>
    </w:p>
    <w:p>
      <w:r>
        <w:t xml:space="preserve">[[-40, -66, 18, 5], [-12, 60, -56, -73, -62, -42, 66]]</w:t>
      </w:r>
    </w:p>
    <w:p>
      <w:r>
        <w:rPr>
          <w:b/>
        </w:rPr>
        <w:t xml:space="preserve">Tulos</w:t>
      </w:r>
    </w:p>
    <w:p>
      <w:r>
        <w:t xml:space="preserve">[-52, -6, -38, -68, -62, -42, 66]</w:t>
      </w:r>
    </w:p>
    <w:p>
      <w:r>
        <w:rPr>
          <w:b/>
        </w:rPr>
        <w:t xml:space="preserve">Esimerkki 1.506</w:t>
      </w:r>
    </w:p>
    <w:p>
      <w:r>
        <w:t xml:space="preserve">[[-30, 54, 52, -93, 24, 57], [-99, -99, -39], [29, 41, -70, 47, -13, -76, 11, 10], [12, 10, 30, -54, 56, -23, 11]]</w:t>
      </w:r>
    </w:p>
    <w:p>
      <w:r>
        <w:rPr>
          <w:b/>
        </w:rPr>
        <w:t xml:space="preserve">Tulos</w:t>
      </w:r>
    </w:p>
    <w:p>
      <w:r>
        <w:t xml:space="preserve">[-88, 6, -27, -100, 67, -42, 22, 10]</w:t>
      </w:r>
    </w:p>
    <w:p>
      <w:r>
        <w:rPr>
          <w:b/>
        </w:rPr>
        <w:t xml:space="preserve">Esimerkki 1.507</w:t>
      </w:r>
    </w:p>
    <w:p>
      <w:r>
        <w:t xml:space="preserve">[[87, 30], [87, 63, 69, -26, -36, -77, 90], [-1, 60], [-10, 48, -10, 48, 36, 80, -77, 62, -5]]</w:t>
      </w:r>
    </w:p>
    <w:p>
      <w:r>
        <w:rPr>
          <w:b/>
        </w:rPr>
        <w:t xml:space="preserve">Tulos</w:t>
      </w:r>
    </w:p>
    <w:p>
      <w:r>
        <w:t xml:space="preserve">[163, 201, 59, 22, 0, 3, 13, 62, -5]</w:t>
      </w:r>
    </w:p>
    <w:p>
      <w:r>
        <w:rPr>
          <w:b/>
        </w:rPr>
        <w:t xml:space="preserve">Esimerkki 1.508</w:t>
      </w:r>
    </w:p>
    <w:p>
      <w:r>
        <w:t xml:space="preserve">[[33, -86, -74, 5, 31, 41], [75, -74, 97], [-81, 7, -89, 14, 36, 96, 98, -68], [-88, 76, -98, -92, 62]]</w:t>
      </w:r>
    </w:p>
    <w:p>
      <w:r>
        <w:rPr>
          <w:b/>
        </w:rPr>
        <w:t xml:space="preserve">Tulos</w:t>
      </w:r>
    </w:p>
    <w:p>
      <w:r>
        <w:t xml:space="preserve">[-61, -77, -164, -73, 129, 137, 98, -68]</w:t>
      </w:r>
    </w:p>
    <w:p>
      <w:r>
        <w:rPr>
          <w:b/>
        </w:rPr>
        <w:t xml:space="preserve">Esimerkki 1.509</w:t>
      </w:r>
    </w:p>
    <w:p>
      <w:r>
        <w:t xml:space="preserve">[[35, 78, -28, 63, -46, -99, -34, 50], [94, 40, -4, 8, -81, -29, 39, -35, 74], [67, 47, 38], [-53, -1, 10, -14, 28, 16, 92, 27], [-41, -62], [66, -20, 96, 48, 44], [36, -81, 49, 32, 29, 12, -72, -83]]</w:t>
      </w:r>
    </w:p>
    <w:p>
      <w:r>
        <w:rPr>
          <w:b/>
        </w:rPr>
        <w:t xml:space="preserve">Tulos</w:t>
      </w:r>
    </w:p>
    <w:p>
      <w:r>
        <w:t xml:space="preserve">[204, 1, 161, 137, -26, -100, 25, -41, 74]</w:t>
      </w:r>
    </w:p>
    <w:p>
      <w:r>
        <w:rPr>
          <w:b/>
        </w:rPr>
        <w:t xml:space="preserve">Esimerkki 1.510</w:t>
      </w:r>
    </w:p>
    <w:p>
      <w:r>
        <w:t xml:space="preserve">[[-60, 26, 53, -26, -34], [-65, -19, 40], [-60, 33], [85, -91, 50, -83, -41, -3, -78, 23, -25]]</w:t>
      </w:r>
    </w:p>
    <w:p>
      <w:r>
        <w:rPr>
          <w:b/>
        </w:rPr>
        <w:t xml:space="preserve">Tulos</w:t>
      </w:r>
    </w:p>
    <w:p>
      <w:r>
        <w:t xml:space="preserve">[-100, -51, 143, -109, -75, -3, -78, 23, -25]</w:t>
      </w:r>
    </w:p>
    <w:p>
      <w:r>
        <w:rPr>
          <w:b/>
        </w:rPr>
        <w:t xml:space="preserve">Esimerkki 1.511</w:t>
      </w:r>
    </w:p>
    <w:p>
      <w:r>
        <w:t xml:space="preserve">[[31, 4, -50], [24, -97, 100, -10], [87, -75, 88, 71]]</w:t>
      </w:r>
    </w:p>
    <w:p>
      <w:r>
        <w:rPr>
          <w:b/>
        </w:rPr>
        <w:t xml:space="preserve">Tulos</w:t>
      </w:r>
    </w:p>
    <w:p>
      <w:r>
        <w:t xml:space="preserve">[142, -168, 138, 61]</w:t>
      </w:r>
    </w:p>
    <w:p>
      <w:r>
        <w:rPr>
          <w:b/>
        </w:rPr>
        <w:t xml:space="preserve">Esimerkki 1.512</w:t>
      </w:r>
    </w:p>
    <w:p>
      <w:r>
        <w:t xml:space="preserve">[[-44, 40, -95, -58, 74, 46, 53, -86, -7], [-82, 56, 99, 34, -56, -32], [85, 15, 84, -69, -82, 35, 63, -30, -38], [71, -43, 65, -79, 94, 58, 23, -78, -48]]</w:t>
      </w:r>
    </w:p>
    <w:p>
      <w:r>
        <w:rPr>
          <w:b/>
        </w:rPr>
        <w:t xml:space="preserve">Tulos</w:t>
      </w:r>
    </w:p>
    <w:p>
      <w:r>
        <w:t xml:space="preserve">[30, 68, 153, -172, 30, 107, 139, -194, -93]</w:t>
      </w:r>
    </w:p>
    <w:p>
      <w:r>
        <w:rPr>
          <w:b/>
        </w:rPr>
        <w:t xml:space="preserve">Esimerkki 1.513</w:t>
      </w:r>
    </w:p>
    <w:p>
      <w:r>
        <w:t xml:space="preserve">[[-52, 30, -42], [65, -60, -66, -57, -52, 49], [81, 23, 49]]</w:t>
      </w:r>
    </w:p>
    <w:p>
      <w:r>
        <w:rPr>
          <w:b/>
        </w:rPr>
        <w:t xml:space="preserve">Tulos</w:t>
      </w:r>
    </w:p>
    <w:p>
      <w:r>
        <w:t xml:space="preserve">[94, -7, -59, -57, -52, 49]</w:t>
      </w:r>
    </w:p>
    <w:p>
      <w:r>
        <w:rPr>
          <w:b/>
        </w:rPr>
        <w:t xml:space="preserve">Esimerkki 1.514</w:t>
      </w:r>
    </w:p>
    <w:p>
      <w:r>
        <w:t xml:space="preserve">[[75, 46, 95, -91, 22], [53, 50, -24, -4, -67, 29, 40, -54, 33], [22, -36, -73, 86, -15, -93], [-15, 84, -50, 32, -43, -4, 16, -63, 96], [5, 17, 96, 28, 59, -97], [50, -94, 96, -65, -38, 10], [-77, -15, 42]]</w:t>
      </w:r>
    </w:p>
    <w:p>
      <w:r>
        <w:rPr>
          <w:b/>
        </w:rPr>
        <w:t xml:space="preserve">Tulos</w:t>
      </w:r>
    </w:p>
    <w:p>
      <w:r>
        <w:t xml:space="preserve">[113, 146, -8, 147, -109, -203, 66, -117, 129]</w:t>
      </w:r>
    </w:p>
    <w:p>
      <w:r>
        <w:rPr>
          <w:b/>
        </w:rPr>
        <w:t xml:space="preserve">Esimerkki 1.515</w:t>
      </w:r>
    </w:p>
    <w:p>
      <w:r>
        <w:t xml:space="preserve">[[9, 77, -78, 18, -21, -72, 33], [-12, -1, -66, -85, 56, 20]]</w:t>
      </w:r>
    </w:p>
    <w:p>
      <w:r>
        <w:rPr>
          <w:b/>
        </w:rPr>
        <w:t xml:space="preserve">Tulos</w:t>
      </w:r>
    </w:p>
    <w:p>
      <w:r>
        <w:t xml:space="preserve">[-3, 76, -144, -67, 35, -52, 33]</w:t>
      </w:r>
    </w:p>
    <w:p>
      <w:r>
        <w:rPr>
          <w:b/>
        </w:rPr>
        <w:t xml:space="preserve">Esimerkki 1.516</w:t>
      </w:r>
    </w:p>
    <w:p>
      <w:r>
        <w:t xml:space="preserve">[[81, -10, 40, -55, 31, -72, 21], [73, -56], [10, -76, -50, 82, 5, -7, -53, -91], [-60, -95, 11, -42, 14], [-72, -34, 74, 29, -91, -44, 83], [-64, 79, 19, 33, 87]]</w:t>
      </w:r>
    </w:p>
    <w:p>
      <w:r>
        <w:rPr>
          <w:b/>
        </w:rPr>
        <w:t xml:space="preserve">Tulos</w:t>
      </w:r>
    </w:p>
    <w:p>
      <w:r>
        <w:t xml:space="preserve">[-32, -192, 94, 47, 46, -123, 51, -91]</w:t>
      </w:r>
    </w:p>
    <w:p>
      <w:r>
        <w:rPr>
          <w:b/>
        </w:rPr>
        <w:t xml:space="preserve">Esimerkki 1.517</w:t>
      </w:r>
    </w:p>
    <w:p>
      <w:r>
        <w:t xml:space="preserve">[[-91, 97, -31, -90, 52, 51, 13, -45], [-21, 47, -65, 40, -97, -14, -55], [-78, 10]]</w:t>
      </w:r>
    </w:p>
    <w:p>
      <w:r>
        <w:rPr>
          <w:b/>
        </w:rPr>
        <w:t xml:space="preserve">Tulos</w:t>
      </w:r>
    </w:p>
    <w:p>
      <w:r>
        <w:t xml:space="preserve">[-190, 154, -96, -50, -45, 37, -42, -45]</w:t>
      </w:r>
    </w:p>
    <w:p>
      <w:r>
        <w:rPr>
          <w:b/>
        </w:rPr>
        <w:t xml:space="preserve">Esimerkki 1.518</w:t>
      </w:r>
    </w:p>
    <w:p>
      <w:r>
        <w:t xml:space="preserve">[[85, 53, -23], [-92, -5, -31, 63, 96, 12, 84], [-55, 32, -28, -94, -20, 44], [57, -70, -50, 51, -69], [100, -63, -37], [33, -51, -8, -95, 70, 51, -4, 9, 56]]</w:t>
      </w:r>
    </w:p>
    <w:p>
      <w:r>
        <w:rPr>
          <w:b/>
        </w:rPr>
        <w:t xml:space="preserve">Tulos</w:t>
      </w:r>
    </w:p>
    <w:p>
      <w:r>
        <w:t xml:space="preserve">[128, -104, -177, -75, 77, 107, 80, 9, 56]</w:t>
      </w:r>
    </w:p>
    <w:p>
      <w:r>
        <w:rPr>
          <w:b/>
        </w:rPr>
        <w:t xml:space="preserve">Esimerkki 1.519</w:t>
      </w:r>
    </w:p>
    <w:p>
      <w:r>
        <w:t xml:space="preserve">[[2, -67, 16, -45, 67, -77, -31, 41, -87], [17, -56], [-21, -7, -75, 6, 84, -83, -47, 34], [31, 44, 59, 58, -96], [-56, 11, 64, -93, 85, -72, 1, 62, -52], [14, -46, 43], [-74, -30, -93, -100]]</w:t>
      </w:r>
    </w:p>
    <w:p>
      <w:r>
        <w:rPr>
          <w:b/>
        </w:rPr>
        <w:t xml:space="preserve">Tulos</w:t>
      </w:r>
    </w:p>
    <w:p>
      <w:r>
        <w:t xml:space="preserve">[-87, -151, 14, -174, 140, -232, -77, 137, -139]</w:t>
      </w:r>
    </w:p>
    <w:p>
      <w:r>
        <w:rPr>
          <w:b/>
        </w:rPr>
        <w:t xml:space="preserve">Esimerkki 1.520</w:t>
      </w:r>
    </w:p>
    <w:p>
      <w:r>
        <w:t xml:space="preserve">[[4, -90, 35, 24, 50, -31], [55, 72, 21, 32], [-26, 92, 62, 74, 31, -26, 28, 14], [5, -75, 84, 55, 3, -66], [72, 41, -81, -53, -20, 40, 16, -7, 19]]</w:t>
      </w:r>
    </w:p>
    <w:p>
      <w:r>
        <w:rPr>
          <w:b/>
        </w:rPr>
        <w:t xml:space="preserve">Tulos</w:t>
      </w:r>
    </w:p>
    <w:p>
      <w:r>
        <w:t xml:space="preserve">[110, 40, 121, 100, 96, -83, 44, 7, 19]</w:t>
      </w:r>
    </w:p>
    <w:p>
      <w:r>
        <w:rPr>
          <w:b/>
        </w:rPr>
        <w:t xml:space="preserve">Esimerkki 1.521</w:t>
      </w:r>
    </w:p>
    <w:p>
      <w:r>
        <w:t xml:space="preserve">[[92, -84], [90, 44], [-37, 1, 71, -42, -6, -49], [43, -17, -84, -9, -37, -53, 64]]</w:t>
      </w:r>
    </w:p>
    <w:p>
      <w:r>
        <w:rPr>
          <w:b/>
        </w:rPr>
        <w:t xml:space="preserve">Tulos</w:t>
      </w:r>
    </w:p>
    <w:p>
      <w:r>
        <w:t xml:space="preserve">[188, -56, -13, -51, -43, -102, 64]</w:t>
      </w:r>
    </w:p>
    <w:p>
      <w:r>
        <w:rPr>
          <w:b/>
        </w:rPr>
        <w:t xml:space="preserve">Esimerkki 1.522</w:t>
      </w:r>
    </w:p>
    <w:p>
      <w:r>
        <w:t xml:space="preserve">[[-44, 87], [-54, 30, 5, -80, 45, -18, 84, 20], [-45, 59, 83, 97, 39, -14, 88, 72], [92, -56, 60], [6, -8, -82, -56, 75, -9, -67, -77], [-71, 9, -42, -82, 24, 38, 66, 21]]</w:t>
      </w:r>
    </w:p>
    <w:p>
      <w:r>
        <w:rPr>
          <w:b/>
        </w:rPr>
        <w:t xml:space="preserve">Tulos</w:t>
      </w:r>
    </w:p>
    <w:p>
      <w:r>
        <w:t xml:space="preserve">[-116, 121, 24, -121, 183, -3, 171, 36]</w:t>
      </w:r>
    </w:p>
    <w:p>
      <w:r>
        <w:rPr>
          <w:b/>
        </w:rPr>
        <w:t xml:space="preserve">Esimerkki 1.523</w:t>
      </w:r>
    </w:p>
    <w:p>
      <w:r>
        <w:t xml:space="preserve">[[12, 30, 23, 8, -77, -17, 54], [80, 88, 55, 3, 50, 70, -26], [24, 87, -20, -5, -58, 30], [89, 5, 70, -51], [21, -43, -13, -26, -44, -51, 57, -94], [-42, 90, -100, -44, -96, -40, -83]]</w:t>
      </w:r>
    </w:p>
    <w:p>
      <w:r>
        <w:rPr>
          <w:b/>
        </w:rPr>
        <w:t xml:space="preserve">Tulos</w:t>
      </w:r>
    </w:p>
    <w:p>
      <w:r>
        <w:t xml:space="preserve">[184, 257, 15, -115, -225, -8, 2, -94]</w:t>
      </w:r>
    </w:p>
    <w:p>
      <w:r>
        <w:rPr>
          <w:b/>
        </w:rPr>
        <w:t xml:space="preserve">Esimerkki 1.524</w:t>
      </w:r>
    </w:p>
    <w:p>
      <w:r>
        <w:t xml:space="preserve">[[25, 46, 26], [-4, 37, 40, -58, 77], [-54, 15, 67, 4, -44, 73], [-38, 74, 14, -49, 6], [94, -71, -33, -36], [44, 76, -75, -86, -61, -12, 63, -75, 100], [-36, -44, -44, 2, -94]]</w:t>
      </w:r>
    </w:p>
    <w:p>
      <w:r>
        <w:rPr>
          <w:b/>
        </w:rPr>
        <w:t xml:space="preserve">Tulos</w:t>
      </w:r>
    </w:p>
    <w:p>
      <w:r>
        <w:t xml:space="preserve">[31, 133, -5, -223, -116, 61, 63, -75, 100]</w:t>
      </w:r>
    </w:p>
    <w:p>
      <w:r>
        <w:rPr>
          <w:b/>
        </w:rPr>
        <w:t xml:space="preserve">Esimerkki 1.525</w:t>
      </w:r>
    </w:p>
    <w:p>
      <w:r>
        <w:t xml:space="preserve">[[37, 59, 20, 48, -72, -26, -21, -71], [40, 39, 68, 34, 12, -99], [-84, -53, 11, -93, -76], [-51, -39, 75, -27, -87, -57], [-77, 69, -86, -33, 76, -81, -16, -61, 86], [92, -1, 44, 84, 20, 34]]</w:t>
      </w:r>
    </w:p>
    <w:p>
      <w:r>
        <w:rPr>
          <w:b/>
        </w:rPr>
        <w:t xml:space="preserve">Tulos</w:t>
      </w:r>
    </w:p>
    <w:p>
      <w:r>
        <w:t xml:space="preserve">[-43, 74, 132, 13, -127, -229, -37, -132, 86]</w:t>
      </w:r>
    </w:p>
    <w:p>
      <w:r>
        <w:rPr>
          <w:b/>
        </w:rPr>
        <w:t xml:space="preserve">Esimerkki 1.526</w:t>
      </w:r>
    </w:p>
    <w:p>
      <w:r>
        <w:t xml:space="preserve">[[71, -20, -59, -19], [31, 44, -8, 30], [-99, 55, 21, -38, 23, 33, -63], [-98, -14, -83, 98, 20, -6, -89], [-57, -58]]</w:t>
      </w:r>
    </w:p>
    <w:p>
      <w:r>
        <w:rPr>
          <w:b/>
        </w:rPr>
        <w:t xml:space="preserve">Tulos</w:t>
      </w:r>
    </w:p>
    <w:p>
      <w:r>
        <w:t xml:space="preserve">[-152, 7, -129, 71, 43, 27, -152]</w:t>
      </w:r>
    </w:p>
    <w:p>
      <w:r>
        <w:rPr>
          <w:b/>
        </w:rPr>
        <w:t xml:space="preserve">Esimerkki 1.527</w:t>
      </w:r>
    </w:p>
    <w:p>
      <w:r>
        <w:t xml:space="preserve">[[-19, -85, 8, -91, -91, 27], [75, 9, -11, -15, 51, -28, 12, 32], [55, 44, -70, -66, -98, 72, -59, -94], [53, 24, -78, -11, -35]]</w:t>
      </w:r>
    </w:p>
    <w:p>
      <w:r>
        <w:rPr>
          <w:b/>
        </w:rPr>
        <w:t xml:space="preserve">Tulos</w:t>
      </w:r>
    </w:p>
    <w:p>
      <w:r>
        <w:t xml:space="preserve">[164, -8, -151, -183, -138, 36, -47, -62]</w:t>
      </w:r>
    </w:p>
    <w:p>
      <w:r>
        <w:rPr>
          <w:b/>
        </w:rPr>
        <w:t xml:space="preserve">Esimerkki 1.528</w:t>
      </w:r>
    </w:p>
    <w:p>
      <w:r>
        <w:t xml:space="preserve">[[12, 46, 64, -80], [83, -29], [-53, -16, 95], [83, 69, -15, 33, -43, 1, -85]]</w:t>
      </w:r>
    </w:p>
    <w:p>
      <w:r>
        <w:rPr>
          <w:b/>
        </w:rPr>
        <w:t xml:space="preserve">Tulos</w:t>
      </w:r>
    </w:p>
    <w:p>
      <w:r>
        <w:t xml:space="preserve">[125, 70, 144, -47, -43, 1, -85]</w:t>
      </w:r>
    </w:p>
    <w:p>
      <w:r>
        <w:rPr>
          <w:b/>
        </w:rPr>
        <w:t xml:space="preserve">Esimerkki 1.529</w:t>
      </w:r>
    </w:p>
    <w:p>
      <w:r>
        <w:t xml:space="preserve">[[29, 31, 72, -75, 69], [67, 92, 35], [-42, -89, -28, -3], [94, 10, 64, -59, -5], [11, -55, 81, -35, 96, 3, 25], [77, -93, -31, -81, 19, 72, 73], [85, 54, 80, 54, 39, 87, 44]]</w:t>
      </w:r>
    </w:p>
    <w:p>
      <w:r>
        <w:rPr>
          <w:b/>
        </w:rPr>
        <w:t xml:space="preserve">Tulos</w:t>
      </w:r>
    </w:p>
    <w:p>
      <w:r>
        <w:t xml:space="preserve">[321, -50, 273, -199, 218, 162, 142]</w:t>
      </w:r>
    </w:p>
    <w:p>
      <w:r>
        <w:rPr>
          <w:b/>
        </w:rPr>
        <w:t xml:space="preserve">Esimerkki 1.530</w:t>
      </w:r>
    </w:p>
    <w:p>
      <w:r>
        <w:t xml:space="preserve">[[53, 67, 31], [85, -21, 65, 13, 25, -23, -75], [38, -100, -27], [-47, 19, 11, 10, -38, 80, 47], [-6, -37, -13, -96, -84, 30, -38, -19, -31]]</w:t>
      </w:r>
    </w:p>
    <w:p>
      <w:r>
        <w:rPr>
          <w:b/>
        </w:rPr>
        <w:t xml:space="preserve">Tulos</w:t>
      </w:r>
    </w:p>
    <w:p>
      <w:r>
        <w:t xml:space="preserve">[123, -72, 67, -73, -97, 87, -66, -19, -31]</w:t>
      </w:r>
    </w:p>
    <w:p>
      <w:r>
        <w:rPr>
          <w:b/>
        </w:rPr>
        <w:t xml:space="preserve">Esimerkki 1.531</w:t>
      </w:r>
    </w:p>
    <w:p>
      <w:r>
        <w:t xml:space="preserve">[[67, 74, -49, -89, 18, 24, -87, -66], [52, 56], [30, 58, 81, 29, 17, 17, 100], [-87, -95]]</w:t>
      </w:r>
    </w:p>
    <w:p>
      <w:r>
        <w:rPr>
          <w:b/>
        </w:rPr>
        <w:t xml:space="preserve">Tulos</w:t>
      </w:r>
    </w:p>
    <w:p>
      <w:r>
        <w:t xml:space="preserve">[62, 93, 32, -60, 35, 41, 13, -66]</w:t>
      </w:r>
    </w:p>
    <w:p>
      <w:r>
        <w:rPr>
          <w:b/>
        </w:rPr>
        <w:t xml:space="preserve">Esimerkki 1.532</w:t>
      </w:r>
    </w:p>
    <w:p>
      <w:r>
        <w:t xml:space="preserve">[[63, -41, 22], [-16, -83, 50, 29, -60, 41, -63, -3], [34, -33]]</w:t>
      </w:r>
    </w:p>
    <w:p>
      <w:r>
        <w:rPr>
          <w:b/>
        </w:rPr>
        <w:t xml:space="preserve">Tulos</w:t>
      </w:r>
    </w:p>
    <w:p>
      <w:r>
        <w:t xml:space="preserve">[81, -157, 72, 29, -60, 41, -63, -3]</w:t>
      </w:r>
    </w:p>
    <w:p>
      <w:r>
        <w:rPr>
          <w:b/>
        </w:rPr>
        <w:t xml:space="preserve">Esimerkki 1.533</w:t>
      </w:r>
    </w:p>
    <w:p>
      <w:r>
        <w:t xml:space="preserve">[[-70, -9, 47, 43, -66, 10, 66, 24], [29, 72, -9, 44, 97, -46, -31, -21, 45], [-18, -91, -12, -45, 69, 47, -55, 84], [46, -50, 51, 90], [-59, -3, -17, -76, 3, -14, 46, 29]]</w:t>
      </w:r>
    </w:p>
    <w:p>
      <w:r>
        <w:rPr>
          <w:b/>
        </w:rPr>
        <w:t xml:space="preserve">Tulos</w:t>
      </w:r>
    </w:p>
    <w:p>
      <w:r>
        <w:t xml:space="preserve">[-72, -81, 60, 56, 103, -3, 26, 116, 45]</w:t>
      </w:r>
    </w:p>
    <w:p>
      <w:r>
        <w:rPr>
          <w:b/>
        </w:rPr>
        <w:t xml:space="preserve">Esimerkki 1.534</w:t>
      </w:r>
    </w:p>
    <w:p>
      <w:r>
        <w:t xml:space="preserve">[[-99, -39, -46], [-67, -52, -68, 16, -15, 50], [97, 100, 25, -81, -46, 61, -89], [-77, -4], [-62, -54]]</w:t>
      </w:r>
    </w:p>
    <w:p>
      <w:r>
        <w:rPr>
          <w:b/>
        </w:rPr>
        <w:t xml:space="preserve">Tulos</w:t>
      </w:r>
    </w:p>
    <w:p>
      <w:r>
        <w:t xml:space="preserve">[-208, -49, -89, -65, -61, 111, -89]</w:t>
      </w:r>
    </w:p>
    <w:p>
      <w:r>
        <w:rPr>
          <w:b/>
        </w:rPr>
        <w:t xml:space="preserve">Esimerkki 1.535</w:t>
      </w:r>
    </w:p>
    <w:p>
      <w:r>
        <w:t xml:space="preserve">[[-44, -19, 59, 38, 22, -66, 29], [36, -19, -66, -96, 61, 7, -65]]</w:t>
      </w:r>
    </w:p>
    <w:p>
      <w:r>
        <w:rPr>
          <w:b/>
        </w:rPr>
        <w:t xml:space="preserve">Tulos</w:t>
      </w:r>
    </w:p>
    <w:p>
      <w:r>
        <w:t xml:space="preserve">[-8, -38, -7, -58, 83, -59, -36]</w:t>
      </w:r>
    </w:p>
    <w:p>
      <w:r>
        <w:rPr>
          <w:b/>
        </w:rPr>
        <w:t xml:space="preserve">Esimerkki 1.536</w:t>
      </w:r>
    </w:p>
    <w:p>
      <w:r>
        <w:t xml:space="preserve">[[39, 49, -11, -4, -2, -60, -19, 95, -77], [-38, -96], [23, 50, -49, 95, -63, -8, 91, -57], [-48, 80, 32]]</w:t>
      </w:r>
    </w:p>
    <w:p>
      <w:r>
        <w:rPr>
          <w:b/>
        </w:rPr>
        <w:t xml:space="preserve">Tulos</w:t>
      </w:r>
    </w:p>
    <w:p>
      <w:r>
        <w:t xml:space="preserve">[-24, 83, -28, 91, -65, -68, 72, 38, -77]</w:t>
      </w:r>
    </w:p>
    <w:p>
      <w:r>
        <w:rPr>
          <w:b/>
        </w:rPr>
        <w:t xml:space="preserve">Esimerkki 1.537</w:t>
      </w:r>
    </w:p>
    <w:p>
      <w:r>
        <w:t xml:space="preserve">[[-93, 63, 8, -83, -51, 17, 54, 64, 94], [94, 35, -96, 77], [22, 59, 86, 41, 12, -16, 6, 87, 35], [55, 62], [51, 85, -94, 30, 56, -37]]</w:t>
      </w:r>
    </w:p>
    <w:p>
      <w:r>
        <w:rPr>
          <w:b/>
        </w:rPr>
        <w:t xml:space="preserve">Tulos</w:t>
      </w:r>
    </w:p>
    <w:p>
      <w:r>
        <w:t xml:space="preserve">[129, 304, -96, 65, 17, -36, 60, 151, 129]</w:t>
      </w:r>
    </w:p>
    <w:p>
      <w:r>
        <w:rPr>
          <w:b/>
        </w:rPr>
        <w:t xml:space="preserve">Esimerkki 1.538</w:t>
      </w:r>
    </w:p>
    <w:p>
      <w:r>
        <w:t xml:space="preserve">[[-29, 28, -52, -97], [-41, -52, 39], [-84, 17, -92, -88, -52, 37, 96], [92, 37, -47, 60, -80, 83, -26, 94], [-75, -9, 45, -27, 15, 52], [-95, 49, 41, -84, -64, 72]]</w:t>
      </w:r>
    </w:p>
    <w:p>
      <w:r>
        <w:rPr>
          <w:b/>
        </w:rPr>
        <w:t xml:space="preserve">Tulos</w:t>
      </w:r>
    </w:p>
    <w:p>
      <w:r>
        <w:t xml:space="preserve">[-232, 70, -66, -236, -181, 244, 70, 94]</w:t>
      </w:r>
    </w:p>
    <w:p>
      <w:r>
        <w:rPr>
          <w:b/>
        </w:rPr>
        <w:t xml:space="preserve">Esimerkki 1.539</w:t>
      </w:r>
    </w:p>
    <w:p>
      <w:r>
        <w:t xml:space="preserve">[[63, -59, -94, -59, -98, -52, -83, 25], [45, -34]]</w:t>
      </w:r>
    </w:p>
    <w:p>
      <w:r>
        <w:rPr>
          <w:b/>
        </w:rPr>
        <w:t xml:space="preserve">Tulos</w:t>
      </w:r>
    </w:p>
    <w:p>
      <w:r>
        <w:t xml:space="preserve">[108, -93, -94, -59, -98, -52, -83, 25]</w:t>
      </w:r>
    </w:p>
    <w:p>
      <w:r>
        <w:rPr>
          <w:b/>
        </w:rPr>
        <w:t xml:space="preserve">Esimerkki 1.540</w:t>
      </w:r>
    </w:p>
    <w:p>
      <w:r>
        <w:t xml:space="preserve">[[-74, 12, -100, -45, -76, -10, 83, -71, 77], [79, 41, -13, 11, -86, -47, 79, -13, -99], [35, 59, -49, 65, -4, 75], [-50, -6, -99, -19, 2, 11, 37], [33, 8, 61, 32, 43], [90, 39, 49, -17]]</w:t>
      </w:r>
    </w:p>
    <w:p>
      <w:r>
        <w:rPr>
          <w:b/>
        </w:rPr>
        <w:t xml:space="preserve">Tulos</w:t>
      </w:r>
    </w:p>
    <w:p>
      <w:r>
        <w:t xml:space="preserve">[113, 153, -151, 27, -121, 29, 199, -84, -22]</w:t>
      </w:r>
    </w:p>
    <w:p>
      <w:r>
        <w:rPr>
          <w:b/>
        </w:rPr>
        <w:t xml:space="preserve">Esimerkki 1.541</w:t>
      </w:r>
    </w:p>
    <w:p>
      <w:r>
        <w:t xml:space="preserve">[[50, 62, 62], [-2, -23], [-71, 57, 14, 86, -10, 41, -17, 94, 70], [65, 67, -74, 24, 81, 64, -71], [-81, -11, 42], [84, -60, -1, -2, -60]]</w:t>
      </w:r>
    </w:p>
    <w:p>
      <w:r>
        <w:rPr>
          <w:b/>
        </w:rPr>
        <w:t xml:space="preserve">Tulos</w:t>
      </w:r>
    </w:p>
    <w:p>
      <w:r>
        <w:t xml:space="preserve">[45, 92, 43, 108, 11, 105, -88, 94, 70]</w:t>
      </w:r>
    </w:p>
    <w:p>
      <w:r>
        <w:rPr>
          <w:b/>
        </w:rPr>
        <w:t xml:space="preserve">Esimerkki 1.542</w:t>
      </w:r>
    </w:p>
    <w:p>
      <w:r>
        <w:t xml:space="preserve">[[-7, -66, -80, -38, -5, -9, -48], [99, 59, -76, -51, -19, 13, -50], [79, 21, 98, -39, 14, -67], [-98, -6], [-85, 77, 20, -21, 93, -21, 49, 21, -7]]</w:t>
      </w:r>
    </w:p>
    <w:p>
      <w:r>
        <w:rPr>
          <w:b/>
        </w:rPr>
        <w:t xml:space="preserve">Tulos</w:t>
      </w:r>
    </w:p>
    <w:p>
      <w:r>
        <w:t xml:space="preserve">[-12, 85, -38, -149, 83, -84, -49, 21, -7]</w:t>
      </w:r>
    </w:p>
    <w:p>
      <w:r>
        <w:rPr>
          <w:b/>
        </w:rPr>
        <w:t xml:space="preserve">Esimerkki 1.543</w:t>
      </w:r>
    </w:p>
    <w:p>
      <w:r>
        <w:t xml:space="preserve">[[-28, 44, -99, 100, -96, 93], [-8, -29, 85, -36, 78, 86, -91, 84], [95, 13, -89, -44, -28, -67, 64], [37, 40, 43, -81, -47, 81, -11, -11], [9, -90, -18, 59, -69, -21, 15, 48, 79]]</w:t>
      </w:r>
    </w:p>
    <w:p>
      <w:r>
        <w:rPr>
          <w:b/>
        </w:rPr>
        <w:t xml:space="preserve">Tulos</w:t>
      </w:r>
    </w:p>
    <w:p>
      <w:r>
        <w:t xml:space="preserve">[105, -22, -78, -2, -162, 172, -23, 121, 79]</w:t>
      </w:r>
    </w:p>
    <w:p>
      <w:r>
        <w:rPr>
          <w:b/>
        </w:rPr>
        <w:t xml:space="preserve">Esimerkki 1.544</w:t>
      </w:r>
    </w:p>
    <w:p>
      <w:r>
        <w:t xml:space="preserve">[[89, -84, -52, 99, -87, -36, -34, 46, 8], [-4, -85, -37, -100], [2, -43, 86, -90, -74, 85, 88], [-95, -23, 38, 56, 23, -64, 94, -11]]</w:t>
      </w:r>
    </w:p>
    <w:p>
      <w:r>
        <w:rPr>
          <w:b/>
        </w:rPr>
        <w:t xml:space="preserve">Tulos</w:t>
      </w:r>
    </w:p>
    <w:p>
      <w:r>
        <w:t xml:space="preserve">[-8, -235, 35, -35, -138, -15, 148, 35, 8]</w:t>
      </w:r>
    </w:p>
    <w:p>
      <w:r>
        <w:rPr>
          <w:b/>
        </w:rPr>
        <w:t xml:space="preserve">Esimerkki 1.545</w:t>
      </w:r>
    </w:p>
    <w:p>
      <w:r>
        <w:t xml:space="preserve">[[92, -71, -41, -21, 78, -60, -7, 66, 90], [2, -27]]</w:t>
      </w:r>
    </w:p>
    <w:p>
      <w:r>
        <w:rPr>
          <w:b/>
        </w:rPr>
        <w:t xml:space="preserve">Tulos</w:t>
      </w:r>
    </w:p>
    <w:p>
      <w:r>
        <w:t xml:space="preserve">[94, -98, -41, -21, 78, -60, -7, 66, 90]</w:t>
      </w:r>
    </w:p>
    <w:p>
      <w:r>
        <w:rPr>
          <w:b/>
        </w:rPr>
        <w:t xml:space="preserve">Esimerkki 1.546</w:t>
      </w:r>
    </w:p>
    <w:p>
      <w:r>
        <w:t xml:space="preserve">[[6, 74, -59, 54, 78], [25, 10, -6, 71, 8], [42, 54], [96, 23, 74]]</w:t>
      </w:r>
    </w:p>
    <w:p>
      <w:r>
        <w:rPr>
          <w:b/>
        </w:rPr>
        <w:t xml:space="preserve">Tulos</w:t>
      </w:r>
    </w:p>
    <w:p>
      <w:r>
        <w:t xml:space="preserve">[169, 161, 9, 125, 86]</w:t>
      </w:r>
    </w:p>
    <w:p>
      <w:r>
        <w:rPr>
          <w:b/>
        </w:rPr>
        <w:t xml:space="preserve">Esimerkki 1.547</w:t>
      </w:r>
    </w:p>
    <w:p>
      <w:r>
        <w:t xml:space="preserve">[[72, 11, -30], [70, 15, -86], [60, 35, -69, -26, -91, -5, 9, 79], [-69, 17, -18]]</w:t>
      </w:r>
    </w:p>
    <w:p>
      <w:r>
        <w:rPr>
          <w:b/>
        </w:rPr>
        <w:t xml:space="preserve">Tulos</w:t>
      </w:r>
    </w:p>
    <w:p>
      <w:r>
        <w:t xml:space="preserve">[133, 78, -203, -26, -91, -5, 9, 79]</w:t>
      </w:r>
    </w:p>
    <w:p>
      <w:r>
        <w:rPr>
          <w:b/>
        </w:rPr>
        <w:t xml:space="preserve">Esimerkki 1.548</w:t>
      </w:r>
    </w:p>
    <w:p>
      <w:r>
        <w:t xml:space="preserve">[[73, -45, -1], [39, -82, -22, 86, 30, -80, -63]]</w:t>
      </w:r>
    </w:p>
    <w:p>
      <w:r>
        <w:rPr>
          <w:b/>
        </w:rPr>
        <w:t xml:space="preserve">Tulos</w:t>
      </w:r>
    </w:p>
    <w:p>
      <w:r>
        <w:t xml:space="preserve">[112, -127, -23, 86, 30, -80, -63]</w:t>
      </w:r>
    </w:p>
    <w:p>
      <w:r>
        <w:rPr>
          <w:b/>
        </w:rPr>
        <w:t xml:space="preserve">Esimerkki 1.549</w:t>
      </w:r>
    </w:p>
    <w:p>
      <w:r>
        <w:t xml:space="preserve">[[-100, 45, 38, -86], [-6, -98, 1, -25], [-45, 81, -54, 31]]</w:t>
      </w:r>
    </w:p>
    <w:p>
      <w:r>
        <w:rPr>
          <w:b/>
        </w:rPr>
        <w:t xml:space="preserve">Tulos</w:t>
      </w:r>
    </w:p>
    <w:p>
      <w:r>
        <w:t xml:space="preserve">[-151, 28, -15, -80]</w:t>
      </w:r>
    </w:p>
    <w:p>
      <w:r>
        <w:rPr>
          <w:b/>
        </w:rPr>
        <w:t xml:space="preserve">Esimerkki 1.550</w:t>
      </w:r>
    </w:p>
    <w:p>
      <w:r>
        <w:t xml:space="preserve">[[-44, 92, -99, 20, -16, 10, 40, 54, -3], [79, -100, 99, -20, 77]]</w:t>
      </w:r>
    </w:p>
    <w:p>
      <w:r>
        <w:rPr>
          <w:b/>
        </w:rPr>
        <w:t xml:space="preserve">Tulos</w:t>
      </w:r>
    </w:p>
    <w:p>
      <w:r>
        <w:t xml:space="preserve">[35, -8, 0, 0, 61, 10, 40, 54, -3]</w:t>
      </w:r>
    </w:p>
    <w:p>
      <w:r>
        <w:rPr>
          <w:b/>
        </w:rPr>
        <w:t xml:space="preserve">Esimerkki 1.551</w:t>
      </w:r>
    </w:p>
    <w:p>
      <w:r>
        <w:t xml:space="preserve">[[-84, 84], [-46, 89, -36, 82, 64, -59, -40, -55], [-44, 100, 9, -70], [-68, -84, 20, 27, -9]]</w:t>
      </w:r>
    </w:p>
    <w:p>
      <w:r>
        <w:rPr>
          <w:b/>
        </w:rPr>
        <w:t xml:space="preserve">Tulos</w:t>
      </w:r>
    </w:p>
    <w:p>
      <w:r>
        <w:t xml:space="preserve">[-242, 189, -7, 39, 55, -59, -40, -55]</w:t>
      </w:r>
    </w:p>
    <w:p>
      <w:r>
        <w:rPr>
          <w:b/>
        </w:rPr>
        <w:t xml:space="preserve">Esimerkki 1.552</w:t>
      </w:r>
    </w:p>
    <w:p>
      <w:r>
        <w:t xml:space="preserve">[[56, 53, 75], [79, 76], [-9, 75, 64, -67, 60, 18, 77, 90], [-33, 79, -87, -99, 41, 95], [64, -69, -45, -8, 70, -71], [61, -67]]</w:t>
      </w:r>
    </w:p>
    <w:p>
      <w:r>
        <w:rPr>
          <w:b/>
        </w:rPr>
        <w:t xml:space="preserve">Tulos</w:t>
      </w:r>
    </w:p>
    <w:p>
      <w:r>
        <w:t xml:space="preserve">[218, 147, 7, -174, 171, 42, 77, 90]</w:t>
      </w:r>
    </w:p>
    <w:p>
      <w:r>
        <w:rPr>
          <w:b/>
        </w:rPr>
        <w:t xml:space="preserve">Esimerkki 1.553</w:t>
      </w:r>
    </w:p>
    <w:p>
      <w:r>
        <w:t xml:space="preserve">[[36, -32, 57, 87], [84, 30, 82, 64, 81, 20, 83], [-30, 73, -18, 25], [-89, -43, 81, -65, -43], [-68, -50, -37, 48, -36]]</w:t>
      </w:r>
    </w:p>
    <w:p>
      <w:r>
        <w:rPr>
          <w:b/>
        </w:rPr>
        <w:t xml:space="preserve">Tulos</w:t>
      </w:r>
    </w:p>
    <w:p>
      <w:r>
        <w:t xml:space="preserve">[-67, -22, 165, 159, 2, 20, 83]</w:t>
      </w:r>
    </w:p>
    <w:p>
      <w:r>
        <w:rPr>
          <w:b/>
        </w:rPr>
        <w:t xml:space="preserve">Esimerkki 1.554</w:t>
      </w:r>
    </w:p>
    <w:p>
      <w:r>
        <w:t xml:space="preserve">[[8, -81, -11, -76, -80, -7, -11, 96], [-28, -65, 82, -11, -96], [85, -26, 50, -33, -38, 33, -57, 22], [39, 9, -38, -74, 71, -49, -81, 86], [-22, 64], [-10, 32, 66, 41, 98, 64], [-81, 76, -79, -100, 99, -25, -11, 94]]</w:t>
      </w:r>
    </w:p>
    <w:p>
      <w:r>
        <w:rPr>
          <w:b/>
        </w:rPr>
        <w:t xml:space="preserve">Tulos</w:t>
      </w:r>
    </w:p>
    <w:p>
      <w:r>
        <w:t xml:space="preserve">[-9, 9, 70, -253, 54, 16, -160, 298]</w:t>
      </w:r>
    </w:p>
    <w:p>
      <w:r>
        <w:rPr>
          <w:b/>
        </w:rPr>
        <w:t xml:space="preserve">Esimerkki 1.555</w:t>
      </w:r>
    </w:p>
    <w:p>
      <w:r>
        <w:t xml:space="preserve">[[11, -44, 64, -76, -50], [-10, 86, -6, 32, -77, 42, 96, -19, 71]]</w:t>
      </w:r>
    </w:p>
    <w:p>
      <w:r>
        <w:rPr>
          <w:b/>
        </w:rPr>
        <w:t xml:space="preserve">Tulos</w:t>
      </w:r>
    </w:p>
    <w:p>
      <w:r>
        <w:t xml:space="preserve">[1, 42, 58, -44, -127, 42, 96, -19, 71]</w:t>
      </w:r>
    </w:p>
    <w:p>
      <w:r>
        <w:rPr>
          <w:b/>
        </w:rPr>
        <w:t xml:space="preserve">Esimerkki 1.556</w:t>
      </w:r>
    </w:p>
    <w:p>
      <w:r>
        <w:t xml:space="preserve">[[-76, 90, 62, 20], [-17, 83, 57, -68, 49], [-59, -85, -91, 13, 68, -57, 14]]</w:t>
      </w:r>
    </w:p>
    <w:p>
      <w:r>
        <w:rPr>
          <w:b/>
        </w:rPr>
        <w:t xml:space="preserve">Tulos</w:t>
      </w:r>
    </w:p>
    <w:p>
      <w:r>
        <w:t xml:space="preserve">[-152, 88, 28, -35, 117, -57, 14]</w:t>
      </w:r>
    </w:p>
    <w:p>
      <w:r>
        <w:rPr>
          <w:b/>
        </w:rPr>
        <w:t xml:space="preserve">Esimerkki 1.557</w:t>
      </w:r>
    </w:p>
    <w:p>
      <w:r>
        <w:t xml:space="preserve">[[-88, 5, -59, -16, -95, 8, 5, 36], [-84, 46, 13], [-18, -35, 17, 39], [64, 60, 5, 53, 47], [-22, -84, -45, -76, 33, -80, 77, 44]]</w:t>
      </w:r>
    </w:p>
    <w:p>
      <w:r>
        <w:rPr>
          <w:b/>
        </w:rPr>
        <w:t xml:space="preserve">Tulos</w:t>
      </w:r>
    </w:p>
    <w:p>
      <w:r>
        <w:t xml:space="preserve">[-148, -8, -69, 0, -15, -72, 82, 80]</w:t>
      </w:r>
    </w:p>
    <w:p>
      <w:r>
        <w:rPr>
          <w:b/>
        </w:rPr>
        <w:t xml:space="preserve">Esimerkki 1.558</w:t>
      </w:r>
    </w:p>
    <w:p>
      <w:r>
        <w:t xml:space="preserve">[[-55, -62, -57, 33, 19, -2, -83, -50], [47, 51, 4, 30, 22, 98, 2, -62], [-49, 85, -14, -76, 37, 18, -40], [-49, 7, -29, 58, 16], [-48, 11, -40, 3, -23], [-51, -63, -60, 68, 15, -5, 46, 5]]</w:t>
      </w:r>
    </w:p>
    <w:p>
      <w:r>
        <w:rPr>
          <w:b/>
        </w:rPr>
        <w:t xml:space="preserve">Tulos</w:t>
      </w:r>
    </w:p>
    <w:p>
      <w:r>
        <w:t xml:space="preserve">[-205, -56, -97, 178, -27, 128, -17, -147]</w:t>
      </w:r>
    </w:p>
    <w:p>
      <w:r>
        <w:rPr>
          <w:b/>
        </w:rPr>
        <w:t xml:space="preserve">Esimerkki 1.559</w:t>
      </w:r>
    </w:p>
    <w:p>
      <w:r>
        <w:t xml:space="preserve">[[52, -15, -31], [-43, -85, -33, 68, 86, 65, 19], [-38, 5, -62, -43, 16]]</w:t>
      </w:r>
    </w:p>
    <w:p>
      <w:r>
        <w:rPr>
          <w:b/>
        </w:rPr>
        <w:t xml:space="preserve">Tulos</w:t>
      </w:r>
    </w:p>
    <w:p>
      <w:r>
        <w:t xml:space="preserve">[-29, -95, -126, 25, 102, 65, 19]</w:t>
      </w:r>
    </w:p>
    <w:p>
      <w:r>
        <w:rPr>
          <w:b/>
        </w:rPr>
        <w:t xml:space="preserve">Esimerkki 1.560</w:t>
      </w:r>
    </w:p>
    <w:p>
      <w:r>
        <w:t xml:space="preserve">[[36, -9, 11, -29, -78, -48, 6, 88, 9], [55, 23], [-13, -34, 24], [-40, -69, 93, -32], [-52, 81, -88, 77, -75, 78, 73], [44, -42, -5, 59, 32, -69, -23, -20], [-26, 35, 99]]</w:t>
      </w:r>
    </w:p>
    <w:p>
      <w:r>
        <w:rPr>
          <w:b/>
        </w:rPr>
        <w:t xml:space="preserve">Tulos</w:t>
      </w:r>
    </w:p>
    <w:p>
      <w:r>
        <w:t xml:space="preserve">[4, -15, 134, 75, -121, -39, 56, 68, 9]</w:t>
      </w:r>
    </w:p>
    <w:p>
      <w:r>
        <w:rPr>
          <w:b/>
        </w:rPr>
        <w:t xml:space="preserve">Esimerkki 1.561</w:t>
      </w:r>
    </w:p>
    <w:p>
      <w:r>
        <w:t xml:space="preserve">[[92, -58, -37], [62, -100, -14, -16, 73, 77, 42], [-68, -60, 18, 61, 78, 96, 50, 61, 38], [-1, 19], [98, -85, 61, -14, 72, -41], [-49, 44, -67, 99, -2, 55, 90, -91, 21]]</w:t>
      </w:r>
    </w:p>
    <w:p>
      <w:r>
        <w:rPr>
          <w:b/>
        </w:rPr>
        <w:t xml:space="preserve">Tulos</w:t>
      </w:r>
    </w:p>
    <w:p>
      <w:r>
        <w:t xml:space="preserve">[134, -240, -39, 130, 221, 187, 182, -30, 59]</w:t>
      </w:r>
    </w:p>
    <w:p>
      <w:r>
        <w:rPr>
          <w:b/>
        </w:rPr>
        <w:t xml:space="preserve">Esimerkki 1.562</w:t>
      </w:r>
    </w:p>
    <w:p>
      <w:r>
        <w:t xml:space="preserve">[[52, -96, -77, -88, -63, 61], [67, -17, -80, 23, -92, 14], [-2, 44, 14], [-88, 85, -96, 52, -23, -63, 8], [-63, -26, 79, 68], [-83, -83], [-97, 82, -37, -54, -2]]</w:t>
      </w:r>
    </w:p>
    <w:p>
      <w:r>
        <w:rPr>
          <w:b/>
        </w:rPr>
        <w:t xml:space="preserve">Tulos</w:t>
      </w:r>
    </w:p>
    <w:p>
      <w:r>
        <w:t xml:space="preserve">[-214, -11, -197, 1, -180, 12, 8]</w:t>
      </w:r>
    </w:p>
    <w:p>
      <w:r>
        <w:rPr>
          <w:b/>
        </w:rPr>
        <w:t xml:space="preserve">Esimerkki 1.563</w:t>
      </w:r>
    </w:p>
    <w:p>
      <w:r>
        <w:t xml:space="preserve">[[-12, 75, 83, -89], [52, -69], [-43, -40, -8, 20], [9, -85], [-63, -63], [100, 52, -15], [53, 4, 22, -7, -63, -69, -48]]</w:t>
      </w:r>
    </w:p>
    <w:p>
      <w:r>
        <w:rPr>
          <w:b/>
        </w:rPr>
        <w:t xml:space="preserve">Tulos</w:t>
      </w:r>
    </w:p>
    <w:p>
      <w:r>
        <w:t xml:space="preserve">[96, -126, 82, -76, -63, -69, -48]</w:t>
      </w:r>
    </w:p>
    <w:p>
      <w:r>
        <w:rPr>
          <w:b/>
        </w:rPr>
        <w:t xml:space="preserve">Esimerkki 1.564</w:t>
      </w:r>
    </w:p>
    <w:p>
      <w:r>
        <w:t xml:space="preserve">[[2, -67, -97], [54, -69, 90, -61, 14, 71, -80, -71, -1], [37, 86, 89], [56, -27, 55, -24, -66, 86, -62, 83, 79]]</w:t>
      </w:r>
    </w:p>
    <w:p>
      <w:r>
        <w:rPr>
          <w:b/>
        </w:rPr>
        <w:t xml:space="preserve">Tulos</w:t>
      </w:r>
    </w:p>
    <w:p>
      <w:r>
        <w:t xml:space="preserve">[149, -77, 137, -85, -52, 157, -142, 12, 78]</w:t>
      </w:r>
    </w:p>
    <w:p>
      <w:r>
        <w:rPr>
          <w:b/>
        </w:rPr>
        <w:t xml:space="preserve">Esimerkki 1.565</w:t>
      </w:r>
    </w:p>
    <w:p>
      <w:r>
        <w:t xml:space="preserve">[[70, -71, 66, -51, -74, -43, -11, -91, -2], [80, 9], [-8, -88, -92, -43, -20, 90], [-61, -68, 3, -68, -58, 77, 90, 92], [-66, 17, -58, 48, 59, -84, 87, -97]]</w:t>
      </w:r>
    </w:p>
    <w:p>
      <w:r>
        <w:rPr>
          <w:b/>
        </w:rPr>
        <w:t xml:space="preserve">Tulos</w:t>
      </w:r>
    </w:p>
    <w:p>
      <w:r>
        <w:t xml:space="preserve">[15, -201, -81, -114, -93, 40, 166, -96, -2]</w:t>
      </w:r>
    </w:p>
    <w:p>
      <w:r>
        <w:rPr>
          <w:b/>
        </w:rPr>
        <w:t xml:space="preserve">Esimerkki 1.566</w:t>
      </w:r>
    </w:p>
    <w:p>
      <w:r>
        <w:t xml:space="preserve">[[-85, -28, 22, 18, -37], [-99, 50, 66, -22, -17, 66, -57, 88, 64], [-39, -89, 6, -77, 17, -2, 9], [64, 79, 20, 21, -21, -71, 90, 16, -20], [49, -39, -80, -68, 7, -44, 64, 61, 34]]</w:t>
      </w:r>
    </w:p>
    <w:p>
      <w:r>
        <w:rPr>
          <w:b/>
        </w:rPr>
        <w:t xml:space="preserve">Tulos</w:t>
      </w:r>
    </w:p>
    <w:p>
      <w:r>
        <w:t xml:space="preserve">[-110, -27, 34, -128, -51, -51, 106, 165, 78]</w:t>
      </w:r>
    </w:p>
    <w:p>
      <w:r>
        <w:rPr>
          <w:b/>
        </w:rPr>
        <w:t xml:space="preserve">Esimerkki 1.567</w:t>
      </w:r>
    </w:p>
    <w:p>
      <w:r>
        <w:t xml:space="preserve">[[30, -4, -99, 72], [-81, 61]]</w:t>
      </w:r>
    </w:p>
    <w:p>
      <w:r>
        <w:rPr>
          <w:b/>
        </w:rPr>
        <w:t xml:space="preserve">Tulos</w:t>
      </w:r>
    </w:p>
    <w:p>
      <w:r>
        <w:t xml:space="preserve">[-51, 57, -99, 72]</w:t>
      </w:r>
    </w:p>
    <w:p>
      <w:r>
        <w:rPr>
          <w:b/>
        </w:rPr>
        <w:t xml:space="preserve">Esimerkki 1.568</w:t>
      </w:r>
    </w:p>
    <w:p>
      <w:r>
        <w:t xml:space="preserve">[[66, 40, 33, 78, 79, -95], [-89, -43]]</w:t>
      </w:r>
    </w:p>
    <w:p>
      <w:r>
        <w:rPr>
          <w:b/>
        </w:rPr>
        <w:t xml:space="preserve">Tulos</w:t>
      </w:r>
    </w:p>
    <w:p>
      <w:r>
        <w:t xml:space="preserve">[-23, -3, 33, 78, 79, -95]</w:t>
      </w:r>
    </w:p>
    <w:p>
      <w:r>
        <w:rPr>
          <w:b/>
        </w:rPr>
        <w:t xml:space="preserve">Esimerkki 1.569</w:t>
      </w:r>
    </w:p>
    <w:p>
      <w:r>
        <w:t xml:space="preserve">[[12, 55, -20, -39, -10, -99], [65, -17, 76, 57, -82, -66], [12, 13, -78, -98, -54, -78, 40]]</w:t>
      </w:r>
    </w:p>
    <w:p>
      <w:r>
        <w:rPr>
          <w:b/>
        </w:rPr>
        <w:t xml:space="preserve">Tulos</w:t>
      </w:r>
    </w:p>
    <w:p>
      <w:r>
        <w:t xml:space="preserve">[89, 51, -22, -80, -146, -243, 40]</w:t>
      </w:r>
    </w:p>
    <w:p>
      <w:r>
        <w:rPr>
          <w:b/>
        </w:rPr>
        <w:t xml:space="preserve">Esimerkki 1.570</w:t>
      </w:r>
    </w:p>
    <w:p>
      <w:r>
        <w:t xml:space="preserve">[[54, 52, -76, -24, 96], [-95, -23, 74, -1], [-73, -72, -38, -34], [-94, -77, -31, 31, -49, -57, 20, 11]]</w:t>
      </w:r>
    </w:p>
    <w:p>
      <w:r>
        <w:rPr>
          <w:b/>
        </w:rPr>
        <w:t xml:space="preserve">Tulos</w:t>
      </w:r>
    </w:p>
    <w:p>
      <w:r>
        <w:t xml:space="preserve">[-208, -120, -71, -28, 47, -57, 20, 11]</w:t>
      </w:r>
    </w:p>
    <w:p>
      <w:r>
        <w:rPr>
          <w:b/>
        </w:rPr>
        <w:t xml:space="preserve">Esimerkki 1.571</w:t>
      </w:r>
    </w:p>
    <w:p>
      <w:r>
        <w:t xml:space="preserve">[[-77, -25, -52, -40, -48, 50], [84, 43], [-30, -51, -89, -91, 82, 11, 41, -2, -43], [-6, -4, -58, -24, -15, 48]]</w:t>
      </w:r>
    </w:p>
    <w:p>
      <w:r>
        <w:rPr>
          <w:b/>
        </w:rPr>
        <w:t xml:space="preserve">Tulos</w:t>
      </w:r>
    </w:p>
    <w:p>
      <w:r>
        <w:t xml:space="preserve">[-29, -37, -199, -155, 19, 109, 41, -2, -43]</w:t>
      </w:r>
    </w:p>
    <w:p>
      <w:r>
        <w:rPr>
          <w:b/>
        </w:rPr>
        <w:t xml:space="preserve">Esimerkki 1.572</w:t>
      </w:r>
    </w:p>
    <w:p>
      <w:r>
        <w:t xml:space="preserve">[[-17, -97, 2, -68, -97, -13, 54], [98, -59, 32, -93, -93, 30, 6, 50, 33], [95, -84], [-46, 66, 34, -78, -43, 71, 29, 66], [37, 94, -65, 52], [-93, 93, 86, 11, 65, 19, -21, -36, 23]]</w:t>
      </w:r>
    </w:p>
    <w:p>
      <w:r>
        <w:rPr>
          <w:b/>
        </w:rPr>
        <w:t xml:space="preserve">Tulos</w:t>
      </w:r>
    </w:p>
    <w:p>
      <w:r>
        <w:t xml:space="preserve">[74, 13, 89, -176, -168, 107, 68, 80, 56]</w:t>
      </w:r>
    </w:p>
    <w:p>
      <w:r>
        <w:rPr>
          <w:b/>
        </w:rPr>
        <w:t xml:space="preserve">Esimerkki 1.573</w:t>
      </w:r>
    </w:p>
    <w:p>
      <w:r>
        <w:t xml:space="preserve">[[8, 86, -16, 92, -49, 91, -3, -93, 19], [-17, -72, -3, -62, -39, 83], [15, 77], [-64, -93, -45, 90, 71, 94, 76, 33, 100], [27, 98, 17, -97, -86, 100, -4], [5, 93, -34, 93], [18, 85, -98, -41]]</w:t>
      </w:r>
    </w:p>
    <w:p>
      <w:r>
        <w:rPr>
          <w:b/>
        </w:rPr>
        <w:t xml:space="preserve">Tulos</w:t>
      </w:r>
    </w:p>
    <w:p>
      <w:r>
        <w:t xml:space="preserve">[-8, 274, -179, 75, -103, 368, 69, -60, 119]</w:t>
      </w:r>
    </w:p>
    <w:p>
      <w:r>
        <w:rPr>
          <w:b/>
        </w:rPr>
        <w:t xml:space="preserve">Esimerkki 1.574</w:t>
      </w:r>
    </w:p>
    <w:p>
      <w:r>
        <w:t xml:space="preserve">[[-82, 27, -97], [-9, -19, 54, 9, 35], [-93, 77, 83, -73, 39, -16, -23, -34], [-60, -73], [34, -50, -72]]</w:t>
      </w:r>
    </w:p>
    <w:p>
      <w:r>
        <w:rPr>
          <w:b/>
        </w:rPr>
        <w:t xml:space="preserve">Tulos</w:t>
      </w:r>
    </w:p>
    <w:p>
      <w:r>
        <w:t xml:space="preserve">[-210, -38, -32, -64, 74, -16, -23, -34]</w:t>
      </w:r>
    </w:p>
    <w:p>
      <w:r>
        <w:rPr>
          <w:b/>
        </w:rPr>
        <w:t xml:space="preserve">Esimerkki 1.575</w:t>
      </w:r>
    </w:p>
    <w:p>
      <w:r>
        <w:t xml:space="preserve">[[95, 35, 55, 53, 33], [-96, 22, 52], [63, 13, 3, -12, -6, -10, -58], [-72, 53, 92, 37, -49, 24, 2, -86]]</w:t>
      </w:r>
    </w:p>
    <w:p>
      <w:r>
        <w:rPr>
          <w:b/>
        </w:rPr>
        <w:t xml:space="preserve">Tulos</w:t>
      </w:r>
    </w:p>
    <w:p>
      <w:r>
        <w:t xml:space="preserve">[-10, 123, 202, 78, -22, 14, -56, -86]</w:t>
      </w:r>
    </w:p>
    <w:p>
      <w:r>
        <w:rPr>
          <w:b/>
        </w:rPr>
        <w:t xml:space="preserve">Esimerkki 1.576</w:t>
      </w:r>
    </w:p>
    <w:p>
      <w:r>
        <w:t xml:space="preserve">[[-84, 77], [-37, 88, 52, -90, 58, 77, -72], [-91, 3], [-99, -79, -19, -15], [-7, 62, 5, 53, -78, -88, -86], [-44, -25, 25, -61, 2], [-81, -81, 66]]</w:t>
      </w:r>
    </w:p>
    <w:p>
      <w:r>
        <w:rPr>
          <w:b/>
        </w:rPr>
        <w:t xml:space="preserve">Tulos</w:t>
      </w:r>
    </w:p>
    <w:p>
      <w:r>
        <w:t xml:space="preserve">[-443, 45, 129, -113, -18, -11, -158]</w:t>
      </w:r>
    </w:p>
    <w:p>
      <w:r>
        <w:rPr>
          <w:b/>
        </w:rPr>
        <w:t xml:space="preserve">Esimerkki 1.577</w:t>
      </w:r>
    </w:p>
    <w:p>
      <w:r>
        <w:t xml:space="preserve">[[-49, -65], [-99, -88, -20, 4, -53, -4], [73, -28, -77], [26, -63, 74, 24, 79, 91], [-95, 80, 91, 30, 17, 10]]</w:t>
      </w:r>
    </w:p>
    <w:p>
      <w:r>
        <w:rPr>
          <w:b/>
        </w:rPr>
        <w:t xml:space="preserve">Tulos</w:t>
      </w:r>
    </w:p>
    <w:p>
      <w:r>
        <w:t xml:space="preserve">[-144, -164, 68, 58, 43, 97]</w:t>
      </w:r>
    </w:p>
    <w:p>
      <w:r>
        <w:rPr>
          <w:b/>
        </w:rPr>
        <w:t xml:space="preserve">Esimerkki 1.578</w:t>
      </w:r>
    </w:p>
    <w:p>
      <w:r>
        <w:t xml:space="preserve">[[-78, 21, -20, -57, -93, 81, 28, 43], [-25, 99], [67, 65, -53, 62], [-54, -57, 55, -82, -77, -65, -21], [-93, -12, 65, -46]]</w:t>
      </w:r>
    </w:p>
    <w:p>
      <w:r>
        <w:rPr>
          <w:b/>
        </w:rPr>
        <w:t xml:space="preserve">Tulos</w:t>
      </w:r>
    </w:p>
    <w:p>
      <w:r>
        <w:t xml:space="preserve">[-183, 116, 47, -123, -170, 16, 7, 43]</w:t>
      </w:r>
    </w:p>
    <w:p>
      <w:r>
        <w:rPr>
          <w:b/>
        </w:rPr>
        <w:t xml:space="preserve">Esimerkki 1.579</w:t>
      </w:r>
    </w:p>
    <w:p>
      <w:r>
        <w:t xml:space="preserve">[[91, 53, -27, 44, 51, -56, -68], [8, 83, 27, -42, -91], [45, -59, -99, 59, -78, 14, 42, 66], [-75, -71, 91, -9, 3], [37, 13, -45, 27, -98, -21], [-97, -2, -24, -9, -93, 74, 71, 40], [24, 9, 76, -42, 32]]</w:t>
      </w:r>
    </w:p>
    <w:p>
      <w:r>
        <w:rPr>
          <w:b/>
        </w:rPr>
        <w:t xml:space="preserve">Tulos</w:t>
      </w:r>
    </w:p>
    <w:p>
      <w:r>
        <w:t xml:space="preserve">[33, 26, -1, 28, -274, 11, 45, 106]</w:t>
      </w:r>
    </w:p>
    <w:p>
      <w:r>
        <w:rPr>
          <w:b/>
        </w:rPr>
        <w:t xml:space="preserve">Esimerkki 1.580</w:t>
      </w:r>
    </w:p>
    <w:p>
      <w:r>
        <w:t xml:space="preserve">[[3, 71, 79, -33, 63, 45, -3], [51, -8, 94]]</w:t>
      </w:r>
    </w:p>
    <w:p>
      <w:r>
        <w:rPr>
          <w:b/>
        </w:rPr>
        <w:t xml:space="preserve">Tulos</w:t>
      </w:r>
    </w:p>
    <w:p>
      <w:r>
        <w:t xml:space="preserve">[54, 63, 173, -33, 63, 45, -3]</w:t>
      </w:r>
    </w:p>
    <w:p>
      <w:r>
        <w:rPr>
          <w:b/>
        </w:rPr>
        <w:t xml:space="preserve">Esimerkki 1.581</w:t>
      </w:r>
    </w:p>
    <w:p>
      <w:r>
        <w:t xml:space="preserve">[[13, -39], [-56, -64, 46, 7, 69, -61], [89, 3, -16, -10, 24, -73, 94, 86, 23], [-15, -61, -90, -96, -21, 72, 51, 95], [-58, -7], [67, -54, -74], [-89, 99, -72, -80, 90, -71, 79]]</w:t>
      </w:r>
    </w:p>
    <w:p>
      <w:r>
        <w:rPr>
          <w:b/>
        </w:rPr>
        <w:t xml:space="preserve">Tulos</w:t>
      </w:r>
    </w:p>
    <w:p>
      <w:r>
        <w:t xml:space="preserve">[-49, -123, -206, -179, 162, -133, 224, 181, 23]</w:t>
      </w:r>
    </w:p>
    <w:p>
      <w:r>
        <w:rPr>
          <w:b/>
        </w:rPr>
        <w:t xml:space="preserve">Esimerkki 1.582</w:t>
      </w:r>
    </w:p>
    <w:p>
      <w:r>
        <w:t xml:space="preserve">[[-36, 70, -75, -23, 59, -62, 11], [-39, -85, 60, 25]]</w:t>
      </w:r>
    </w:p>
    <w:p>
      <w:r>
        <w:rPr>
          <w:b/>
        </w:rPr>
        <w:t xml:space="preserve">Tulos</w:t>
      </w:r>
    </w:p>
    <w:p>
      <w:r>
        <w:t xml:space="preserve">[-75, -15, -15, 2, 59, -62, 11]</w:t>
      </w:r>
    </w:p>
    <w:p>
      <w:r>
        <w:rPr>
          <w:b/>
        </w:rPr>
        <w:t xml:space="preserve">Esimerkki 1.583</w:t>
      </w:r>
    </w:p>
    <w:p>
      <w:r>
        <w:t xml:space="preserve">[[74, 99, 82, -66], [-96, 63, 70, 54, 96], [-62, 57, -73, -49], [-86, 41, 31], [53, -98, 76, -8, 38], [-53, -80, 25, -59, -31, 26, -78, -72]]</w:t>
      </w:r>
    </w:p>
    <w:p>
      <w:r>
        <w:rPr>
          <w:b/>
        </w:rPr>
        <w:t xml:space="preserve">Tulos</w:t>
      </w:r>
    </w:p>
    <w:p>
      <w:r>
        <w:t xml:space="preserve">[-170, 82, 211, -128, 103, 26, -78, -72]</w:t>
      </w:r>
    </w:p>
    <w:p>
      <w:r>
        <w:rPr>
          <w:b/>
        </w:rPr>
        <w:t xml:space="preserve">Esimerkki 1.584</w:t>
      </w:r>
    </w:p>
    <w:p>
      <w:r>
        <w:t xml:space="preserve">[[40, -55, -81, 75, -24], [-77, -22, 4, -1], [97, -38, -61, -99, 44, -3, -2], [38, 17, 62, -10, 97, 25, 95, 2, -13], [-72, 13, -45, 31, -42, -23, -74], [96, -7, -58, 56, 95, -87, 13, -32, 64], [-54, 34, -65, 41, 4]]</w:t>
      </w:r>
    </w:p>
    <w:p>
      <w:r>
        <w:rPr>
          <w:b/>
        </w:rPr>
        <w:t xml:space="preserve">Tulos</w:t>
      </w:r>
    </w:p>
    <w:p>
      <w:r>
        <w:t xml:space="preserve">[68, -58, -244, 93, 174, -88, 32, -30, 51]</w:t>
      </w:r>
    </w:p>
    <w:p>
      <w:r>
        <w:rPr>
          <w:b/>
        </w:rPr>
        <w:t xml:space="preserve">Esimerkki 1.585</w:t>
      </w:r>
    </w:p>
    <w:p>
      <w:r>
        <w:t xml:space="preserve">[[-22, 88, -22], [-71, -8, -67, -8, -59], [24, 40]]</w:t>
      </w:r>
    </w:p>
    <w:p>
      <w:r>
        <w:rPr>
          <w:b/>
        </w:rPr>
        <w:t xml:space="preserve">Tulos</w:t>
      </w:r>
    </w:p>
    <w:p>
      <w:r>
        <w:t xml:space="preserve">[-69, 120, -89, -8, -59]</w:t>
      </w:r>
    </w:p>
    <w:p>
      <w:r>
        <w:rPr>
          <w:b/>
        </w:rPr>
        <w:t xml:space="preserve">Esimerkki 1.586</w:t>
      </w:r>
    </w:p>
    <w:p>
      <w:r>
        <w:t xml:space="preserve">[[-61, -8, -64], [-18, 85, 55, 79, -32, 31, -38, 79], [76, 16, -64, -7, -19, 34, -51, 88], [-47, -72, -74, -69, -53, 80, -85]]</w:t>
      </w:r>
    </w:p>
    <w:p>
      <w:r>
        <w:rPr>
          <w:b/>
        </w:rPr>
        <w:t xml:space="preserve">Tulos</w:t>
      </w:r>
    </w:p>
    <w:p>
      <w:r>
        <w:t xml:space="preserve">[-50, 21, -147, 3, -104, 145, -136, 50, 79]</w:t>
      </w:r>
    </w:p>
    <w:p>
      <w:r>
        <w:rPr>
          <w:b/>
        </w:rPr>
        <w:t xml:space="preserve">Esimerkki 1.587</w:t>
      </w:r>
    </w:p>
    <w:p>
      <w:r>
        <w:t xml:space="preserve">[[-71, -97, -21, -43, -34, -93], [1, -92, -4, 94, -82], [-77, 20, 96, 39, -90], [36, 61, 14], [-17, -9, -85, -57, -70, 3, -86, 99, 44]]</w:t>
      </w:r>
    </w:p>
    <w:p>
      <w:r>
        <w:rPr>
          <w:b/>
        </w:rPr>
        <w:t xml:space="preserve">Tulos</w:t>
      </w:r>
    </w:p>
    <w:p>
      <w:r>
        <w:t xml:space="preserve">[-128, -137, -76, 90, -147, -180, -86, 99, 44]</w:t>
      </w:r>
    </w:p>
    <w:p>
      <w:r>
        <w:rPr>
          <w:b/>
        </w:rPr>
        <w:t xml:space="preserve">Esimerkki 1.588</w:t>
      </w:r>
    </w:p>
    <w:p>
      <w:r>
        <w:t xml:space="preserve">[[52, -14, 9, 22, -55, 59], [-37, 39, 29], [51, -10, 3, 83, -8, 35, -42], [-12, -56, -76, 29], [2, -94, -72, 75, -40, 7, 22, -53], [-33, 32], [-57, -74, 69, -1, 7, -75, 80, 15, 36]]</w:t>
      </w:r>
    </w:p>
    <w:p>
      <w:r>
        <w:rPr>
          <w:b/>
        </w:rPr>
        <w:t xml:space="preserve">Tulos</w:t>
      </w:r>
    </w:p>
    <w:p>
      <w:r>
        <w:t xml:space="preserve">[-34, -177, -38, 208, -96, 26, 60, -38, 36]</w:t>
      </w:r>
    </w:p>
    <w:p>
      <w:r>
        <w:rPr>
          <w:b/>
        </w:rPr>
        <w:t xml:space="preserve">Esimerkki 1.589</w:t>
      </w:r>
    </w:p>
    <w:p>
      <w:r>
        <w:t xml:space="preserve">[[49, -36], [91, -70, 7], [-66, 95, 2, 40], [-10, 62, -27], [-16, -44, -5, -77, 16], [3, -59, 81, -16]]</w:t>
      </w:r>
    </w:p>
    <w:p>
      <w:r>
        <w:rPr>
          <w:b/>
        </w:rPr>
        <w:t xml:space="preserve">Tulos</w:t>
      </w:r>
    </w:p>
    <w:p>
      <w:r>
        <w:t xml:space="preserve">[51, -52, 58, -53, 16]</w:t>
      </w:r>
    </w:p>
    <w:p>
      <w:r>
        <w:rPr>
          <w:b/>
        </w:rPr>
        <w:t xml:space="preserve">Esimerkki 1.590</w:t>
      </w:r>
    </w:p>
    <w:p>
      <w:r>
        <w:t xml:space="preserve">[[-66, 72], [38, 29, -51, 49, -5, -33], [46, 57, 77, -50, 54, -31], [-86, -8, -99, -58, 40, 85, -4, -26]]</w:t>
      </w:r>
    </w:p>
    <w:p>
      <w:r>
        <w:rPr>
          <w:b/>
        </w:rPr>
        <w:t xml:space="preserve">Tulos</w:t>
      </w:r>
    </w:p>
    <w:p>
      <w:r>
        <w:t xml:space="preserve">[-68, 150, -73, -59, 89, 21, -4, -26]</w:t>
      </w:r>
    </w:p>
    <w:p>
      <w:r>
        <w:rPr>
          <w:b/>
        </w:rPr>
        <w:t xml:space="preserve">Esimerkki 1.591</w:t>
      </w:r>
    </w:p>
    <w:p>
      <w:r>
        <w:t xml:space="preserve">[[-56, 94, 75], [99, -30, 64, -56, -4, -87], [-73, -68, 47], [47, 71, 81, -48, -34, 100, -77, 4]]</w:t>
      </w:r>
    </w:p>
    <w:p>
      <w:r>
        <w:rPr>
          <w:b/>
        </w:rPr>
        <w:t xml:space="preserve">Tulos</w:t>
      </w:r>
    </w:p>
    <w:p>
      <w:r>
        <w:t xml:space="preserve">[17, 67, 267, -104, -38, 13, -77, 4]</w:t>
      </w:r>
    </w:p>
    <w:p>
      <w:r>
        <w:rPr>
          <w:b/>
        </w:rPr>
        <w:t xml:space="preserve">Esimerkki 1.592</w:t>
      </w:r>
    </w:p>
    <w:p>
      <w:r>
        <w:t xml:space="preserve">[[-80, -63, 69, 8, -13, 7, -69, 2], [79, 49, 84, 57], [-98, 71, -72, -62], [-81, 63], [-79, -82, -31, 68, 18, 4]]</w:t>
      </w:r>
    </w:p>
    <w:p>
      <w:r>
        <w:rPr>
          <w:b/>
        </w:rPr>
        <w:t xml:space="preserve">Tulos</w:t>
      </w:r>
    </w:p>
    <w:p>
      <w:r>
        <w:t xml:space="preserve">[-259, 38, 50, 71, 5, 11, -69, 2]</w:t>
      </w:r>
    </w:p>
    <w:p>
      <w:r>
        <w:rPr>
          <w:b/>
        </w:rPr>
        <w:t xml:space="preserve">Esimerkki 1.593</w:t>
      </w:r>
    </w:p>
    <w:p>
      <w:r>
        <w:t xml:space="preserve">[[-37, -33, -52], [57, 14, -63, 50], [-36, 10, 8], [-11, 79, 59, 46, 7, -88, 42], [41, 82, -66, -85, -13], [53, -14, 99, 88, -92, -65, 82, 47, -25], [-91, -23, -67, 96]]</w:t>
      </w:r>
    </w:p>
    <w:p>
      <w:r>
        <w:rPr>
          <w:b/>
        </w:rPr>
        <w:t xml:space="preserve">Tulos</w:t>
      </w:r>
    </w:p>
    <w:p>
      <w:r>
        <w:t xml:space="preserve">[-24, 115, -82, 195, -98, -153, 124, 47, -25]</w:t>
      </w:r>
    </w:p>
    <w:p>
      <w:r>
        <w:rPr>
          <w:b/>
        </w:rPr>
        <w:t xml:space="preserve">Esimerkki 1.594</w:t>
      </w:r>
    </w:p>
    <w:p>
      <w:r>
        <w:t xml:space="preserve">[[21, -77], [37, 56, 57, -94, 77, 33, -17]]</w:t>
      </w:r>
    </w:p>
    <w:p>
      <w:r>
        <w:rPr>
          <w:b/>
        </w:rPr>
        <w:t xml:space="preserve">Tulos</w:t>
      </w:r>
    </w:p>
    <w:p>
      <w:r>
        <w:t xml:space="preserve">[58, -21, 57, -94, 77, 33, -17]</w:t>
      </w:r>
    </w:p>
    <w:p>
      <w:r>
        <w:rPr>
          <w:b/>
        </w:rPr>
        <w:t xml:space="preserve">Esimerkki 1.595</w:t>
      </w:r>
    </w:p>
    <w:p>
      <w:r>
        <w:t xml:space="preserve">[[74, -18, 6, -99, 34, -4], [19, 93, 27, -66], [41, 25, 5, 8, -15, 73, 33]]</w:t>
      </w:r>
    </w:p>
    <w:p>
      <w:r>
        <w:rPr>
          <w:b/>
        </w:rPr>
        <w:t xml:space="preserve">Tulos</w:t>
      </w:r>
    </w:p>
    <w:p>
      <w:r>
        <w:t xml:space="preserve">[134, 100, 38, -157, 19, 69, 33]</w:t>
      </w:r>
    </w:p>
    <w:p>
      <w:r>
        <w:rPr>
          <w:b/>
        </w:rPr>
        <w:t xml:space="preserve">Esimerkki 1.596</w:t>
      </w:r>
    </w:p>
    <w:p>
      <w:r>
        <w:t xml:space="preserve">[[-12, -17, -89, 47, -10, 8, -48, -78], [-82, 10, -84, 91], [18, -65, -20, -42, -79, 80, -18, -49, 99]]</w:t>
      </w:r>
    </w:p>
    <w:p>
      <w:r>
        <w:rPr>
          <w:b/>
        </w:rPr>
        <w:t xml:space="preserve">Tulos</w:t>
      </w:r>
    </w:p>
    <w:p>
      <w:r>
        <w:t xml:space="preserve">[-76, -72, -193, 96, -89, 88, -66, -127, 99]</w:t>
      </w:r>
    </w:p>
    <w:p>
      <w:r>
        <w:rPr>
          <w:b/>
        </w:rPr>
        <w:t xml:space="preserve">Esimerkki 1.597</w:t>
      </w:r>
    </w:p>
    <w:p>
      <w:r>
        <w:t xml:space="preserve">[[37, -36, 60, 38, -41, 13], [-83, -82, -9, 97, -10, -89], [-5, -34, 35, -4], [-39, 72, 81, 62, 22, 67]]</w:t>
      </w:r>
    </w:p>
    <w:p>
      <w:r>
        <w:rPr>
          <w:b/>
        </w:rPr>
        <w:t xml:space="preserve">Tulos</w:t>
      </w:r>
    </w:p>
    <w:p>
      <w:r>
        <w:t xml:space="preserve">[-90, -80, 167, 193, -29, -9]</w:t>
      </w:r>
    </w:p>
    <w:p>
      <w:r>
        <w:rPr>
          <w:b/>
        </w:rPr>
        <w:t xml:space="preserve">Esimerkki 1.598</w:t>
      </w:r>
    </w:p>
    <w:p>
      <w:r>
        <w:t xml:space="preserve">[[-90, 38, 56, -14, -59], [94, -61, -81, 41, 78, -80, 42, 37], [-27, 98, -50, 14, -19], [-67, 95, -98, 63]]</w:t>
      </w:r>
    </w:p>
    <w:p>
      <w:r>
        <w:rPr>
          <w:b/>
        </w:rPr>
        <w:t xml:space="preserve">Tulos</w:t>
      </w:r>
    </w:p>
    <w:p>
      <w:r>
        <w:t xml:space="preserve">[-90, 170, -173, 104, 0, -80, 42, 37]</w:t>
      </w:r>
    </w:p>
    <w:p>
      <w:r>
        <w:rPr>
          <w:b/>
        </w:rPr>
        <w:t xml:space="preserve">Esimerkki 1.599</w:t>
      </w:r>
    </w:p>
    <w:p>
      <w:r>
        <w:t xml:space="preserve">[[1, -4], [5, -78, 80, 46, -39, 67], [56, -53, 53, -42, 68, -64], [42, 63, 61, -16, 23], [47, -41, -100, -57], [-64, -83, 41, 58, -41, 28, 22]]</w:t>
      </w:r>
    </w:p>
    <w:p>
      <w:r>
        <w:rPr>
          <w:b/>
        </w:rPr>
        <w:t xml:space="preserve">Tulos</w:t>
      </w:r>
    </w:p>
    <w:p>
      <w:r>
        <w:t xml:space="preserve">[87, -196, 135, -11, 11, 31, 22]</w:t>
      </w:r>
    </w:p>
    <w:p>
      <w:r>
        <w:rPr>
          <w:b/>
        </w:rPr>
        <w:t xml:space="preserve">Esimerkki 1.600</w:t>
      </w:r>
    </w:p>
    <w:p>
      <w:r>
        <w:t xml:space="preserve">[[-79, 33, 39, -69, -68, -34, 100, 89], [-78, 29, -45], [-95, -21], [28, 44]]</w:t>
      </w:r>
    </w:p>
    <w:p>
      <w:r>
        <w:rPr>
          <w:b/>
        </w:rPr>
        <w:t xml:space="preserve">Tulos</w:t>
      </w:r>
    </w:p>
    <w:p>
      <w:r>
        <w:t xml:space="preserve">[-224, 85, -6, -69, -68, -34, 100, 89]</w:t>
      </w:r>
    </w:p>
    <w:p>
      <w:r>
        <w:rPr>
          <w:b/>
        </w:rPr>
        <w:t xml:space="preserve">Esimerkki 1.601</w:t>
      </w:r>
    </w:p>
    <w:p>
      <w:r>
        <w:t xml:space="preserve">[[-15, -94, -24, -7, -66, -6], [-68, -29, -6, 64, 37, 27, 23], [3, 68, 48], [-12, -83, 32], [52, -27, 59, -51, 95, -9, -80, 16], [67, -4], [63, 29, 31, -91, -48, -23]]</w:t>
      </w:r>
    </w:p>
    <w:p>
      <w:r>
        <w:rPr>
          <w:b/>
        </w:rPr>
        <w:t xml:space="preserve">Tulos</w:t>
      </w:r>
    </w:p>
    <w:p>
      <w:r>
        <w:t xml:space="preserve">[90, -140, 140, -85, 18, -11, -57, 16]</w:t>
      </w:r>
    </w:p>
    <w:p>
      <w:r>
        <w:rPr>
          <w:b/>
        </w:rPr>
        <w:t xml:space="preserve">Esimerkki 1.602</w:t>
      </w:r>
    </w:p>
    <w:p>
      <w:r>
        <w:t xml:space="preserve">[[85, 20, 60, 77], [-23, -93, -32, -65, 9, -69, 44, -48]]</w:t>
      </w:r>
    </w:p>
    <w:p>
      <w:r>
        <w:rPr>
          <w:b/>
        </w:rPr>
        <w:t xml:space="preserve">Tulos</w:t>
      </w:r>
    </w:p>
    <w:p>
      <w:r>
        <w:t xml:space="preserve">[62, -73, 28, 12, 9, -69, 44, -48]</w:t>
      </w:r>
    </w:p>
    <w:p>
      <w:r>
        <w:rPr>
          <w:b/>
        </w:rPr>
        <w:t xml:space="preserve">Esimerkki 1.603</w:t>
      </w:r>
    </w:p>
    <w:p>
      <w:r>
        <w:t xml:space="preserve">[[20, -88, 26, 32, -90, 72], [88, -35], [61, 83, 26, 21, -82, -32, 36, -31], [30, -53, -16, 51, 36, -20, -43, 34], [-70, -10, 69]]</w:t>
      </w:r>
    </w:p>
    <w:p>
      <w:r>
        <w:rPr>
          <w:b/>
        </w:rPr>
        <w:t xml:space="preserve">Tulos</w:t>
      </w:r>
    </w:p>
    <w:p>
      <w:r>
        <w:t xml:space="preserve">[129, -103, 105, 104, -136, 20, -7, 3]</w:t>
      </w:r>
    </w:p>
    <w:p>
      <w:r>
        <w:rPr>
          <w:b/>
        </w:rPr>
        <w:t xml:space="preserve">Esimerkki 1.604</w:t>
      </w:r>
    </w:p>
    <w:p>
      <w:r>
        <w:t xml:space="preserve">[[48, -52, -95, 63, -21, -42], [-48, 53, 19, -66, -1, 77], [53, 5, -44, -79], [-74, -80, 72, 71, -55], [-91, -90, -24, -70, 26, 72, 35]]</w:t>
      </w:r>
    </w:p>
    <w:p>
      <w:r>
        <w:rPr>
          <w:b/>
        </w:rPr>
        <w:t xml:space="preserve">Tulos</w:t>
      </w:r>
    </w:p>
    <w:p>
      <w:r>
        <w:t xml:space="preserve">[-112, -164, -72, -81, -51, 107, 35]</w:t>
      </w:r>
    </w:p>
    <w:p>
      <w:r>
        <w:rPr>
          <w:b/>
        </w:rPr>
        <w:t xml:space="preserve">Esimerkki 1.605</w:t>
      </w:r>
    </w:p>
    <w:p>
      <w:r>
        <w:t xml:space="preserve">[[-44, -60, 61, 62], [-80, 84, -20], [-65, -16, 89, 53, 25, -80, 56, -47, 93], [92, -90, -36, 98], [-52, -77, -5, 44], [33, -12, 2, 14, -42]]</w:t>
      </w:r>
    </w:p>
    <w:p>
      <w:r>
        <w:rPr>
          <w:b/>
        </w:rPr>
        <w:t xml:space="preserve">Tulos</w:t>
      </w:r>
    </w:p>
    <w:p>
      <w:r>
        <w:t xml:space="preserve">[-208, 11, 37, 137, 81, -80, 56, -47, 93]</w:t>
      </w:r>
    </w:p>
    <w:p>
      <w:r>
        <w:rPr>
          <w:b/>
        </w:rPr>
        <w:t xml:space="preserve">Esimerkki 1.606</w:t>
      </w:r>
    </w:p>
    <w:p>
      <w:r>
        <w:t xml:space="preserve">[[-41, -71, 39, 89, -41, -42, -7, 99, -98], [-10, 87], [-70, -86], [40, 30, -26, 74, 35, -51, -88, -11, -38]]</w:t>
      </w:r>
    </w:p>
    <w:p>
      <w:r>
        <w:rPr>
          <w:b/>
        </w:rPr>
        <w:t xml:space="preserve">Tulos</w:t>
      </w:r>
    </w:p>
    <w:p>
      <w:r>
        <w:t xml:space="preserve">[-81, -40, 13, 163, -6, -93, -95, 88, -136]</w:t>
      </w:r>
    </w:p>
    <w:p>
      <w:r>
        <w:rPr>
          <w:b/>
        </w:rPr>
        <w:t xml:space="preserve">Esimerkki 1.607</w:t>
      </w:r>
    </w:p>
    <w:p>
      <w:r>
        <w:t xml:space="preserve">[[95, 38, -73, 29, -73], [-6, -61, 80, 28, 96, 93, -100, -18], [-100, -49, -57, -24, 28, -36], [-99, -10, 59, 72, 25, -88]]</w:t>
      </w:r>
    </w:p>
    <w:p>
      <w:r>
        <w:rPr>
          <w:b/>
        </w:rPr>
        <w:t xml:space="preserve">Tulos</w:t>
      </w:r>
    </w:p>
    <w:p>
      <w:r>
        <w:t xml:space="preserve">[-110, -82, 9, 105, 76, -31, -100, -18]</w:t>
      </w:r>
    </w:p>
    <w:p>
      <w:r>
        <w:rPr>
          <w:b/>
        </w:rPr>
        <w:t xml:space="preserve">Esimerkki 1.608</w:t>
      </w:r>
    </w:p>
    <w:p>
      <w:r>
        <w:t xml:space="preserve">[[-81, 39, -94], [78, -71, 100, -98, -37, 74, 13, 78], [-97, -3, -14, 31, 13, 54, -14, 41], [-91, -35, -53], [-50, -44, -8, 5], [94, 9, -65, 80, 83, 8], [-81, -67, -18]]</w:t>
      </w:r>
    </w:p>
    <w:p>
      <w:r>
        <w:rPr>
          <w:b/>
        </w:rPr>
        <w:t xml:space="preserve">Tulos</w:t>
      </w:r>
    </w:p>
    <w:p>
      <w:r>
        <w:t xml:space="preserve">[-228, -172, -152, 18, 59, 136, -1, 119]</w:t>
      </w:r>
    </w:p>
    <w:p>
      <w:r>
        <w:rPr>
          <w:b/>
        </w:rPr>
        <w:t xml:space="preserve">Esimerkki 1.609</w:t>
      </w:r>
    </w:p>
    <w:p>
      <w:r>
        <w:t xml:space="preserve">[[31, 100, -47, 7, -74, -58], [79, -16, -19, 52, -29, -18, 8, -41, 69], [19, -57, -54], [54, -75], [-52, 26], [-12, 27, -85, 18]]</w:t>
      </w:r>
    </w:p>
    <w:p>
      <w:r>
        <w:rPr>
          <w:b/>
        </w:rPr>
        <w:t xml:space="preserve">Tulos</w:t>
      </w:r>
    </w:p>
    <w:p>
      <w:r>
        <w:t xml:space="preserve">[119, 5, -205, 77, -103, -76, 8, -41, 69]</w:t>
      </w:r>
    </w:p>
    <w:p>
      <w:r>
        <w:rPr>
          <w:b/>
        </w:rPr>
        <w:t xml:space="preserve">Esimerkki 1.610</w:t>
      </w:r>
    </w:p>
    <w:p>
      <w:r>
        <w:t xml:space="preserve">[[69, 58, 74], [-29, 83, -42, -53, -39], [16, 39, 98, 84, -32], [-39, -91, 77, 87], [49, -79, -17, 74], [42, 78, 78, -84, 87]]</w:t>
      </w:r>
    </w:p>
    <w:p>
      <w:r>
        <w:rPr>
          <w:b/>
        </w:rPr>
        <w:t xml:space="preserve">Tulos</w:t>
      </w:r>
    </w:p>
    <w:p>
      <w:r>
        <w:t xml:space="preserve">[108, 88, 268, 108, 16]</w:t>
      </w:r>
    </w:p>
    <w:p>
      <w:r>
        <w:rPr>
          <w:b/>
        </w:rPr>
        <w:t xml:space="preserve">Esimerkki 1.611</w:t>
      </w:r>
    </w:p>
    <w:p>
      <w:r>
        <w:t xml:space="preserve">[[-86, -28], [18, -9, -72, 4, 35, -16, -37], [56, 84, -69, 58, 10], [-23, -74, -63, 76, -22, 85, -70], [-53, 22], [86, 38, 70, -86]]</w:t>
      </w:r>
    </w:p>
    <w:p>
      <w:r>
        <w:rPr>
          <w:b/>
        </w:rPr>
        <w:t xml:space="preserve">Tulos</w:t>
      </w:r>
    </w:p>
    <w:p>
      <w:r>
        <w:t xml:space="preserve">[51, -42, -112, 52, 23, 69, -107]</w:t>
      </w:r>
    </w:p>
    <w:p>
      <w:r>
        <w:rPr>
          <w:b/>
        </w:rPr>
        <w:t xml:space="preserve">Esimerkki 1.612</w:t>
      </w:r>
    </w:p>
    <w:p>
      <w:r>
        <w:t xml:space="preserve">[[4, -20, -93, 16], [40, -21, -50, 65, 19, -96, 21]]</w:t>
      </w:r>
    </w:p>
    <w:p>
      <w:r>
        <w:rPr>
          <w:b/>
        </w:rPr>
        <w:t xml:space="preserve">Tulos</w:t>
      </w:r>
    </w:p>
    <w:p>
      <w:r>
        <w:t xml:space="preserve">[44, -41, -143, 81, 19, -96, 21]</w:t>
      </w:r>
    </w:p>
    <w:p>
      <w:r>
        <w:rPr>
          <w:b/>
        </w:rPr>
        <w:t xml:space="preserve">Esimerkki 1.613</w:t>
      </w:r>
    </w:p>
    <w:p>
      <w:r>
        <w:t xml:space="preserve">[[-71, 39, -94, 47, -5, -16, -89, 63, -73], [51, 99, -58, -87, -43, -26], [-19, 58, -18, 32, -9, 43, -17], [-57, -55], [17, -37, -35, -9, 63, 79, 81], [-45, 23, 9], [-83, 80, 5, 46, 67]]</w:t>
      </w:r>
    </w:p>
    <w:p>
      <w:r>
        <w:rPr>
          <w:b/>
        </w:rPr>
        <w:t xml:space="preserve">Tulos</w:t>
      </w:r>
    </w:p>
    <w:p>
      <w:r>
        <w:t xml:space="preserve">[-207, 207, -191, 38, 1, 64, -27, 144, -73]</w:t>
      </w:r>
    </w:p>
    <w:p>
      <w:r>
        <w:rPr>
          <w:b/>
        </w:rPr>
        <w:t xml:space="preserve">Esimerkki 1.614</w:t>
      </w:r>
    </w:p>
    <w:p>
      <w:r>
        <w:t xml:space="preserve">[[-61, 78], [96, 73, 71, -83, -86, 95, 33, -30], [14, 94], [-50, -26, -18, -14, 6, -32, -84, -94, -68], [-32, -29, 66, -31, -13, 95]]</w:t>
      </w:r>
    </w:p>
    <w:p>
      <w:r>
        <w:rPr>
          <w:b/>
        </w:rPr>
        <w:t xml:space="preserve">Tulos</w:t>
      </w:r>
    </w:p>
    <w:p>
      <w:r>
        <w:t xml:space="preserve">[-33, 190, 119, -128, -93, 158, -51, -94, -98]</w:t>
      </w:r>
    </w:p>
    <w:p>
      <w:r>
        <w:rPr>
          <w:b/>
        </w:rPr>
        <w:t xml:space="preserve">Esimerkki 1.615</w:t>
      </w:r>
    </w:p>
    <w:p>
      <w:r>
        <w:t xml:space="preserve">[[-13, -30, -27, 98], [14, 15, -37, -35, -19], [40, 55], [44, 42, 31, 11, 97, 3], [-52, 81], [-49, -42, 4, -10], [63, -69, 12]]</w:t>
      </w:r>
    </w:p>
    <w:p>
      <w:r>
        <w:rPr>
          <w:b/>
        </w:rPr>
        <w:t xml:space="preserve">Tulos</w:t>
      </w:r>
    </w:p>
    <w:p>
      <w:r>
        <w:t xml:space="preserve">[47, 52, -17, 64, 78, 3]</w:t>
      </w:r>
    </w:p>
    <w:p>
      <w:r>
        <w:rPr>
          <w:b/>
        </w:rPr>
        <w:t xml:space="preserve">Esimerkki 1.616</w:t>
      </w:r>
    </w:p>
    <w:p>
      <w:r>
        <w:t xml:space="preserve">[[5, -94, 16, 23, 19, -38, -18], [-53, -64], [72, -84, -50, 21, 18, 49, 95], [-64, -15, 82, -74, -54, 95, -61], [-20, -4, -77, 1, 8, -100, 85], [64, 91, 8, -7, -96, 65, -66, -2, 58], [-73, -38, -36, -44, 78, -68]]</w:t>
      </w:r>
    </w:p>
    <w:p>
      <w:r>
        <w:rPr>
          <w:b/>
        </w:rPr>
        <w:t xml:space="preserve">Tulos</w:t>
      </w:r>
    </w:p>
    <w:p>
      <w:r>
        <w:t xml:space="preserve">[-69, -208, -57, -80, -27, 3, 35, -2, 58]</w:t>
      </w:r>
    </w:p>
    <w:p>
      <w:r>
        <w:rPr>
          <w:b/>
        </w:rPr>
        <w:t xml:space="preserve">Esimerkki 1.617</w:t>
      </w:r>
    </w:p>
    <w:p>
      <w:r>
        <w:t xml:space="preserve">[[-78, -13, -56], [-65], [-28, -46, 67], [85, 24, 89, -59, -94, -1, 27, 34, 91], [99, -39, 37, 62, -94, 41, 48]]</w:t>
      </w:r>
    </w:p>
    <w:p>
      <w:r>
        <w:rPr>
          <w:b/>
        </w:rPr>
        <w:t xml:space="preserve">Tulos</w:t>
      </w:r>
    </w:p>
    <w:p>
      <w:r>
        <w:t xml:space="preserve">[13, -74, 137, 3, -188, 40, 75, 34, 91]</w:t>
      </w:r>
    </w:p>
    <w:p>
      <w:r>
        <w:rPr>
          <w:b/>
        </w:rPr>
        <w:t xml:space="preserve">Esimerkki 1.618</w:t>
      </w:r>
    </w:p>
    <w:p>
      <w:r>
        <w:t xml:space="preserve">[[17, -13, -74], [-16, -27], [-9, -64, -57], [78, -58, 36, 66], [-68, 1], [93, -53, -2]]</w:t>
      </w:r>
    </w:p>
    <w:p>
      <w:r>
        <w:rPr>
          <w:b/>
        </w:rPr>
        <w:t xml:space="preserve">Tulos</w:t>
      </w:r>
    </w:p>
    <w:p>
      <w:r>
        <w:t xml:space="preserve">[95, -214, -97, 66]</w:t>
      </w:r>
    </w:p>
    <w:p>
      <w:r>
        <w:rPr>
          <w:b/>
        </w:rPr>
        <w:t xml:space="preserve">Esimerkki 1.619</w:t>
      </w:r>
    </w:p>
    <w:p>
      <w:r>
        <w:t xml:space="preserve">[[81, 11, -94, -15, -90], [55, 41, 88, 79, -40, -28, 65, 13], [-44, -4, -72, 50], [1, 80, 64]]</w:t>
      </w:r>
    </w:p>
    <w:p>
      <w:r>
        <w:rPr>
          <w:b/>
        </w:rPr>
        <w:t xml:space="preserve">Tulos</w:t>
      </w:r>
    </w:p>
    <w:p>
      <w:r>
        <w:t xml:space="preserve">[93, 128, -14, 114, -130, -28, 65, 13]</w:t>
      </w:r>
    </w:p>
    <w:p>
      <w:r>
        <w:rPr>
          <w:b/>
        </w:rPr>
        <w:t xml:space="preserve">Esimerkki 1.620</w:t>
      </w:r>
    </w:p>
    <w:p>
      <w:r>
        <w:t xml:space="preserve">[[-66, 35, 28, 22, -100, 35, -65, 88, -3], [26, -91, -72]]</w:t>
      </w:r>
    </w:p>
    <w:p>
      <w:r>
        <w:rPr>
          <w:b/>
        </w:rPr>
        <w:t xml:space="preserve">Tulos</w:t>
      </w:r>
    </w:p>
    <w:p>
      <w:r>
        <w:t xml:space="preserve">[-66, 61, -63, -50, -100, 35, -65, 88, -3]</w:t>
      </w:r>
    </w:p>
    <w:p>
      <w:r>
        <w:rPr>
          <w:b/>
        </w:rPr>
        <w:t xml:space="preserve">Esimerkki 1.621</w:t>
      </w:r>
    </w:p>
    <w:p>
      <w:r>
        <w:t xml:space="preserve">[[-50, 82, 78, 81, 46, 25], [97, 19, 48, 46, -32, -22], [-99, -90, 54, -7, 38, -15, 23, 5], [-17, -24, -33]]</w:t>
      </w:r>
    </w:p>
    <w:p>
      <w:r>
        <w:rPr>
          <w:b/>
        </w:rPr>
        <w:t xml:space="preserve">Tulos</w:t>
      </w:r>
    </w:p>
    <w:p>
      <w:r>
        <w:t xml:space="preserve">[-69, -13, 147, 120, 52, -12, 23, 5]</w:t>
      </w:r>
    </w:p>
    <w:p>
      <w:r>
        <w:rPr>
          <w:b/>
        </w:rPr>
        <w:t xml:space="preserve">Esimerkki 1.622</w:t>
      </w:r>
    </w:p>
    <w:p>
      <w:r>
        <w:t xml:space="preserve">[[-50, 76, 32, -56, 21], [-21, -14, 90, 88], [23, -57, 25, 22, -72, 80, -83], [-75, 73, 46]]</w:t>
      </w:r>
    </w:p>
    <w:p>
      <w:r>
        <w:rPr>
          <w:b/>
        </w:rPr>
        <w:t xml:space="preserve">Tulos</w:t>
      </w:r>
    </w:p>
    <w:p>
      <w:r>
        <w:t xml:space="preserve">[-123, 78, 193, 54, -51, 80, -83]</w:t>
      </w:r>
    </w:p>
    <w:p>
      <w:r>
        <w:rPr>
          <w:b/>
        </w:rPr>
        <w:t xml:space="preserve">Esimerkki 1.623</w:t>
      </w:r>
    </w:p>
    <w:p>
      <w:r>
        <w:t xml:space="preserve">[[34, 83, -83], [23, 14, -10, 72, -77, -85, 34, -91, -78], [79, 87], [-14, -79, -8, 40, -38, 86, -25]]</w:t>
      </w:r>
    </w:p>
    <w:p>
      <w:r>
        <w:rPr>
          <w:b/>
        </w:rPr>
        <w:t xml:space="preserve">Tulos</w:t>
      </w:r>
    </w:p>
    <w:p>
      <w:r>
        <w:t xml:space="preserve">[122, 105, -101, 112, -115, 1, 9, -91, -78]</w:t>
      </w:r>
    </w:p>
    <w:p>
      <w:r>
        <w:rPr>
          <w:b/>
        </w:rPr>
        <w:t xml:space="preserve">Esimerkki 1.624</w:t>
      </w:r>
    </w:p>
    <w:p>
      <w:r>
        <w:t xml:space="preserve">[[84, -21, 44, -87, 52], [3, -49, 84, -99]]</w:t>
      </w:r>
    </w:p>
    <w:p>
      <w:r>
        <w:rPr>
          <w:b/>
        </w:rPr>
        <w:t xml:space="preserve">Tulos</w:t>
      </w:r>
    </w:p>
    <w:p>
      <w:r>
        <w:t xml:space="preserve">[87, -70, 128, -186, 52]</w:t>
      </w:r>
    </w:p>
    <w:p>
      <w:r>
        <w:rPr>
          <w:b/>
        </w:rPr>
        <w:t xml:space="preserve">Esimerkki 1.625</w:t>
      </w:r>
    </w:p>
    <w:p>
      <w:r>
        <w:t xml:space="preserve">[[-76, -37, -10, 20, -19, -37, -39, -66], [71, 48], [78, -69, -72, 85, -62, 49, -42, 77, -6], [-15, 32], [66, -38, -60], [-11, 59, -26, -60, -82, 44]]</w:t>
      </w:r>
    </w:p>
    <w:p>
      <w:r>
        <w:rPr>
          <w:b/>
        </w:rPr>
        <w:t xml:space="preserve">Tulos</w:t>
      </w:r>
    </w:p>
    <w:p>
      <w:r>
        <w:t xml:space="preserve">[124, -75, -83, 79, -141, -70, -37, 11, -6]</w:t>
      </w:r>
    </w:p>
    <w:p>
      <w:r>
        <w:rPr>
          <w:b/>
        </w:rPr>
        <w:t xml:space="preserve">Esimerkki 1.626</w:t>
      </w:r>
    </w:p>
    <w:p>
      <w:r>
        <w:t xml:space="preserve">[[66, -78, 58, -96, -74, 68, -46, -98, -10], [34, 58, 32], [-82, -100, -99, -20], [99, 67, 49, -34, -7, 18, -30, 96], [-57, -22, -36, -1], [-14, 57, -27], [-50, 4, -96, -10]]</w:t>
      </w:r>
    </w:p>
    <w:p>
      <w:r>
        <w:rPr>
          <w:b/>
        </w:rPr>
        <w:t xml:space="preserve">Tulos</w:t>
      </w:r>
    </w:p>
    <w:p>
      <w:r>
        <w:t xml:space="preserve">[-4, -14, -119, -141, -101, 86, -76, -2, -10]</w:t>
      </w:r>
    </w:p>
    <w:p>
      <w:r>
        <w:rPr>
          <w:b/>
        </w:rPr>
        <w:t xml:space="preserve">Esimerkki 1.627</w:t>
      </w:r>
    </w:p>
    <w:p>
      <w:r>
        <w:t xml:space="preserve">[[35, -17, 33, 83], [79, -71, -87], [8, -18, 50, 19, -80, 87], [25, 90, 16, 31, -35, -15, 29]]</w:t>
      </w:r>
    </w:p>
    <w:p>
      <w:r>
        <w:rPr>
          <w:b/>
        </w:rPr>
        <w:t xml:space="preserve">Tulos</w:t>
      </w:r>
    </w:p>
    <w:p>
      <w:r>
        <w:t xml:space="preserve">[147, 1, -38, 83, -115, 155, 29]</w:t>
      </w:r>
    </w:p>
    <w:p>
      <w:r>
        <w:rPr>
          <w:b/>
        </w:rPr>
        <w:t xml:space="preserve">Esimerkki 1.628</w:t>
      </w:r>
    </w:p>
    <w:p>
      <w:r>
        <w:t xml:space="preserve">[[99, 85, 29, 41], [-39, -72, 74, -32, 44, -100, -8, 56, 90], [-17, 12, 62, 27, 68, 4, -76], [20, 89, 77, -69], [-88, -100, -28, -77]]</w:t>
      </w:r>
    </w:p>
    <w:p>
      <w:r>
        <w:rPr>
          <w:b/>
        </w:rPr>
        <w:t xml:space="preserve">Tulos</w:t>
      </w:r>
    </w:p>
    <w:p>
      <w:r>
        <w:t xml:space="preserve">[-25, 14, 214, -110, 112, -96, -84, 56, 90]</w:t>
      </w:r>
    </w:p>
    <w:p>
      <w:r>
        <w:rPr>
          <w:b/>
        </w:rPr>
        <w:t xml:space="preserve">Esimerkki 1.629</w:t>
      </w:r>
    </w:p>
    <w:p>
      <w:r>
        <w:t xml:space="preserve">[[45, -5, 97, 14, 30], [-91, 18, -57, 69]]</w:t>
      </w:r>
    </w:p>
    <w:p>
      <w:r>
        <w:rPr>
          <w:b/>
        </w:rPr>
        <w:t xml:space="preserve">Tulos</w:t>
      </w:r>
    </w:p>
    <w:p>
      <w:r>
        <w:t xml:space="preserve">[-46, 13, 40, 83, 30]</w:t>
      </w:r>
    </w:p>
    <w:p>
      <w:r>
        <w:rPr>
          <w:b/>
        </w:rPr>
        <w:t xml:space="preserve">Esimerkki 1.630</w:t>
      </w:r>
    </w:p>
    <w:p>
      <w:r>
        <w:t xml:space="preserve">[[82, -11, 56, 48], [-36, -88, -3, -97], [-34, 46, -84, -21, -31, 8, 93, 43], [85, 86], [1, 53, 68, 67, -76]]</w:t>
      </w:r>
    </w:p>
    <w:p>
      <w:r>
        <w:rPr>
          <w:b/>
        </w:rPr>
        <w:t xml:space="preserve">Tulos</w:t>
      </w:r>
    </w:p>
    <w:p>
      <w:r>
        <w:t xml:space="preserve">[98, 86, 37, -3, -107, 8, 93, 43]</w:t>
      </w:r>
    </w:p>
    <w:p>
      <w:r>
        <w:rPr>
          <w:b/>
        </w:rPr>
        <w:t xml:space="preserve">Esimerkki 1.631</w:t>
      </w:r>
    </w:p>
    <w:p>
      <w:r>
        <w:t xml:space="preserve">[[-94, 19, -42, 99, 33, 81, 45, -74, 42], [-35, -44, 88, 17, 84, 31], [37, 46, 55, 3, -6]]</w:t>
      </w:r>
    </w:p>
    <w:p>
      <w:r>
        <w:rPr>
          <w:b/>
        </w:rPr>
        <w:t xml:space="preserve">Tulos</w:t>
      </w:r>
    </w:p>
    <w:p>
      <w:r>
        <w:t xml:space="preserve">[-92, 21, 101, 119, 111, 112, 45, -74, 42]</w:t>
      </w:r>
    </w:p>
    <w:p>
      <w:r>
        <w:rPr>
          <w:b/>
        </w:rPr>
        <w:t xml:space="preserve">Esimerkki 1.632</w:t>
      </w:r>
    </w:p>
    <w:p>
      <w:r>
        <w:t xml:space="preserve">[[6, 46, -90, -93], [-6, 69, -37], [72, -7, -8], [-19, 61, 24, -83], [-90, 74, -47, 22], [86, 21, 82, -61, -64], [-27, -39, 8, 95, -48, 2, 62, -75]]</w:t>
      </w:r>
    </w:p>
    <w:p>
      <w:r>
        <w:rPr>
          <w:b/>
        </w:rPr>
        <w:t xml:space="preserve">Tulos</w:t>
      </w:r>
    </w:p>
    <w:p>
      <w:r>
        <w:t xml:space="preserve">[22, 225, -68, -120, -112, 2, 0, 62, -75]</w:t>
      </w:r>
    </w:p>
    <w:p>
      <w:r>
        <w:rPr>
          <w:b/>
        </w:rPr>
        <w:t xml:space="preserve">Esimerkki 1.633</w:t>
      </w:r>
    </w:p>
    <w:p>
      <w:r>
        <w:t xml:space="preserve">[[29, -60], [-57, 20, 74, 68, -13, 21, 62, 38, -34], [63, -44, 43, 63]]</w:t>
      </w:r>
    </w:p>
    <w:p>
      <w:r>
        <w:rPr>
          <w:b/>
        </w:rPr>
        <w:t xml:space="preserve">Tulos</w:t>
      </w:r>
    </w:p>
    <w:p>
      <w:r>
        <w:t xml:space="preserve">[35, -84, 117, 131, -13, 21, 62, 38, -34]</w:t>
      </w:r>
    </w:p>
    <w:p>
      <w:r>
        <w:rPr>
          <w:b/>
        </w:rPr>
        <w:t xml:space="preserve">Esimerkki 1.634</w:t>
      </w:r>
    </w:p>
    <w:p>
      <w:r>
        <w:t xml:space="preserve">[[7, 7, -100, 56, -25, -13, -90, 97, -67], [71, -69], [32, 10, 79, -19, -96, 70, -19], [98, -10, -20, 99, 41]]</w:t>
      </w:r>
    </w:p>
    <w:p>
      <w:r>
        <w:rPr>
          <w:b/>
        </w:rPr>
        <w:t xml:space="preserve">Tulos</w:t>
      </w:r>
    </w:p>
    <w:p>
      <w:r>
        <w:t xml:space="preserve">[208, -62, -41, 37, -22, 98, -109, 97, -67]</w:t>
      </w:r>
    </w:p>
    <w:p>
      <w:r>
        <w:rPr>
          <w:b/>
        </w:rPr>
        <w:t xml:space="preserve">Esimerkki 1.635</w:t>
      </w:r>
    </w:p>
    <w:p>
      <w:r>
        <w:t xml:space="preserve">[[58, -47, -89, 59, 66, 35], [32, 97, 80]]</w:t>
      </w:r>
    </w:p>
    <w:p>
      <w:r>
        <w:rPr>
          <w:b/>
        </w:rPr>
        <w:t xml:space="preserve">Tulos</w:t>
      </w:r>
    </w:p>
    <w:p>
      <w:r>
        <w:t xml:space="preserve">[90, 50, -9, 59, 66, 35]</w:t>
      </w:r>
    </w:p>
    <w:p>
      <w:r>
        <w:rPr>
          <w:b/>
        </w:rPr>
        <w:t xml:space="preserve">Esimerkki 1.636</w:t>
      </w:r>
    </w:p>
    <w:p>
      <w:r>
        <w:t xml:space="preserve">[[-76, 26, 58, -94, -60, -49, -95], [-46, -47], [-7, -90, -47, 2, 25, 44]]</w:t>
      </w:r>
    </w:p>
    <w:p>
      <w:r>
        <w:rPr>
          <w:b/>
        </w:rPr>
        <w:t xml:space="preserve">Tulos</w:t>
      </w:r>
    </w:p>
    <w:p>
      <w:r>
        <w:t xml:space="preserve">[-129, -111, 11, -92, -35, -5, -95]</w:t>
      </w:r>
    </w:p>
    <w:p>
      <w:r>
        <w:rPr>
          <w:b/>
        </w:rPr>
        <w:t xml:space="preserve">Esimerkki 1.637</w:t>
      </w:r>
    </w:p>
    <w:p>
      <w:r>
        <w:t xml:space="preserve">[[-62, 45, 1, 97, 66, -62, -70], [75, 32, 46, 18], [-10, 84, -34], [-52, -98, -2, 13, 39, -24, 26, -33, -87]]</w:t>
      </w:r>
    </w:p>
    <w:p>
      <w:r>
        <w:rPr>
          <w:b/>
        </w:rPr>
        <w:t xml:space="preserve">Tulos</w:t>
      </w:r>
    </w:p>
    <w:p>
      <w:r>
        <w:t xml:space="preserve">[-49, 63, 11, 128, 105, -86, -44, -33, -87]</w:t>
      </w:r>
    </w:p>
    <w:p>
      <w:r>
        <w:rPr>
          <w:b/>
        </w:rPr>
        <w:t xml:space="preserve">Esimerkki 1.638</w:t>
      </w:r>
    </w:p>
    <w:p>
      <w:r>
        <w:t xml:space="preserve">[[90, -56, 86, 24, -96, 66, 80, 81, -68], [-25, -44], [88, 6, 13, -16, 75, 98], [41, 62, 6, 40], [-52, 35, 69], [-49, 8, 9, -22, 100, 48, -41], [11, -62, -96, -55, 76]]</w:t>
      </w:r>
    </w:p>
    <w:p>
      <w:r>
        <w:rPr>
          <w:b/>
        </w:rPr>
        <w:t xml:space="preserve">Tulos</w:t>
      </w:r>
    </w:p>
    <w:p>
      <w:r>
        <w:t xml:space="preserve">[104, -51, 87, -29, 155, 212, 39, 81, -68]</w:t>
      </w:r>
    </w:p>
    <w:p>
      <w:r>
        <w:rPr>
          <w:b/>
        </w:rPr>
        <w:t xml:space="preserve">Esimerkki 1.639</w:t>
      </w:r>
    </w:p>
    <w:p>
      <w:r>
        <w:t xml:space="preserve">[[-48, 64, 61, 44, 37, 61, -48, 38, -49], [-57, 52], [11, -45, -52, -2, -89, -86, -27]]</w:t>
      </w:r>
    </w:p>
    <w:p>
      <w:r>
        <w:rPr>
          <w:b/>
        </w:rPr>
        <w:t xml:space="preserve">Tulos</w:t>
      </w:r>
    </w:p>
    <w:p>
      <w:r>
        <w:t xml:space="preserve">[-94, 71, 9, 42, -52, -25, -75, 38, -49]</w:t>
      </w:r>
    </w:p>
    <w:p>
      <w:r>
        <w:rPr>
          <w:b/>
        </w:rPr>
        <w:t xml:space="preserve">Esimerkki 1.640</w:t>
      </w:r>
    </w:p>
    <w:p>
      <w:r>
        <w:t xml:space="preserve">[[32, 45], [-38, 56], [77, -50, -44, -71, 13], [84, 36], [-33, -55, 71, -38, -44, 28], [-67, 14, 16, 37], [54, -89]]</w:t>
      </w:r>
    </w:p>
    <w:p>
      <w:r>
        <w:rPr>
          <w:b/>
        </w:rPr>
        <w:t xml:space="preserve">Tulos</w:t>
      </w:r>
    </w:p>
    <w:p>
      <w:r>
        <w:t xml:space="preserve">[109, -43, 43, -72, -31, 28]</w:t>
      </w:r>
    </w:p>
    <w:p>
      <w:r>
        <w:rPr>
          <w:b/>
        </w:rPr>
        <w:t xml:space="preserve">Esimerkki 1.641</w:t>
      </w:r>
    </w:p>
    <w:p>
      <w:r>
        <w:t xml:space="preserve">[[-5, 19, -94, -85, -18, -69, 75, -72], [55, -16, -76, -25, 52, 70, -67], [-90, -9, 97, 60, 88]]</w:t>
      </w:r>
    </w:p>
    <w:p>
      <w:r>
        <w:rPr>
          <w:b/>
        </w:rPr>
        <w:t xml:space="preserve">Tulos</w:t>
      </w:r>
    </w:p>
    <w:p>
      <w:r>
        <w:t xml:space="preserve">[-40, -6, -170, -13, 94, 89, 8, -72]</w:t>
      </w:r>
    </w:p>
    <w:p>
      <w:r>
        <w:rPr>
          <w:b/>
        </w:rPr>
        <w:t xml:space="preserve">Esimerkki 1.642</w:t>
      </w:r>
    </w:p>
    <w:p>
      <w:r>
        <w:t xml:space="preserve">[[-22, 86, -95, 21, -51], [56, -15, -27, 55, -60, -66], [-46, 96, -29], [-42, -88], [-79, -63, -97], [-68, 1, -89, 76, -72, -75, 46], [91, 60, 97, -50, -64, 100]]</w:t>
      </w:r>
    </w:p>
    <w:p>
      <w:r>
        <w:rPr>
          <w:b/>
        </w:rPr>
        <w:t xml:space="preserve">Tulos</w:t>
      </w:r>
    </w:p>
    <w:p>
      <w:r>
        <w:t xml:space="preserve">[-110, 77, -240, 102, -247, -41, 46]</w:t>
      </w:r>
    </w:p>
    <w:p>
      <w:r>
        <w:rPr>
          <w:b/>
        </w:rPr>
        <w:t xml:space="preserve">Esimerkki 1.643</w:t>
      </w:r>
    </w:p>
    <w:p>
      <w:r>
        <w:t xml:space="preserve">[[-71, 78, 7, -21, -41, -77, 82, 29, 94], [24, -26, -59, -48, -81, 73, 37, -88, 40], [24, 70, -94, 22, 22, 89, -59, 63], [96, -11, -64, 63, 67, -69, -80]]</w:t>
      </w:r>
    </w:p>
    <w:p>
      <w:r>
        <w:rPr>
          <w:b/>
        </w:rPr>
        <w:t xml:space="preserve">Tulos</w:t>
      </w:r>
    </w:p>
    <w:p>
      <w:r>
        <w:t xml:space="preserve">[73, 111, -210, 16, -33, 16, -20, 4, 134]</w:t>
      </w:r>
    </w:p>
    <w:p>
      <w:r>
        <w:rPr>
          <w:b/>
        </w:rPr>
        <w:t xml:space="preserve">Esimerkki 1.644</w:t>
      </w:r>
    </w:p>
    <w:p>
      <w:r>
        <w:t xml:space="preserve">[[19, -46, -10, -57, 6, -31, 1, -35], [-43, 11, 10, -28]]</w:t>
      </w:r>
    </w:p>
    <w:p>
      <w:r>
        <w:rPr>
          <w:b/>
        </w:rPr>
        <w:t xml:space="preserve">Tulos</w:t>
      </w:r>
    </w:p>
    <w:p>
      <w:r>
        <w:t xml:space="preserve">[-24, -35, 0, -85, 6, -31, 0, 1, -35]</w:t>
      </w:r>
    </w:p>
    <w:p>
      <w:r>
        <w:rPr>
          <w:b/>
        </w:rPr>
        <w:t xml:space="preserve">Esimerkki 1.645</w:t>
      </w:r>
    </w:p>
    <w:p>
      <w:r>
        <w:t xml:space="preserve">[[-99, 31, -59, -63, -63, 57, -32, 89, -78], [-33, -43, -33, 52, -3, -22, -45]]</w:t>
      </w:r>
    </w:p>
    <w:p>
      <w:r>
        <w:rPr>
          <w:b/>
        </w:rPr>
        <w:t xml:space="preserve">Tulos</w:t>
      </w:r>
    </w:p>
    <w:p>
      <w:r>
        <w:t xml:space="preserve">[-132, -12, -92, -11, -66, 35, -77, 89, -78]</w:t>
      </w:r>
    </w:p>
    <w:p>
      <w:r>
        <w:rPr>
          <w:b/>
        </w:rPr>
        <w:t xml:space="preserve">Esimerkki 1.646</w:t>
      </w:r>
    </w:p>
    <w:p>
      <w:r>
        <w:t xml:space="preserve">[[19, 11, -6, -84, 39], [-44, 83], [-95, 77, 65, -58, -29, -9]]</w:t>
      </w:r>
    </w:p>
    <w:p>
      <w:r>
        <w:rPr>
          <w:b/>
        </w:rPr>
        <w:t xml:space="preserve">Tulos</w:t>
      </w:r>
    </w:p>
    <w:p>
      <w:r>
        <w:t xml:space="preserve">[-120, 171, 59, -142, 10, -9]</w:t>
      </w:r>
    </w:p>
    <w:p>
      <w:r>
        <w:rPr>
          <w:b/>
        </w:rPr>
        <w:t xml:space="preserve">Esimerkki 1.647</w:t>
      </w:r>
    </w:p>
    <w:p>
      <w:r>
        <w:t xml:space="preserve">[[33, -93, -50], [53, 86, -70, 64, 15, 42, 3, 49, -61], [49, 7, -36, -3, -62, -54], [89, 3, -70, 13, -48, 75, 32, 83, 20], [2, -55, 45]]</w:t>
      </w:r>
    </w:p>
    <w:p>
      <w:r>
        <w:rPr>
          <w:b/>
        </w:rPr>
        <w:t xml:space="preserve">Tulos</w:t>
      </w:r>
    </w:p>
    <w:p>
      <w:r>
        <w:t xml:space="preserve">[193, 74, -224, 24, -95, 63, 35, 132, -41]</w:t>
      </w:r>
    </w:p>
    <w:p>
      <w:r>
        <w:rPr>
          <w:b/>
        </w:rPr>
        <w:t xml:space="preserve">Esimerkki 1.648</w:t>
      </w:r>
    </w:p>
    <w:p>
      <w:r>
        <w:t xml:space="preserve">[[-11, -98, 84, 57], [-96, 84, -60, 77, 73, -47, -41], [9, -100, -87], [32, -2, 98, -11, 67, -64, 48], [-73, 80, 89, 95, -9, -51, -95, -25]]</w:t>
      </w:r>
    </w:p>
    <w:p>
      <w:r>
        <w:rPr>
          <w:b/>
        </w:rPr>
        <w:t xml:space="preserve">Tulos</w:t>
      </w:r>
    </w:p>
    <w:p>
      <w:r>
        <w:t xml:space="preserve">[-139, -36, 124, 218, 131, -162, -88, -25]</w:t>
      </w:r>
    </w:p>
    <w:p>
      <w:r>
        <w:rPr>
          <w:b/>
        </w:rPr>
        <w:t xml:space="preserve">Esimerkki 1.649</w:t>
      </w:r>
    </w:p>
    <w:p>
      <w:r>
        <w:t xml:space="preserve">[[38, 30, 88, -10, 74], [9, -37, -54, 5, -8, -48, 95, 60], [-6, 22], [93, -96, 79, -30, -83], [32, -34, -2, 99, -100, -30, -96, -84], [-9, -71], [83, 15, -89]]</w:t>
      </w:r>
    </w:p>
    <w:p>
      <w:r>
        <w:rPr>
          <w:b/>
        </w:rPr>
        <w:t xml:space="preserve">Tulos</w:t>
      </w:r>
    </w:p>
    <w:p>
      <w:r>
        <w:t xml:space="preserve">[240, -171, 22, 64, -117, -78, -1, -24]</w:t>
      </w:r>
    </w:p>
    <w:p>
      <w:r>
        <w:rPr>
          <w:b/>
        </w:rPr>
        <w:t xml:space="preserve">Esimerkki 1.650</w:t>
      </w:r>
    </w:p>
    <w:p>
      <w:r>
        <w:t xml:space="preserve">[[49, 35, -22, -93, 90], [88, -73, -54, 5, 55, -59, -3], [46, -76, 88], [89, 92, 36], [100, -27, 49], [69, -87]]</w:t>
      </w:r>
    </w:p>
    <w:p>
      <w:r>
        <w:rPr>
          <w:b/>
        </w:rPr>
        <w:t xml:space="preserve">Tulos</w:t>
      </w:r>
    </w:p>
    <w:p>
      <w:r>
        <w:t xml:space="preserve">[441, -136, 97, -93, 95, 55, -59, -3]</w:t>
      </w:r>
    </w:p>
    <w:p>
      <w:r>
        <w:rPr>
          <w:b/>
        </w:rPr>
        <w:t xml:space="preserve">Esimerkki 1.651</w:t>
      </w:r>
    </w:p>
    <w:p>
      <w:r>
        <w:t xml:space="preserve">[[38, -64], [-72, 19, -20, 30, 24, -47]]</w:t>
      </w:r>
    </w:p>
    <w:p>
      <w:r>
        <w:rPr>
          <w:b/>
        </w:rPr>
        <w:t xml:space="preserve">Tulos</w:t>
      </w:r>
    </w:p>
    <w:p>
      <w:r>
        <w:t xml:space="preserve">[-34, -45, -20, 30, 24, -47]</w:t>
      </w:r>
    </w:p>
    <w:p>
      <w:r>
        <w:rPr>
          <w:b/>
        </w:rPr>
        <w:t xml:space="preserve">Esimerkki 1.652</w:t>
      </w:r>
    </w:p>
    <w:p>
      <w:r>
        <w:t xml:space="preserve">[[-57, 71, 9, -14, 71], [33, -45, 76, 17], [-76, -2, -28, 21, -76, -3, -73, -52, -78], [-67, 56, -19, 4, -74, -99], [38, 7, 42, 58, 4, 74, -79, 38]]</w:t>
      </w:r>
    </w:p>
    <w:p>
      <w:r>
        <w:rPr>
          <w:b/>
        </w:rPr>
        <w:t xml:space="preserve">Tulos</w:t>
      </w:r>
    </w:p>
    <w:p>
      <w:r>
        <w:t xml:space="preserve">[-129, 87, 80, 86, -146, 43, -152, -14, -78]</w:t>
      </w:r>
    </w:p>
    <w:p>
      <w:r>
        <w:rPr>
          <w:b/>
        </w:rPr>
        <w:t xml:space="preserve">Esimerkki 1.653</w:t>
      </w:r>
    </w:p>
    <w:p>
      <w:r>
        <w:t xml:space="preserve">[[15, -84, 76], [-41, 49, -78, -24, -23, -8, 82], [26, -16, 53, -60, -95, 59, 97, 100], [-30, 82]]</w:t>
      </w:r>
    </w:p>
    <w:p>
      <w:r>
        <w:rPr>
          <w:b/>
        </w:rPr>
        <w:t xml:space="preserve">Tulos</w:t>
      </w:r>
    </w:p>
    <w:p>
      <w:r>
        <w:t xml:space="preserve">[-30, 31, 51, -84, -118, 51, 179, 100]</w:t>
      </w:r>
    </w:p>
    <w:p>
      <w:r>
        <w:rPr>
          <w:b/>
        </w:rPr>
        <w:t xml:space="preserve">Esimerkki 1.654</w:t>
      </w:r>
    </w:p>
    <w:p>
      <w:r>
        <w:t xml:space="preserve">[[43, 21, -45, -69, 79, 68], [-58, -77, 75, -45, -1, -23, 3], [3, -18, -28, -68, 81, -29, 1], [29, -35, 52, 80, 41, 37]]</w:t>
      </w:r>
    </w:p>
    <w:p>
      <w:r>
        <w:rPr>
          <w:b/>
        </w:rPr>
        <w:t xml:space="preserve">Tulos</w:t>
      </w:r>
    </w:p>
    <w:p>
      <w:r>
        <w:t xml:space="preserve">[17, -109, 54, -102, 200, 53, 4]</w:t>
      </w:r>
    </w:p>
    <w:p>
      <w:r>
        <w:rPr>
          <w:b/>
        </w:rPr>
        <w:t xml:space="preserve">Esimerkki 1.655</w:t>
      </w:r>
    </w:p>
    <w:p>
      <w:r>
        <w:t xml:space="preserve">[[42, 27, -26], [51, -75, -89, -86, 17, 49], [17, -14, 8, -60, -94, 35, 29], [-61, -71, 22, 73, 45, -24], [-64, 42, -82, -87], [19, -9, 13, 15, -10]]</w:t>
      </w:r>
    </w:p>
    <w:p>
      <w:r>
        <w:rPr>
          <w:b/>
        </w:rPr>
        <w:t xml:space="preserve">Tulos</w:t>
      </w:r>
    </w:p>
    <w:p>
      <w:r>
        <w:t xml:space="preserve">[4, -100, -154, -145, -42, 60, 29]</w:t>
      </w:r>
    </w:p>
    <w:p>
      <w:r>
        <w:rPr>
          <w:b/>
        </w:rPr>
        <w:t xml:space="preserve">Esimerkki 1.656</w:t>
      </w:r>
    </w:p>
    <w:p>
      <w:r>
        <w:t xml:space="preserve">[[-87, -11], [-1, 78, 44, 37, 18, 99], [-14, 15, -96, 38], [-5, -27, 76]]</w:t>
      </w:r>
    </w:p>
    <w:p>
      <w:r>
        <w:rPr>
          <w:b/>
        </w:rPr>
        <w:t xml:space="preserve">Tulos</w:t>
      </w:r>
    </w:p>
    <w:p>
      <w:r>
        <w:t xml:space="preserve">[-107, 55, 24, 75, 18, 99]</w:t>
      </w:r>
    </w:p>
    <w:p>
      <w:r>
        <w:rPr>
          <w:b/>
        </w:rPr>
        <w:t xml:space="preserve">Esimerkki 1.657</w:t>
      </w:r>
    </w:p>
    <w:p>
      <w:r>
        <w:t xml:space="preserve">[[12, -16], [-3, 69, 38, 99, 87, -33, 73, -53], [-50, -42, 17], [52, -72, 19, -71]]</w:t>
      </w:r>
    </w:p>
    <w:p>
      <w:r>
        <w:rPr>
          <w:b/>
        </w:rPr>
        <w:t xml:space="preserve">Tulos</w:t>
      </w:r>
    </w:p>
    <w:p>
      <w:r>
        <w:t xml:space="preserve">[11, -61, 74, 28, 87, -33, 73, -53]</w:t>
      </w:r>
    </w:p>
    <w:p>
      <w:r>
        <w:rPr>
          <w:b/>
        </w:rPr>
        <w:t xml:space="preserve">Esimerkki 1.658</w:t>
      </w:r>
    </w:p>
    <w:p>
      <w:r>
        <w:t xml:space="preserve">[[11, -10, -97, 97], [85, -59, -76, 60, -40, 95], [-8, -22, 92, -5, 41, -30, 39], [-7, 66, 51, -3, -34], [-24, 8, -56, 8, -45, 79, 94, 9]]</w:t>
      </w:r>
    </w:p>
    <w:p>
      <w:r>
        <w:rPr>
          <w:b/>
        </w:rPr>
        <w:t xml:space="preserve">Tulos</w:t>
      </w:r>
    </w:p>
    <w:p>
      <w:r>
        <w:t xml:space="preserve">[57, -17, -86, 157, -78, 144, 133, 9]</w:t>
      </w:r>
    </w:p>
    <w:p>
      <w:r>
        <w:rPr>
          <w:b/>
        </w:rPr>
        <w:t xml:space="preserve">Esimerkki 1.659</w:t>
      </w:r>
    </w:p>
    <w:p>
      <w:r>
        <w:t xml:space="preserve">[[-67, -68, 51, 77, 48, 62, -82, 7, 15], [-53, -19, 97, -48, 90, -93, -84, -37], [22, -76, 71], [-20, 42, 68, -37, -52, -59, -93], [62, 84, 12, -7, 36, -9, 63], [-51, 6, 46, 90, -90, 82, 43, -39, -83], [26, -49]]</w:t>
      </w:r>
    </w:p>
    <w:p>
      <w:r>
        <w:rPr>
          <w:b/>
        </w:rPr>
        <w:t xml:space="preserve">Tulos</w:t>
      </w:r>
    </w:p>
    <w:p>
      <w:r>
        <w:t xml:space="preserve">[-81, -80, 345, 75, 32, -17, -153, -69, -68]</w:t>
      </w:r>
    </w:p>
    <w:p>
      <w:r>
        <w:rPr>
          <w:b/>
        </w:rPr>
        <w:t xml:space="preserve">Esimerkki 1.660</w:t>
      </w:r>
    </w:p>
    <w:p>
      <w:r>
        <w:t xml:space="preserve">[[66, -54, 49, -96, 26, -100], [-21, 57, -29, -61, 97, -26, 5, 63], [-59, -42], [-21, 99, 51, 23]]</w:t>
      </w:r>
    </w:p>
    <w:p>
      <w:r>
        <w:rPr>
          <w:b/>
        </w:rPr>
        <w:t xml:space="preserve">Tulos</w:t>
      </w:r>
    </w:p>
    <w:p>
      <w:r>
        <w:t xml:space="preserve">[-35, 60, 71, -134, 123, -126, 5, 0, 63]</w:t>
      </w:r>
    </w:p>
    <w:p>
      <w:r>
        <w:rPr>
          <w:b/>
        </w:rPr>
        <w:t xml:space="preserve">Esimerkki 1.661</w:t>
      </w:r>
    </w:p>
    <w:p>
      <w:r>
        <w:t xml:space="preserve">[[85, 49, 27, -65, 97], [-98, 7, -85, -21]]</w:t>
      </w:r>
    </w:p>
    <w:p>
      <w:r>
        <w:rPr>
          <w:b/>
        </w:rPr>
        <w:t xml:space="preserve">Tulos</w:t>
      </w:r>
    </w:p>
    <w:p>
      <w:r>
        <w:t xml:space="preserve">[-13, 56, -58, -86, 97]</w:t>
      </w:r>
    </w:p>
    <w:p>
      <w:r>
        <w:rPr>
          <w:b/>
        </w:rPr>
        <w:t xml:space="preserve">Esimerkki 1.662</w:t>
      </w:r>
    </w:p>
    <w:p>
      <w:r>
        <w:t xml:space="preserve">[[-21, -92], [12, -24, 53, 90, -77, 49, 51, 10], [-65, -13, -51, 98, 82, -50], [75, 46, 58, -74, -61, -66, 42, -75, -56]]</w:t>
      </w:r>
    </w:p>
    <w:p>
      <w:r>
        <w:rPr>
          <w:b/>
        </w:rPr>
        <w:t xml:space="preserve">Tulos</w:t>
      </w:r>
    </w:p>
    <w:p>
      <w:r>
        <w:t xml:space="preserve">[1, -83, 60, 114, -56, -67, 93, -65, -56]</w:t>
      </w:r>
    </w:p>
    <w:p>
      <w:r>
        <w:rPr>
          <w:b/>
        </w:rPr>
        <w:t xml:space="preserve">Esimerkki 1.663</w:t>
      </w:r>
    </w:p>
    <w:p>
      <w:r>
        <w:t xml:space="preserve">[[69, 13], [-95, 96, 88, -63, -53, 55, -48, 68, -74]]</w:t>
      </w:r>
    </w:p>
    <w:p>
      <w:r>
        <w:rPr>
          <w:b/>
        </w:rPr>
        <w:t xml:space="preserve">Tulos</w:t>
      </w:r>
    </w:p>
    <w:p>
      <w:r>
        <w:t xml:space="preserve">[-26, 109, 88, -63, -53, 55, -48, 68, -74]</w:t>
      </w:r>
    </w:p>
    <w:p>
      <w:r>
        <w:rPr>
          <w:b/>
        </w:rPr>
        <w:t xml:space="preserve">Esimerkki 1.664</w:t>
      </w:r>
    </w:p>
    <w:p>
      <w:r>
        <w:t xml:space="preserve">[[-56, -45], [-46, -52, 92, -33, -80]]</w:t>
      </w:r>
    </w:p>
    <w:p>
      <w:r>
        <w:rPr>
          <w:b/>
        </w:rPr>
        <w:t xml:space="preserve">Tulos</w:t>
      </w:r>
    </w:p>
    <w:p>
      <w:r>
        <w:t xml:space="preserve">[-102, -97, 92, -33, -80]</w:t>
      </w:r>
    </w:p>
    <w:p>
      <w:r>
        <w:rPr>
          <w:b/>
        </w:rPr>
        <w:t xml:space="preserve">Esimerkki 1.665</w:t>
      </w:r>
    </w:p>
    <w:p>
      <w:r>
        <w:t xml:space="preserve">[[-5, 88, 33, 75, -94, 33], [7, 18, -79, -39, 37, 73, 56], [-49, -44, 20, -47, 93, 23, 70, 85, 52]]</w:t>
      </w:r>
    </w:p>
    <w:p>
      <w:r>
        <w:rPr>
          <w:b/>
        </w:rPr>
        <w:t xml:space="preserve">Tulos</w:t>
      </w:r>
    </w:p>
    <w:p>
      <w:r>
        <w:t xml:space="preserve">[-47, 62, -26, -11, 36, 129, 126, 85, 52]</w:t>
      </w:r>
    </w:p>
    <w:p>
      <w:r>
        <w:rPr>
          <w:b/>
        </w:rPr>
        <w:t xml:space="preserve">Esimerkki 1.666</w:t>
      </w:r>
    </w:p>
    <w:p>
      <w:r>
        <w:t xml:space="preserve">[[-1, -24, 11, -13], [-53, 89, -26, -6, -2, -17, 80], [-67, 21, -1, 63], [-49, -35, -67, 50, 7, -70, 25, -79]]</w:t>
      </w:r>
    </w:p>
    <w:p>
      <w:r>
        <w:rPr>
          <w:b/>
        </w:rPr>
        <w:t xml:space="preserve">Tulos</w:t>
      </w:r>
    </w:p>
    <w:p>
      <w:r>
        <w:t xml:space="preserve">[-170, 51, -83, 94, 5, -87, 105, -79]</w:t>
      </w:r>
    </w:p>
    <w:p>
      <w:r>
        <w:rPr>
          <w:b/>
        </w:rPr>
        <w:t xml:space="preserve">Esimerkki 1.667</w:t>
      </w:r>
    </w:p>
    <w:p>
      <w:r>
        <w:t xml:space="preserve">[[-30, -86, 58, -96, 37], [38, -81], [-70, -77, 79], [-21, -42]]</w:t>
      </w:r>
    </w:p>
    <w:p>
      <w:r>
        <w:rPr>
          <w:b/>
        </w:rPr>
        <w:t xml:space="preserve">Tulos</w:t>
      </w:r>
    </w:p>
    <w:p>
      <w:r>
        <w:t xml:space="preserve">[-83, -286, 137, -96, 37]</w:t>
      </w:r>
    </w:p>
    <w:p>
      <w:r>
        <w:rPr>
          <w:b/>
        </w:rPr>
        <w:t xml:space="preserve">Esimerkki 1.668</w:t>
      </w:r>
    </w:p>
    <w:p>
      <w:r>
        <w:t xml:space="preserve">[[-50, 36, 18, 27, -66, -27, 89, 64, -5], [6, 80, -41, 14], [-36, 25, -55, -67, 79], [-18, 37, 57], [-69, -48, -62, -90, -6, 60, 69], [-5, -90, 88, -62], [4, 100, -1, -35, -56, 69, -99, -15]]</w:t>
      </w:r>
    </w:p>
    <w:p>
      <w:r>
        <w:rPr>
          <w:b/>
        </w:rPr>
        <w:t xml:space="preserve">Tulos</w:t>
      </w:r>
    </w:p>
    <w:p>
      <w:r>
        <w:t xml:space="preserve">[-168, 140, 4, -213, -49, 102, 59, 49, -5]</w:t>
      </w:r>
    </w:p>
    <w:p>
      <w:r>
        <w:rPr>
          <w:b/>
        </w:rPr>
        <w:t xml:space="preserve">Esimerkki 1.669</w:t>
      </w:r>
    </w:p>
    <w:p>
      <w:r>
        <w:t xml:space="preserve">[[83, -82, -35, 53, -38, 20, 68, -8], [23, 6, -15, -87, 86, 96], [-56, 97, -34], [-88, -46, -9, -51, 84, -74, 33, -76], [-99, 36, -11, -89, -55, 41]]</w:t>
      </w:r>
    </w:p>
    <w:p>
      <w:r>
        <w:rPr>
          <w:b/>
        </w:rPr>
        <w:t xml:space="preserve">Tulos</w:t>
      </w:r>
    </w:p>
    <w:p>
      <w:r>
        <w:t xml:space="preserve">[-137, 11, -104, -174, 77, 83, 101, -84]</w:t>
      </w:r>
    </w:p>
    <w:p>
      <w:r>
        <w:rPr>
          <w:b/>
        </w:rPr>
        <w:t xml:space="preserve">Esimerkki 1.670</w:t>
      </w:r>
    </w:p>
    <w:p>
      <w:r>
        <w:t xml:space="preserve">[[-12, 23, 75], [35, 25, 9, 97], [100, -43, 16, 31, 40, -54, 21], [-71, -94, 69, 51, -35, -36, -80], [-6, 98, 98, 5, -46, -3, 84], [-24, -10, -53, -16, -49], [-57, 56, 81, 98, 83, 67, -7, 8, 96]]</w:t>
      </w:r>
    </w:p>
    <w:p>
      <w:r>
        <w:rPr>
          <w:b/>
        </w:rPr>
        <w:t xml:space="preserve">Tulos</w:t>
      </w:r>
    </w:p>
    <w:p>
      <w:r>
        <w:t xml:space="preserve">[-35, 55, 220, 341, -7, -26, 18, 8, 96]</w:t>
      </w:r>
    </w:p>
    <w:p>
      <w:r>
        <w:rPr>
          <w:b/>
        </w:rPr>
        <w:t xml:space="preserve">Esimerkki 1.671</w:t>
      </w:r>
    </w:p>
    <w:p>
      <w:r>
        <w:t xml:space="preserve">[[-95, -21], [47, -30, -7, -37], [-96, 100, 17, 55, -20, -83, 61], [75, 28, 98, 61, -95, -29, -45]]</w:t>
      </w:r>
    </w:p>
    <w:p>
      <w:r>
        <w:rPr>
          <w:b/>
        </w:rPr>
        <w:t xml:space="preserve">Tulos</w:t>
      </w:r>
    </w:p>
    <w:p>
      <w:r>
        <w:t xml:space="preserve">[-69, 77, 108, 79, -115, -112, 16]</w:t>
      </w:r>
    </w:p>
    <w:p>
      <w:r>
        <w:rPr>
          <w:b/>
        </w:rPr>
        <w:t xml:space="preserve">Esimerkki 1.672</w:t>
      </w:r>
    </w:p>
    <w:p>
      <w:r>
        <w:t xml:space="preserve">[[-95, 55, 14, -86], [5, 12, -4, 71, 81, -12, -89, -95], [-43, 66, -2, 64, 65], [-85, -73]]</w:t>
      </w:r>
    </w:p>
    <w:p>
      <w:r>
        <w:rPr>
          <w:b/>
        </w:rPr>
        <w:t xml:space="preserve">Tulos</w:t>
      </w:r>
    </w:p>
    <w:p>
      <w:r>
        <w:t xml:space="preserve">[-218, 60, 8, 49, 146, -12, -89, -95]</w:t>
      </w:r>
    </w:p>
    <w:p>
      <w:r>
        <w:rPr>
          <w:b/>
        </w:rPr>
        <w:t xml:space="preserve">Esimerkki 1.673</w:t>
      </w:r>
    </w:p>
    <w:p>
      <w:r>
        <w:t xml:space="preserve">[[-72, 45], [70, 36, -64, 56, 35, 78, -78, 66, 4], [98, 8, -6, 78, 78, -90, 23, 4], [2, 5, -16, -63, -62, -16, -68, 69], [52, -38], [1, -36, -38, 34, 42, -97, -85, -33, -92]]</w:t>
      </w:r>
    </w:p>
    <w:p>
      <w:r>
        <w:rPr>
          <w:b/>
        </w:rPr>
        <w:t xml:space="preserve">Tulos</w:t>
      </w:r>
    </w:p>
    <w:p>
      <w:r>
        <w:t xml:space="preserve">[151, 20, -124, 105, 93, -125, -208, 106, -88]</w:t>
      </w:r>
    </w:p>
    <w:p>
      <w:r>
        <w:rPr>
          <w:b/>
        </w:rPr>
        <w:t xml:space="preserve">Esimerkki 1.674</w:t>
      </w:r>
    </w:p>
    <w:p>
      <w:r>
        <w:t xml:space="preserve">[[3, 2, -58, -39, 14, -41, 18], [-30, -72, 96, -91, -5, 86, 19], [46, -41, -64, 42, 40, 47]]</w:t>
      </w:r>
    </w:p>
    <w:p>
      <w:r>
        <w:rPr>
          <w:b/>
        </w:rPr>
        <w:t xml:space="preserve">Tulos</w:t>
      </w:r>
    </w:p>
    <w:p>
      <w:r>
        <w:t xml:space="preserve">[19, -111, -26, -88, 49, 92, 37]</w:t>
      </w:r>
    </w:p>
    <w:p>
      <w:r>
        <w:rPr>
          <w:b/>
        </w:rPr>
        <w:t xml:space="preserve">Esimerkki 1.675</w:t>
      </w:r>
    </w:p>
    <w:p>
      <w:r>
        <w:t xml:space="preserve">[[47, 11, 16, 25, 98, -61, 90, -33, -36], [-22, 82], [-31, -28], [7, -36, -61], [80, 58], [36, -91, 11, 100, -97, -87], [70, -63, -96, -93, -2, -86, 69, 8]]</w:t>
      </w:r>
    </w:p>
    <w:p>
      <w:r>
        <w:rPr>
          <w:b/>
        </w:rPr>
        <w:t xml:space="preserve">Tulos</w:t>
      </w:r>
    </w:p>
    <w:p>
      <w:r>
        <w:t xml:space="preserve">[187, -67, -130, 32, -1, -234, 159, -25, -36]</w:t>
      </w:r>
    </w:p>
    <w:p>
      <w:r>
        <w:rPr>
          <w:b/>
        </w:rPr>
        <w:t xml:space="preserve">Esimerkki 1.676</w:t>
      </w:r>
    </w:p>
    <w:p>
      <w:r>
        <w:t xml:space="preserve">[[-34, 94, 5, 69], [-38, 96, -61, -49], [82, 73, 76, 60, -39], [-96, -92, 40]]</w:t>
      </w:r>
    </w:p>
    <w:p>
      <w:r>
        <w:rPr>
          <w:b/>
        </w:rPr>
        <w:t xml:space="preserve">Tulos</w:t>
      </w:r>
    </w:p>
    <w:p>
      <w:r>
        <w:t xml:space="preserve">[-86, 98, 57, 96, 60, -39]</w:t>
      </w:r>
    </w:p>
    <w:p>
      <w:r>
        <w:rPr>
          <w:b/>
        </w:rPr>
        <w:t xml:space="preserve">Esimerkki 1.677</w:t>
      </w:r>
    </w:p>
    <w:p>
      <w:r>
        <w:t xml:space="preserve">[[34, -12], [37, 80, 79, 37, -55, -15, -21, 44, -50]]</w:t>
      </w:r>
    </w:p>
    <w:p>
      <w:r>
        <w:rPr>
          <w:b/>
        </w:rPr>
        <w:t xml:space="preserve">Tulos</w:t>
      </w:r>
    </w:p>
    <w:p>
      <w:r>
        <w:t xml:space="preserve">[71, 68, 79, 37, -55, -15, -21, 44, -50]</w:t>
      </w:r>
    </w:p>
    <w:p>
      <w:r>
        <w:rPr>
          <w:b/>
        </w:rPr>
        <w:t xml:space="preserve">Esimerkki 1.678</w:t>
      </w:r>
    </w:p>
    <w:p>
      <w:r>
        <w:t xml:space="preserve">[[86, 71, -90, 21, -85, 16], [-8, 94, -25, -52, -85, 25], [7, 88, 4, 59, 8, 22, 17], [-2, -84, 98, -87, -36, 58, -60, 53, -75], [68, -35, -93, 73, -7, -69, 29], [85, -22, 69, 57, 10, 14, 75, -35], [46, -49, -12, -62]]</w:t>
      </w:r>
    </w:p>
    <w:p>
      <w:r>
        <w:rPr>
          <w:b/>
        </w:rPr>
        <w:t xml:space="preserve">Tulos</w:t>
      </w:r>
    </w:p>
    <w:p>
      <w:r>
        <w:t xml:space="preserve">[282, 63, -49, 9, -195, 66, 61, 18, -75]</w:t>
      </w:r>
    </w:p>
    <w:p>
      <w:r>
        <w:rPr>
          <w:b/>
        </w:rPr>
        <w:t xml:space="preserve">Esimerkki 1.679</w:t>
      </w:r>
    </w:p>
    <w:p>
      <w:r>
        <w:t xml:space="preserve">[[96, -73, -46, 38, -24, -7, 63], [-40, -85, -60], [-72, 6, 24, 60, -90, 26, -64, 73, 67], [33, -6, 2, 11, 13, 31, -97], [8, 90, -60, -41]]</w:t>
      </w:r>
    </w:p>
    <w:p>
      <w:r>
        <w:rPr>
          <w:b/>
        </w:rPr>
        <w:t xml:space="preserve">Tulos</w:t>
      </w:r>
    </w:p>
    <w:p>
      <w:r>
        <w:t xml:space="preserve">[25, -68, -140, 68, -101, 50, -98, 73, 67]</w:t>
      </w:r>
    </w:p>
    <w:p>
      <w:r>
        <w:rPr>
          <w:b/>
        </w:rPr>
        <w:t xml:space="preserve">Esimerkki 1.680</w:t>
      </w:r>
    </w:p>
    <w:p>
      <w:r>
        <w:t xml:space="preserve">[[-56, -57], [-66, -81, -57, -62, 11, -20, 79, 95], [43, -3, 24], [-47, 15, 66]]</w:t>
      </w:r>
    </w:p>
    <w:p>
      <w:r>
        <w:rPr>
          <w:b/>
        </w:rPr>
        <w:t xml:space="preserve">Tulos</w:t>
      </w:r>
    </w:p>
    <w:p>
      <w:r>
        <w:t xml:space="preserve">[-126, -126, 33, -62, 11, -20, 79, 95]</w:t>
      </w:r>
    </w:p>
    <w:p>
      <w:r>
        <w:rPr>
          <w:b/>
        </w:rPr>
        <w:t xml:space="preserve">Esimerkki 1.681</w:t>
      </w:r>
    </w:p>
    <w:p>
      <w:r>
        <w:t xml:space="preserve">[[26, -65, 87, -83], [-64, 76, -91, -42, 10, -4, -46, -36], [64, 2, -69, -24, -63, 50, 88, 81, 59]]</w:t>
      </w:r>
    </w:p>
    <w:p>
      <w:r>
        <w:rPr>
          <w:b/>
        </w:rPr>
        <w:t xml:space="preserve">Tulos</w:t>
      </w:r>
    </w:p>
    <w:p>
      <w:r>
        <w:t xml:space="preserve">[26, 13, -73, -149, -53, 46, 42, 45, 59]</w:t>
      </w:r>
    </w:p>
    <w:p>
      <w:r>
        <w:rPr>
          <w:b/>
        </w:rPr>
        <w:t xml:space="preserve">Esimerkki 1.682</w:t>
      </w:r>
    </w:p>
    <w:p>
      <w:r>
        <w:t xml:space="preserve">[[-43, -30], [-55, 44, 69, 70, -67, -21, 75], [67, 55, 9, -25], [30, -55, 48, 60, -96, 58, 48], [-86, 39, 55]]</w:t>
      </w:r>
    </w:p>
    <w:p>
      <w:r>
        <w:rPr>
          <w:b/>
        </w:rPr>
        <w:t xml:space="preserve">Tulos</w:t>
      </w:r>
    </w:p>
    <w:p>
      <w:r>
        <w:t xml:space="preserve">[-87, 53, 181, 105, -163, 37, 123]</w:t>
      </w:r>
    </w:p>
    <w:p>
      <w:r>
        <w:rPr>
          <w:b/>
        </w:rPr>
        <w:t xml:space="preserve">Esimerkki 1.683</w:t>
      </w:r>
    </w:p>
    <w:p>
      <w:r>
        <w:t xml:space="preserve">[[-8, -52, -67, 42, 58, -50], [85, 14, 23], [83, 31, 23, -5, 5, -97], [-20, -4, 43, -15, 37, 92, 4], [88, -44, 23], [-66, -99, 77, 22, 26, 29, 9]]</w:t>
      </w:r>
    </w:p>
    <w:p>
      <w:r>
        <w:rPr>
          <w:b/>
        </w:rPr>
        <w:t xml:space="preserve">Tulos</w:t>
      </w:r>
    </w:p>
    <w:p>
      <w:r>
        <w:t xml:space="preserve">[162, -154, 122, 44, 126, -26, 13]</w:t>
      </w:r>
    </w:p>
    <w:p>
      <w:r>
        <w:rPr>
          <w:b/>
        </w:rPr>
        <w:t xml:space="preserve">Esimerkki 1.684</w:t>
      </w:r>
    </w:p>
    <w:p>
      <w:r>
        <w:t xml:space="preserve">[[-18, 5], [97, -5, 66, 100, -29, 93, -95, -32, -56], [-1, 30], [-1, 48, -42, 93, 3, -100, -66, 18, -26]]</w:t>
      </w:r>
    </w:p>
    <w:p>
      <w:r>
        <w:rPr>
          <w:b/>
        </w:rPr>
        <w:t xml:space="preserve">Tulos</w:t>
      </w:r>
    </w:p>
    <w:p>
      <w:r>
        <w:t xml:space="preserve">[77, 78, 24, 193, -26, -7, -161, -14, -82]</w:t>
      </w:r>
    </w:p>
    <w:p>
      <w:r>
        <w:rPr>
          <w:b/>
        </w:rPr>
        <w:t xml:space="preserve">Esimerkki 1.685</w:t>
      </w:r>
    </w:p>
    <w:p>
      <w:r>
        <w:t xml:space="preserve">[[36, 19, 83], [-33, 56, 14, 41, -66], [10, 19, -15, 92, 61, 96, -53, 24, -72], [95, 69], [42, -25, 73, -48, 11], [-25, 27, 4, -3], [18, 88, 51, -18, -69]]</w:t>
      </w:r>
    </w:p>
    <w:p>
      <w:r>
        <w:rPr>
          <w:b/>
        </w:rPr>
        <w:t xml:space="preserve">Tulos</w:t>
      </w:r>
    </w:p>
    <w:p>
      <w:r>
        <w:t xml:space="preserve">[143, 253, 210, 64, -63, 96, -53, 24, -72]</w:t>
      </w:r>
    </w:p>
    <w:p>
      <w:r>
        <w:rPr>
          <w:b/>
        </w:rPr>
        <w:t xml:space="preserve">Esimerkki 1.686</w:t>
      </w:r>
    </w:p>
    <w:p>
      <w:r>
        <w:t xml:space="preserve">[[69, 10, -43, 16, -7], [-8, 95, 38, -37, 58, 32, -94, -61], [-35, 37, -1, 82, 22], [-37, 8, 90, 56], [-13, -49, -79, -1, -30, -95, -6, 66], [-26, -5, -78, 20, 10, -100]]</w:t>
      </w:r>
    </w:p>
    <w:p>
      <w:r>
        <w:rPr>
          <w:b/>
        </w:rPr>
        <w:t xml:space="preserve">Tulos</w:t>
      </w:r>
    </w:p>
    <w:p>
      <w:r>
        <w:t xml:space="preserve">[-50, 96, -73, 136, 53, -163, -100, 5]</w:t>
      </w:r>
    </w:p>
    <w:p>
      <w:r>
        <w:rPr>
          <w:b/>
        </w:rPr>
        <w:t xml:space="preserve">Esimerkki 1.687</w:t>
      </w:r>
    </w:p>
    <w:p>
      <w:r>
        <w:t xml:space="preserve">[[-68, -16, 65, -69, 51, -80, -83, -8], [63, -71, 76]]</w:t>
      </w:r>
    </w:p>
    <w:p>
      <w:r>
        <w:rPr>
          <w:b/>
        </w:rPr>
        <w:t xml:space="preserve">Tulos</w:t>
      </w:r>
    </w:p>
    <w:p>
      <w:r>
        <w:t xml:space="preserve">[-5, -87, 141, -69, 51, -80, -83, -8]</w:t>
      </w:r>
    </w:p>
    <w:p>
      <w:r>
        <w:rPr>
          <w:b/>
        </w:rPr>
        <w:t xml:space="preserve">Esimerkki 1.688</w:t>
      </w:r>
    </w:p>
    <w:p>
      <w:r>
        <w:t xml:space="preserve">[[5, 84, -71, 41, -25, -57, 86, -92], [91, 63, 45, 43, 4, 5, 48], [96, 14, 14, -12], [-91, -67, -65, 88, -11, 27, -99, -45], [95, -3, -61, 55, -81], [-86, -23], [41, 22]]</w:t>
      </w:r>
    </w:p>
    <w:p>
      <w:r>
        <w:rPr>
          <w:b/>
        </w:rPr>
        <w:t xml:space="preserve">Tulos</w:t>
      </w:r>
    </w:p>
    <w:p>
      <w:r>
        <w:t xml:space="preserve">[151, 90, -138, 215, -113, -25, 35, -137]</w:t>
      </w:r>
    </w:p>
    <w:p>
      <w:r>
        <w:rPr>
          <w:b/>
        </w:rPr>
        <w:t xml:space="preserve">Esimerkki 1.689</w:t>
      </w:r>
    </w:p>
    <w:p>
      <w:r>
        <w:t xml:space="preserve">[[51, -2, -43, -38, -26, 59, 57, -95], [-38, -66, 36, 10, 59, -5], [-17, 56, -30, -25, -35, 36, 81, 74, 12], [-18, -86, 37, -82, -59, -35, -5, 90]]</w:t>
      </w:r>
    </w:p>
    <w:p>
      <w:r>
        <w:rPr>
          <w:b/>
        </w:rPr>
        <w:t xml:space="preserve">Tulos</w:t>
      </w:r>
    </w:p>
    <w:p>
      <w:r>
        <w:t xml:space="preserve">[-22, -98, 0, -135, -61, 55, 133, 69, 12]</w:t>
      </w:r>
    </w:p>
    <w:p>
      <w:r>
        <w:rPr>
          <w:b/>
        </w:rPr>
        <w:t xml:space="preserve">Esimerkki 1.690</w:t>
      </w:r>
    </w:p>
    <w:p>
      <w:r>
        <w:t xml:space="preserve">[[80, -88, 21, 9, -1, -94, 58, 62, 55], [23, 76, 77, 23], [8, 67, 70, -65, 88, -81], [41, 6, -21, 47, -55, 92, -58, -17], [-49, 43], [98, -95, -32, 41, -36, -24, -82], [68, -45, 19]]</w:t>
      </w:r>
    </w:p>
    <w:p>
      <w:r>
        <w:rPr>
          <w:b/>
        </w:rPr>
        <w:t xml:space="preserve">Tulos</w:t>
      </w:r>
    </w:p>
    <w:p>
      <w:r>
        <w:t xml:space="preserve">[269, -36, 134, 55, -4, -107, -82, 45, 55]</w:t>
      </w:r>
    </w:p>
    <w:p>
      <w:r>
        <w:rPr>
          <w:b/>
        </w:rPr>
        <w:t xml:space="preserve">Esimerkki 1.691</w:t>
      </w:r>
    </w:p>
    <w:p>
      <w:r>
        <w:t xml:space="preserve">[[-20, -33, 73, 28, -88], [64, 88, -99, -73, 79, -49, 65, 13, 97]]</w:t>
      </w:r>
    </w:p>
    <w:p>
      <w:r>
        <w:rPr>
          <w:b/>
        </w:rPr>
        <w:t xml:space="preserve">Tulos</w:t>
      </w:r>
    </w:p>
    <w:p>
      <w:r>
        <w:t xml:space="preserve">[44, 55, -26, -45, -9, -49, 65, 13, 97]</w:t>
      </w:r>
    </w:p>
    <w:p>
      <w:r>
        <w:rPr>
          <w:b/>
        </w:rPr>
        <w:t xml:space="preserve">Esimerkki 1.692</w:t>
      </w:r>
    </w:p>
    <w:p>
      <w:r>
        <w:t xml:space="preserve">[[-20, 100, -60, -21, -37, 77, -85], [-69, -97, -20, 53, 9, -91, -54, -1], [33, 85, 25, 84, 24, 78, 78, 13, 56], [-13, -22, 12, 4], [55, -78, -46, -43], [-2, 7, 73, 93, -10]]</w:t>
      </w:r>
    </w:p>
    <w:p>
      <w:r>
        <w:rPr>
          <w:b/>
        </w:rPr>
        <w:t xml:space="preserve">Tulos</w:t>
      </w:r>
    </w:p>
    <w:p>
      <w:r>
        <w:t xml:space="preserve">[-16, -5, -16, 170, -14, 64, -61, 12, 56]</w:t>
      </w:r>
    </w:p>
    <w:p>
      <w:r>
        <w:rPr>
          <w:b/>
        </w:rPr>
        <w:t xml:space="preserve">Esimerkki 1.693</w:t>
      </w:r>
    </w:p>
    <w:p>
      <w:r>
        <w:t xml:space="preserve">[[9, 16, -66, -73, 33], [81, 44], [9, -87, -83, 61, -18]]</w:t>
      </w:r>
    </w:p>
    <w:p>
      <w:r>
        <w:rPr>
          <w:b/>
        </w:rPr>
        <w:t xml:space="preserve">Tulos</w:t>
      </w:r>
    </w:p>
    <w:p>
      <w:r>
        <w:t xml:space="preserve">[99, -27, -149, -12, 15]</w:t>
      </w:r>
    </w:p>
    <w:p>
      <w:r>
        <w:rPr>
          <w:b/>
        </w:rPr>
        <w:t xml:space="preserve">Esimerkki 1.694</w:t>
      </w:r>
    </w:p>
    <w:p>
      <w:r>
        <w:t xml:space="preserve">[[-41, 13, 50, -36, -25, -80, -24, -26, 16], [-33, -49, -90, 6, 73], [77, 43, 24, 59, -32, -68, 5, -14], [-98, -84, 39], [92, -82, 42, -94, 81, 49, -79, -62], [-92, -26, -18, -57, -91, -2, -1, 39], [-36, -65, -8, -87]]</w:t>
      </w:r>
    </w:p>
    <w:p>
      <w:r>
        <w:rPr>
          <w:b/>
        </w:rPr>
        <w:t xml:space="preserve">Tulos</w:t>
      </w:r>
    </w:p>
    <w:p>
      <w:r>
        <w:t xml:space="preserve">[-131, -250, 39, -209, 6, -101, -99, -63, 16]</w:t>
      </w:r>
    </w:p>
    <w:p>
      <w:r>
        <w:rPr>
          <w:b/>
        </w:rPr>
        <w:t xml:space="preserve">Esimerkki 1.695</w:t>
      </w:r>
    </w:p>
    <w:p>
      <w:r>
        <w:t xml:space="preserve">[[68, -60, 56], [6, -31, 23, 12, 19, -16, -75], [15, 18, 80, 75, 16, 13], [6, -2], [-97, 21, 86, -83, 18, 38, -64, -28, -82], [-5, -59, -47, -17, -60], [-12, 100, 18, -1]]</w:t>
      </w:r>
    </w:p>
    <w:p>
      <w:r>
        <w:rPr>
          <w:b/>
        </w:rPr>
        <w:t xml:space="preserve">Tulos</w:t>
      </w:r>
    </w:p>
    <w:p>
      <w:r>
        <w:t xml:space="preserve">[-19, -13, 216, -14, -7, 35, -139, -28, -82]</w:t>
      </w:r>
    </w:p>
    <w:p>
      <w:r>
        <w:rPr>
          <w:b/>
        </w:rPr>
        <w:t xml:space="preserve">Esimerkki 1.696</w:t>
      </w:r>
    </w:p>
    <w:p>
      <w:r>
        <w:t xml:space="preserve">[[-24, -24, 80, -23, 15, 76, 65, -12], [-22, 20, -48, -13, 60, -4, -29, 19, 74], [77, 13, 88, -69, 27, -100, -78, 84, -28], [30, -68, 97, 52], [14, -59, -77, 97, 16, 19, -15, -23], [44, 78, -12, 69, -96, -83, 25, 25, 78], [-36, 78, -14, -6, 91, 79, -76]]</w:t>
      </w:r>
    </w:p>
    <w:p>
      <w:r>
        <w:rPr>
          <w:b/>
        </w:rPr>
        <w:t xml:space="preserve">Tulos</w:t>
      </w:r>
    </w:p>
    <w:p>
      <w:r>
        <w:t xml:space="preserve">[83, 38, 114, 107, 113, -13, -108, 93, 124]</w:t>
      </w:r>
    </w:p>
    <w:p>
      <w:r>
        <w:rPr>
          <w:b/>
        </w:rPr>
        <w:t xml:space="preserve">Esimerkki 1.697</w:t>
      </w:r>
    </w:p>
    <w:p>
      <w:r>
        <w:t xml:space="preserve">[[21, -49, 7, -100, -21], [64, -40, -12, 38, -47, -65, -67, 17, -46]]</w:t>
      </w:r>
    </w:p>
    <w:p>
      <w:r>
        <w:rPr>
          <w:b/>
        </w:rPr>
        <w:t xml:space="preserve">Tulos</w:t>
      </w:r>
    </w:p>
    <w:p>
      <w:r>
        <w:t xml:space="preserve">[85, -89, -5, -62, -68, -65, -67, 17, -46]</w:t>
      </w:r>
    </w:p>
    <w:p>
      <w:r>
        <w:rPr>
          <w:b/>
        </w:rPr>
        <w:t xml:space="preserve">Esimerkki 1.698</w:t>
      </w:r>
    </w:p>
    <w:p>
      <w:r>
        <w:t xml:space="preserve">[[61, -41, -45, -66, 83, 88, 86, 63], [47, 40, -83, -78, -26], [79, -11, 19, 84, 55, 21], [-14, -19, -88, -56, -28, 72, 37]]</w:t>
      </w:r>
    </w:p>
    <w:p>
      <w:r>
        <w:rPr>
          <w:b/>
        </w:rPr>
        <w:t xml:space="preserve">Tulos</w:t>
      </w:r>
    </w:p>
    <w:p>
      <w:r>
        <w:t xml:space="preserve">[173, -31, -197, -116, 84, 181, 123, 63]</w:t>
      </w:r>
    </w:p>
    <w:p>
      <w:r>
        <w:rPr>
          <w:b/>
        </w:rPr>
        <w:t xml:space="preserve">Esimerkki 1.699</w:t>
      </w:r>
    </w:p>
    <w:p>
      <w:r>
        <w:t xml:space="preserve">[[79, -41, 100, -66, 31, -4, 43], [-73, 88, -63], [1, 39, 28, 17, 35, 92, 50, 61, 50], [-11, -72, 66, -11], [32, 75, 90, -56, 83]]</w:t>
      </w:r>
    </w:p>
    <w:p>
      <w:r>
        <w:rPr>
          <w:b/>
        </w:rPr>
        <w:t xml:space="preserve">Tulos</w:t>
      </w:r>
    </w:p>
    <w:p>
      <w:r>
        <w:t xml:space="preserve">[28, 89, 221, -116, 149, 88, 93, 61, 50]</w:t>
      </w:r>
    </w:p>
    <w:p>
      <w:r>
        <w:rPr>
          <w:b/>
        </w:rPr>
        <w:t xml:space="preserve">Esimerkki 1.700</w:t>
      </w:r>
    </w:p>
    <w:p>
      <w:r>
        <w:t xml:space="preserve">[[42, 97, 78, -51, -27, -28, -57, 69], [41, 25, 35, 17], [83, 73, -10, -59, 27, 30, -26, -21], [93, 97, 51, -32, 22, -12, 7], [29, 65, -65, 57, -100, -43, -69, 61, -93]]</w:t>
      </w:r>
    </w:p>
    <w:p>
      <w:r>
        <w:rPr>
          <w:b/>
        </w:rPr>
        <w:t xml:space="preserve">Tulos</w:t>
      </w:r>
    </w:p>
    <w:p>
      <w:r>
        <w:t xml:space="preserve">[288, 260, 135, 15, -132, -19, -164, 116, -93]</w:t>
      </w:r>
    </w:p>
    <w:p>
      <w:r>
        <w:rPr>
          <w:b/>
        </w:rPr>
        <w:t xml:space="preserve">Esimerkki 1.701</w:t>
      </w:r>
    </w:p>
    <w:p>
      <w:r>
        <w:t xml:space="preserve">[[-35, -73, 6, -3, -89, 32, 45], [7, 38, -47, -91, 33], [-97, 99], [-36, -59, 13], [-70, 35, 76, 91, -62, 99, 37], [-52, 58]]</w:t>
      </w:r>
    </w:p>
    <w:p>
      <w:r>
        <w:rPr>
          <w:b/>
        </w:rPr>
        <w:t xml:space="preserve">Tulos</w:t>
      </w:r>
    </w:p>
    <w:p>
      <w:r>
        <w:t xml:space="preserve">[-283, 98, 48, -3, -118, 131, 82]</w:t>
      </w:r>
    </w:p>
    <w:p>
      <w:r>
        <w:rPr>
          <w:b/>
        </w:rPr>
        <w:t xml:space="preserve">Esimerkki 1.702</w:t>
      </w:r>
    </w:p>
    <w:p>
      <w:r>
        <w:t xml:space="preserve">[[33, 91, 100, -27, -17, -89], [24, -85, -43, -12, 45, 45], [-30, 78, -69, -5, -98], [29, 64, 93, 23, -6, 19, 79, -97, -62]]</w:t>
      </w:r>
    </w:p>
    <w:p>
      <w:r>
        <w:rPr>
          <w:b/>
        </w:rPr>
        <w:t xml:space="preserve">Tulos</w:t>
      </w:r>
    </w:p>
    <w:p>
      <w:r>
        <w:t xml:space="preserve">[56, 148, 81, -21, -76, -25, 79, -97, -62]</w:t>
      </w:r>
    </w:p>
    <w:p>
      <w:r>
        <w:rPr>
          <w:b/>
        </w:rPr>
        <w:t xml:space="preserve">Esimerkki 1.703</w:t>
      </w:r>
    </w:p>
    <w:p>
      <w:r>
        <w:t xml:space="preserve">[[-32, 85, -66, 24, 19, -52], [73, 40, 37, 82, -26, -96, 42, -3], [-38, 100, 70, 95, -22, -97, -23, 90], [-69, 73, 32, -59, -80, 40, -41, -11, 28], [-26, -4, -45, 58, -2, 87, 39], [-20, 52, -71, -30, 23, -54, 80, -13, -55], [-4, 12, 92, 29, -91]]</w:t>
      </w:r>
    </w:p>
    <w:p>
      <w:r>
        <w:rPr>
          <w:b/>
        </w:rPr>
        <w:t xml:space="preserve">Tulos</w:t>
      </w:r>
    </w:p>
    <w:p>
      <w:r>
        <w:t xml:space="preserve">[-116, 358, 49, 199, -179, -172, 97, 63, -27]</w:t>
      </w:r>
    </w:p>
    <w:p>
      <w:r>
        <w:rPr>
          <w:b/>
        </w:rPr>
        <w:t xml:space="preserve">Esimerkki 1.704</w:t>
      </w:r>
    </w:p>
    <w:p>
      <w:r>
        <w:t xml:space="preserve">[[-50, 27, -95, -45, 92, 68, -80, -7], [28, -29, 50, 45]]</w:t>
      </w:r>
    </w:p>
    <w:p>
      <w:r>
        <w:rPr>
          <w:b/>
        </w:rPr>
        <w:t xml:space="preserve">Tulos</w:t>
      </w:r>
    </w:p>
    <w:p>
      <w:r>
        <w:t xml:space="preserve">[-22, -2, -45, 0, 92, 68, -80, -7]</w:t>
      </w:r>
    </w:p>
    <w:p>
      <w:r>
        <w:rPr>
          <w:b/>
        </w:rPr>
        <w:t xml:space="preserve">Esimerkki 1.705</w:t>
      </w:r>
    </w:p>
    <w:p>
      <w:r>
        <w:t xml:space="preserve">[[85, -21, 90, 12, 85], [15, -24, -18, 1, -9, 41, -70], [-49, 80, -70, 78, 72, -37, 21], [8, 82], [-70, -46, -97, 32]]</w:t>
      </w:r>
    </w:p>
    <w:p>
      <w:r>
        <w:rPr>
          <w:b/>
        </w:rPr>
        <w:t xml:space="preserve">Tulos</w:t>
      </w:r>
    </w:p>
    <w:p>
      <w:r>
        <w:t xml:space="preserve">[-11, 71, -95, 123, 148, 4, -49]</w:t>
      </w:r>
    </w:p>
    <w:p>
      <w:r>
        <w:rPr>
          <w:b/>
        </w:rPr>
        <w:t xml:space="preserve">Esimerkki 1.706</w:t>
      </w:r>
    </w:p>
    <w:p>
      <w:r>
        <w:t xml:space="preserve">[[12, -34, -22, 65, 84, 65, 64, 70], [-29, 32, -28, 60, 22, -20, 77, 13, 15]]</w:t>
      </w:r>
    </w:p>
    <w:p>
      <w:r>
        <w:rPr>
          <w:b/>
        </w:rPr>
        <w:t xml:space="preserve">Tulos</w:t>
      </w:r>
    </w:p>
    <w:p>
      <w:r>
        <w:t xml:space="preserve">[-17, -2, -50, 125, 106, 45, 141, 83, 15]</w:t>
      </w:r>
    </w:p>
    <w:p>
      <w:r>
        <w:rPr>
          <w:b/>
        </w:rPr>
        <w:t xml:space="preserve">Esimerkki 1.707</w:t>
      </w:r>
    </w:p>
    <w:p>
      <w:r>
        <w:t xml:space="preserve">[[38, 99, -3, 87, 82, -59, -43], [5, 74, -70, 84, -97, 91, 74, 33, -55], [82, 15, 84, -35, 38, 88, 85], [-6, 40, -94, -46, -66, -9, -61], [-49, -60, -27, 8, 55]]</w:t>
      </w:r>
    </w:p>
    <w:p>
      <w:r>
        <w:rPr>
          <w:b/>
        </w:rPr>
        <w:t xml:space="preserve">Tulos</w:t>
      </w:r>
    </w:p>
    <w:p>
      <w:r>
        <w:t xml:space="preserve">[70, 168, -110, 98, 12, 111, 55, 33, -55]</w:t>
      </w:r>
    </w:p>
    <w:p>
      <w:r>
        <w:rPr>
          <w:b/>
        </w:rPr>
        <w:t xml:space="preserve">Esimerkki 1.708</w:t>
      </w:r>
    </w:p>
    <w:p>
      <w:r>
        <w:t xml:space="preserve">[[13, -41, -41, 82, -60, 14, 99, -31], [48, -29, 33, -51, 72], [-39, -24, -91, 20], [22, 33, 78, -62, 85], [-27, -20, 33, -50, -87, -9, -86], [37, -49, -64, -1, -22, -12, 67], [52, -63, -49, 85, 71, 85, -79, 9, 83]]</w:t>
      </w:r>
    </w:p>
    <w:p>
      <w:r>
        <w:rPr>
          <w:b/>
        </w:rPr>
        <w:t xml:space="preserve">Tulos</w:t>
      </w:r>
    </w:p>
    <w:p>
      <w:r>
        <w:t xml:space="preserve">[106, -193, -101, 73, 96, 0, 78, -108, 83]</w:t>
      </w:r>
    </w:p>
    <w:p>
      <w:r>
        <w:rPr>
          <w:b/>
        </w:rPr>
        <w:t xml:space="preserve">Esimerkki 1.709</w:t>
      </w:r>
    </w:p>
    <w:p>
      <w:r>
        <w:t xml:space="preserve">[[15, -68, 87, 41, -69, 14, -33, 74], [4, 62, 35]]</w:t>
      </w:r>
    </w:p>
    <w:p>
      <w:r>
        <w:rPr>
          <w:b/>
        </w:rPr>
        <w:t xml:space="preserve">Tulos</w:t>
      </w:r>
    </w:p>
    <w:p>
      <w:r>
        <w:t xml:space="preserve">[19, -6, 122, 41, -69, 14, -33, 0, 74]</w:t>
      </w:r>
    </w:p>
    <w:p>
      <w:r>
        <w:rPr>
          <w:b/>
        </w:rPr>
        <w:t xml:space="preserve">Esimerkki 1.710</w:t>
      </w:r>
    </w:p>
    <w:p>
      <w:r>
        <w:t xml:space="preserve">[[-36, -17, -35, 7, 64, -20, -84], [46, 48, 66, -5], [2, 66, 67, -61, -37, 27, 81, 36, 82], [45, -60]]</w:t>
      </w:r>
    </w:p>
    <w:p>
      <w:r>
        <w:rPr>
          <w:b/>
        </w:rPr>
        <w:t xml:space="preserve">Tulos</w:t>
      </w:r>
    </w:p>
    <w:p>
      <w:r>
        <w:t xml:space="preserve">[57, 37, 98, -59, 27, 7, -3, 36, 82]</w:t>
      </w:r>
    </w:p>
    <w:p>
      <w:r>
        <w:rPr>
          <w:b/>
        </w:rPr>
        <w:t xml:space="preserve">Esimerkki 1.711</w:t>
      </w:r>
    </w:p>
    <w:p>
      <w:r>
        <w:t xml:space="preserve">[[-90, -39, 5, -65, 35, -93, -3], [-39, 34, 44], [-52, 19, -79, -79, -2, -12, -23, -13, -75]]</w:t>
      </w:r>
    </w:p>
    <w:p>
      <w:r>
        <w:rPr>
          <w:b/>
        </w:rPr>
        <w:t xml:space="preserve">Tulos</w:t>
      </w:r>
    </w:p>
    <w:p>
      <w:r>
        <w:t xml:space="preserve">[-181, 14, -30, -144, 33, -105, -26, -13, -75]</w:t>
      </w:r>
    </w:p>
    <w:p>
      <w:r>
        <w:rPr>
          <w:b/>
        </w:rPr>
        <w:t xml:space="preserve">Esimerkki 1.712</w:t>
      </w:r>
    </w:p>
    <w:p>
      <w:r>
        <w:t xml:space="preserve">[[-6, -13, -47, -70, 39, 4, 18, 67], [-67, -25, -78, -69, 48], [-99, -56, -16, 100], [35, -2, -97]]</w:t>
      </w:r>
    </w:p>
    <w:p>
      <w:r>
        <w:rPr>
          <w:b/>
        </w:rPr>
        <w:t xml:space="preserve">Tulos</w:t>
      </w:r>
    </w:p>
    <w:p>
      <w:r>
        <w:t xml:space="preserve">[-137, -96, -238, -39, 87, 4, 18, 67]</w:t>
      </w:r>
    </w:p>
    <w:p>
      <w:r>
        <w:rPr>
          <w:b/>
        </w:rPr>
        <w:t xml:space="preserve">Esimerkki 1.713</w:t>
      </w:r>
    </w:p>
    <w:p>
      <w:r>
        <w:t xml:space="preserve">[[-12, -93, -63, -91, 89], [27, -32, 25, -14, 17, -44, -56, 61], [4, 39, -38, 83, -63], [-55, -12, 100, 37, -47, -12, -91]]</w:t>
      </w:r>
    </w:p>
    <w:p>
      <w:r>
        <w:rPr>
          <w:b/>
        </w:rPr>
        <w:t xml:space="preserve">Tulos</w:t>
      </w:r>
    </w:p>
    <w:p>
      <w:r>
        <w:t xml:space="preserve">[-36, -98, 24, 15, -4, -56, -147, 61]</w:t>
      </w:r>
    </w:p>
    <w:p>
      <w:r>
        <w:rPr>
          <w:b/>
        </w:rPr>
        <w:t xml:space="preserve">Esimerkki 1.714</w:t>
      </w:r>
    </w:p>
    <w:p>
      <w:r>
        <w:t xml:space="preserve">[[-51, 100, -49, 63, 8], [-5, -75, 8, 91, 75, -28, 31], [27, -31, 52, 25], [-63, -82, -76, 93]]</w:t>
      </w:r>
    </w:p>
    <w:p>
      <w:r>
        <w:rPr>
          <w:b/>
        </w:rPr>
        <w:t xml:space="preserve">Tulos</w:t>
      </w:r>
    </w:p>
    <w:p>
      <w:r>
        <w:t xml:space="preserve">[-92, -88, -65, 272, 83, -28, 31]</w:t>
      </w:r>
    </w:p>
    <w:p>
      <w:r>
        <w:rPr>
          <w:b/>
        </w:rPr>
        <w:t xml:space="preserve">Esimerkki 1.715</w:t>
      </w:r>
    </w:p>
    <w:p>
      <w:r>
        <w:t xml:space="preserve">[[-26, -5, -57, -44, -65, 55, -90, -76], [-72, -79, 70, 26], [-40, -44, -30, 93, 45, -73]]</w:t>
      </w:r>
    </w:p>
    <w:p>
      <w:r>
        <w:rPr>
          <w:b/>
        </w:rPr>
        <w:t xml:space="preserve">Tulos</w:t>
      </w:r>
    </w:p>
    <w:p>
      <w:r>
        <w:t xml:space="preserve">[-138, -128, -17, 75, -20, -18, -90, -76]</w:t>
      </w:r>
    </w:p>
    <w:p>
      <w:r>
        <w:rPr>
          <w:b/>
        </w:rPr>
        <w:t xml:space="preserve">Esimerkki 1.716</w:t>
      </w:r>
    </w:p>
    <w:p>
      <w:r>
        <w:t xml:space="preserve">[[-7, 91, 48, 64, 82, 7, 86], [-88, -97, 54, 25, -42]]</w:t>
      </w:r>
    </w:p>
    <w:p>
      <w:r>
        <w:rPr>
          <w:b/>
        </w:rPr>
        <w:t xml:space="preserve">Tulos</w:t>
      </w:r>
    </w:p>
    <w:p>
      <w:r>
        <w:t xml:space="preserve">[-95, -6, 102, 89, 40, 7, 86]</w:t>
      </w:r>
    </w:p>
    <w:p>
      <w:r>
        <w:rPr>
          <w:b/>
        </w:rPr>
        <w:t xml:space="preserve">Esimerkki 1.717</w:t>
      </w:r>
    </w:p>
    <w:p>
      <w:r>
        <w:t xml:space="preserve">[[90, 67, -51, 83, 70, -86], [-28, -25, 91, -24, -20, 73, -48, -32, 82]]</w:t>
      </w:r>
    </w:p>
    <w:p>
      <w:r>
        <w:rPr>
          <w:b/>
        </w:rPr>
        <w:t xml:space="preserve">Tulos</w:t>
      </w:r>
    </w:p>
    <w:p>
      <w:r>
        <w:t xml:space="preserve">[62, 42, 40, 59, 50, -13, -48, -32, 82]</w:t>
      </w:r>
    </w:p>
    <w:p>
      <w:r>
        <w:rPr>
          <w:b/>
        </w:rPr>
        <w:t xml:space="preserve">Esimerkki 1.718</w:t>
      </w:r>
    </w:p>
    <w:p>
      <w:r>
        <w:t xml:space="preserve">[[-15, 35, -55, 4, 97, 20, 39], [67, 40, -34], [16, 41, -100, -48, -12, 31, 76, 67]]</w:t>
      </w:r>
    </w:p>
    <w:p>
      <w:r>
        <w:rPr>
          <w:b/>
        </w:rPr>
        <w:t xml:space="preserve">Tulos</w:t>
      </w:r>
    </w:p>
    <w:p>
      <w:r>
        <w:t xml:space="preserve">[68, 116, -189, -44, 85, 51, 115, 67]</w:t>
      </w:r>
    </w:p>
    <w:p>
      <w:r>
        <w:rPr>
          <w:b/>
        </w:rPr>
        <w:t xml:space="preserve">Esimerkki 1.719</w:t>
      </w:r>
    </w:p>
    <w:p>
      <w:r>
        <w:t xml:space="preserve">[[-63, 29, -70], [-9, -8, -24, -60], [-74, 98, -37, 25, 68, 5, 81, -24], [78, 12, -29, 35, -90, 26, 42, 44], [79, -19, 27, 87, -91]]</w:t>
      </w:r>
    </w:p>
    <w:p>
      <w:r>
        <w:rPr>
          <w:b/>
        </w:rPr>
        <w:t xml:space="preserve">Tulos</w:t>
      </w:r>
    </w:p>
    <w:p>
      <w:r>
        <w:t xml:space="preserve">[11, 112, -133, 87, -113, 31, 123, 20]</w:t>
      </w:r>
    </w:p>
    <w:p>
      <w:r>
        <w:rPr>
          <w:b/>
        </w:rPr>
        <w:t xml:space="preserve">Esimerkki 1.720</w:t>
      </w:r>
    </w:p>
    <w:p>
      <w:r>
        <w:t xml:space="preserve">[[51, 71], [-68, 23], [74, 5, -78, -42, 39]]</w:t>
      </w:r>
    </w:p>
    <w:p>
      <w:r>
        <w:rPr>
          <w:b/>
        </w:rPr>
        <w:t xml:space="preserve">Tulos</w:t>
      </w:r>
    </w:p>
    <w:p>
      <w:r>
        <w:t xml:space="preserve">[57, 99, -78, -42, 39]</w:t>
      </w:r>
    </w:p>
    <w:p>
      <w:r>
        <w:rPr>
          <w:b/>
        </w:rPr>
        <w:t xml:space="preserve">Esimerkki 1.721</w:t>
      </w:r>
    </w:p>
    <w:p>
      <w:r>
        <w:t xml:space="preserve">[[-57, 21, 95, 33, 19, -5, 64, 32, -49], [41, 32, 94, -69, -84, -65, 39, -38], [-20, -24, 23]]</w:t>
      </w:r>
    </w:p>
    <w:p>
      <w:r>
        <w:rPr>
          <w:b/>
        </w:rPr>
        <w:t xml:space="preserve">Tulos</w:t>
      </w:r>
    </w:p>
    <w:p>
      <w:r>
        <w:t xml:space="preserve">[-36, 29, 212, -36, -65, -70, 103, -6, -49]</w:t>
      </w:r>
    </w:p>
    <w:p>
      <w:r>
        <w:rPr>
          <w:b/>
        </w:rPr>
        <w:t xml:space="preserve">Esimerkki 1.722</w:t>
      </w:r>
    </w:p>
    <w:p>
      <w:r>
        <w:t xml:space="preserve">[[-87, -17, 74], [84, -40, 18, -80], [-44, 36, 95, 77, -32], [95, -67]]</w:t>
      </w:r>
    </w:p>
    <w:p>
      <w:r>
        <w:rPr>
          <w:b/>
        </w:rPr>
        <w:t xml:space="preserve">Tulos</w:t>
      </w:r>
    </w:p>
    <w:p>
      <w:r>
        <w:t xml:space="preserve">[48, -88, 187, -3, -32]</w:t>
      </w:r>
    </w:p>
    <w:p>
      <w:r>
        <w:rPr>
          <w:b/>
        </w:rPr>
        <w:t xml:space="preserve">Esimerkki 1.723</w:t>
      </w:r>
    </w:p>
    <w:p>
      <w:r>
        <w:t xml:space="preserve">[[-1, 49, -23, -100, 25, -81, 79, -25, 91], [-50, 26, 35, 34], [28, -3, -99, 15, 69, -75], [62, -46, -20], [-82, 45, -3]]</w:t>
      </w:r>
    </w:p>
    <w:p>
      <w:r>
        <w:rPr>
          <w:b/>
        </w:rPr>
        <w:t xml:space="preserve">Tulos</w:t>
      </w:r>
    </w:p>
    <w:p>
      <w:r>
        <w:t xml:space="preserve">[-43, 71, -110, -51, 94, -156, 79, -25, 91]</w:t>
      </w:r>
    </w:p>
    <w:p>
      <w:r>
        <w:rPr>
          <w:b/>
        </w:rPr>
        <w:t xml:space="preserve">Esimerkki 1.724</w:t>
      </w:r>
    </w:p>
    <w:p>
      <w:r>
        <w:t xml:space="preserve">[[77, 8, -61], [-45, 15], [-24, -75, 88, -33], [6, 47, -29, 10]]</w:t>
      </w:r>
    </w:p>
    <w:p>
      <w:r>
        <w:rPr>
          <w:b/>
        </w:rPr>
        <w:t xml:space="preserve">Tulos</w:t>
      </w:r>
    </w:p>
    <w:p>
      <w:r>
        <w:t xml:space="preserve">[14, -5, -2, -23]</w:t>
      </w:r>
    </w:p>
    <w:p>
      <w:r>
        <w:rPr>
          <w:b/>
        </w:rPr>
        <w:t xml:space="preserve">Esimerkki 1.725</w:t>
      </w:r>
    </w:p>
    <w:p>
      <w:r>
        <w:t xml:space="preserve">[[47, 94, 92, 51, -72, -35, -51, 11], [51, 1, -17, 48, -72, -100, 61, -34, 44], [95, 39, -37]]</w:t>
      </w:r>
    </w:p>
    <w:p>
      <w:r>
        <w:rPr>
          <w:b/>
        </w:rPr>
        <w:t xml:space="preserve">Tulos</w:t>
      </w:r>
    </w:p>
    <w:p>
      <w:r>
        <w:t xml:space="preserve">[193, 134, 38, 99, -144, -135, 10, -23, 44]</w:t>
      </w:r>
    </w:p>
    <w:p>
      <w:r>
        <w:rPr>
          <w:b/>
        </w:rPr>
        <w:t xml:space="preserve">Esimerkki 1.726</w:t>
      </w:r>
    </w:p>
    <w:p>
      <w:r>
        <w:t xml:space="preserve">[[83, -41, -7, 23, -69, -40, 81, -65], [12, -57, 88, 23, 63, 96], [-81, 96, 92, -22, 25], [73, -21, -34, 29, -3, -20, -91], [100, -81], [-21, -65, 7, 34, 81, -32]]</w:t>
      </w:r>
    </w:p>
    <w:p>
      <w:r>
        <w:rPr>
          <w:b/>
        </w:rPr>
        <w:t xml:space="preserve">Tulos</w:t>
      </w:r>
    </w:p>
    <w:p>
      <w:r>
        <w:t xml:space="preserve">[166, -169, 146, 87, 97, 4, -10, -65]</w:t>
      </w:r>
    </w:p>
    <w:p>
      <w:r>
        <w:rPr>
          <w:b/>
        </w:rPr>
        <w:t xml:space="preserve">Esimerkki 1.727</w:t>
      </w:r>
    </w:p>
    <w:p>
      <w:r>
        <w:t xml:space="preserve">[[8, 16, -44, 63, -31, 89], [-19, -12, 74, -10, -13], [-57, -5], [79, 60, 77, 7, 39, -6], [-2, 42, 84, -95, 51], [-91, 82, 71, 88, 73, -91, 4], [-53, 88, -21, 82]]</w:t>
      </w:r>
    </w:p>
    <w:p>
      <w:r>
        <w:rPr>
          <w:b/>
        </w:rPr>
        <w:t xml:space="preserve">Tulos</w:t>
      </w:r>
    </w:p>
    <w:p>
      <w:r>
        <w:t xml:space="preserve">[-135, 271, 241, 135, 119, -8, 4]</w:t>
      </w:r>
    </w:p>
    <w:p>
      <w:r>
        <w:rPr>
          <w:b/>
        </w:rPr>
        <w:t xml:space="preserve">Esimerkki 1.728</w:t>
      </w:r>
    </w:p>
    <w:p>
      <w:r>
        <w:t xml:space="preserve">[[61, 45, -98, -45], [2, 83, -86, -44, -32, -58], [67, -88, -6, 70, 85, -76]]</w:t>
      </w:r>
    </w:p>
    <w:p>
      <w:r>
        <w:rPr>
          <w:b/>
        </w:rPr>
        <w:t xml:space="preserve">Tulos</w:t>
      </w:r>
    </w:p>
    <w:p>
      <w:r>
        <w:t xml:space="preserve">[130, 40, -190, -19, 53, -134]</w:t>
      </w:r>
    </w:p>
    <w:p>
      <w:r>
        <w:rPr>
          <w:b/>
        </w:rPr>
        <w:t xml:space="preserve">Esimerkki 1.729</w:t>
      </w:r>
    </w:p>
    <w:p>
      <w:r>
        <w:t xml:space="preserve">[[-14, -47, -52, 95, -23], [-17, -49, 11, 24, 1, -5], [-13, -6], [45, -34, 91, -36], [24, -64, -43, -6, 93]]</w:t>
      </w:r>
    </w:p>
    <w:p>
      <w:r>
        <w:rPr>
          <w:b/>
        </w:rPr>
        <w:t xml:space="preserve">Tulos</w:t>
      </w:r>
    </w:p>
    <w:p>
      <w:r>
        <w:t xml:space="preserve">[25, -200, 7, 77, 71, -5]</w:t>
      </w:r>
    </w:p>
    <w:p>
      <w:r>
        <w:rPr>
          <w:b/>
        </w:rPr>
        <w:t xml:space="preserve">Esimerkki 1.730</w:t>
      </w:r>
    </w:p>
    <w:p>
      <w:r>
        <w:t xml:space="preserve">[[23, 38, -37, 82, 98, -14, -99], [-37, 11, 95, -96, -94, -76, -19, -17], [-6, 32, 98, -37, -82, 14, -13, 2], [20, 40, -54, -19, -98, 5]]</w:t>
      </w:r>
    </w:p>
    <w:p>
      <w:r>
        <w:rPr>
          <w:b/>
        </w:rPr>
        <w:t xml:space="preserve">Tulos</w:t>
      </w:r>
    </w:p>
    <w:p>
      <w:r>
        <w:t xml:space="preserve">[0, 121, 102, -70, -176, -71, -131, -15]</w:t>
      </w:r>
    </w:p>
    <w:p>
      <w:r>
        <w:rPr>
          <w:b/>
        </w:rPr>
        <w:t xml:space="preserve">Esimerkki 1.731</w:t>
      </w:r>
    </w:p>
    <w:p>
      <w:r>
        <w:t xml:space="preserve">[[7, 86, 7], [-56, -74, -85], [-29, 45, 98, -72, -15, -97, -7, -66, -31], [-61, -91, -52, 27]]</w:t>
      </w:r>
    </w:p>
    <w:p>
      <w:r>
        <w:rPr>
          <w:b/>
        </w:rPr>
        <w:t xml:space="preserve">Tulos</w:t>
      </w:r>
    </w:p>
    <w:p>
      <w:r>
        <w:t xml:space="preserve">[-139, -34, -32, -45, -15, -97, -7, -66, -31]</w:t>
      </w:r>
    </w:p>
    <w:p>
      <w:r>
        <w:rPr>
          <w:b/>
        </w:rPr>
        <w:t xml:space="preserve">Esimerkki 1.732</w:t>
      </w:r>
    </w:p>
    <w:p>
      <w:r>
        <w:t xml:space="preserve">[[-72, 4, -49, 80, 82, 2, -61], [-91, -26, -35, -53, -27, -80, -63, 99, 56], [26, -21, 14, 39], [-73, 2, 72, 36]]</w:t>
      </w:r>
    </w:p>
    <w:p>
      <w:r>
        <w:rPr>
          <w:b/>
        </w:rPr>
        <w:t xml:space="preserve">Tulos</w:t>
      </w:r>
    </w:p>
    <w:p>
      <w:r>
        <w:t xml:space="preserve">[-210, -41, 2, 102, 55, -78, -124, 99, 56]</w:t>
      </w:r>
    </w:p>
    <w:p>
      <w:r>
        <w:rPr>
          <w:b/>
        </w:rPr>
        <w:t xml:space="preserve">Esimerkki 1.733</w:t>
      </w:r>
    </w:p>
    <w:p>
      <w:r>
        <w:t xml:space="preserve">[[19, 21, 25, -39, -81], [-75, 90, 9, -17, 96, -40, -8, 30], [-62, 9, 20, -70, -66, -50], [-3, -74, 99, 7, -85, -8, -96, 71]]</w:t>
      </w:r>
    </w:p>
    <w:p>
      <w:r>
        <w:rPr>
          <w:b/>
        </w:rPr>
        <w:t xml:space="preserve">Tulos</w:t>
      </w:r>
    </w:p>
    <w:p>
      <w:r>
        <w:t xml:space="preserve">[-121, 46, 153, -119, -136, -98, -104, 101]</w:t>
      </w:r>
    </w:p>
    <w:p>
      <w:r>
        <w:rPr>
          <w:b/>
        </w:rPr>
        <w:t xml:space="preserve">Esimerkki 1.734</w:t>
      </w:r>
    </w:p>
    <w:p>
      <w:r>
        <w:t xml:space="preserve">[[6, 58, -6, 54, -12, 52, 23, 34], [34, -94, 70, 97, 54, 4, -81, -63, 54], [-66, 51], [78, -10, 11], [68, 59, 91, 72, -52, 71, 75], [-74, -36, -69, -50, -50, 92, 78, 13, -8]]</w:t>
      </w:r>
    </w:p>
    <w:p>
      <w:r>
        <w:rPr>
          <w:b/>
        </w:rPr>
        <w:t xml:space="preserve">Tulos</w:t>
      </w:r>
    </w:p>
    <w:p>
      <w:r>
        <w:t xml:space="preserve">[46, 28, 97, 173, -60, 219, 95, -16, 46]</w:t>
      </w:r>
    </w:p>
    <w:p>
      <w:r>
        <w:rPr>
          <w:b/>
        </w:rPr>
        <w:t xml:space="preserve">Esimerkki 1.735</w:t>
      </w:r>
    </w:p>
    <w:p>
      <w:r>
        <w:t xml:space="preserve">[[22, 52, 60, -57], [-64, -54, -24, 42, -55, -6, 97, 89, -9], [61, -76, 34, 85, -26, -86], [69, 26, 63, -17, 18]]</w:t>
      </w:r>
    </w:p>
    <w:p>
      <w:r>
        <w:rPr>
          <w:b/>
        </w:rPr>
        <w:t xml:space="preserve">Tulos</w:t>
      </w:r>
    </w:p>
    <w:p>
      <w:r>
        <w:t xml:space="preserve">[88, -52, 133, 53, -63, -92, 97, 89, -9]</w:t>
      </w:r>
    </w:p>
    <w:p>
      <w:r>
        <w:rPr>
          <w:b/>
        </w:rPr>
        <w:t xml:space="preserve">Esimerkki 1.736</w:t>
      </w:r>
    </w:p>
    <w:p>
      <w:r>
        <w:t xml:space="preserve">[[52, -90, 89, 41, 51, -95, 8, -15, -26], [-23, 64, -9, 60, -84, 63, 10, 68], [-100, 84, 58], [5, 63, 6, 84, -66, 25, -38], [35, 37, -50, -61, 100, -53, -25], [27, -92], [100, -19, -51, -27, -6, -30, -5, 35]]</w:t>
      </w:r>
    </w:p>
    <w:p>
      <w:r>
        <w:rPr>
          <w:b/>
        </w:rPr>
        <w:t xml:space="preserve">Tulos</w:t>
      </w:r>
    </w:p>
    <w:p>
      <w:r>
        <w:t xml:space="preserve">[96, 47, 43, 97, -5, -90, -50, 88, -26]</w:t>
      </w:r>
    </w:p>
    <w:p>
      <w:r>
        <w:rPr>
          <w:b/>
        </w:rPr>
        <w:t xml:space="preserve">Esimerkki 1.737</w:t>
      </w:r>
    </w:p>
    <w:p>
      <w:r>
        <w:t xml:space="preserve">[[-5, 61, 89], [-55, -51, -60, -60], [-76, -69, -9, 37, 57, 45, -90, -18, 5]]</w:t>
      </w:r>
    </w:p>
    <w:p>
      <w:r>
        <w:rPr>
          <w:b/>
        </w:rPr>
        <w:t xml:space="preserve">Tulos</w:t>
      </w:r>
    </w:p>
    <w:p>
      <w:r>
        <w:t xml:space="preserve">[-136, -59, 20, -23, 57, 45, -90, -18, 5]</w:t>
      </w:r>
    </w:p>
    <w:p>
      <w:r>
        <w:rPr>
          <w:b/>
        </w:rPr>
        <w:t xml:space="preserve">Esimerkki 1.738</w:t>
      </w:r>
    </w:p>
    <w:p>
      <w:r>
        <w:t xml:space="preserve">[[57, 8, -68], [46, -36, -87, -42, -35, 98, 42, -5, 24], [-98, -5, 54, 47, -83, -48, -21], [-69, 86, -43, 6, -75, 46, 77, 82], [-20, 56, -11, 19, 91, 62], [-21, 13, 24, 11, -3, 15, 97, 32]]</w:t>
      </w:r>
    </w:p>
    <w:p>
      <w:r>
        <w:rPr>
          <w:b/>
        </w:rPr>
        <w:t xml:space="preserve">Tulos</w:t>
      </w:r>
    </w:p>
    <w:p>
      <w:r>
        <w:t xml:space="preserve">[-105, 122, -131, 41, -105, 173, 195, 109, 24]</w:t>
      </w:r>
    </w:p>
    <w:p>
      <w:r>
        <w:rPr>
          <w:b/>
        </w:rPr>
        <w:t xml:space="preserve">Esimerkki 1.739</w:t>
      </w:r>
    </w:p>
    <w:p>
      <w:r>
        <w:t xml:space="preserve">[[-94, -69, 2, -49, 44, 95], [-22, 80, -59, 59, -2, 86, -41], [23, -76, -21, 17, 50, 50, -71], [31, 57], [-2, 83, -62, 92], [52, -33, -48, 25, -68], [-19, 100, -18, 35, -86, -72, -88, -89, -74]]</w:t>
      </w:r>
    </w:p>
    <w:p>
      <w:r>
        <w:rPr>
          <w:b/>
        </w:rPr>
        <w:t xml:space="preserve">Tulos</w:t>
      </w:r>
    </w:p>
    <w:p>
      <w:r>
        <w:t xml:space="preserve">[-31, 142, -206, 179, -106, 108, -105, -89, -74]</w:t>
      </w:r>
    </w:p>
    <w:p>
      <w:r>
        <w:rPr>
          <w:b/>
        </w:rPr>
        <w:t xml:space="preserve">Esimerkki 1.740</w:t>
      </w:r>
    </w:p>
    <w:p>
      <w:r>
        <w:t xml:space="preserve">[[95, 97, 38], [22, -49, 95, -15, 99, -9, -10, 38, 13], [-97, -90, 92, -19, -62], [-38, -35, -68, 84, -27, -24]]</w:t>
      </w:r>
    </w:p>
    <w:p>
      <w:r>
        <w:rPr>
          <w:b/>
        </w:rPr>
        <w:t xml:space="preserve">Tulos</w:t>
      </w:r>
    </w:p>
    <w:p>
      <w:r>
        <w:t xml:space="preserve">[-18, -77, 157, 50, 10, -33, -10, 38, 13]</w:t>
      </w:r>
    </w:p>
    <w:p>
      <w:r>
        <w:rPr>
          <w:b/>
        </w:rPr>
        <w:t xml:space="preserve">Esimerkki 1.741</w:t>
      </w:r>
    </w:p>
    <w:p>
      <w:r>
        <w:t xml:space="preserve">[[-45, 17], [-23, -91, -63, -41, -42, 97, -82, -81], [17, 1, -45, -52], [74, 18, 35, 66, -42, -15]]</w:t>
      </w:r>
    </w:p>
    <w:p>
      <w:r>
        <w:rPr>
          <w:b/>
        </w:rPr>
        <w:t xml:space="preserve">Tulos</w:t>
      </w:r>
    </w:p>
    <w:p>
      <w:r>
        <w:t xml:space="preserve">[23, -55, -73, -27, -84, 82, -82, -81]</w:t>
      </w:r>
    </w:p>
    <w:p>
      <w:r>
        <w:rPr>
          <w:b/>
        </w:rPr>
        <w:t xml:space="preserve">Esimerkki 1.742</w:t>
      </w:r>
    </w:p>
    <w:p>
      <w:r>
        <w:t xml:space="preserve">[[-30, -75], [44, 46, -3, 53, 96, -84], [79, 97, -47], [70, -27, 63, 5], [42, 80, 41], [83, 79, 68], [92, -100, 26, -7, -53, -44, 44, 19, 23]]</w:t>
      </w:r>
    </w:p>
    <w:p>
      <w:r>
        <w:rPr>
          <w:b/>
        </w:rPr>
        <w:t xml:space="preserve">Tulos</w:t>
      </w:r>
    </w:p>
    <w:p>
      <w:r>
        <w:t xml:space="preserve">[380, 21, 159, 119, 43, -128, 44, 19, 23]</w:t>
      </w:r>
    </w:p>
    <w:p>
      <w:r>
        <w:rPr>
          <w:b/>
        </w:rPr>
        <w:t xml:space="preserve">Esimerkki 1.743</w:t>
      </w:r>
    </w:p>
    <w:p>
      <w:r>
        <w:t xml:space="preserve">[[38, -41, -82, 11, 14, 19], [88, 92], [45, -29, -29], [11, -92, 35, -21, 52]]</w:t>
      </w:r>
    </w:p>
    <w:p>
      <w:r>
        <w:rPr>
          <w:b/>
        </w:rPr>
        <w:t xml:space="preserve">Tulos</w:t>
      </w:r>
    </w:p>
    <w:p>
      <w:r>
        <w:t xml:space="preserve">[182, -70, -76, -10, 66, 19]</w:t>
      </w:r>
    </w:p>
    <w:p>
      <w:r>
        <w:rPr>
          <w:b/>
        </w:rPr>
        <w:t xml:space="preserve">Esimerkki 1.744</w:t>
      </w:r>
    </w:p>
    <w:p>
      <w:r>
        <w:t xml:space="preserve">[[10, 100, -16, -47, 55, 19, -6], [-62, 60, -66, 41, 43, 10, 44], [60, 17, 71, 74, -93, -14, 86, -59, -66], [-73, -26, -86, 60], [8, 41, 54, -85, -97]]</w:t>
      </w:r>
    </w:p>
    <w:p>
      <w:r>
        <w:rPr>
          <w:b/>
        </w:rPr>
        <w:t xml:space="preserve">Tulos</w:t>
      </w:r>
    </w:p>
    <w:p>
      <w:r>
        <w:t xml:space="preserve">[-57, 192, -43, 43, -92, 15, 124, -59, -66]</w:t>
      </w:r>
    </w:p>
    <w:p>
      <w:r>
        <w:rPr>
          <w:b/>
        </w:rPr>
        <w:t xml:space="preserve">Esimerkki 1.745</w:t>
      </w:r>
    </w:p>
    <w:p>
      <w:r>
        <w:t xml:space="preserve">[[99, 28, 90, -38, -84, -37, -23], [24, -24, 65, -11, -36, 80, -81, -21, 59], [33, 65, 9, 73], [-49, -24], [-26, 17, 49], [51, -43, 53, 92, -54, 70, -33], [21, -26, -12, -2, -16, 79]]</w:t>
      </w:r>
    </w:p>
    <w:p>
      <w:r>
        <w:rPr>
          <w:b/>
        </w:rPr>
        <w:t xml:space="preserve">Tulos</w:t>
      </w:r>
    </w:p>
    <w:p>
      <w:r>
        <w:t xml:space="preserve">[153, -7, 254, 114, -190, 192, -137, -21, 59]</w:t>
      </w:r>
    </w:p>
    <w:p>
      <w:r>
        <w:rPr>
          <w:b/>
        </w:rPr>
        <w:t xml:space="preserve">Esimerkki 1.746</w:t>
      </w:r>
    </w:p>
    <w:p>
      <w:r>
        <w:t xml:space="preserve">[[-13, 88, -47, -25, -79, -96, -21], [-44, 68, -45], [-74, -28, -91, 69], [-1, -11, -28], [87, -27, -63, -95, 11], [-21, -40, 33, 78, 17, 91, -72], [79, -88, -88, 78]]</w:t>
      </w:r>
    </w:p>
    <w:p>
      <w:r>
        <w:rPr>
          <w:b/>
        </w:rPr>
        <w:t xml:space="preserve">Tulos</w:t>
      </w:r>
    </w:p>
    <w:p>
      <w:r>
        <w:t xml:space="preserve">[13, -38, -329, 105, -51, -5, -93]</w:t>
      </w:r>
    </w:p>
    <w:p>
      <w:r>
        <w:rPr>
          <w:b/>
        </w:rPr>
        <w:t xml:space="preserve">Esimerkki 1.747</w:t>
      </w:r>
    </w:p>
    <w:p>
      <w:r>
        <w:t xml:space="preserve">[[60, -45, -17], [-50, -7, 34], [-30, 73, 36, -31, -95, -57, -29], [12, 7], [-29, -70], [-93, 41, -17, -78, -34, -31, -50], [58, 97, -79, 98, -2, -36, 42, -58, 29]]</w:t>
      </w:r>
    </w:p>
    <w:p>
      <w:r>
        <w:rPr>
          <w:b/>
        </w:rPr>
        <w:t xml:space="preserve">Tulos</w:t>
      </w:r>
    </w:p>
    <w:p>
      <w:r>
        <w:t xml:space="preserve">[-72, 96, -43, -11, -131, -124, -37, -58, 29]</w:t>
      </w:r>
    </w:p>
    <w:p>
      <w:r>
        <w:rPr>
          <w:b/>
        </w:rPr>
        <w:t xml:space="preserve">Esimerkki 1.748</w:t>
      </w:r>
    </w:p>
    <w:p>
      <w:r>
        <w:t xml:space="preserve">[[63, -44, 8, -80, 42, -29, -5, 99, 32], [57, -93, -26, 99, -92, -2, 58], [3, 72, -78, 35, -8, -98]]</w:t>
      </w:r>
    </w:p>
    <w:p>
      <w:r>
        <w:rPr>
          <w:b/>
        </w:rPr>
        <w:t xml:space="preserve">Tulos</w:t>
      </w:r>
    </w:p>
    <w:p>
      <w:r>
        <w:t xml:space="preserve">[123, -137, 54, -59, -15, -39, -45, 99, 32]</w:t>
      </w:r>
    </w:p>
    <w:p>
      <w:r>
        <w:rPr>
          <w:b/>
        </w:rPr>
        <w:t xml:space="preserve">Esimerkki 1.749</w:t>
      </w:r>
    </w:p>
    <w:p>
      <w:r>
        <w:t xml:space="preserve">[[78, -26, 84], [13, 91, -95, 96, 32, 5], [-44, -18, 30, 59, 85, 58, 62, -17], [82, 76], [31, -3, 63, 62, -39, 24, 88, 2], [72, -25, -18]]</w:t>
      </w:r>
    </w:p>
    <w:p>
      <w:r>
        <w:rPr>
          <w:b/>
        </w:rPr>
        <w:t xml:space="preserve">Tulos</w:t>
      </w:r>
    </w:p>
    <w:p>
      <w:r>
        <w:t xml:space="preserve">[232, 95, 64, 217, 78, 87, 150, -15]</w:t>
      </w:r>
    </w:p>
    <w:p>
      <w:r>
        <w:rPr>
          <w:b/>
        </w:rPr>
        <w:t xml:space="preserve">Esimerkki 1.750</w:t>
      </w:r>
    </w:p>
    <w:p>
      <w:r>
        <w:t xml:space="preserve">[[6, -54, 91, 31], [-56, -2, -88, -85, 1, 56, 75]]</w:t>
      </w:r>
    </w:p>
    <w:p>
      <w:r>
        <w:rPr>
          <w:b/>
        </w:rPr>
        <w:t xml:space="preserve">Tulos</w:t>
      </w:r>
    </w:p>
    <w:p>
      <w:r>
        <w:t xml:space="preserve">[-50, -56, 3, -54, 1, 56, 75]</w:t>
      </w:r>
    </w:p>
    <w:p>
      <w:r>
        <w:rPr>
          <w:b/>
        </w:rPr>
        <w:t xml:space="preserve">Esimerkki 1.751</w:t>
      </w:r>
    </w:p>
    <w:p>
      <w:r>
        <w:t xml:space="preserve">[[70, 75, 91, 79, -71, -56, 49, 90], [98, -16, 39, -2, 7], [41, 44, -92, -43], [55, 2, 79], [-29, 51, 42, -13, 42, -95, 94], [-19, 17, -29, -70, 69, -88, 48, -39]]</w:t>
      </w:r>
    </w:p>
    <w:p>
      <w:r>
        <w:rPr>
          <w:b/>
        </w:rPr>
        <w:t xml:space="preserve">Tulos</w:t>
      </w:r>
    </w:p>
    <w:p>
      <w:r>
        <w:t xml:space="preserve">[216, 173, 130, -49, 47, -239, 191, 51]</w:t>
      </w:r>
    </w:p>
    <w:p>
      <w:r>
        <w:rPr>
          <w:b/>
        </w:rPr>
        <w:t xml:space="preserve">Esimerkki 1.752</w:t>
      </w:r>
    </w:p>
    <w:p>
      <w:r>
        <w:t xml:space="preserve">[[-49, 45, 79, 81, 92, 38], [66, -65, -77, 75, 9], [-3, 20, -48, -90, -27, -65, -31, 81, 13], [-46, -85, 40, -68, -77, 64, -52, -4], [69, 23, 27, 54, 15]]</w:t>
      </w:r>
    </w:p>
    <w:p>
      <w:r>
        <w:rPr>
          <w:b/>
        </w:rPr>
        <w:t xml:space="preserve">Tulos</w:t>
      </w:r>
    </w:p>
    <w:p>
      <w:r>
        <w:t xml:space="preserve">[37, -62, 21, 52, 12, -27, 33, 29, 9]</w:t>
      </w:r>
    </w:p>
    <w:p>
      <w:r>
        <w:rPr>
          <w:b/>
        </w:rPr>
        <w:t xml:space="preserve">Esimerkki 1.753</w:t>
      </w:r>
    </w:p>
    <w:p>
      <w:r>
        <w:t xml:space="preserve">[[-10, 32, -27, -89, 73, 13, 49, 13, 2], [-28, -19, -81, 15, 47, 94], [-28, 83, -5, 44, 34, 4], [-15, 28]]</w:t>
      </w:r>
    </w:p>
    <w:p>
      <w:r>
        <w:rPr>
          <w:b/>
        </w:rPr>
        <w:t xml:space="preserve">Tulos</w:t>
      </w:r>
    </w:p>
    <w:p>
      <w:r>
        <w:t xml:space="preserve">[-81, 124, -113, -30, 154, 111, 49, 13, 2]</w:t>
      </w:r>
    </w:p>
    <w:p>
      <w:r>
        <w:rPr>
          <w:b/>
        </w:rPr>
        <w:t xml:space="preserve">Esimerkki 1.754</w:t>
      </w:r>
    </w:p>
    <w:p>
      <w:r>
        <w:t xml:space="preserve">[[93, 37, 47, -47, 70, 49], [65, 59, -74, 74, 15], [-1, 92, 45, 25, 69, -59, 33], [-94, 82, 11, 17, 49, -23]]</w:t>
      </w:r>
    </w:p>
    <w:p>
      <w:r>
        <w:rPr>
          <w:b/>
        </w:rPr>
        <w:t xml:space="preserve">Tulos</w:t>
      </w:r>
    </w:p>
    <w:p>
      <w:r>
        <w:t xml:space="preserve">[63, 270, 29, 69, 203, -33, 33]</w:t>
      </w:r>
    </w:p>
    <w:p>
      <w:r>
        <w:rPr>
          <w:b/>
        </w:rPr>
        <w:t xml:space="preserve">Esimerkki 1.755</w:t>
      </w:r>
    </w:p>
    <w:p>
      <w:r>
        <w:t xml:space="preserve">[[-29, 77, -77], [-98, 54, -56, 59, -69, 9, -79, 5, -56], [-40, -66, 3, 25, -24, 77, -7, -7, -40]]</w:t>
      </w:r>
    </w:p>
    <w:p>
      <w:r>
        <w:rPr>
          <w:b/>
        </w:rPr>
        <w:t xml:space="preserve">Tulos</w:t>
      </w:r>
    </w:p>
    <w:p>
      <w:r>
        <w:t xml:space="preserve">[-167, 65, -130, 84, -93, 86, -86, -2, -96]</w:t>
      </w:r>
    </w:p>
    <w:p>
      <w:r>
        <w:rPr>
          <w:b/>
        </w:rPr>
        <w:t xml:space="preserve">Esimerkki 1.756</w:t>
      </w:r>
    </w:p>
    <w:p>
      <w:r>
        <w:t xml:space="preserve">[[-23, -55, -37, 98, -70, 74], [-16, -75, 62], [4, -46, 94, 53, 57], [-3, 54, -11, -59, 14], [91, 9, -89], [4, 87, 37, 56]]</w:t>
      </w:r>
    </w:p>
    <w:p>
      <w:r>
        <w:rPr>
          <w:b/>
        </w:rPr>
        <w:t xml:space="preserve">Tulos</w:t>
      </w:r>
    </w:p>
    <w:p>
      <w:r>
        <w:t xml:space="preserve">[57, -26, 56, 148, 1, 74]</w:t>
      </w:r>
    </w:p>
    <w:p>
      <w:r>
        <w:rPr>
          <w:b/>
        </w:rPr>
        <w:t xml:space="preserve">Esimerkki 1.757</w:t>
      </w:r>
    </w:p>
    <w:p>
      <w:r>
        <w:t xml:space="preserve">[[-97, 65, -8, 27, -2, 26, -62], [-39, 17, 28, -49, -43, -96, -70, 9], [86, 3, -79, -31, 62, 21, 83], [-96, 79, -97, -44, 37]]</w:t>
      </w:r>
    </w:p>
    <w:p>
      <w:r>
        <w:rPr>
          <w:b/>
        </w:rPr>
        <w:t xml:space="preserve">Tulos</w:t>
      </w:r>
    </w:p>
    <w:p>
      <w:r>
        <w:t xml:space="preserve">[-146, 164, -156, -97, 54, -49, -49, 9]</w:t>
      </w:r>
    </w:p>
    <w:p>
      <w:r>
        <w:rPr>
          <w:b/>
        </w:rPr>
        <w:t xml:space="preserve">Esimerkki 1.758</w:t>
      </w:r>
    </w:p>
    <w:p>
      <w:r>
        <w:t xml:space="preserve">[[11, 94], [-44, 39, 94, 57, -82, -26, 74, -93]]</w:t>
      </w:r>
    </w:p>
    <w:p>
      <w:r>
        <w:rPr>
          <w:b/>
        </w:rPr>
        <w:t xml:space="preserve">Tulos</w:t>
      </w:r>
    </w:p>
    <w:p>
      <w:r>
        <w:t xml:space="preserve">[-33, 133, 94, 57, -82, -26, 74, -93]</w:t>
      </w:r>
    </w:p>
    <w:p>
      <w:r>
        <w:rPr>
          <w:b/>
        </w:rPr>
        <w:t xml:space="preserve">Esimerkki 1.759</w:t>
      </w:r>
    </w:p>
    <w:p>
      <w:r>
        <w:t xml:space="preserve">[[57, 5, 96, -89, -37], [56, 86, 46, -26, 24, -97, -16, 43], [57, 43, -66, -65, -92, 97, 30, -29, -77], [61, -12, 61, -84, 82], [-78, 28, 11, 28]]</w:t>
      </w:r>
    </w:p>
    <w:p>
      <w:r>
        <w:rPr>
          <w:b/>
        </w:rPr>
        <w:t xml:space="preserve">Tulos</w:t>
      </w:r>
    </w:p>
    <w:p>
      <w:r>
        <w:t xml:space="preserve">[153, 150, 148, -236, -23, 0, 14, 14, -77]</w:t>
      </w:r>
    </w:p>
    <w:p>
      <w:r>
        <w:rPr>
          <w:b/>
        </w:rPr>
        <w:t xml:space="preserve">Esimerkki 1.760</w:t>
      </w:r>
    </w:p>
    <w:p>
      <w:r>
        <w:t xml:space="preserve">[[-74, -19, 84, -65, 30, 95, -91], [-10, -16, 3, -2, -77, -15, 2, -8, 75], [-20, -2, -11, 21, -15]]</w:t>
      </w:r>
    </w:p>
    <w:p>
      <w:r>
        <w:rPr>
          <w:b/>
        </w:rPr>
        <w:t xml:space="preserve">Tulos</w:t>
      </w:r>
    </w:p>
    <w:p>
      <w:r>
        <w:t xml:space="preserve">[-104, -37, 76, -46, -62, 80, -89, -8, 75]</w:t>
      </w:r>
    </w:p>
    <w:p>
      <w:r>
        <w:rPr>
          <w:b/>
        </w:rPr>
        <w:t xml:space="preserve">Esimerkki 1.761</w:t>
      </w:r>
    </w:p>
    <w:p>
      <w:r>
        <w:t xml:space="preserve">[[-81, -24, -11, -71, -67, 85, -10], [-87, 40, -88, -76, 60, -63, 14, 67, -44]]</w:t>
      </w:r>
    </w:p>
    <w:p>
      <w:r>
        <w:rPr>
          <w:b/>
        </w:rPr>
        <w:t xml:space="preserve">Tulos</w:t>
      </w:r>
    </w:p>
    <w:p>
      <w:r>
        <w:t xml:space="preserve">[-168, 16, -99, -147, -7, 22, 4, 67, -44]</w:t>
      </w:r>
    </w:p>
    <w:p>
      <w:r>
        <w:rPr>
          <w:b/>
        </w:rPr>
        <w:t xml:space="preserve">Esimerkki 1.762</w:t>
      </w:r>
    </w:p>
    <w:p>
      <w:r>
        <w:t xml:space="preserve">[[81, -50, 3, 45, -84], [-6, -19, -43], [92, 25, 19, 43, -98, -94, -81], [-9, -59, 92, 10]]</w:t>
      </w:r>
    </w:p>
    <w:p>
      <w:r>
        <w:rPr>
          <w:b/>
        </w:rPr>
        <w:t xml:space="preserve">Tulos</w:t>
      </w:r>
    </w:p>
    <w:p>
      <w:r>
        <w:t xml:space="preserve">[158, -103, 71, 98, -182, -94, -81]</w:t>
      </w:r>
    </w:p>
    <w:p>
      <w:r>
        <w:rPr>
          <w:b/>
        </w:rPr>
        <w:t xml:space="preserve">Esimerkki 1.763</w:t>
      </w:r>
    </w:p>
    <w:p>
      <w:r>
        <w:t xml:space="preserve">[[-46, -4, -66, 45], [65, -65, -60, 14, -78, 1, -37, -44, 69], [-89, 68, 42, -22, -60, -19, 67, 74], [61, 69, 16, -47, 61], [-70, -78, 20, 98, -38, -16, 7, -10], [67, 68, -63, 35, 57, 9], [-8, 55, 65, 68, -63]]</w:t>
      </w:r>
    </w:p>
    <w:p>
      <w:r>
        <w:rPr>
          <w:b/>
        </w:rPr>
        <w:t xml:space="preserve">Tulos</w:t>
      </w:r>
    </w:p>
    <w:p>
      <w:r>
        <w:t xml:space="preserve">[-20, 113, -46, 191, -121, -25, 37, 20, 69]</w:t>
      </w:r>
    </w:p>
    <w:p>
      <w:r>
        <w:rPr>
          <w:b/>
        </w:rPr>
        <w:t xml:space="preserve">Esimerkki 1.764</w:t>
      </w:r>
    </w:p>
    <w:p>
      <w:r>
        <w:t xml:space="preserve">[[72, 87, 67, 20, 95, 18, -5, 21], [-98, -39, -83, -46, 51, 8, -7, 56]]</w:t>
      </w:r>
    </w:p>
    <w:p>
      <w:r>
        <w:rPr>
          <w:b/>
        </w:rPr>
        <w:t xml:space="preserve">Tulos</w:t>
      </w:r>
    </w:p>
    <w:p>
      <w:r>
        <w:t xml:space="preserve">[-26, 48, -16, -26, 146, 26, -12, 77]</w:t>
      </w:r>
    </w:p>
    <w:p>
      <w:r>
        <w:rPr>
          <w:b/>
        </w:rPr>
        <w:t xml:space="preserve">Esimerkki 1.765</w:t>
      </w:r>
    </w:p>
    <w:p>
      <w:r>
        <w:t xml:space="preserve">[[-19, 92], [-94, -100, -65, -77], [-87, 63, -77, 53, -93, 77, 92]]</w:t>
      </w:r>
    </w:p>
    <w:p>
      <w:r>
        <w:rPr>
          <w:b/>
        </w:rPr>
        <w:t xml:space="preserve">Tulos</w:t>
      </w:r>
    </w:p>
    <w:p>
      <w:r>
        <w:t xml:space="preserve">[-200, 55, -142, -24, -93, 0, 77, 92]</w:t>
      </w:r>
    </w:p>
    <w:p>
      <w:r>
        <w:rPr>
          <w:b/>
        </w:rPr>
        <w:t xml:space="preserve">Esimerkki 1.766</w:t>
      </w:r>
    </w:p>
    <w:p>
      <w:r>
        <w:t xml:space="preserve">[[-60, 95, -6, 67, 71, 68, -59, 15], [-64, 83, -95], [2, 96, 17, -98, -54, 72, -99, -9], [56, -33, -63], [6, 79], [33, -20, 5, 6], [75, -26]]</w:t>
      </w:r>
    </w:p>
    <w:p>
      <w:r>
        <w:rPr>
          <w:b/>
        </w:rPr>
        <w:t xml:space="preserve">Tulos</w:t>
      </w:r>
    </w:p>
    <w:p>
      <w:r>
        <w:t xml:space="preserve">[48, 274, -142, -25, 17, 140, -158, 6]</w:t>
      </w:r>
    </w:p>
    <w:p>
      <w:r>
        <w:rPr>
          <w:b/>
        </w:rPr>
        <w:t xml:space="preserve">Esimerkki 1.767</w:t>
      </w:r>
    </w:p>
    <w:p>
      <w:r>
        <w:t xml:space="preserve">[[-31, 36, -4, -72, 72, 25, -46, -61], [19, 65, -80, -41, -83, -20, 51], [-39, 98, -17, -27, -61], [6, -87, -4, -76, -45, 67], [55, -80, -69], [96, 50, 55, 2, -26]]</w:t>
      </w:r>
    </w:p>
    <w:p>
      <w:r>
        <w:rPr>
          <w:b/>
        </w:rPr>
        <w:t xml:space="preserve">Tulos</w:t>
      </w:r>
    </w:p>
    <w:p>
      <w:r>
        <w:t xml:space="preserve">[106, 82, -119, -214, -143, 72, 5, -61]</w:t>
      </w:r>
    </w:p>
    <w:p>
      <w:r>
        <w:rPr>
          <w:b/>
        </w:rPr>
        <w:t xml:space="preserve">Esimerkki 1.768</w:t>
      </w:r>
    </w:p>
    <w:p>
      <w:r>
        <w:t xml:space="preserve">[[-44, -11, -56, -71, -8, 14, -94], [34, -43, -4, -92, -65, -86, -52, -77, -54], [-70, -66, -19, 67], [51, 60, 14, -34, -74, -14]]</w:t>
      </w:r>
    </w:p>
    <w:p>
      <w:r>
        <w:rPr>
          <w:b/>
        </w:rPr>
        <w:t xml:space="preserve">Tulos</w:t>
      </w:r>
    </w:p>
    <w:p>
      <w:r>
        <w:t xml:space="preserve">[-29, -60, -65, -130, -147, -86, -146, -77, -54]</w:t>
      </w:r>
    </w:p>
    <w:p>
      <w:r>
        <w:rPr>
          <w:b/>
        </w:rPr>
        <w:t xml:space="preserve">Esimerkki 1.769</w:t>
      </w:r>
    </w:p>
    <w:p>
      <w:r>
        <w:t xml:space="preserve">[[31, -92, -63, -14, 92, -76, 38], [38, -78, -46, 83, -47, -88, -47], [-48, 85, 38, 41, 44, -46, 44, -95, 55], [18, 100, 65, 75, -11, -59, 100, 80, -81], [88, 31, 29, 5, -7, 94, -48, 23, 7], [11, 85]]</w:t>
      </w:r>
    </w:p>
    <w:p>
      <w:r>
        <w:rPr>
          <w:b/>
        </w:rPr>
        <w:t xml:space="preserve">Tulos</w:t>
      </w:r>
    </w:p>
    <w:p>
      <w:r>
        <w:t xml:space="preserve">[138, 131, 23, 190, 71, -175, 87, 8, -19]</w:t>
      </w:r>
    </w:p>
    <w:p>
      <w:r>
        <w:rPr>
          <w:b/>
        </w:rPr>
        <w:t xml:space="preserve">Esimerkki 1.770</w:t>
      </w:r>
    </w:p>
    <w:p>
      <w:r>
        <w:t xml:space="preserve">[[-78, 24, 11, -46, 20, -61], [15, -99], [-82, 74, 32, 92, -81, -16, -83, 78, -81], [-62, -52, -23, -79, 94], [-27, -2, 71, -84, 1, -65], [-50, 20, 45, 61, -26, 52]]</w:t>
      </w:r>
    </w:p>
    <w:p>
      <w:r>
        <w:rPr>
          <w:b/>
        </w:rPr>
        <w:t xml:space="preserve">Tulos</w:t>
      </w:r>
    </w:p>
    <w:p>
      <w:r>
        <w:t xml:space="preserve">[-284, -35, 136, -56, 8, -90, -83, 78, -81]</w:t>
      </w:r>
    </w:p>
    <w:p>
      <w:r>
        <w:rPr>
          <w:b/>
        </w:rPr>
        <w:t xml:space="preserve">Esimerkki 1.771</w:t>
      </w:r>
    </w:p>
    <w:p>
      <w:r>
        <w:t xml:space="preserve">[[-62, 25, 81, 11, 92], [84, -3, 5, 7, 16, 3], [5, -15, -83, 17, -5], [46, -10, -20, -28, 43, -45, 73, -24, 68], [61, 7, -63, -34, -78]]</w:t>
      </w:r>
    </w:p>
    <w:p>
      <w:r>
        <w:rPr>
          <w:b/>
        </w:rPr>
        <w:t xml:space="preserve">Tulos</w:t>
      </w:r>
    </w:p>
    <w:p>
      <w:r>
        <w:t xml:space="preserve">[134, 4, -80, -27, 68, -42, 73, -24, 68]</w:t>
      </w:r>
    </w:p>
    <w:p>
      <w:r>
        <w:rPr>
          <w:b/>
        </w:rPr>
        <w:t xml:space="preserve">Esimerkki 1.772</w:t>
      </w:r>
    </w:p>
    <w:p>
      <w:r>
        <w:t xml:space="preserve">[[-8, 75, -49], [-89, -2, -45, 7, -59], [-26, 48, 72], [-48, 58, 89, 25, 92]]</w:t>
      </w:r>
    </w:p>
    <w:p>
      <w:r>
        <w:rPr>
          <w:b/>
        </w:rPr>
        <w:t xml:space="preserve">Tulos</w:t>
      </w:r>
    </w:p>
    <w:p>
      <w:r>
        <w:t xml:space="preserve">[-171, 179, 67, 32, -59, 92]</w:t>
      </w:r>
    </w:p>
    <w:p>
      <w:r>
        <w:rPr>
          <w:b/>
        </w:rPr>
        <w:t xml:space="preserve">Esimerkki 1.773</w:t>
      </w:r>
    </w:p>
    <w:p>
      <w:r>
        <w:t xml:space="preserve">[[52, -29, 40], [-53, -77, 21, -64, -57, -87, 5, 57], [75, -31, -38, 96, -1, 28, 21], [-89, -83, -96, 19, -3]]</w:t>
      </w:r>
    </w:p>
    <w:p>
      <w:r>
        <w:rPr>
          <w:b/>
        </w:rPr>
        <w:t xml:space="preserve">Tulos</w:t>
      </w:r>
    </w:p>
    <w:p>
      <w:r>
        <w:t xml:space="preserve">[-15, -220, -73, 51, -61, -59, 26, 57]</w:t>
      </w:r>
    </w:p>
    <w:p>
      <w:r>
        <w:rPr>
          <w:b/>
        </w:rPr>
        <w:t xml:space="preserve">Esimerkki 1.774</w:t>
      </w:r>
    </w:p>
    <w:p>
      <w:r>
        <w:t xml:space="preserve">[[-53, -34, 29, 21, -68, -11], [-74, -92, -66, 67, 25, -53], [-30, 29, 48, -6, 89, -20, 65], [78, 40, 39, 34, -57]]</w:t>
      </w:r>
    </w:p>
    <w:p>
      <w:r>
        <w:rPr>
          <w:b/>
        </w:rPr>
        <w:t xml:space="preserve">Tulos</w:t>
      </w:r>
    </w:p>
    <w:p>
      <w:r>
        <w:t xml:space="preserve">[-79, -57, 50, 82, 80, -141, 65]</w:t>
      </w:r>
    </w:p>
    <w:p>
      <w:r>
        <w:rPr>
          <w:b/>
        </w:rPr>
        <w:t xml:space="preserve">Esimerkki 1.775</w:t>
      </w:r>
    </w:p>
    <w:p>
      <w:r>
        <w:t xml:space="preserve">[[-98, -20, 76, -49, -79], [-11, 90], [-4, -68, 75, -87, 65], [-59, -22, -80, 59, 15, -30, -45, 9], [82, -26, 95, -78, -15]]</w:t>
      </w:r>
    </w:p>
    <w:p>
      <w:r>
        <w:rPr>
          <w:b/>
        </w:rPr>
        <w:t xml:space="preserve">Tulos</w:t>
      </w:r>
    </w:p>
    <w:p>
      <w:r>
        <w:t xml:space="preserve">[-90, -46, 166, -155, -14, -30, -45, 9]</w:t>
      </w:r>
    </w:p>
    <w:p>
      <w:r>
        <w:rPr>
          <w:b/>
        </w:rPr>
        <w:t xml:space="preserve">Esimerkki 1.776</w:t>
      </w:r>
    </w:p>
    <w:p>
      <w:r>
        <w:t xml:space="preserve">[[-83, -96, -52], [-47, -55, -79, 55, -48, 84, 92, -39, -23], [45, -43, -48, 36, 73, 38, 68], [-36, 99, -92, -29, 96, -3], [21, 35, 2, 73]]</w:t>
      </w:r>
    </w:p>
    <w:p>
      <w:r>
        <w:rPr>
          <w:b/>
        </w:rPr>
        <w:t xml:space="preserve">Tulos</w:t>
      </w:r>
    </w:p>
    <w:p>
      <w:r>
        <w:t xml:space="preserve">[-100, -60, -269, 135, 121, 119, 160, -39, -23]</w:t>
      </w:r>
    </w:p>
    <w:p>
      <w:r>
        <w:rPr>
          <w:b/>
        </w:rPr>
        <w:t xml:space="preserve">Esimerkki 1.777</w:t>
      </w:r>
    </w:p>
    <w:p>
      <w:r>
        <w:t xml:space="preserve">[[-24, 68, -78, 69, 58, -64, 48, 56], [-85, -78, -14, -85, 23], [64, 99, 29, 97]]</w:t>
      </w:r>
    </w:p>
    <w:p>
      <w:r>
        <w:rPr>
          <w:b/>
        </w:rPr>
        <w:t xml:space="preserve">Tulos</w:t>
      </w:r>
    </w:p>
    <w:p>
      <w:r>
        <w:t xml:space="preserve">[-45, 89, -63, 81, 81, -64, 48, 56]</w:t>
      </w:r>
    </w:p>
    <w:p>
      <w:r>
        <w:rPr>
          <w:b/>
        </w:rPr>
        <w:t xml:space="preserve">Esimerkki 1.778</w:t>
      </w:r>
    </w:p>
    <w:p>
      <w:r>
        <w:t xml:space="preserve">[[-55, -65, -97, -34, -25, -12], [32, 37, -9, -90, 85, 57, 94, 63], [-33, -67, 69, -89, -59, 84, 29, -22, 100], [-45, -62, -64, -14, -70]]</w:t>
      </w:r>
    </w:p>
    <w:p>
      <w:r>
        <w:rPr>
          <w:b/>
        </w:rPr>
        <w:t xml:space="preserve">Tulos</w:t>
      </w:r>
    </w:p>
    <w:p>
      <w:r>
        <w:t xml:space="preserve">[-101, -157, -101, -227, -69, 129, 123, 41, 100]</w:t>
      </w:r>
    </w:p>
    <w:p>
      <w:r>
        <w:rPr>
          <w:b/>
        </w:rPr>
        <w:t xml:space="preserve">Esimerkki 1.779</w:t>
      </w:r>
    </w:p>
    <w:p>
      <w:r>
        <w:t xml:space="preserve">[[-35, -79, -61, -23, 78, 20, 37, 27], [-6, -4, -70, 56, 77, 69, -80, 65], [-63, 97, 55, -37, 46, 75, -65, -80, -93]]</w:t>
      </w:r>
    </w:p>
    <w:p>
      <w:r>
        <w:rPr>
          <w:b/>
        </w:rPr>
        <w:t xml:space="preserve">Tulos</w:t>
      </w:r>
    </w:p>
    <w:p>
      <w:r>
        <w:t xml:space="preserve">[-104, 14, -76, -4, 201, 164, -108, 12, -93]</w:t>
      </w:r>
    </w:p>
    <w:p>
      <w:r>
        <w:rPr>
          <w:b/>
        </w:rPr>
        <w:t xml:space="preserve">Esimerkki 1.780</w:t>
      </w:r>
    </w:p>
    <w:p>
      <w:r>
        <w:t xml:space="preserve">[[10, 83, 69, 95], [19, 69, 8, -27, 63], [25, -27, -16, -88, -57, -66], [86, 77, -6, 69, 89, 7, 14, -49, -15]]</w:t>
      </w:r>
    </w:p>
    <w:p>
      <w:r>
        <w:rPr>
          <w:b/>
        </w:rPr>
        <w:t xml:space="preserve">Tulos</w:t>
      </w:r>
    </w:p>
    <w:p>
      <w:r>
        <w:t xml:space="preserve">[140, 202, 55, 49, 95, -59, 14, -49, -15]</w:t>
      </w:r>
    </w:p>
    <w:p>
      <w:r>
        <w:rPr>
          <w:b/>
        </w:rPr>
        <w:t xml:space="preserve">Esimerkki 1.781</w:t>
      </w:r>
    </w:p>
    <w:p>
      <w:r>
        <w:t xml:space="preserve">[[-78, 14, -26, -11, 51, -26, 61, -93, -46], [17, 30, -38], [-71, -49, 25, -28, -55]]</w:t>
      </w:r>
    </w:p>
    <w:p>
      <w:r>
        <w:rPr>
          <w:b/>
        </w:rPr>
        <w:t xml:space="preserve">Tulos</w:t>
      </w:r>
    </w:p>
    <w:p>
      <w:r>
        <w:t xml:space="preserve">[-132, -5, -39, -39, -4, -26, 61, -93, -46]</w:t>
      </w:r>
    </w:p>
    <w:p>
      <w:r>
        <w:rPr>
          <w:b/>
        </w:rPr>
        <w:t xml:space="preserve">Esimerkki 1.782</w:t>
      </w:r>
    </w:p>
    <w:p>
      <w:r>
        <w:t xml:space="preserve">[[-88, 35, -89, -44], [21, 29, -67]]</w:t>
      </w:r>
    </w:p>
    <w:p>
      <w:r>
        <w:rPr>
          <w:b/>
        </w:rPr>
        <w:t xml:space="preserve">Tulos</w:t>
      </w:r>
    </w:p>
    <w:p>
      <w:r>
        <w:t xml:space="preserve">[-67, 64, -156, -44]</w:t>
      </w:r>
    </w:p>
    <w:p>
      <w:r>
        <w:rPr>
          <w:b/>
        </w:rPr>
        <w:t xml:space="preserve">Esimerkki 1.783</w:t>
      </w:r>
    </w:p>
    <w:p>
      <w:r>
        <w:t xml:space="preserve">[[-43, 3, 54], [-70, -27, 50, -51, -98, -39, 40, -55, -84], [-79, 29, 88, -87, 73, -12, 57, -21, -41], [-20, -26, -17, 80, -50, -56, -76, -66, -91]]</w:t>
      </w:r>
    </w:p>
    <w:p>
      <w:r>
        <w:rPr>
          <w:b/>
        </w:rPr>
        <w:t xml:space="preserve">Tulos</w:t>
      </w:r>
    </w:p>
    <w:p>
      <w:r>
        <w:t xml:space="preserve">[-212, -21, 175, -58, -75, -107, 21, -142, -216]</w:t>
      </w:r>
    </w:p>
    <w:p>
      <w:r>
        <w:rPr>
          <w:b/>
        </w:rPr>
        <w:t xml:space="preserve">Esimerkki 1.784</w:t>
      </w:r>
    </w:p>
    <w:p>
      <w:r>
        <w:t xml:space="preserve">[[-4, -33, 41, -25, -51], [87, 50, -54, 77, 28, 3], [-43, 99, -54, 19, -69, 27, 60, 88, -27], [48, 65, -50, 57, 96], [-6, 45, 74], [32, 16]]</w:t>
      </w:r>
    </w:p>
    <w:p>
      <w:r>
        <w:rPr>
          <w:b/>
        </w:rPr>
        <w:t xml:space="preserve">Tulos</w:t>
      </w:r>
    </w:p>
    <w:p>
      <w:r>
        <w:t xml:space="preserve">[114, 192, 61, -3, 53, 55, 63, 88, -27]</w:t>
      </w:r>
    </w:p>
    <w:p>
      <w:r>
        <w:rPr>
          <w:b/>
        </w:rPr>
        <w:t xml:space="preserve">Esimerkki 1.785</w:t>
      </w:r>
    </w:p>
    <w:p>
      <w:r>
        <w:t xml:space="preserve">[[-56, 54, -49, 4], [-74, 72, 35, 11, -70, 23], [-61, 41, 90, 27, -35, -41, 32, -18], [61, 80, 39, -41, 69, 26], [87, -44, 45, 50, -49, 80], [-29, 5, 39, 41, -90, -56, 8], [72, -48]]</w:t>
      </w:r>
    </w:p>
    <w:p>
      <w:r>
        <w:rPr>
          <w:b/>
        </w:rPr>
        <w:t xml:space="preserve">Tulos</w:t>
      </w:r>
    </w:p>
    <w:p>
      <w:r>
        <w:t xml:space="preserve">[0, 160, 199, 92, -175, 32, 40, -18]</w:t>
      </w:r>
    </w:p>
    <w:p>
      <w:r>
        <w:rPr>
          <w:b/>
        </w:rPr>
        <w:t xml:space="preserve">Esimerkki 1.786</w:t>
      </w:r>
    </w:p>
    <w:p>
      <w:r>
        <w:t xml:space="preserve">[[-46, -20, -13, -98, 60], [-3, -3], [-23, -83], [77, -6, 63, -97, -33], [-81, -34, -70, 6, 88, -39, 4], [1, -76, 66, -55]]</w:t>
      </w:r>
    </w:p>
    <w:p>
      <w:r>
        <w:rPr>
          <w:b/>
        </w:rPr>
        <w:t xml:space="preserve">Tulos</w:t>
      </w:r>
    </w:p>
    <w:p>
      <w:r>
        <w:t xml:space="preserve">[-75, -222, 46, -244, 115, -39, 4]</w:t>
      </w:r>
    </w:p>
    <w:p>
      <w:r>
        <w:rPr>
          <w:b/>
        </w:rPr>
        <w:t xml:space="preserve">Esimerkki 1.787</w:t>
      </w:r>
    </w:p>
    <w:p>
      <w:r>
        <w:t xml:space="preserve">[[-37, 47, 58, 67, -35, -76, 15], [15, 44, 12, 5, 54], [-39, 97, 68, 57, -33, -92, 35, 55]]</w:t>
      </w:r>
    </w:p>
    <w:p>
      <w:r>
        <w:rPr>
          <w:b/>
        </w:rPr>
        <w:t xml:space="preserve">Tulos</w:t>
      </w:r>
    </w:p>
    <w:p>
      <w:r>
        <w:t xml:space="preserve">[-61, 188, 138, 129, -14, -168, 50, 55]</w:t>
      </w:r>
    </w:p>
    <w:p>
      <w:r>
        <w:rPr>
          <w:b/>
        </w:rPr>
        <w:t xml:space="preserve">Esimerkki 1.788</w:t>
      </w:r>
    </w:p>
    <w:p>
      <w:r>
        <w:t xml:space="preserve">[[-38, -36, -22, 23, 35, -72, 30], [-58, 49, -22, 98, 36, 47], [-98, 3, -24, -82, -36, -26, -77, -25, 71], [-73, 2], [13, 19, -9, 60, 50, -62, -80, -65], [27, 42, -94, -31, 60, -38, -39, -57], [-36, 30, 35, -18, -7]]</w:t>
      </w:r>
    </w:p>
    <w:p>
      <w:r>
        <w:rPr>
          <w:b/>
        </w:rPr>
        <w:t xml:space="preserve">Tulos</w:t>
      </w:r>
    </w:p>
    <w:p>
      <w:r>
        <w:t xml:space="preserve">[-263, 109, -136, 50, 138, -151, -166, -147, 71]</w:t>
      </w:r>
    </w:p>
    <w:p>
      <w:r>
        <w:rPr>
          <w:b/>
        </w:rPr>
        <w:t xml:space="preserve">Esimerkki 1.789</w:t>
      </w:r>
    </w:p>
    <w:p>
      <w:r>
        <w:t xml:space="preserve">[[-34, -89, 65, 32, 85, -51, 4], [-58, 69]]</w:t>
      </w:r>
    </w:p>
    <w:p>
      <w:r>
        <w:rPr>
          <w:b/>
        </w:rPr>
        <w:t xml:space="preserve">Tulos</w:t>
      </w:r>
    </w:p>
    <w:p>
      <w:r>
        <w:t xml:space="preserve">[-92, -20, 65, 32, 85, -51, 4]</w:t>
      </w:r>
    </w:p>
    <w:p>
      <w:r>
        <w:rPr>
          <w:b/>
        </w:rPr>
        <w:t xml:space="preserve">Esimerkki 1.790</w:t>
      </w:r>
    </w:p>
    <w:p>
      <w:r>
        <w:t xml:space="preserve">[[-63, -11, -8, -16, -70, 38], [81, 20, -99, 17, -81, 80, 24], [79, 67, 37, -7], [12, 41], [84, 37, -29, 72, 60, 36, -68, -75, 81], [-2, 35, -68, 69, -13, 26, -84]]</w:t>
      </w:r>
    </w:p>
    <w:p>
      <w:r>
        <w:rPr>
          <w:b/>
        </w:rPr>
        <w:t xml:space="preserve">Tulos</w:t>
      </w:r>
    </w:p>
    <w:p>
      <w:r>
        <w:t xml:space="preserve">[191, 189, -167, 135, -104, 180, -128, -75, 81]</w:t>
      </w:r>
    </w:p>
    <w:p>
      <w:r>
        <w:rPr>
          <w:b/>
        </w:rPr>
        <w:t xml:space="preserve">Esimerkki 1.791</w:t>
      </w:r>
    </w:p>
    <w:p>
      <w:r>
        <w:t xml:space="preserve">[[27, -82, 20, -7, 71, 47, 58, -35, -82], [-93, -64, -50, -97, -37, -39, 50], [-76, -10, -50], [-29, -18]]</w:t>
      </w:r>
    </w:p>
    <w:p>
      <w:r>
        <w:rPr>
          <w:b/>
        </w:rPr>
        <w:t xml:space="preserve">Tulos</w:t>
      </w:r>
    </w:p>
    <w:p>
      <w:r>
        <w:t xml:space="preserve">[-171, -174, -80, -104, 34, 8, 108, -35, -82]</w:t>
      </w:r>
    </w:p>
    <w:p>
      <w:r>
        <w:rPr>
          <w:b/>
        </w:rPr>
        <w:t xml:space="preserve">Esimerkki 1.792</w:t>
      </w:r>
    </w:p>
    <w:p>
      <w:r>
        <w:t xml:space="preserve">[[78, 40, -5, -75, -72, 60], [-20, 44, 35, 57, -71, 91, -66, -73, 96], [-36, -61, 61, -84, 81, -32, -32, 7], [12, -52, -22, 23, -100, 37], [-43, 4, 94, 58, -47], [-9, 76, 4, 36, 65], [100, -20, -43, 73, -15, 34]]</w:t>
      </w:r>
    </w:p>
    <w:p>
      <w:r>
        <w:rPr>
          <w:b/>
        </w:rPr>
        <w:t xml:space="preserve">Tulos</w:t>
      </w:r>
    </w:p>
    <w:p>
      <w:r>
        <w:t xml:space="preserve">[82, 31, 124, 88, -159, 190, -98, -66, 96]</w:t>
      </w:r>
    </w:p>
    <w:p>
      <w:r>
        <w:rPr>
          <w:b/>
        </w:rPr>
        <w:t xml:space="preserve">Esimerkki 1.793</w:t>
      </w:r>
    </w:p>
    <w:p>
      <w:r>
        <w:t xml:space="preserve">[[-5, -91, 18, 93, -25, 95, 30], [-17, 74, -6, -78, -95, -51, 83, -18], [-64, -51, -66, -20, -11, -93, -46], [-97, -31, 50, 80, -78, -1, -22, 6, -89], [21, -10, -26, 50, -13], [80, -88, -3, 2, -56], [74, -59, 19, 9, -32, 98]]</w:t>
      </w:r>
    </w:p>
    <w:p>
      <w:r>
        <w:rPr>
          <w:b/>
        </w:rPr>
        <w:t xml:space="preserve">Tulos</w:t>
      </w:r>
    </w:p>
    <w:p>
      <w:r>
        <w:t xml:space="preserve">[-8, -256, -14, 136, -310, 48, 45, -12, -89]</w:t>
      </w:r>
    </w:p>
    <w:p>
      <w:r>
        <w:rPr>
          <w:b/>
        </w:rPr>
        <w:t xml:space="preserve">Esimerkki 1.794</w:t>
      </w:r>
    </w:p>
    <w:p>
      <w:r>
        <w:t xml:space="preserve">[[5, 62], [-95, -14, 55, 33, 1, -12, 2, -50], [60, 93], [65, -17], [-19, 32, -67, 16, 84, 50], [-18, -62, -20, -35], [92, 31, -59, -42, -30, 33, 100, 55, -82]]</w:t>
      </w:r>
    </w:p>
    <w:p>
      <w:r>
        <w:rPr>
          <w:b/>
        </w:rPr>
        <w:t xml:space="preserve">Tulos</w:t>
      </w:r>
    </w:p>
    <w:p>
      <w:r>
        <w:t xml:space="preserve">[90, 125, -91, -28, 55, 71, 102, 5, -82]</w:t>
      </w:r>
    </w:p>
    <w:p>
      <w:r>
        <w:rPr>
          <w:b/>
        </w:rPr>
        <w:t xml:space="preserve">Esimerkki 1.795</w:t>
      </w:r>
    </w:p>
    <w:p>
      <w:r>
        <w:t xml:space="preserve">[[79], [80, 100, -36, -8], [66, 15, -63, -72], [48, 67, 70, -87, -35, -53, -85, 65, 97], [-90, -16], [93, 94, -7, 53, -23, -65], [17, -28, -61, 41]]</w:t>
      </w:r>
    </w:p>
    <w:p>
      <w:r>
        <w:rPr>
          <w:b/>
        </w:rPr>
        <w:t xml:space="preserve">Tulos</w:t>
      </w:r>
    </w:p>
    <w:p>
      <w:r>
        <w:t xml:space="preserve">[293, 232, -97, -73, -58, -118, -85, 65, 97]</w:t>
      </w:r>
    </w:p>
    <w:p>
      <w:r>
        <w:rPr>
          <w:b/>
        </w:rPr>
        <w:t xml:space="preserve">Esimerkki 1.796</w:t>
      </w:r>
    </w:p>
    <w:p>
      <w:r>
        <w:t xml:space="preserve">[[-63, 44, -94, 59, -25, 77, -34], [30, 84, 67, 75, 39, 58, 28]]</w:t>
      </w:r>
    </w:p>
    <w:p>
      <w:r>
        <w:rPr>
          <w:b/>
        </w:rPr>
        <w:t xml:space="preserve">Tulos</w:t>
      </w:r>
    </w:p>
    <w:p>
      <w:r>
        <w:t xml:space="preserve">[-33, 128, -27, 134, 14, 135, -6]</w:t>
      </w:r>
    </w:p>
    <w:p>
      <w:r>
        <w:rPr>
          <w:b/>
        </w:rPr>
        <w:t xml:space="preserve">Esimerkki 1.797</w:t>
      </w:r>
    </w:p>
    <w:p>
      <w:r>
        <w:t xml:space="preserve">[[66, -39], [-27, -30, -23, 69, 55, -95, -81, -39, -92], [-8, 22, 21, 46, 49], [-46, 46, -86, -77, 18, 24, 15, 24, -46]]</w:t>
      </w:r>
    </w:p>
    <w:p>
      <w:r>
        <w:rPr>
          <w:b/>
        </w:rPr>
        <w:t xml:space="preserve">Tulos</w:t>
      </w:r>
    </w:p>
    <w:p>
      <w:r>
        <w:t xml:space="preserve">[-15, -1, -88, 38, 122, -71, -66, -15, -138]</w:t>
      </w:r>
    </w:p>
    <w:p>
      <w:r>
        <w:rPr>
          <w:b/>
        </w:rPr>
        <w:t xml:space="preserve">Esimerkki 1.798</w:t>
      </w:r>
    </w:p>
    <w:p>
      <w:r>
        <w:t xml:space="preserve">[[-44, -22, 42, 10, -31, -32, -46], [51, 72, 76, -95, -98]]</w:t>
      </w:r>
    </w:p>
    <w:p>
      <w:r>
        <w:rPr>
          <w:b/>
        </w:rPr>
        <w:t xml:space="preserve">Tulos</w:t>
      </w:r>
    </w:p>
    <w:p>
      <w:r>
        <w:t xml:space="preserve">[7, 50, 118, -85, -129, -32, -46]</w:t>
      </w:r>
    </w:p>
    <w:p>
      <w:r>
        <w:rPr>
          <w:b/>
        </w:rPr>
        <w:t xml:space="preserve">Esimerkki 1.799</w:t>
      </w:r>
    </w:p>
    <w:p>
      <w:r>
        <w:t xml:space="preserve">[[46, 87], [86, -88, 3, 8, 17, 45, -91, -25], [-58, -98, 56], [-85, 20, 28], [-59, -34, -93], [87, -95, -15, 66, 46], [-17, 95, -25, 29]]</w:t>
      </w:r>
    </w:p>
    <w:p>
      <w:r>
        <w:rPr>
          <w:b/>
        </w:rPr>
        <w:t xml:space="preserve">Tulos</w:t>
      </w:r>
    </w:p>
    <w:p>
      <w:r>
        <w:t xml:space="preserve">[0, -113, -46, 103, 63, 45, -91, -25]</w:t>
      </w:r>
    </w:p>
    <w:p>
      <w:r>
        <w:rPr>
          <w:b/>
        </w:rPr>
        <w:t xml:space="preserve">Esimerkki 1.800</w:t>
      </w:r>
    </w:p>
    <w:p>
      <w:r>
        <w:t xml:space="preserve">[[7, -84], [15, -64, 21]]</w:t>
      </w:r>
    </w:p>
    <w:p>
      <w:r>
        <w:rPr>
          <w:b/>
        </w:rPr>
        <w:t xml:space="preserve">Tulos</w:t>
      </w:r>
    </w:p>
    <w:p>
      <w:r>
        <w:t xml:space="preserve">[22, -148, 21]</w:t>
      </w:r>
    </w:p>
    <w:p>
      <w:r>
        <w:rPr>
          <w:b/>
        </w:rPr>
        <w:t xml:space="preserve">Esimerkki 1.801</w:t>
      </w:r>
    </w:p>
    <w:p>
      <w:r>
        <w:t xml:space="preserve">[[19, 49, -60], [10, 7, 69]]</w:t>
      </w:r>
    </w:p>
    <w:p>
      <w:r>
        <w:rPr>
          <w:b/>
        </w:rPr>
        <w:t xml:space="preserve">Tulos</w:t>
      </w:r>
    </w:p>
    <w:p>
      <w:r>
        <w:t xml:space="preserve">[29, 56, 9]</w:t>
      </w:r>
    </w:p>
    <w:p>
      <w:r>
        <w:rPr>
          <w:b/>
        </w:rPr>
        <w:t xml:space="preserve">Esimerkki 1.802</w:t>
      </w:r>
    </w:p>
    <w:p>
      <w:r>
        <w:t xml:space="preserve">[[-71, 87, -15], [69, 42, 8, 26, -29]]</w:t>
      </w:r>
    </w:p>
    <w:p>
      <w:r>
        <w:rPr>
          <w:b/>
        </w:rPr>
        <w:t xml:space="preserve">Tulos</w:t>
      </w:r>
    </w:p>
    <w:p>
      <w:r>
        <w:t xml:space="preserve">[-2, 129, -7, 26, -29]</w:t>
      </w:r>
    </w:p>
    <w:p>
      <w:r>
        <w:rPr>
          <w:b/>
        </w:rPr>
        <w:t xml:space="preserve">Esimerkki 1.803</w:t>
      </w:r>
    </w:p>
    <w:p>
      <w:r>
        <w:t xml:space="preserve">[[-8, 65, 22, 11, -33], [20, 72, -14, 37, 80], [2, -47, 39, 34, 12, -25, 38], [96, -1, -46, 73, 54, -74, -93, -19], [37, -45, 78, 85, -34, -55, 91], [4, -13]]</w:t>
      </w:r>
    </w:p>
    <w:p>
      <w:r>
        <w:rPr>
          <w:b/>
        </w:rPr>
        <w:t xml:space="preserve">Tulos</w:t>
      </w:r>
    </w:p>
    <w:p>
      <w:r>
        <w:t xml:space="preserve">[151, -41, 165, 189, 36, -74, 36, -19]</w:t>
      </w:r>
    </w:p>
    <w:p>
      <w:r>
        <w:rPr>
          <w:b/>
        </w:rPr>
        <w:t xml:space="preserve">Esimerkki 1.804</w:t>
      </w:r>
    </w:p>
    <w:p>
      <w:r>
        <w:t xml:space="preserve">[[-13, -47, 32], [-81, -37, 84, 46, 98, 18, -41], [-65, -50, 7, -43, -48, -85, 48]]</w:t>
      </w:r>
    </w:p>
    <w:p>
      <w:r>
        <w:rPr>
          <w:b/>
        </w:rPr>
        <w:t xml:space="preserve">Tulos</w:t>
      </w:r>
    </w:p>
    <w:p>
      <w:r>
        <w:t xml:space="preserve">[-159, -134, 123, 3, 50, -67, 7]</w:t>
      </w:r>
    </w:p>
    <w:p>
      <w:r>
        <w:rPr>
          <w:b/>
        </w:rPr>
        <w:t xml:space="preserve">Esimerkki 1.805</w:t>
      </w:r>
    </w:p>
    <w:p>
      <w:r>
        <w:t xml:space="preserve">[[-89, -48, -34, 21, -37, -46, 85, -52, -32], [28, -61, -24, -40]]</w:t>
      </w:r>
    </w:p>
    <w:p>
      <w:r>
        <w:rPr>
          <w:b/>
        </w:rPr>
        <w:t xml:space="preserve">Tulos</w:t>
      </w:r>
    </w:p>
    <w:p>
      <w:r>
        <w:t xml:space="preserve">[-61, -109, -58, -19, -37, -46, 85, -52, -32]</w:t>
      </w:r>
    </w:p>
    <w:p>
      <w:r>
        <w:rPr>
          <w:b/>
        </w:rPr>
        <w:t xml:space="preserve">Esimerkki 1.806</w:t>
      </w:r>
    </w:p>
    <w:p>
      <w:r>
        <w:t xml:space="preserve">[[-21, 44, -17, 9], [-57, 55, -11, -71, -1, -3, 49], [-79, 42, 67, -55, 69], [66, 89]]</w:t>
      </w:r>
    </w:p>
    <w:p>
      <w:r>
        <w:rPr>
          <w:b/>
        </w:rPr>
        <w:t xml:space="preserve">Tulos</w:t>
      </w:r>
    </w:p>
    <w:p>
      <w:r>
        <w:t xml:space="preserve">[-91, 230, 39, -117, 68, -3, 49]</w:t>
      </w:r>
    </w:p>
    <w:p>
      <w:r>
        <w:rPr>
          <w:b/>
        </w:rPr>
        <w:t xml:space="preserve">Esimerkki 1.807</w:t>
      </w:r>
    </w:p>
    <w:p>
      <w:r>
        <w:t xml:space="preserve">[[-16, -92], [-70, -93, -36, 53, -95, 8, 21, 33, -50]]</w:t>
      </w:r>
    </w:p>
    <w:p>
      <w:r>
        <w:rPr>
          <w:b/>
        </w:rPr>
        <w:t xml:space="preserve">Tulos</w:t>
      </w:r>
    </w:p>
    <w:p>
      <w:r>
        <w:t xml:space="preserve">[-86, -185, -36, 53, -95, 8, 21, 33, -50]</w:t>
      </w:r>
    </w:p>
    <w:p>
      <w:r>
        <w:rPr>
          <w:b/>
        </w:rPr>
        <w:t xml:space="preserve">Esimerkki 1.808</w:t>
      </w:r>
    </w:p>
    <w:p>
      <w:r>
        <w:t xml:space="preserve">[[27, -30, 86, -87, -41, -26], [-26, 68, -46], [98, -16, 6]]</w:t>
      </w:r>
    </w:p>
    <w:p>
      <w:r>
        <w:rPr>
          <w:b/>
        </w:rPr>
        <w:t xml:space="preserve">Tulos</w:t>
      </w:r>
    </w:p>
    <w:p>
      <w:r>
        <w:t xml:space="preserve">[99, 22, 46, -87, -41, -26]</w:t>
      </w:r>
    </w:p>
    <w:p>
      <w:r>
        <w:rPr>
          <w:b/>
        </w:rPr>
        <w:t xml:space="preserve">Esimerkki 1.809</w:t>
      </w:r>
    </w:p>
    <w:p>
      <w:r>
        <w:t xml:space="preserve">[[-42, -47, 94, -24, -69, 23, 81], [-44, 37, -9, -65, 52, 28, 28, -39, -85], [66, 52, 33, 34, 90, 32], [-38, 3, 23], [-75, -2, -65], [26, -79, 29, 4, 86, 54, -3, 82, -91], [-23, -2, 67, -15, 63, 94, -16, -56]]</w:t>
      </w:r>
    </w:p>
    <w:p>
      <w:r>
        <w:rPr>
          <w:b/>
        </w:rPr>
        <w:t xml:space="preserve">Tulos</w:t>
      </w:r>
    </w:p>
    <w:p>
      <w:r>
        <w:t xml:space="preserve">[-130, -38, 172, -66, 222, 231, 90, -13, -176]</w:t>
      </w:r>
    </w:p>
    <w:p>
      <w:r>
        <w:rPr>
          <w:b/>
        </w:rPr>
        <w:t xml:space="preserve">Esimerkki 1.810</w:t>
      </w:r>
    </w:p>
    <w:p>
      <w:r>
        <w:t xml:space="preserve">[[-38, -17, 65, -4, 8], [-73, 36, -96, -70, 48, -22, -62], [19, -65, -20], [55, -50, 30, 79], [100, 58, 28, 70, -16, -74, 74, 16]]</w:t>
      </w:r>
    </w:p>
    <w:p>
      <w:r>
        <w:rPr>
          <w:b/>
        </w:rPr>
        <w:t xml:space="preserve">Tulos</w:t>
      </w:r>
    </w:p>
    <w:p>
      <w:r>
        <w:t xml:space="preserve">[63, -38, 7, 75, 40, -96, 12, 16]</w:t>
      </w:r>
    </w:p>
    <w:p>
      <w:r>
        <w:rPr>
          <w:b/>
        </w:rPr>
        <w:t xml:space="preserve">Esimerkki 1.811</w:t>
      </w:r>
    </w:p>
    <w:p>
      <w:r>
        <w:t xml:space="preserve">[[20, -52, 36, -82, -83, 64, -10], [23, 40, 97, -99, -17, -77, -71, -3, -63], [-15, -3, -15, 49, 97, 47], [92, -24, 9, 71, 4, 62, 22], [-89, -22, -44]]</w:t>
      </w:r>
    </w:p>
    <w:p>
      <w:r>
        <w:rPr>
          <w:b/>
        </w:rPr>
        <w:t xml:space="preserve">Tulos</w:t>
      </w:r>
    </w:p>
    <w:p>
      <w:r>
        <w:t xml:space="preserve">[31, -61, 83, -61, 1, 96, -59, -3, -63]</w:t>
      </w:r>
    </w:p>
    <w:p>
      <w:r>
        <w:rPr>
          <w:b/>
        </w:rPr>
        <w:t xml:space="preserve">Esimerkki 1.812</w:t>
      </w:r>
    </w:p>
    <w:p>
      <w:r>
        <w:t xml:space="preserve">[[-80, 8, -49, -5, 62], [16, 77, -8, -20, -80, 6, -31]]</w:t>
      </w:r>
    </w:p>
    <w:p>
      <w:r>
        <w:rPr>
          <w:b/>
        </w:rPr>
        <w:t xml:space="preserve">Tulos</w:t>
      </w:r>
    </w:p>
    <w:p>
      <w:r>
        <w:t xml:space="preserve">[-64, 85, -57, -25, -18, 6, -31]</w:t>
      </w:r>
    </w:p>
    <w:p>
      <w:r>
        <w:rPr>
          <w:b/>
        </w:rPr>
        <w:t xml:space="preserve">Esimerkki 1.813</w:t>
      </w:r>
    </w:p>
    <w:p>
      <w:r>
        <w:t xml:space="preserve">[[-30, -78], [-86, 5, 86, 55], [-2, -40, -73, 62, -46, 84, -44, 6, -4], [22, 37, -64], [-71, 18, 51, 19], [-36, -96], [44, -39, -98, 53, -96, 37]]</w:t>
      </w:r>
    </w:p>
    <w:p>
      <w:r>
        <w:rPr>
          <w:b/>
        </w:rPr>
        <w:t xml:space="preserve">Tulos</w:t>
      </w:r>
    </w:p>
    <w:p>
      <w:r>
        <w:t xml:space="preserve">[-159, -193, -98, 189, -142, 121, -44, 6, -4]</w:t>
      </w:r>
    </w:p>
    <w:p>
      <w:r>
        <w:rPr>
          <w:b/>
        </w:rPr>
        <w:t xml:space="preserve">Esimerkki 1.814</w:t>
      </w:r>
    </w:p>
    <w:p>
      <w:r>
        <w:t xml:space="preserve">[[-9, -48, 93, 89, 93], [20, -20, -83, -9, -97], [97, -78, -28, 75, 50], [-71, -37, 70, -56, 37, -92, 2, -57, -18], [-77, 80], [-10, -8, -19, 36, -55, 40, -84, 8, 52], [3, 77]]</w:t>
      </w:r>
    </w:p>
    <w:p>
      <w:r>
        <w:rPr>
          <w:b/>
        </w:rPr>
        <w:t xml:space="preserve">Tulos</w:t>
      </w:r>
    </w:p>
    <w:p>
      <w:r>
        <w:t xml:space="preserve">[-47, -34, 33, 135, 28, -52, -82, -49, 34]</w:t>
      </w:r>
    </w:p>
    <w:p>
      <w:r>
        <w:rPr>
          <w:b/>
        </w:rPr>
        <w:t xml:space="preserve">Esimerkki 1.815</w:t>
      </w:r>
    </w:p>
    <w:p>
      <w:r>
        <w:t xml:space="preserve">[[38, 91, -45, -39, -20, 75, -39, 84], [58, -64], [66, -9, 27, 38, 31, 26, 78]]</w:t>
      </w:r>
    </w:p>
    <w:p>
      <w:r>
        <w:rPr>
          <w:b/>
        </w:rPr>
        <w:t xml:space="preserve">Tulos</w:t>
      </w:r>
    </w:p>
    <w:p>
      <w:r>
        <w:t xml:space="preserve">[162, 18, -18, -1, 11, 101, 39, 84]</w:t>
      </w:r>
    </w:p>
    <w:p>
      <w:r>
        <w:rPr>
          <w:b/>
        </w:rPr>
        <w:t xml:space="preserve">Esimerkki 1.816</w:t>
      </w:r>
    </w:p>
    <w:p>
      <w:r>
        <w:t xml:space="preserve">[[11, 40, 64, 25, 19, -75, -86], [-5, 11, 92, 46, -34], [37, -97, -10], [63, 38, -50, -45, 6, -98, 38], [73, 87, -24], [69, -60, -7], [78, 62]]</w:t>
      </w:r>
    </w:p>
    <w:p>
      <w:r>
        <w:rPr>
          <w:b/>
        </w:rPr>
        <w:t xml:space="preserve">Tulos</w:t>
      </w:r>
    </w:p>
    <w:p>
      <w:r>
        <w:t xml:space="preserve">[326, 81, 65, 26, -9, -173, -48]</w:t>
      </w:r>
    </w:p>
    <w:p>
      <w:r>
        <w:rPr>
          <w:b/>
        </w:rPr>
        <w:t xml:space="preserve">Esimerkki 1.817</w:t>
      </w:r>
    </w:p>
    <w:p>
      <w:r>
        <w:t xml:space="preserve">[[-76, 79, -22, 98, 98, 15, -99], [-11, -97, -64, 66, -97, 25], [99, -28], [-20, -40, -48, 42, -35, 66, -14, 75, 50], [74, 32, 64, 73, -46], [10, 86, -72, -86, 93, 79, -56, 11, -5], [55, -89, 18, -15, 32, 70]]</w:t>
      </w:r>
    </w:p>
    <w:p>
      <w:r>
        <w:rPr>
          <w:b/>
        </w:rPr>
        <w:t xml:space="preserve">Tulos</w:t>
      </w:r>
    </w:p>
    <w:p>
      <w:r>
        <w:t xml:space="preserve">[131, -57, -124, 178, 45, 255, -169, 86, 45]</w:t>
      </w:r>
    </w:p>
    <w:p>
      <w:r>
        <w:rPr>
          <w:b/>
        </w:rPr>
        <w:t xml:space="preserve">Esimerkki 1.818</w:t>
      </w:r>
    </w:p>
    <w:p>
      <w:r>
        <w:t xml:space="preserve">[[-18, 64, -92, -97, -86, -19], [-36, -49], [-41, -40, -87], [35, -13, -60, 73, 80]]</w:t>
      </w:r>
    </w:p>
    <w:p>
      <w:r>
        <w:rPr>
          <w:b/>
        </w:rPr>
        <w:t xml:space="preserve">Tulos</w:t>
      </w:r>
    </w:p>
    <w:p>
      <w:r>
        <w:t xml:space="preserve">[-60, -38, -239, -24, -6, -19]</w:t>
      </w:r>
    </w:p>
    <w:p>
      <w:r>
        <w:rPr>
          <w:b/>
        </w:rPr>
        <w:t xml:space="preserve">Esimerkki 1.819</w:t>
      </w:r>
    </w:p>
    <w:p>
      <w:r>
        <w:t xml:space="preserve">[[52, -67, -71, -20, 3, 91], [-12, -80, 92], [87, -61, -100, -16, -15, 11], [86, -58, -37, -52, 97, 99, -42, 94]]</w:t>
      </w:r>
    </w:p>
    <w:p>
      <w:r>
        <w:rPr>
          <w:b/>
        </w:rPr>
        <w:t xml:space="preserve">Tulos</w:t>
      </w:r>
    </w:p>
    <w:p>
      <w:r>
        <w:t xml:space="preserve">[213, -266, -116, -88, 85, 201, -42, 94]</w:t>
      </w:r>
    </w:p>
    <w:p>
      <w:r>
        <w:rPr>
          <w:b/>
        </w:rPr>
        <w:t xml:space="preserve">Esimerkki 1.820</w:t>
      </w:r>
    </w:p>
    <w:p>
      <w:r>
        <w:t xml:space="preserve">[[46, -53, 19, 62, 44, 35, 70, -79, -87], [22, 48, -32, 84, 23, -76, 60, -25, 10], [-43, -13, 34, -84, 12, -94, 25, 20], [-62, 44, 40, -13, -68, 48, -100, 83], [-42, -73, 27, 31, -52, 51, -36], [-62, -20, 82]]</w:t>
      </w:r>
    </w:p>
    <w:p>
      <w:r>
        <w:rPr>
          <w:b/>
        </w:rPr>
        <w:t xml:space="preserve">Tulos</w:t>
      </w:r>
    </w:p>
    <w:p>
      <w:r>
        <w:t xml:space="preserve">[-141, -67, 170, 80, -41, -36, 19, -1, -77]</w:t>
      </w:r>
    </w:p>
    <w:p>
      <w:r>
        <w:rPr>
          <w:b/>
        </w:rPr>
        <w:t xml:space="preserve">Esimerkki 1.821</w:t>
      </w:r>
    </w:p>
    <w:p>
      <w:r>
        <w:t xml:space="preserve">[[-98, -12, -21], [50, 90, -99, -69, 26, -57, -53, 49, 64], [52, -9, 74, -84, -89, -80, -87, -76, 74], [83, 10, 31, -5, 99, 17, -86, 37, 56], [20, 24, 17], [-4, 36, 45], [35, 51]]</w:t>
      </w:r>
    </w:p>
    <w:p>
      <w:r>
        <w:rPr>
          <w:b/>
        </w:rPr>
        <w:t xml:space="preserve">Tulos</w:t>
      </w:r>
    </w:p>
    <w:p>
      <w:r>
        <w:t xml:space="preserve">[138, 190, 47, -158, 36, -120, -226, 10, 194]</w:t>
      </w:r>
    </w:p>
    <w:p>
      <w:r>
        <w:rPr>
          <w:b/>
        </w:rPr>
        <w:t xml:space="preserve">Esimerkki 1.822</w:t>
      </w:r>
    </w:p>
    <w:p>
      <w:r>
        <w:t xml:space="preserve">[[30, -92, 51], [14, 23], [-52, -74, 16, -10, -44, -57, -54, -64], [23, 19, 99, -97, 30, 80, 11, 44], [32, 35, -72]]</w:t>
      </w:r>
    </w:p>
    <w:p>
      <w:r>
        <w:rPr>
          <w:b/>
        </w:rPr>
        <w:t xml:space="preserve">Tulos</w:t>
      </w:r>
    </w:p>
    <w:p>
      <w:r>
        <w:t xml:space="preserve">[47, -89, 94, -107, -14, 23, -43, -20]</w:t>
      </w:r>
    </w:p>
    <w:p>
      <w:r>
        <w:rPr>
          <w:b/>
        </w:rPr>
        <w:t xml:space="preserve">Esimerkki 1.823</w:t>
      </w:r>
    </w:p>
    <w:p>
      <w:r>
        <w:t xml:space="preserve">[[-44, -92, 26, -69, 58], [7, 67]]</w:t>
      </w:r>
    </w:p>
    <w:p>
      <w:r>
        <w:rPr>
          <w:b/>
        </w:rPr>
        <w:t xml:space="preserve">Tulos</w:t>
      </w:r>
    </w:p>
    <w:p>
      <w:r>
        <w:t xml:space="preserve">[-37, -25, 26, -69, 58]</w:t>
      </w:r>
    </w:p>
    <w:p>
      <w:r>
        <w:rPr>
          <w:b/>
        </w:rPr>
        <w:t xml:space="preserve">Esimerkki 1.824</w:t>
      </w:r>
    </w:p>
    <w:p>
      <w:r>
        <w:t xml:space="preserve">[[-89, 17, -55], [98, -69, -29, 31], [-98, -38, -18, 1, 51, 43, -18, 50, 53], [38, -81], [52, 92, 6, -96, -71], [-8, -77, 9, 80]]</w:t>
      </w:r>
    </w:p>
    <w:p>
      <w:r>
        <w:rPr>
          <w:b/>
        </w:rPr>
        <w:t xml:space="preserve">Tulos</w:t>
      </w:r>
    </w:p>
    <w:p>
      <w:r>
        <w:t xml:space="preserve">[-7, -156, -87, 16, -20, 43, -18, 50, 53]</w:t>
      </w:r>
    </w:p>
    <w:p>
      <w:r>
        <w:rPr>
          <w:b/>
        </w:rPr>
        <w:t xml:space="preserve">Esimerkki 1.825</w:t>
      </w:r>
    </w:p>
    <w:p>
      <w:r>
        <w:t xml:space="preserve">[[92, 10], [43, 9, 42, -9, -25, -80, -60]]</w:t>
      </w:r>
    </w:p>
    <w:p>
      <w:r>
        <w:rPr>
          <w:b/>
        </w:rPr>
        <w:t xml:space="preserve">Tulos</w:t>
      </w:r>
    </w:p>
    <w:p>
      <w:r>
        <w:t xml:space="preserve">[135, 19, 42, -9, -25, -80, -60]</w:t>
      </w:r>
    </w:p>
    <w:p>
      <w:r>
        <w:rPr>
          <w:b/>
        </w:rPr>
        <w:t xml:space="preserve">Esimerkki 1.826</w:t>
      </w:r>
    </w:p>
    <w:p>
      <w:r>
        <w:t xml:space="preserve">[[38, 61, -90, -28, 84, -48, -68, -15], [-6, -15, 14], [32, 59, -45, -38, -16, -36, 29, -24], [57, -16, 50, -21, 57, 44, -3]]</w:t>
      </w:r>
    </w:p>
    <w:p>
      <w:r>
        <w:rPr>
          <w:b/>
        </w:rPr>
        <w:t xml:space="preserve">Tulos</w:t>
      </w:r>
    </w:p>
    <w:p>
      <w:r>
        <w:t xml:space="preserve">[121, 89, -71, -87, 125, -40, -42, -39]</w:t>
      </w:r>
    </w:p>
    <w:p>
      <w:r>
        <w:rPr>
          <w:b/>
        </w:rPr>
        <w:t xml:space="preserve">Esimerkki 1.827</w:t>
      </w:r>
    </w:p>
    <w:p>
      <w:r>
        <w:t xml:space="preserve">[[62, 53], [10, 45], [72, 40, -13, 89, 42, -19, -89, -57], [-35, 13, -81, 81], [72, 25, 20, -18, 95, 87, -53, -5, -9], [11, 19, -14, 51, 4, 38, 66], [87, -2, -81]]</w:t>
      </w:r>
    </w:p>
    <w:p>
      <w:r>
        <w:rPr>
          <w:b/>
        </w:rPr>
        <w:t xml:space="preserve">Tulos</w:t>
      </w:r>
    </w:p>
    <w:p>
      <w:r>
        <w:t xml:space="preserve">[279, 193, -169, 203, 141, 106, -76, -62, -9]</w:t>
      </w:r>
    </w:p>
    <w:p>
      <w:r>
        <w:rPr>
          <w:b/>
        </w:rPr>
        <w:t xml:space="preserve">Esimerkki 1.828</w:t>
      </w:r>
    </w:p>
    <w:p>
      <w:r>
        <w:t xml:space="preserve">[[98, -23, -85, -55], [-1, 4], [19, 21, 52, 52, -64, 42, -80, -37], [100, 3, 9, -37], [40, 43, 52, -92, 81]]</w:t>
      </w:r>
    </w:p>
    <w:p>
      <w:r>
        <w:rPr>
          <w:b/>
        </w:rPr>
        <w:t xml:space="preserve">Tulos</w:t>
      </w:r>
    </w:p>
    <w:p>
      <w:r>
        <w:t xml:space="preserve">[256, 48, 28, -132, 17, 42, -80, -37]</w:t>
      </w:r>
    </w:p>
    <w:p>
      <w:r>
        <w:rPr>
          <w:b/>
        </w:rPr>
        <w:t xml:space="preserve">Esimerkki 1.829</w:t>
      </w:r>
    </w:p>
    <w:p>
      <w:r>
        <w:t xml:space="preserve">[[-38, 99, -84, -75, -78, -36, 46, -12, 91], [-96, -42, -42, -4, -5, -96, -13], [-53, -16, 39, -31, -48, -43, 12, -56], [-99, 18, -63, -85], [2, -24, -96, 16, 93, 38], [84, 9, 47, -41, -40, -86, -86]]</w:t>
      </w:r>
    </w:p>
    <w:p>
      <w:r>
        <w:rPr>
          <w:b/>
        </w:rPr>
        <w:t xml:space="preserve">Tulos</w:t>
      </w:r>
    </w:p>
    <w:p>
      <w:r>
        <w:t xml:space="preserve">[-200, 68, -127, -332, -155, -168, -3, -68, 91]</w:t>
      </w:r>
    </w:p>
    <w:p>
      <w:r>
        <w:rPr>
          <w:b/>
        </w:rPr>
        <w:t xml:space="preserve">Esimerkki 1.830</w:t>
      </w:r>
    </w:p>
    <w:p>
      <w:r>
        <w:t xml:space="preserve">[[7, 90, -81], [22, -26, -18, -4], [-89, -98, 96, 28, -29], [-19, 70, -9, -65, 38, 37, 100], [-58, -30, 34, 81, 11, -80, 100, -54]]</w:t>
      </w:r>
    </w:p>
    <w:p>
      <w:r>
        <w:rPr>
          <w:b/>
        </w:rPr>
        <w:t xml:space="preserve">Tulos</w:t>
      </w:r>
    </w:p>
    <w:p>
      <w:r>
        <w:t xml:space="preserve">[-137, 6, 22, 40, 20, -43, 200, -54]</w:t>
      </w:r>
    </w:p>
    <w:p>
      <w:r>
        <w:rPr>
          <w:b/>
        </w:rPr>
        <w:t xml:space="preserve">Esimerkki 1.831</w:t>
      </w:r>
    </w:p>
    <w:p>
      <w:r>
        <w:t xml:space="preserve">[[76, -11, -55, -82, 11, 100], [-16, -82, -36, -30, 80, -81, 28, -24, 69], [-25, 14, 92, -57, -60, -83, -56], [7, -41, 82, -92, 50, -89, 35], [-77, 13, -29, 19, -42], [95, -41, -10, 78, 37, 79]]</w:t>
      </w:r>
    </w:p>
    <w:p>
      <w:r>
        <w:rPr>
          <w:b/>
        </w:rPr>
        <w:t xml:space="preserve">Tulos</w:t>
      </w:r>
    </w:p>
    <w:p>
      <w:r>
        <w:t xml:space="preserve">[60, -148, 44, -164, 76, -74, 7, -24, 69]</w:t>
      </w:r>
    </w:p>
    <w:p>
      <w:r>
        <w:rPr>
          <w:b/>
        </w:rPr>
        <w:t xml:space="preserve">Esimerkki 1.832</w:t>
      </w:r>
    </w:p>
    <w:p>
      <w:r>
        <w:t xml:space="preserve">[[-92, -44, 40, 73, 83], [-49, -87, -34, -16], [-76, -41]]</w:t>
      </w:r>
    </w:p>
    <w:p>
      <w:r>
        <w:rPr>
          <w:b/>
        </w:rPr>
        <w:t xml:space="preserve">Tulos</w:t>
      </w:r>
    </w:p>
    <w:p>
      <w:r>
        <w:t xml:space="preserve">[-217, -172, 6, 57, 83]</w:t>
      </w:r>
    </w:p>
    <w:p>
      <w:r>
        <w:rPr>
          <w:b/>
        </w:rPr>
        <w:t xml:space="preserve">Esimerkki 1.833</w:t>
      </w:r>
    </w:p>
    <w:p>
      <w:r>
        <w:t xml:space="preserve">[[28, 91, -70, 78, 82, -36, 79, 25], [76, 98, -57, 42, -49, 6, -98, -81], [23, 71], [95, -29, -91, 30, 31, -23, -83], [-63, -11, -48, 42, 75, -10, 68, 86]]</w:t>
      </w:r>
    </w:p>
    <w:p>
      <w:r>
        <w:rPr>
          <w:b/>
        </w:rPr>
        <w:t xml:space="preserve">Tulos</w:t>
      </w:r>
    </w:p>
    <w:p>
      <w:r>
        <w:t xml:space="preserve">[159, 220, -209, 51, 197, -33, -8, -5, 5]</w:t>
      </w:r>
    </w:p>
    <w:p>
      <w:r>
        <w:rPr>
          <w:b/>
        </w:rPr>
        <w:t xml:space="preserve">Esimerkki 1.834</w:t>
      </w:r>
    </w:p>
    <w:p>
      <w:r>
        <w:t xml:space="preserve">[[17, -25, -53, -42, 92, -37, -16], [-84, -100, -32, -85, 74, 85, -21, -37], [-10, 68, 35, -20, -10, -5], [44, -83, 24, 87, -69, -96, -51, -5, -49], [3, -73, -21, 58, -62, -98, -6, 100], [-74, -74, 33], [52, 35, -11, -42, 57, -15, 36]]</w:t>
      </w:r>
    </w:p>
    <w:p>
      <w:r>
        <w:rPr>
          <w:b/>
        </w:rPr>
        <w:t xml:space="preserve">Tulos</w:t>
      </w:r>
    </w:p>
    <w:p>
      <w:r>
        <w:t xml:space="preserve">[-52, -252, -25, -44, 82, -166, -58, 58, -49]</w:t>
      </w:r>
    </w:p>
    <w:p>
      <w:r>
        <w:rPr>
          <w:b/>
        </w:rPr>
        <w:t xml:space="preserve">Esimerkki 1.835</w:t>
      </w:r>
    </w:p>
    <w:p>
      <w:r>
        <w:t xml:space="preserve">[[6, -50, -100, -7, -35, -70], [-57, -40, -70, -23, 39], [-21, -93, -83, 37, -65, -94, -13, -64, 84], [96, -14, 32, -95, 64, 95, -23], [77, 78, -49, 38, 88], [62, 69, 86, 78], [-98, -21, 93, 26, 70]]</w:t>
      </w:r>
    </w:p>
    <w:p>
      <w:r>
        <w:rPr>
          <w:b/>
        </w:rPr>
        <w:t xml:space="preserve">Tulos</w:t>
      </w:r>
    </w:p>
    <w:p>
      <w:r>
        <w:t xml:space="preserve">[65, -71, -91, 54, 161, -69, -36, -64, 84]</w:t>
      </w:r>
    </w:p>
    <w:p>
      <w:r>
        <w:rPr>
          <w:b/>
        </w:rPr>
        <w:t xml:space="preserve">Esimerkki 1.836</w:t>
      </w:r>
    </w:p>
    <w:p>
      <w:r>
        <w:t xml:space="preserve">[[42, 91, -38, 18], [52, 77, -70, -80, 99, 81, 13], [-81, -71, 47, 90, -11, 4, -82, -36, -83]]</w:t>
      </w:r>
    </w:p>
    <w:p>
      <w:r>
        <w:rPr>
          <w:b/>
        </w:rPr>
        <w:t xml:space="preserve">Tulos</w:t>
      </w:r>
    </w:p>
    <w:p>
      <w:r>
        <w:t xml:space="preserve">[13, 97, -61, 28, 88, 85, -69, -36, -83]</w:t>
      </w:r>
    </w:p>
    <w:p>
      <w:r>
        <w:rPr>
          <w:b/>
        </w:rPr>
        <w:t xml:space="preserve">Esimerkki 1.837</w:t>
      </w:r>
    </w:p>
    <w:p>
      <w:r>
        <w:t xml:space="preserve">[[-59, -94, -48, 93, 1, 1, 14, -52], [-72, 78, -97, -85, -16, 57, -49], [-18, -63, 96, 42, -93, -85], [57, -58, 19, 3, -85, -76, 65, -5, 5]]</w:t>
      </w:r>
    </w:p>
    <w:p>
      <w:r>
        <w:rPr>
          <w:b/>
        </w:rPr>
        <w:t xml:space="preserve">Tulos</w:t>
      </w:r>
    </w:p>
    <w:p>
      <w:r>
        <w:t xml:space="preserve">[-92, -137, -30, 53, -193, -103, 30, -57, 5]</w:t>
      </w:r>
    </w:p>
    <w:p>
      <w:r>
        <w:rPr>
          <w:b/>
        </w:rPr>
        <w:t xml:space="preserve">Esimerkki 1.838</w:t>
      </w:r>
    </w:p>
    <w:p>
      <w:r>
        <w:t xml:space="preserve">[[69, -94, 35, -45], [52, -30, 58, 86, 27, -19, 90, 85], [-43, -28, -94], [-26, 1, -28, 67], [-40, -72, 100, 22, -92, -62], [-1, 90, -25, 54, -28, -59]]</w:t>
      </w:r>
    </w:p>
    <w:p>
      <w:r>
        <w:rPr>
          <w:b/>
        </w:rPr>
        <w:t xml:space="preserve">Tulos</w:t>
      </w:r>
    </w:p>
    <w:p>
      <w:r>
        <w:t xml:space="preserve">[11, -223, 161, 105, -11, -109, 31, 85]</w:t>
      </w:r>
    </w:p>
    <w:p>
      <w:r>
        <w:rPr>
          <w:b/>
        </w:rPr>
        <w:t xml:space="preserve">Esimerkki 1.839</w:t>
      </w:r>
    </w:p>
    <w:p>
      <w:r>
        <w:t xml:space="preserve">[[-97, -80], [-16, 29, 20, -21, 4], [-80, -42], [43, 5, 31], [67, 71, -47], [57, -34, -71, -91, -71, 23, -6, -22], [96, 3, -47, 67, 53, 67]]</w:t>
      </w:r>
    </w:p>
    <w:p>
      <w:r>
        <w:rPr>
          <w:b/>
        </w:rPr>
        <w:t xml:space="preserve">Tulos</w:t>
      </w:r>
    </w:p>
    <w:p>
      <w:r>
        <w:t xml:space="preserve">[70, -48, -114, -45, -14, 90, -6, -22]</w:t>
      </w:r>
    </w:p>
    <w:p>
      <w:r>
        <w:rPr>
          <w:b/>
        </w:rPr>
        <w:t xml:space="preserve">Esimerkki 1.840</w:t>
      </w:r>
    </w:p>
    <w:p>
      <w:r>
        <w:t xml:space="preserve">[[-34, 4], [-92, 76, -36, 18, 49, -68, -90, -26, -45]]</w:t>
      </w:r>
    </w:p>
    <w:p>
      <w:r>
        <w:rPr>
          <w:b/>
        </w:rPr>
        <w:t xml:space="preserve">Tulos</w:t>
      </w:r>
    </w:p>
    <w:p>
      <w:r>
        <w:t xml:space="preserve">[-126, 80, -36, 18, 49, -68, -90, -26, -45]</w:t>
      </w:r>
    </w:p>
    <w:p>
      <w:r>
        <w:rPr>
          <w:b/>
        </w:rPr>
        <w:t xml:space="preserve">Esimerkki 1.841</w:t>
      </w:r>
    </w:p>
    <w:p>
      <w:r>
        <w:t xml:space="preserve">[[85, 53, 85, 65, 35, 63, 90], [-42, -97, 45, -44, -89, -4, -79, -79], [7, 96, -96, 82], [37, -5, 94, -12, 27, 47]]</w:t>
      </w:r>
    </w:p>
    <w:p>
      <w:r>
        <w:rPr>
          <w:b/>
        </w:rPr>
        <w:t xml:space="preserve">Tulos</w:t>
      </w:r>
    </w:p>
    <w:p>
      <w:r>
        <w:t xml:space="preserve">[87, 47, 128, 91, -27, 106, 11, -79]</w:t>
      </w:r>
    </w:p>
    <w:p>
      <w:r>
        <w:rPr>
          <w:b/>
        </w:rPr>
        <w:t xml:space="preserve">Esimerkki 1.842</w:t>
      </w:r>
    </w:p>
    <w:p>
      <w:r>
        <w:t xml:space="preserve">[[-13, 94, 29, 97], [-62, 46, -6, 76, 78, -36], [-21, -24, 38, 29, -23, -65]]</w:t>
      </w:r>
    </w:p>
    <w:p>
      <w:r>
        <w:rPr>
          <w:b/>
        </w:rPr>
        <w:t xml:space="preserve">Tulos</w:t>
      </w:r>
    </w:p>
    <w:p>
      <w:r>
        <w:t xml:space="preserve">[-96, 116, 61, 202, 55, -101]</w:t>
      </w:r>
    </w:p>
    <w:p>
      <w:r>
        <w:rPr>
          <w:b/>
        </w:rPr>
        <w:t xml:space="preserve">Esimerkki 1.843</w:t>
      </w:r>
    </w:p>
    <w:p>
      <w:r>
        <w:t xml:space="preserve">[[80, -24], [-28, 67, -19, 61], [31, -6], [70, 46, 40], [-25, 75, 56]]</w:t>
      </w:r>
    </w:p>
    <w:p>
      <w:r>
        <w:rPr>
          <w:b/>
        </w:rPr>
        <w:t xml:space="preserve">Tulos</w:t>
      </w:r>
    </w:p>
    <w:p>
      <w:r>
        <w:t xml:space="preserve">[128, 158, 77, 61]</w:t>
      </w:r>
    </w:p>
    <w:p>
      <w:r>
        <w:rPr>
          <w:b/>
        </w:rPr>
        <w:t xml:space="preserve">Esimerkki 1.844</w:t>
      </w:r>
    </w:p>
    <w:p>
      <w:r>
        <w:t xml:space="preserve">[[-98, 89, 73, -27, -12, -64, 5], [9, 89, -94, 14, 2], [77, -83, -59, -41, 48, -87], [-76, -38, -53, 5, -69, 6, -6, 93, 98]]</w:t>
      </w:r>
    </w:p>
    <w:p>
      <w:r>
        <w:rPr>
          <w:b/>
        </w:rPr>
        <w:t xml:space="preserve">Tulos</w:t>
      </w:r>
    </w:p>
    <w:p>
      <w:r>
        <w:t xml:space="preserve">[-88, 57, -133, -49, -31, -145, -1, 93, 98]</w:t>
      </w:r>
    </w:p>
    <w:p>
      <w:r>
        <w:rPr>
          <w:b/>
        </w:rPr>
        <w:t xml:space="preserve">Esimerkki 1.845</w:t>
      </w:r>
    </w:p>
    <w:p>
      <w:r>
        <w:t xml:space="preserve">[[-26, 42, -43, -10, -12], [25, 41, -70, 57]]</w:t>
      </w:r>
    </w:p>
    <w:p>
      <w:r>
        <w:rPr>
          <w:b/>
        </w:rPr>
        <w:t xml:space="preserve">Tulos</w:t>
      </w:r>
    </w:p>
    <w:p>
      <w:r>
        <w:t xml:space="preserve">[-1, 83, -113, 47, -12]</w:t>
      </w:r>
    </w:p>
    <w:p>
      <w:r>
        <w:rPr>
          <w:b/>
        </w:rPr>
        <w:t xml:space="preserve">Esimerkki 1.846</w:t>
      </w:r>
    </w:p>
    <w:p>
      <w:r>
        <w:t xml:space="preserve">[[-78, -21, 82, 26, -19], [66, -34, -99], [17, -24, -15, -17, 64, 30, 53, -85], [-41, -62]]</w:t>
      </w:r>
    </w:p>
    <w:p>
      <w:r>
        <w:rPr>
          <w:b/>
        </w:rPr>
        <w:t xml:space="preserve">Tulos</w:t>
      </w:r>
    </w:p>
    <w:p>
      <w:r>
        <w:t xml:space="preserve">[-36, -141, -32, 9, 45, 30, 53, -85]</w:t>
      </w:r>
    </w:p>
    <w:p>
      <w:r>
        <w:rPr>
          <w:b/>
        </w:rPr>
        <w:t xml:space="preserve">Esimerkki 1.847</w:t>
      </w:r>
    </w:p>
    <w:p>
      <w:r>
        <w:t xml:space="preserve">[[77, 55, -36, 4, -8, 84, -26, 13, -83], [21, 80, 21, 78], [42, -6, -48, 38], [31, -9, -25, -1, -55, 82], [78, 58, 85, -97, -77, -41, -90, 50, 10]]</w:t>
      </w:r>
    </w:p>
    <w:p>
      <w:r>
        <w:rPr>
          <w:b/>
        </w:rPr>
        <w:t xml:space="preserve">Tulos</w:t>
      </w:r>
    </w:p>
    <w:p>
      <w:r>
        <w:t xml:space="preserve">[249, 178, -3, 22, -140, 125, -116, 63, -73]</w:t>
      </w:r>
    </w:p>
    <w:p>
      <w:r>
        <w:rPr>
          <w:b/>
        </w:rPr>
        <w:t xml:space="preserve">Esimerkki 1.848</w:t>
      </w:r>
    </w:p>
    <w:p>
      <w:r>
        <w:t xml:space="preserve">[[23, 46], [-55, -5, 24], [-60, 94, -54], [97, -83, 72, -37, -70], [16, -64, 12, -75, -81, -91, 24, -5]]</w:t>
      </w:r>
    </w:p>
    <w:p>
      <w:r>
        <w:rPr>
          <w:b/>
        </w:rPr>
        <w:t xml:space="preserve">Tulos</w:t>
      </w:r>
    </w:p>
    <w:p>
      <w:r>
        <w:t xml:space="preserve">[21, -12, 54, -112, -151, -91, 24, -5]</w:t>
      </w:r>
    </w:p>
    <w:p>
      <w:r>
        <w:rPr>
          <w:b/>
        </w:rPr>
        <w:t xml:space="preserve">Esimerkki 1.849</w:t>
      </w:r>
    </w:p>
    <w:p>
      <w:r>
        <w:t xml:space="preserve">[[11, 65, 2, 65, -7, -86, 70, 59, 69], [90, 85, -4, 77, -21, 47], [59, -82, 58, 49, -6], [-67, 38, 51, -29], [21, -61]]</w:t>
      </w:r>
    </w:p>
    <w:p>
      <w:r>
        <w:rPr>
          <w:b/>
        </w:rPr>
        <w:t xml:space="preserve">Tulos</w:t>
      </w:r>
    </w:p>
    <w:p>
      <w:r>
        <w:t xml:space="preserve">[114, 45, 107, 162, -34, -39, 70, 59, 69]</w:t>
      </w:r>
    </w:p>
    <w:p>
      <w:r>
        <w:rPr>
          <w:b/>
        </w:rPr>
        <w:t xml:space="preserve">Esimerkki 1.850</w:t>
      </w:r>
    </w:p>
    <w:p>
      <w:r>
        <w:t xml:space="preserve">[[-9, 49, -46, -91], [65, -8, 43, -34], [23, -63, -93, -91, 35, -14]]</w:t>
      </w:r>
    </w:p>
    <w:p>
      <w:r>
        <w:rPr>
          <w:b/>
        </w:rPr>
        <w:t xml:space="preserve">Tulos</w:t>
      </w:r>
    </w:p>
    <w:p>
      <w:r>
        <w:t xml:space="preserve">[79, -22, -96, -216, 35, -14]</w:t>
      </w:r>
    </w:p>
    <w:p>
      <w:r>
        <w:rPr>
          <w:b/>
        </w:rPr>
        <w:t xml:space="preserve">Esimerkki 1.851</w:t>
      </w:r>
    </w:p>
    <w:p>
      <w:r>
        <w:t xml:space="preserve">[[97, 52, -99, -22, 9, 63, 20, 29, 5], [-29, -45, -15, 100, 29, -79, 52, -82], [-31, 88, 16, 40, 14, 39, -55], [17, 68, -64, -65, 18, -12, -6], [-14, 12, -87, -64, -9], [-71, -72, 93], [72, -37, 52, -61, -11, 61, -36]]</w:t>
      </w:r>
    </w:p>
    <w:p>
      <w:r>
        <w:rPr>
          <w:b/>
        </w:rPr>
        <w:t xml:space="preserve">Tulos</w:t>
      </w:r>
    </w:p>
    <w:p>
      <w:r>
        <w:t xml:space="preserve">[41, 66, -104, -72, 50, 72, -25, -53, 5]</w:t>
      </w:r>
    </w:p>
    <w:p>
      <w:r>
        <w:rPr>
          <w:b/>
        </w:rPr>
        <w:t xml:space="preserve">Esimerkki 1.852</w:t>
      </w:r>
    </w:p>
    <w:p>
      <w:r>
        <w:t xml:space="preserve">[[-91, 99, -69], [-40, -72, 61, -61, 45, -24, 80, -24, 93]]</w:t>
      </w:r>
    </w:p>
    <w:p>
      <w:r>
        <w:rPr>
          <w:b/>
        </w:rPr>
        <w:t xml:space="preserve">Tulos</w:t>
      </w:r>
    </w:p>
    <w:p>
      <w:r>
        <w:t xml:space="preserve">[-131, 27, -8, -61, 45, -24, 80, -24, 93]</w:t>
      </w:r>
    </w:p>
    <w:p>
      <w:r>
        <w:rPr>
          <w:b/>
        </w:rPr>
        <w:t xml:space="preserve">Esimerkki 1.853</w:t>
      </w:r>
    </w:p>
    <w:p>
      <w:r>
        <w:t xml:space="preserve">[[5, -82, -65, 69, 82, -23, -21, -66, -21], [-20, 37, -1, -69, -79, -17, -68, 22], [-56, 5, 27, -8, 87]]</w:t>
      </w:r>
    </w:p>
    <w:p>
      <w:r>
        <w:rPr>
          <w:b/>
        </w:rPr>
        <w:t xml:space="preserve">Tulos</w:t>
      </w:r>
    </w:p>
    <w:p>
      <w:r>
        <w:t xml:space="preserve">[-71, -40, -39, -8, 90, -40, -89, -44, -21]</w:t>
      </w:r>
    </w:p>
    <w:p>
      <w:r>
        <w:rPr>
          <w:b/>
        </w:rPr>
        <w:t xml:space="preserve">Esimerkki 1.854</w:t>
      </w:r>
    </w:p>
    <w:p>
      <w:r>
        <w:t xml:space="preserve">[[-95, -97, 96, 18, -73, 48, 21], [-60, -69, 86, -48, -71]]</w:t>
      </w:r>
    </w:p>
    <w:p>
      <w:r>
        <w:rPr>
          <w:b/>
        </w:rPr>
        <w:t xml:space="preserve">Tulos</w:t>
      </w:r>
    </w:p>
    <w:p>
      <w:r>
        <w:t xml:space="preserve">[-155, -166, 182, -30, -144, 48, 21]</w:t>
      </w:r>
    </w:p>
    <w:p>
      <w:r>
        <w:rPr>
          <w:b/>
        </w:rPr>
        <w:t xml:space="preserve">Esimerkki 1.855</w:t>
      </w:r>
    </w:p>
    <w:p>
      <w:r>
        <w:t xml:space="preserve">[[-29, 19, -81, 98, -77, 19, 35, 16], [30, 32, -3, 97], [-13, -6, 28, 92], [2, -64], [-69, 29, 76, 34, 84, 25], [-3, -86, -70, 59, 65, -68, 54, -7, 44], [-60, 12, -34, 20, -84, 88, -96, -62, 11]]</w:t>
      </w:r>
    </w:p>
    <w:p>
      <w:r>
        <w:rPr>
          <w:b/>
        </w:rPr>
        <w:t xml:space="preserve">Tulos</w:t>
      </w:r>
    </w:p>
    <w:p>
      <w:r>
        <w:t xml:space="preserve">[-142, -64, -84, 400, -12, 64, -7, -53, 55]</w:t>
      </w:r>
    </w:p>
    <w:p>
      <w:r>
        <w:rPr>
          <w:b/>
        </w:rPr>
        <w:t xml:space="preserve">Esimerkki 1.856</w:t>
      </w:r>
    </w:p>
    <w:p>
      <w:r>
        <w:t xml:space="preserve">[[27, -62, 2, -13, -6, -37, -38], [69, -26, 33, -82, -3, 56]]</w:t>
      </w:r>
    </w:p>
    <w:p>
      <w:r>
        <w:rPr>
          <w:b/>
        </w:rPr>
        <w:t xml:space="preserve">Tulos</w:t>
      </w:r>
    </w:p>
    <w:p>
      <w:r>
        <w:t xml:space="preserve">[96, -88, 35, -95, -9, 19, -38]</w:t>
      </w:r>
    </w:p>
    <w:p>
      <w:r>
        <w:rPr>
          <w:b/>
        </w:rPr>
        <w:t xml:space="preserve">Esimerkki 1.857</w:t>
      </w:r>
    </w:p>
    <w:p>
      <w:r>
        <w:t xml:space="preserve">[[-89, 61, -22, 58, 19, -42, -49], [40, 59, -11, -1, 16, 78, -31]]</w:t>
      </w:r>
    </w:p>
    <w:p>
      <w:r>
        <w:rPr>
          <w:b/>
        </w:rPr>
        <w:t xml:space="preserve">Tulos</w:t>
      </w:r>
    </w:p>
    <w:p>
      <w:r>
        <w:t xml:space="preserve">[-49, 120, -33, 57, 35, 36, -80]</w:t>
      </w:r>
    </w:p>
    <w:p>
      <w:r>
        <w:rPr>
          <w:b/>
        </w:rPr>
        <w:t xml:space="preserve">Esimerkki 1.858</w:t>
      </w:r>
    </w:p>
    <w:p>
      <w:r>
        <w:t xml:space="preserve">[[91, 27, 92], [-22, 95, 55, -49, -31, 26], [-37, -8, -95, 4, 81, 91, 76, 66], [-27, -73, 21, -84, -67, -100, -46, -92], [-1, -24, -38, 59, -6, 83], [-60, -45, -72, 87, -62, -49, -8, 20, 48]]</w:t>
      </w:r>
    </w:p>
    <w:p>
      <w:r>
        <w:rPr>
          <w:b/>
        </w:rPr>
        <w:t xml:space="preserve">Tulos</w:t>
      </w:r>
    </w:p>
    <w:p>
      <w:r>
        <w:t xml:space="preserve">[-56, -28, -37, 17, -85, 51, 22, -6, 48]</w:t>
      </w:r>
    </w:p>
    <w:p>
      <w:r>
        <w:rPr>
          <w:b/>
        </w:rPr>
        <w:t xml:space="preserve">Esimerkki 1.859</w:t>
      </w:r>
    </w:p>
    <w:p>
      <w:r>
        <w:t xml:space="preserve">[[-11, -40, -40, -9], [-39, -87], [-68, 2, 69, 46, -16, 47, 87, 93, -2]]</w:t>
      </w:r>
    </w:p>
    <w:p>
      <w:r>
        <w:rPr>
          <w:b/>
        </w:rPr>
        <w:t xml:space="preserve">Tulos</w:t>
      </w:r>
    </w:p>
    <w:p>
      <w:r>
        <w:t xml:space="preserve">[-118, -125, 29, 37, -16, 47, 87, 93, -2]</w:t>
      </w:r>
    </w:p>
    <w:p>
      <w:r>
        <w:rPr>
          <w:b/>
        </w:rPr>
        <w:t xml:space="preserve">Esimerkki 1.860</w:t>
      </w:r>
    </w:p>
    <w:p>
      <w:r>
        <w:t xml:space="preserve">[[-32, -8, 27], [-23, 65, -75]]</w:t>
      </w:r>
    </w:p>
    <w:p>
      <w:r>
        <w:rPr>
          <w:b/>
        </w:rPr>
        <w:t xml:space="preserve">Tulos</w:t>
      </w:r>
    </w:p>
    <w:p>
      <w:r>
        <w:t xml:space="preserve">[-55, 57, -48]</w:t>
      </w:r>
    </w:p>
    <w:p>
      <w:r>
        <w:rPr>
          <w:b/>
        </w:rPr>
        <w:t xml:space="preserve">Esimerkki 1.861</w:t>
      </w:r>
    </w:p>
    <w:p>
      <w:r>
        <w:t xml:space="preserve">[[95, -65, 77, 1], [14, -75, 52, -100, -22, -93, -81, -51, -76], [52, 65], [71, -39, 78, 47, -45, -80, -99]]</w:t>
      </w:r>
    </w:p>
    <w:p>
      <w:r>
        <w:rPr>
          <w:b/>
        </w:rPr>
        <w:t xml:space="preserve">Tulos</w:t>
      </w:r>
    </w:p>
    <w:p>
      <w:r>
        <w:t xml:space="preserve">[232, -114, 207, -52, -67, -173, -180, -51, -76]</w:t>
      </w:r>
    </w:p>
    <w:p>
      <w:r>
        <w:rPr>
          <w:b/>
        </w:rPr>
        <w:t xml:space="preserve">Esimerkki 1.862</w:t>
      </w:r>
    </w:p>
    <w:p>
      <w:r>
        <w:t xml:space="preserve">[[59, -17, -53], [-54, 86, -41], [-6, -95, 65, 24, -73], [84, -100, 70], [-77, -80, -25, -1, -20, 13, -85, 91]]</w:t>
      </w:r>
    </w:p>
    <w:p>
      <w:r>
        <w:rPr>
          <w:b/>
        </w:rPr>
        <w:t xml:space="preserve">Tulos</w:t>
      </w:r>
    </w:p>
    <w:p>
      <w:r>
        <w:t xml:space="preserve">[6, -206, 16, 23, -93, 13, -85, 91]</w:t>
      </w:r>
    </w:p>
    <w:p>
      <w:r>
        <w:rPr>
          <w:b/>
        </w:rPr>
        <w:t xml:space="preserve">Esimerkki 1.863</w:t>
      </w:r>
    </w:p>
    <w:p>
      <w:r>
        <w:t xml:space="preserve">[[63, 31, -98, 10, 73, -39, -85], [-55, -67, 38, 38], [-22, -15, 32, 20, -77, -21, -55, -80, 47], [-8, -16, 79, -55], [-19, 55, -2], [90, 33, -7, -15, 96, 46, 29]]</w:t>
      </w:r>
    </w:p>
    <w:p>
      <w:r>
        <w:rPr>
          <w:b/>
        </w:rPr>
        <w:t xml:space="preserve">Tulos</w:t>
      </w:r>
    </w:p>
    <w:p>
      <w:r>
        <w:t xml:space="preserve">[49, 21, 42, -2, 92, -14, -111, -80, 47]</w:t>
      </w:r>
    </w:p>
    <w:p>
      <w:r>
        <w:rPr>
          <w:b/>
        </w:rPr>
        <w:t xml:space="preserve">Esimerkki 1.864</w:t>
      </w:r>
    </w:p>
    <w:p>
      <w:r>
        <w:t xml:space="preserve">[[59, -19, -21, -28, 32], [-88, 37, -24, 97, -14, 88, -65, 82, 99], [91, 19, -14, 80], [-81, -11], [56, -69]]</w:t>
      </w:r>
    </w:p>
    <w:p>
      <w:r>
        <w:rPr>
          <w:b/>
        </w:rPr>
        <w:t xml:space="preserve">Tulos</w:t>
      </w:r>
    </w:p>
    <w:p>
      <w:r>
        <w:t xml:space="preserve">[37, -43, -59, 149, 18, 88, -65, 82, 99]</w:t>
      </w:r>
    </w:p>
    <w:p>
      <w:r>
        <w:rPr>
          <w:b/>
        </w:rPr>
        <w:t xml:space="preserve">Esimerkki 1.865</w:t>
      </w:r>
    </w:p>
    <w:p>
      <w:r>
        <w:t xml:space="preserve">[[-24, 82, -15, -82, 56], [-33, 97, -99, -8, 85], [-11, -80, -99, 88, 40]]</w:t>
      </w:r>
    </w:p>
    <w:p>
      <w:r>
        <w:rPr>
          <w:b/>
        </w:rPr>
        <w:t xml:space="preserve">Tulos</w:t>
      </w:r>
    </w:p>
    <w:p>
      <w:r>
        <w:t xml:space="preserve">[-35, -31, -17, -93, 88, 85]</w:t>
      </w:r>
    </w:p>
    <w:p>
      <w:r>
        <w:rPr>
          <w:b/>
        </w:rPr>
        <w:t xml:space="preserve">Esimerkki 1.866</w:t>
      </w:r>
    </w:p>
    <w:p>
      <w:r>
        <w:t xml:space="preserve">[[-98, 14, -38, -60], [-15, 88, -61, 30, 70, -40, 42, -39]]</w:t>
      </w:r>
    </w:p>
    <w:p>
      <w:r>
        <w:rPr>
          <w:b/>
        </w:rPr>
        <w:t xml:space="preserve">Tulos</w:t>
      </w:r>
    </w:p>
    <w:p>
      <w:r>
        <w:t xml:space="preserve">[-113, 102, -99, -30, 70, -40, 42, -39]</w:t>
      </w:r>
    </w:p>
    <w:p>
      <w:r>
        <w:rPr>
          <w:b/>
        </w:rPr>
        <w:t xml:space="preserve">Esimerkki 1.867</w:t>
      </w:r>
    </w:p>
    <w:p>
      <w:r>
        <w:t xml:space="preserve">[[-19, 58, 88, -29, 15, 62, -78], [-12, -27, -68, -62, -86, 51, 39, 37], [-96, -30, 23, -34, 14], [-13, -65, 75, -46, 78], [-85, 6, 95, -4], [40, 90, -35, -80, 32, -57, 6, 5, -45], [78, 44]]</w:t>
      </w:r>
    </w:p>
    <w:p>
      <w:r>
        <w:rPr>
          <w:b/>
        </w:rPr>
        <w:t xml:space="preserve">Tulos</w:t>
      </w:r>
    </w:p>
    <w:p>
      <w:r>
        <w:t xml:space="preserve">[-107, 76, 178, -255, 53, 56, -33, 42, -45]</w:t>
      </w:r>
    </w:p>
    <w:p>
      <w:r>
        <w:rPr>
          <w:b/>
        </w:rPr>
        <w:t xml:space="preserve">Esimerkki 1.868</w:t>
      </w:r>
    </w:p>
    <w:p>
      <w:r>
        <w:t xml:space="preserve">[[-90, 10, 8, 44, 27, -86, 61, -73, -89], [-46, -82, -81, -42], [85, 7, 78, 44, -76, 82, 52], [-53, 7, -86, 98, 76, 81, 60, 11, -14]]</w:t>
      </w:r>
    </w:p>
    <w:p>
      <w:r>
        <w:rPr>
          <w:b/>
        </w:rPr>
        <w:t xml:space="preserve">Tulos</w:t>
      </w:r>
    </w:p>
    <w:p>
      <w:r>
        <w:t xml:space="preserve">[-104, -58, -81, 144, 27, 77, 173, -62, -103]</w:t>
      </w:r>
    </w:p>
    <w:p>
      <w:r>
        <w:rPr>
          <w:b/>
        </w:rPr>
        <w:t xml:space="preserve">Esimerkki 1.869</w:t>
      </w:r>
    </w:p>
    <w:p>
      <w:r>
        <w:t xml:space="preserve">[[25, 72, 92, 13, 43, -58, 71, 22], [-43, -43, 35, 18, -59, -78, 93, -76, -64]]</w:t>
      </w:r>
    </w:p>
    <w:p>
      <w:r>
        <w:rPr>
          <w:b/>
        </w:rPr>
        <w:t xml:space="preserve">Tulos</w:t>
      </w:r>
    </w:p>
    <w:p>
      <w:r>
        <w:t xml:space="preserve">[-18, 29, 127, 31, -16, -136, 164, -54, -64]</w:t>
      </w:r>
    </w:p>
    <w:p>
      <w:r>
        <w:rPr>
          <w:b/>
        </w:rPr>
        <w:t xml:space="preserve">Esimerkki 1.870</w:t>
      </w:r>
    </w:p>
    <w:p>
      <w:r>
        <w:t xml:space="preserve">[[-98, -95, -70, 47, 7], [43, -11], [98, -15, -99, 53, 19, 10, -57]]</w:t>
      </w:r>
    </w:p>
    <w:p>
      <w:r>
        <w:rPr>
          <w:b/>
        </w:rPr>
        <w:t xml:space="preserve">Tulos</w:t>
      </w:r>
    </w:p>
    <w:p>
      <w:r>
        <w:t xml:space="preserve">[43, -121, -169, 100, 26, 10, -57]</w:t>
      </w:r>
    </w:p>
    <w:p>
      <w:r>
        <w:rPr>
          <w:b/>
        </w:rPr>
        <w:t xml:space="preserve">Esimerkki 1.871</w:t>
      </w:r>
    </w:p>
    <w:p>
      <w:r>
        <w:t xml:space="preserve">[[-69, 45, -38, 44, -44, 60, 72, -23], [-9, 63, 27, -30, -23, 65]]</w:t>
      </w:r>
    </w:p>
    <w:p>
      <w:r>
        <w:rPr>
          <w:b/>
        </w:rPr>
        <w:t xml:space="preserve">Tulos</w:t>
      </w:r>
    </w:p>
    <w:p>
      <w:r>
        <w:t xml:space="preserve">[-78, 108, -11, 14, -67, 125, 72, -23]</w:t>
      </w:r>
    </w:p>
    <w:p>
      <w:r>
        <w:rPr>
          <w:b/>
        </w:rPr>
        <w:t xml:space="preserve">Esimerkki 1.872</w:t>
      </w:r>
    </w:p>
    <w:p>
      <w:r>
        <w:t xml:space="preserve">[[-94, -67, 10, 43, -41, 33, -34, -7], [-70, 56], [46, -80, -38, -33]]</w:t>
      </w:r>
    </w:p>
    <w:p>
      <w:r>
        <w:rPr>
          <w:b/>
        </w:rPr>
        <w:t xml:space="preserve">Tulos</w:t>
      </w:r>
    </w:p>
    <w:p>
      <w:r>
        <w:t xml:space="preserve">[-118, -91, -28, 10, -41, 33, -34, -7]</w:t>
      </w:r>
    </w:p>
    <w:p>
      <w:r>
        <w:rPr>
          <w:b/>
        </w:rPr>
        <w:t xml:space="preserve">Esimerkki 1.873</w:t>
      </w:r>
    </w:p>
    <w:p>
      <w:r>
        <w:t xml:space="preserve">[[-87, 44], [-84, 24], [-39, -37, -23, 52, -38, -23, 36, 30, -4], [-73, -91, -4, -28, -21, -24], [41, 33, -95, -77, 1, 36], [-88, -57, -63, -9, 18, -95]]</w:t>
      </w:r>
    </w:p>
    <w:p>
      <w:r>
        <w:rPr>
          <w:b/>
        </w:rPr>
        <w:t xml:space="preserve">Tulos</w:t>
      </w:r>
    </w:p>
    <w:p>
      <w:r>
        <w:t xml:space="preserve">[-330, -84, -185, -62, -40, -106, 36, 30, -4]</w:t>
      </w:r>
    </w:p>
    <w:p>
      <w:r>
        <w:rPr>
          <w:b/>
        </w:rPr>
        <w:t xml:space="preserve">Esimerkki 1.874</w:t>
      </w:r>
    </w:p>
    <w:p>
      <w:r>
        <w:t xml:space="preserve">[[87, -14, -87], [-73, 92, 96, 15, -89, 70, -9, -61], [-54, 5, 91, 91, 29, -57, 70, 80, -74], [-50, 36, 41, 5, 66, -71, -92], [-64, -44, -26, 68, -19, 70, -100, 3, 71]]</w:t>
      </w:r>
    </w:p>
    <w:p>
      <w:r>
        <w:rPr>
          <w:b/>
        </w:rPr>
        <w:t xml:space="preserve">Tulos</w:t>
      </w:r>
    </w:p>
    <w:p>
      <w:r>
        <w:t xml:space="preserve">[-241, 176, 188, 92, -13, 12, -39, -70, -3]</w:t>
      </w:r>
    </w:p>
    <w:p>
      <w:r>
        <w:rPr>
          <w:b/>
        </w:rPr>
        <w:t xml:space="preserve">Esimerkki 1.875</w:t>
      </w:r>
    </w:p>
    <w:p>
      <w:r>
        <w:t xml:space="preserve">[[-60, -36, -69, -20, 7, 4], [36, 23, -99, 70, -47], [49, 67, 93, -14, 89, 81, -37]]</w:t>
      </w:r>
    </w:p>
    <w:p>
      <w:r>
        <w:rPr>
          <w:b/>
        </w:rPr>
        <w:t xml:space="preserve">Tulos</w:t>
      </w:r>
    </w:p>
    <w:p>
      <w:r>
        <w:t xml:space="preserve">[25, 54, -75, 36, 49, 85, -37]</w:t>
      </w:r>
    </w:p>
    <w:p>
      <w:r>
        <w:rPr>
          <w:b/>
        </w:rPr>
        <w:t xml:space="preserve">Esimerkki 1.876</w:t>
      </w:r>
    </w:p>
    <w:p>
      <w:r>
        <w:t xml:space="preserve">[[43, -93, 15], [84, 67, 4, -52, -78, 97, 96], [43, -59], [-14, 48, 34, -98], [-31, 28, -7, -86, -88], [35, 73], [20, -57]]</w:t>
      </w:r>
    </w:p>
    <w:p>
      <w:r>
        <w:rPr>
          <w:b/>
        </w:rPr>
        <w:t xml:space="preserve">Tulos</w:t>
      </w:r>
    </w:p>
    <w:p>
      <w:r>
        <w:t xml:space="preserve">[180, 7, 46, -236, -166, 97, 96]</w:t>
      </w:r>
    </w:p>
    <w:p>
      <w:r>
        <w:rPr>
          <w:b/>
        </w:rPr>
        <w:t xml:space="preserve">Esimerkki 1.877</w:t>
      </w:r>
    </w:p>
    <w:p>
      <w:r>
        <w:t xml:space="preserve">[[-10, 13, -19, 98, 98, 79], [19, -39, -74, 23, 51, -44, 81], [-5, 53, 86, -99], [77, 60, 20, -58, 3, -76, -78, -83], [39, 85, 63, 100, -13], [52, 20, 28, -75, -14, -55, 54], [-65, -43, -75, -80]]</w:t>
      </w:r>
    </w:p>
    <w:p>
      <w:r>
        <w:rPr>
          <w:b/>
        </w:rPr>
        <w:t xml:space="preserve">Tulos</w:t>
      </w:r>
    </w:p>
    <w:p>
      <w:r>
        <w:t xml:space="preserve">[107, 149, 29, -91, 125, -96, 57, -83]</w:t>
      </w:r>
    </w:p>
    <w:p>
      <w:r>
        <w:rPr>
          <w:b/>
        </w:rPr>
        <w:t xml:space="preserve">Esimerkki 1.878</w:t>
      </w:r>
    </w:p>
    <w:p>
      <w:r>
        <w:t xml:space="preserve">[[-35, -74, 24, -58, -46], [-16, -18, 66, 46, 12, -89], [47, -37, -47, 22, 74, -67, -31, 36, -60], [100, -36, 48, 35]]</w:t>
      </w:r>
    </w:p>
    <w:p>
      <w:r>
        <w:rPr>
          <w:b/>
        </w:rPr>
        <w:t xml:space="preserve">Tulos</w:t>
      </w:r>
    </w:p>
    <w:p>
      <w:r>
        <w:t xml:space="preserve">[96, -165, 91, 45, 40, -156, -31, 36, -60]</w:t>
      </w:r>
    </w:p>
    <w:p>
      <w:r>
        <w:rPr>
          <w:b/>
        </w:rPr>
        <w:t xml:space="preserve">Esimerkki 1.879</w:t>
      </w:r>
    </w:p>
    <w:p>
      <w:r>
        <w:t xml:space="preserve">[[85, 86, -75, -66, 70, -14], [-60, -59, -37, 99, -28, -71, -82]]</w:t>
      </w:r>
    </w:p>
    <w:p>
      <w:r>
        <w:rPr>
          <w:b/>
        </w:rPr>
        <w:t xml:space="preserve">Tulos</w:t>
      </w:r>
    </w:p>
    <w:p>
      <w:r>
        <w:t xml:space="preserve">[25, 27, -112, 33, 42, -85, -82]</w:t>
      </w:r>
    </w:p>
    <w:p>
      <w:r>
        <w:rPr>
          <w:b/>
        </w:rPr>
        <w:t xml:space="preserve">Esimerkki 1.880</w:t>
      </w:r>
    </w:p>
    <w:p>
      <w:r>
        <w:t xml:space="preserve">[[27, 65, -97, 9], [46, 16, -46, 95, 65, 54, 10, 96, 55], [-30, -80], [-24, 14, -37, 90, -40, -81, -59, 13], [-74, -99], [-80, -10, -43, -11]]</w:t>
      </w:r>
    </w:p>
    <w:p>
      <w:r>
        <w:rPr>
          <w:b/>
        </w:rPr>
        <w:t xml:space="preserve">Tulos</w:t>
      </w:r>
    </w:p>
    <w:p>
      <w:r>
        <w:t xml:space="preserve">[-135, -94, -223, 183, 25, -27, -49, 109, 55]</w:t>
      </w:r>
    </w:p>
    <w:p>
      <w:r>
        <w:rPr>
          <w:b/>
        </w:rPr>
        <w:t xml:space="preserve">Esimerkki 1.881</w:t>
      </w:r>
    </w:p>
    <w:p>
      <w:r>
        <w:t xml:space="preserve">[[-88, -67, 1, 32, -96, -29], [96, 32], [4, -100, 99, 61], [-55, -96, -20, -84, -49, 52, 57]]</w:t>
      </w:r>
    </w:p>
    <w:p>
      <w:r>
        <w:rPr>
          <w:b/>
        </w:rPr>
        <w:t xml:space="preserve">Tulos</w:t>
      </w:r>
    </w:p>
    <w:p>
      <w:r>
        <w:t xml:space="preserve">[-43, -231, 80, 9, -145, 23, 57]</w:t>
      </w:r>
    </w:p>
    <w:p>
      <w:r>
        <w:rPr>
          <w:b/>
        </w:rPr>
        <w:t xml:space="preserve">Esimerkki 1.882</w:t>
      </w:r>
    </w:p>
    <w:p>
      <w:r>
        <w:t xml:space="preserve">[[24, -74, 15], [86, 35, -40, -80, -75], [-87, -77, -83, 2, -12], [37, 81, 46, 55, 32, 40, -95, 32]]</w:t>
      </w:r>
    </w:p>
    <w:p>
      <w:r>
        <w:rPr>
          <w:b/>
        </w:rPr>
        <w:t xml:space="preserve">Tulos</w:t>
      </w:r>
    </w:p>
    <w:p>
      <w:r>
        <w:t xml:space="preserve">[147, -45, -56, -108, -41, 28, -95, 32]</w:t>
      </w:r>
    </w:p>
    <w:p>
      <w:r>
        <w:rPr>
          <w:b/>
        </w:rPr>
        <w:t xml:space="preserve">Esimerkki 1.883</w:t>
      </w:r>
    </w:p>
    <w:p>
      <w:r>
        <w:t xml:space="preserve">[[-73, 11, -42, -71, 64], [-63, 42, -52, 51, 44]]</w:t>
      </w:r>
    </w:p>
    <w:p>
      <w:r>
        <w:rPr>
          <w:b/>
        </w:rPr>
        <w:t xml:space="preserve">Tulos</w:t>
      </w:r>
    </w:p>
    <w:p>
      <w:r>
        <w:t xml:space="preserve">[-136, 53, -94, -20, 108]</w:t>
      </w:r>
    </w:p>
    <w:p>
      <w:r>
        <w:rPr>
          <w:b/>
        </w:rPr>
        <w:t xml:space="preserve">Esimerkki 1.884</w:t>
      </w:r>
    </w:p>
    <w:p>
      <w:r>
        <w:t xml:space="preserve">[[-86, 44], [11], [41, -52, 6, 55, -89, 65]]</w:t>
      </w:r>
    </w:p>
    <w:p>
      <w:r>
        <w:rPr>
          <w:b/>
        </w:rPr>
        <w:t xml:space="preserve">Tulos</w:t>
      </w:r>
    </w:p>
    <w:p>
      <w:r>
        <w:t xml:space="preserve">[-45, 3, 6, 55, 0, -89, 65]</w:t>
      </w:r>
    </w:p>
    <w:p>
      <w:r>
        <w:rPr>
          <w:b/>
        </w:rPr>
        <w:t xml:space="preserve">Esimerkki 1.885</w:t>
      </w:r>
    </w:p>
    <w:p>
      <w:r>
        <w:t xml:space="preserve">[[59, 52, -22, -69, 28, 3], [59, 10, -85, -18, 5, -40, -92, 6], [65, -61], [68, -20, -69, -40, -71, 23, 77], [58, -94]]</w:t>
      </w:r>
    </w:p>
    <w:p>
      <w:r>
        <w:rPr>
          <w:b/>
        </w:rPr>
        <w:t xml:space="preserve">Tulos</w:t>
      </w:r>
    </w:p>
    <w:p>
      <w:r>
        <w:t xml:space="preserve">[309, -113, -107, -156, -7, -108, -69, 83]</w:t>
      </w:r>
    </w:p>
    <w:p>
      <w:r>
        <w:rPr>
          <w:b/>
        </w:rPr>
        <w:t xml:space="preserve">Esimerkki 1.886</w:t>
      </w:r>
    </w:p>
    <w:p>
      <w:r>
        <w:t xml:space="preserve">[[-23, -6, 16, 8], [17, -48, 89, -95, 26, -17, -3], [-95, -25, -81, -65, 95, -52, 14, 58], [-78, 18, -48, 52, -73, 31, 72, -65, 88], [13, 96, 42, 12], [17, -3, 20, 91, 79, 30, -57, -37, -38], [-71, 27, 95, 81, -30]]</w:t>
      </w:r>
    </w:p>
    <w:p>
      <w:r>
        <w:rPr>
          <w:b/>
        </w:rPr>
        <w:t xml:space="preserve">Tulos</w:t>
      </w:r>
    </w:p>
    <w:p>
      <w:r>
        <w:t xml:space="preserve">[-220, 59, 133, 84, 97, -8, 26, -44, 50]</w:t>
      </w:r>
    </w:p>
    <w:p>
      <w:r>
        <w:rPr>
          <w:b/>
        </w:rPr>
        <w:t xml:space="preserve">Esimerkki 1.887</w:t>
      </w:r>
    </w:p>
    <w:p>
      <w:r>
        <w:t xml:space="preserve">[[22, 79, -61, 62, 11, 96], [-2, 27, 21, -23], [87, 8, 75, 40, 31, -100], [95, 8, -79, -91, 47, -70, 11], [21, 16, 50, 9, -24]]</w:t>
      </w:r>
    </w:p>
    <w:p>
      <w:r>
        <w:rPr>
          <w:b/>
        </w:rPr>
        <w:t xml:space="preserve">Tulos</w:t>
      </w:r>
    </w:p>
    <w:p>
      <w:r>
        <w:t xml:space="preserve">[223, 138, 6, -3, 65, -74, 11]</w:t>
      </w:r>
    </w:p>
    <w:p>
      <w:r>
        <w:rPr>
          <w:b/>
        </w:rPr>
        <w:t xml:space="preserve">Esimerkki 1.888</w:t>
      </w:r>
    </w:p>
    <w:p>
      <w:r>
        <w:t xml:space="preserve">[[-19, -6, -55, -35, -60, -14, 76, -73], [28, 40, 73], [-61, 41, -36, 16], [38, 8, -49, 7, 81, 59, -55, 28, 3]]</w:t>
      </w:r>
    </w:p>
    <w:p>
      <w:r>
        <w:rPr>
          <w:b/>
        </w:rPr>
        <w:t xml:space="preserve">Tulos</w:t>
      </w:r>
    </w:p>
    <w:p>
      <w:r>
        <w:t xml:space="preserve">[-14, 83, -67, -12, 21, 45, 21, -45, 3]</w:t>
      </w:r>
    </w:p>
    <w:p>
      <w:r>
        <w:rPr>
          <w:b/>
        </w:rPr>
        <w:t xml:space="preserve">Esimerkki 1.889</w:t>
      </w:r>
    </w:p>
    <w:p>
      <w:r>
        <w:t xml:space="preserve">[[-78, 54, -86, 97, 91], [86, -8, 73, -82, 62], [-28, -56, 97, 41, 76, -22, 13, 75, -18]]</w:t>
      </w:r>
    </w:p>
    <w:p>
      <w:r>
        <w:rPr>
          <w:b/>
        </w:rPr>
        <w:t xml:space="preserve">Tulos</w:t>
      </w:r>
    </w:p>
    <w:p>
      <w:r>
        <w:t xml:space="preserve">[-20, -10, 84, 56, 229, -22, 13, 75, -18]</w:t>
      </w:r>
    </w:p>
    <w:p>
      <w:r>
        <w:rPr>
          <w:b/>
        </w:rPr>
        <w:t xml:space="preserve">Esimerkki 1.890</w:t>
      </w:r>
    </w:p>
    <w:p>
      <w:r>
        <w:t xml:space="preserve">[[21, 59, 23, -53, -47, 65, -24, 97, 7], [24, 66], [-12, 67, -44], [-45, 61, -42, -37, 45, -40, -3, 69, 62], [-42, 46, 44, 80]]</w:t>
      </w:r>
    </w:p>
    <w:p>
      <w:r>
        <w:rPr>
          <w:b/>
        </w:rPr>
        <w:t xml:space="preserve">Tulos</w:t>
      </w:r>
    </w:p>
    <w:p>
      <w:r>
        <w:t xml:space="preserve">[-54, 299, -19, -10, -2, 25, -27, 166, 69]</w:t>
      </w:r>
    </w:p>
    <w:p>
      <w:r>
        <w:rPr>
          <w:b/>
        </w:rPr>
        <w:t xml:space="preserve">Esimerkki 1.891</w:t>
      </w:r>
    </w:p>
    <w:p>
      <w:r>
        <w:t xml:space="preserve">[[-13, -31, -12, 93, 27, 95, 96, -87], [-28, -61, 67, -71, -75, 33, 45, -59, -9], [-87, 12, 84, -98, -65, -77, 62, 3], [16, -34, -37, 92, 98, 68, -35, 97, -60], [-65, -43, 66, -10, 41, 9, 93, -100], [44, -42, 21], [-52, -28, 89, -71, -66, -32, 97]]</w:t>
      </w:r>
    </w:p>
    <w:p>
      <w:r>
        <w:rPr>
          <w:b/>
        </w:rPr>
        <w:t xml:space="preserve">Tulos</w:t>
      </w:r>
    </w:p>
    <w:p>
      <w:r>
        <w:t xml:space="preserve">[-185, -196, 259, -170, 26, 28, 357, 37, -156]</w:t>
      </w:r>
    </w:p>
    <w:p>
      <w:r>
        <w:rPr>
          <w:b/>
        </w:rPr>
        <w:t xml:space="preserve">Esimerkki 1.892</w:t>
      </w:r>
    </w:p>
    <w:p>
      <w:r>
        <w:t xml:space="preserve">[[30, 30, -97], [85, -49], [48, 94, 95, -60, 21, 80, 4]]</w:t>
      </w:r>
    </w:p>
    <w:p>
      <w:r>
        <w:rPr>
          <w:b/>
        </w:rPr>
        <w:t xml:space="preserve">Tulos</w:t>
      </w:r>
    </w:p>
    <w:p>
      <w:r>
        <w:t xml:space="preserve">[163, 75, -2, -60, 21, 80, 4]</w:t>
      </w:r>
    </w:p>
    <w:p>
      <w:r>
        <w:rPr>
          <w:b/>
        </w:rPr>
        <w:t xml:space="preserve">Esimerkki 1.893</w:t>
      </w:r>
    </w:p>
    <w:p>
      <w:r>
        <w:t xml:space="preserve">[[-1, -44, -78, -60], [93, 12], [75, 2, 13, 78, 34, 16, -79]]</w:t>
      </w:r>
    </w:p>
    <w:p>
      <w:r>
        <w:rPr>
          <w:b/>
        </w:rPr>
        <w:t xml:space="preserve">Tulos</w:t>
      </w:r>
    </w:p>
    <w:p>
      <w:r>
        <w:t xml:space="preserve">[167, -30, -65, 18, 34, 16, -79]</w:t>
      </w:r>
    </w:p>
    <w:p>
      <w:r>
        <w:rPr>
          <w:b/>
        </w:rPr>
        <w:t xml:space="preserve">Esimerkki 1.894</w:t>
      </w:r>
    </w:p>
    <w:p>
      <w:r>
        <w:t xml:space="preserve">[[27, 92, -10], [-85, 45, 48, -79, -10, 42, 55, 65, -22], [-55, 56, -32, -18, 8], [-1, 20, -65, 74, -4, -73, 38, -37]]</w:t>
      </w:r>
    </w:p>
    <w:p>
      <w:r>
        <w:rPr>
          <w:b/>
        </w:rPr>
        <w:t xml:space="preserve">Tulos</w:t>
      </w:r>
    </w:p>
    <w:p>
      <w:r>
        <w:t xml:space="preserve">[-114, 213, -59, -23, -6, -31, 93, 28, -22]</w:t>
      </w:r>
    </w:p>
    <w:p>
      <w:r>
        <w:rPr>
          <w:b/>
        </w:rPr>
        <w:t xml:space="preserve">Esimerkki 1.895</w:t>
      </w:r>
    </w:p>
    <w:p>
      <w:r>
        <w:t xml:space="preserve">[[-71, -89, -86, -88, -58, -7, -40], [-12, 52, -35, -96, -91, 62, -1, -63], [79, 49, 84, 17, 99, -41, 26, -2], [20, 34, 45], [56, 51, -10, 78, 39], [84, 37, -62, -97, 24, 23, -85], [54, -86, -64, -14, -2, 21]]</w:t>
      </w:r>
    </w:p>
    <w:p>
      <w:r>
        <w:rPr>
          <w:b/>
        </w:rPr>
        <w:t xml:space="preserve">Tulos</w:t>
      </w:r>
    </w:p>
    <w:p>
      <w:r>
        <w:t xml:space="preserve">[210, 48, -128, -200, 11, 58, -100, -65]</w:t>
      </w:r>
    </w:p>
    <w:p>
      <w:r>
        <w:rPr>
          <w:b/>
        </w:rPr>
        <w:t xml:space="preserve">Esimerkki 1.896</w:t>
      </w:r>
    </w:p>
    <w:p>
      <w:r>
        <w:t xml:space="preserve">[[47, 95, -92, -40, 67, 73, 35, -41], [7, 98, 32, 18, 96, -13, -45, -1, 76], [84, 47, 86, -87, -98, -6, 45], [66, 43, -63, 23, 53], [-90, -3, 26, 83, 10, 87, -59, -36, -46]]</w:t>
      </w:r>
    </w:p>
    <w:p>
      <w:r>
        <w:rPr>
          <w:b/>
        </w:rPr>
        <w:t xml:space="preserve">Tulos</w:t>
      </w:r>
    </w:p>
    <w:p>
      <w:r>
        <w:t xml:space="preserve">[114, 280, -11, -3, 128, 141, -24, -78, 30]</w:t>
      </w:r>
    </w:p>
    <w:p>
      <w:r>
        <w:rPr>
          <w:b/>
        </w:rPr>
        <w:t xml:space="preserve">Esimerkki 1.897</w:t>
      </w:r>
    </w:p>
    <w:p>
      <w:r>
        <w:t xml:space="preserve">[[25, -75, 41, -90, 90], [24, 8, 73, -72, -84]]</w:t>
      </w:r>
    </w:p>
    <w:p>
      <w:r>
        <w:rPr>
          <w:b/>
        </w:rPr>
        <w:t xml:space="preserve">Tulos</w:t>
      </w:r>
    </w:p>
    <w:p>
      <w:r>
        <w:t xml:space="preserve">[49, -67, 114, -162, 6]</w:t>
      </w:r>
    </w:p>
    <w:p>
      <w:r>
        <w:rPr>
          <w:b/>
        </w:rPr>
        <w:t xml:space="preserve">Esimerkki 1.898</w:t>
      </w:r>
    </w:p>
    <w:p>
      <w:r>
        <w:t xml:space="preserve">[[42, -16], [-79, -44, 76, 98, 71, -81, 20, -81, -19], [98, 24, 40, 43, 8, -39, 95, -32], [-7, -10], [20, 5, -11, 90, 90, 51]]</w:t>
      </w:r>
    </w:p>
    <w:p>
      <w:r>
        <w:rPr>
          <w:b/>
        </w:rPr>
        <w:t xml:space="preserve">Tulos</w:t>
      </w:r>
    </w:p>
    <w:p>
      <w:r>
        <w:t xml:space="preserve">[74, -41, 105, 231, 169, -69, 115, -113, -19]</w:t>
      </w:r>
    </w:p>
    <w:p>
      <w:r>
        <w:rPr>
          <w:b/>
        </w:rPr>
        <w:t xml:space="preserve">Esimerkki 1.899</w:t>
      </w:r>
    </w:p>
    <w:p>
      <w:r>
        <w:t xml:space="preserve">[[43, 80, 68], [57, 10, -51, -55, 34, -79, -90], [-82, 38, 31, 76, -91, 38], [96, 62, -74, -69, -60, 92], [-54, -65, -46, 78, -30, 81, 46], [5, 57, 32, -100, 20, 73], [91, -21, 88, 33, 97, -9, 71]]</w:t>
      </w:r>
    </w:p>
    <w:p>
      <w:r>
        <w:rPr>
          <w:b/>
        </w:rPr>
        <w:t xml:space="preserve">Tulos</w:t>
      </w:r>
    </w:p>
    <w:p>
      <w:r>
        <w:t xml:space="preserve">[156, 161, 48, -37, -30, 196, 27]</w:t>
      </w:r>
    </w:p>
    <w:p>
      <w:r>
        <w:rPr>
          <w:b/>
        </w:rPr>
        <w:t xml:space="preserve">Esimerkki 1.900</w:t>
      </w:r>
    </w:p>
    <w:p>
      <w:r>
        <w:t xml:space="preserve">[[-69, -59], [83, -13, -41, -62, 66, -98], [-62, 38, -5, 42, -54, -65]]</w:t>
      </w:r>
    </w:p>
    <w:p>
      <w:r>
        <w:rPr>
          <w:b/>
        </w:rPr>
        <w:t xml:space="preserve">Tulos</w:t>
      </w:r>
    </w:p>
    <w:p>
      <w:r>
        <w:t xml:space="preserve">[-48, -34, -46, -20, 12, -163]</w:t>
      </w:r>
    </w:p>
    <w:p>
      <w:r>
        <w:rPr>
          <w:b/>
        </w:rPr>
        <w:t xml:space="preserve">Esimerkki 1.901</w:t>
      </w:r>
    </w:p>
    <w:p>
      <w:r>
        <w:t xml:space="preserve">[[-57, 49, 15, -67, 32, -63, 76], [-86, 55, 34, 99, 51, 29, -100], [-30, 87, -35, -98, 53, 60, 59, 36, -53], [-19, -46, 11, 15, -52, 26, -12, 53]]</w:t>
      </w:r>
    </w:p>
    <w:p>
      <w:r>
        <w:rPr>
          <w:b/>
        </w:rPr>
        <w:t xml:space="preserve">Tulos</w:t>
      </w:r>
    </w:p>
    <w:p>
      <w:r>
        <w:t xml:space="preserve">[-192, 145, 25, -51, 84, 52, 23, 89, -53]</w:t>
      </w:r>
    </w:p>
    <w:p>
      <w:r>
        <w:rPr>
          <w:b/>
        </w:rPr>
        <w:t xml:space="preserve">Esimerkki 1.902</w:t>
      </w:r>
    </w:p>
    <w:p>
      <w:r>
        <w:t xml:space="preserve">[[12, 72, 12, -45, 9, 78, -3, 26], [78, -95, 100, -89, -94], [-97, -99, 22, -6, -99, 33], [-26, -33, -88, -43, 69, -65, 57, 4]]</w:t>
      </w:r>
    </w:p>
    <w:p>
      <w:r>
        <w:rPr>
          <w:b/>
        </w:rPr>
        <w:t xml:space="preserve">Tulos</w:t>
      </w:r>
    </w:p>
    <w:p>
      <w:r>
        <w:t xml:space="preserve">[-33, -155, 46, -183, -115, 46, 54, 30]</w:t>
      </w:r>
    </w:p>
    <w:p>
      <w:r>
        <w:rPr>
          <w:b/>
        </w:rPr>
        <w:t xml:space="preserve">Esimerkki 1.903</w:t>
      </w:r>
    </w:p>
    <w:p>
      <w:r>
        <w:t xml:space="preserve">[[-47, -86, 71, -70, 86, 68, -16, -10, -18], [18, -6, 23, 38, -21, -45, 66, 48, 70], [-70, 4]]</w:t>
      </w:r>
    </w:p>
    <w:p>
      <w:r>
        <w:rPr>
          <w:b/>
        </w:rPr>
        <w:t xml:space="preserve">Tulos</w:t>
      </w:r>
    </w:p>
    <w:p>
      <w:r>
        <w:t xml:space="preserve">[-99, -88, 94, -32, 65, 23, 50, 38, 52]</w:t>
      </w:r>
    </w:p>
    <w:p>
      <w:r>
        <w:rPr>
          <w:b/>
        </w:rPr>
        <w:t xml:space="preserve">Esimerkki 1.904</w:t>
      </w:r>
    </w:p>
    <w:p>
      <w:r>
        <w:t xml:space="preserve">[[2, -2], [37, 32, -38], [-95, 3, -66, 37, -77, -93, -15, -88, -6], [-94, 71, -23, -23], [63, 86, -58, -64, -12, 28, -40, -13, 45], [-34, -84, 98, -42, -27, 61], [14, -9, 51, 62, 42, -7, 9]]</w:t>
      </w:r>
    </w:p>
    <w:p>
      <w:r>
        <w:rPr>
          <w:b/>
        </w:rPr>
        <w:t xml:space="preserve">Tulos</w:t>
      </w:r>
    </w:p>
    <w:p>
      <w:r>
        <w:t xml:space="preserve">[-109, 101, -38, -30, -74, -11, -46, -101, 39]</w:t>
      </w:r>
    </w:p>
    <w:p>
      <w:r>
        <w:rPr>
          <w:b/>
        </w:rPr>
        <w:t xml:space="preserve">Esimerkki 1.905</w:t>
      </w:r>
    </w:p>
    <w:p>
      <w:r>
        <w:t xml:space="preserve">[[-83, -91, -83, -61, 97, -85], [-82, 85, 82, 7, 75], [-44, -22, 88, -92, 75, -58, 57], [-66, -81, -79, -42, 68, -62, 48, -17, 23], [20, -67, 82, 31, 22, -59, -67]]</w:t>
      </w:r>
    </w:p>
    <w:p>
      <w:r>
        <w:rPr>
          <w:b/>
        </w:rPr>
        <w:t xml:space="preserve">Tulos</w:t>
      </w:r>
    </w:p>
    <w:p>
      <w:r>
        <w:t xml:space="preserve">[-255, -176, 90, -157, 337, -264, 38, -17, 23]</w:t>
      </w:r>
    </w:p>
    <w:p>
      <w:r>
        <w:rPr>
          <w:b/>
        </w:rPr>
        <w:t xml:space="preserve">Esimerkki 1.906</w:t>
      </w:r>
    </w:p>
    <w:p>
      <w:r>
        <w:t xml:space="preserve">[[6, -37, 9, 75, 9, -32, 66, 90, -39], [-10, 59], [-89, -83, 61, -97, 81, 23], [-23, 31, -30, -87, -19, 49, -56], [-14, -41, -77], [-38, 59], [-23, -15, 99, -76, 7]]</w:t>
      </w:r>
    </w:p>
    <w:p>
      <w:r>
        <w:rPr>
          <w:b/>
        </w:rPr>
        <w:t xml:space="preserve">Tulos</w:t>
      </w:r>
    </w:p>
    <w:p>
      <w:r>
        <w:t xml:space="preserve">[-191, -27, 62, -185, 78, 40, 10, 90, -39]</w:t>
      </w:r>
    </w:p>
    <w:p>
      <w:r>
        <w:rPr>
          <w:b/>
        </w:rPr>
        <w:t xml:space="preserve">Esimerkki 1.907</w:t>
      </w:r>
    </w:p>
    <w:p>
      <w:r>
        <w:t xml:space="preserve">[[5, 100, -76, -100, 54, -89, -24], [13, 12, -68, 1, -93, 19], [-81, 86, 86, 11, -70, -24, 21, 72, -39], [-86, 15, -66, 63, -96, -95, -99, 53], [4, -22, -20, -41, -76, -2]]</w:t>
      </w:r>
    </w:p>
    <w:p>
      <w:r>
        <w:rPr>
          <w:b/>
        </w:rPr>
        <w:t xml:space="preserve">Tulos</w:t>
      </w:r>
    </w:p>
    <w:p>
      <w:r>
        <w:t xml:space="preserve">[-145, 191, -144, -66, -281, -191, -102, 125, -39]</w:t>
      </w:r>
    </w:p>
    <w:p>
      <w:r>
        <w:rPr>
          <w:b/>
        </w:rPr>
        <w:t xml:space="preserve">Esimerkki 1.908</w:t>
      </w:r>
    </w:p>
    <w:p>
      <w:r>
        <w:t xml:space="preserve">[[-39, 90, 85, -80, 92, -12, -69], [-73, 7, 95], [56, -37, -12, -44, 88, 83], [65, 17, 26, -6, -92, -30], [22, 34, 89, 26, 52]]</w:t>
      </w:r>
    </w:p>
    <w:p>
      <w:r>
        <w:rPr>
          <w:b/>
        </w:rPr>
        <w:t xml:space="preserve">Tulos</w:t>
      </w:r>
    </w:p>
    <w:p>
      <w:r>
        <w:t xml:space="preserve">[31, 111, 283, -104, 140, 41, -69]</w:t>
      </w:r>
    </w:p>
    <w:p>
      <w:r>
        <w:rPr>
          <w:b/>
        </w:rPr>
        <w:t xml:space="preserve">Esimerkki 1.909</w:t>
      </w:r>
    </w:p>
    <w:p>
      <w:r>
        <w:t xml:space="preserve">[[-5, 43], [83, -8, -2, 97], [45, -82, 70, -68], [-34, -40, -92, 98, -40, -32, -37]]</w:t>
      </w:r>
    </w:p>
    <w:p>
      <w:r>
        <w:rPr>
          <w:b/>
        </w:rPr>
        <w:t xml:space="preserve">Tulos</w:t>
      </w:r>
    </w:p>
    <w:p>
      <w:r>
        <w:t xml:space="preserve">[89, -87, -24, 127, -40, -32, -37]</w:t>
      </w:r>
    </w:p>
    <w:p>
      <w:r>
        <w:rPr>
          <w:b/>
        </w:rPr>
        <w:t xml:space="preserve">Esimerkki 1.910</w:t>
      </w:r>
    </w:p>
    <w:p>
      <w:r>
        <w:t xml:space="preserve">[[82, 89, -40, -76], [-8, 5, -79, -45, -74, -32, 35, 17, -38], [-28, 74, 40, 64, -97, -65, -30, -57, 9], [-91, 51, 10, -55, 66], [-30, 99, -47, -32, 97, -37, -7]]</w:t>
      </w:r>
    </w:p>
    <w:p>
      <w:r>
        <w:rPr>
          <w:b/>
        </w:rPr>
        <w:t xml:space="preserve">Tulos</w:t>
      </w:r>
    </w:p>
    <w:p>
      <w:r>
        <w:t xml:space="preserve">[-75, 318, -116, -144, -8, -134, -2, -40, -29]</w:t>
      </w:r>
    </w:p>
    <w:p>
      <w:r>
        <w:rPr>
          <w:b/>
        </w:rPr>
        <w:t xml:space="preserve">Esimerkki 1.911</w:t>
      </w:r>
    </w:p>
    <w:p>
      <w:r>
        <w:t xml:space="preserve">[[9, -100, -97, 32, 61, -72, 75, -24, 32], [8, 79, -79]]</w:t>
      </w:r>
    </w:p>
    <w:p>
      <w:r>
        <w:rPr>
          <w:b/>
        </w:rPr>
        <w:t xml:space="preserve">Tulos</w:t>
      </w:r>
    </w:p>
    <w:p>
      <w:r>
        <w:t xml:space="preserve">[17, -21, -176, 32, 61, -72, 75, -24, 32]</w:t>
      </w:r>
    </w:p>
    <w:p>
      <w:r>
        <w:rPr>
          <w:b/>
        </w:rPr>
        <w:t xml:space="preserve">Esimerkki 1.912</w:t>
      </w:r>
    </w:p>
    <w:p>
      <w:r>
        <w:t xml:space="preserve">[[89, -89, 11], [8, 31, 40, -41, 76, -80, 57, -13], [-87, 6, -89, -20], [-63, -34, 82], [-23, 82, -44]]</w:t>
      </w:r>
    </w:p>
    <w:p>
      <w:r>
        <w:rPr>
          <w:b/>
        </w:rPr>
        <w:t xml:space="preserve">Tulos</w:t>
      </w:r>
    </w:p>
    <w:p>
      <w:r>
        <w:t xml:space="preserve">[-76, -4, 0, -61, 76, -80, 57, -13]</w:t>
      </w:r>
    </w:p>
    <w:p>
      <w:r>
        <w:rPr>
          <w:b/>
        </w:rPr>
        <w:t xml:space="preserve">Esimerkki 1.913</w:t>
      </w:r>
    </w:p>
    <w:p>
      <w:r>
        <w:t xml:space="preserve">[[-89, -64, -96, -62, -78], [-99, 6, 4, -73, -59, -86], [-96, -64], [23, 41]]</w:t>
      </w:r>
    </w:p>
    <w:p>
      <w:r>
        <w:rPr>
          <w:b/>
        </w:rPr>
        <w:t xml:space="preserve">Tulos</w:t>
      </w:r>
    </w:p>
    <w:p>
      <w:r>
        <w:t xml:space="preserve">[-261, -81, -92, -135, -137, -86]</w:t>
      </w:r>
    </w:p>
    <w:p>
      <w:r>
        <w:rPr>
          <w:b/>
        </w:rPr>
        <w:t xml:space="preserve">Esimerkki 1.914</w:t>
      </w:r>
    </w:p>
    <w:p>
      <w:r>
        <w:t xml:space="preserve">[[-60, 55, 33, -38, -42, 67, 30, -80, 7], [96, -56, 53], [40, -73, 25, -78, 82, -7], [21, -40, -58, -41, 66, 27, 67, 87]]</w:t>
      </w:r>
    </w:p>
    <w:p>
      <w:r>
        <w:rPr>
          <w:b/>
        </w:rPr>
        <w:t xml:space="preserve">Tulos</w:t>
      </w:r>
    </w:p>
    <w:p>
      <w:r>
        <w:t xml:space="preserve">[97, -114, 53, -157, 106, 87, 97, 7, 7]</w:t>
      </w:r>
    </w:p>
    <w:p>
      <w:r>
        <w:rPr>
          <w:b/>
        </w:rPr>
        <w:t xml:space="preserve">Esimerkki 1.915</w:t>
      </w:r>
    </w:p>
    <w:p>
      <w:r>
        <w:t xml:space="preserve">[[64, 30], [-83, -2, 59, 37, 26, -48, 42, -72], [-19, -26, -39], [-3, -38, 11, -90, -100, -78, -11, -70, -85], [-83, -89, -21, 89]]</w:t>
      </w:r>
    </w:p>
    <w:p>
      <w:r>
        <w:rPr>
          <w:b/>
        </w:rPr>
        <w:t xml:space="preserve">Tulos</w:t>
      </w:r>
    </w:p>
    <w:p>
      <w:r>
        <w:t xml:space="preserve">[-124, -125, 10, 36, -74, -126, 31, -142, -85]</w:t>
      </w:r>
    </w:p>
    <w:p>
      <w:r>
        <w:rPr>
          <w:b/>
        </w:rPr>
        <w:t xml:space="preserve">Esimerkki 1.916</w:t>
      </w:r>
    </w:p>
    <w:p>
      <w:r>
        <w:t xml:space="preserve">[[-1, 34, 2, -44], [45, 58, 10, -4, 84, -100, -26], [74, 75, 95, -1], [-100, 59, 93, -63], [16, 35, 63, -19, -44, -17, -92, 68], [-64, 65, -73, 47, 44], [70, 10, -41, 36, 2, 33, 12, 61, 47]]</w:t>
      </w:r>
    </w:p>
    <w:p>
      <w:r>
        <w:rPr>
          <w:b/>
        </w:rPr>
        <w:t xml:space="preserve">Tulos</w:t>
      </w:r>
    </w:p>
    <w:p>
      <w:r>
        <w:t xml:space="preserve">[40, 336, 149, -48, 86, -84, -106, 129, 47]</w:t>
      </w:r>
    </w:p>
    <w:p>
      <w:r>
        <w:rPr>
          <w:b/>
        </w:rPr>
        <w:t xml:space="preserve">Esimerkki 1.917</w:t>
      </w:r>
    </w:p>
    <w:p>
      <w:r>
        <w:t xml:space="preserve">[[-60, 35, 14, -3, -25, 34, 83, 66, -55], [-80, -77, 5, 71, 72, 46, 58, 76], [35, -20, -85, 13, -56], [-19, -98, 44, 100, -10, -53]]</w:t>
      </w:r>
    </w:p>
    <w:p>
      <w:r>
        <w:rPr>
          <w:b/>
        </w:rPr>
        <w:t xml:space="preserve">Tulos</w:t>
      </w:r>
    </w:p>
    <w:p>
      <w:r>
        <w:t xml:space="preserve">[-124, -160, -22, 181, -19, 27, 141, 142, -55]</w:t>
      </w:r>
    </w:p>
    <w:p>
      <w:r>
        <w:rPr>
          <w:b/>
        </w:rPr>
        <w:t xml:space="preserve">Esimerkki 1.918</w:t>
      </w:r>
    </w:p>
    <w:p>
      <w:r>
        <w:t xml:space="preserve">[[-54, -69, 45, -29, 41, -70, 78], [64, -17, -55], [58, 4, -91, -39, 20, 2, 35], [48, -20, -41, 41], [-4, -97, 86, 89, 40, 33, 80, 56], [100, 36], [92, 67, 35, -20, 55]]</w:t>
      </w:r>
    </w:p>
    <w:p>
      <w:r>
        <w:rPr>
          <w:b/>
        </w:rPr>
        <w:t xml:space="preserve">Tulos</w:t>
      </w:r>
    </w:p>
    <w:p>
      <w:r>
        <w:t xml:space="preserve">[304, -96, -21, 42, 156, -35, 193, 56]</w:t>
      </w:r>
    </w:p>
    <w:p>
      <w:r>
        <w:rPr>
          <w:b/>
        </w:rPr>
        <w:t xml:space="preserve">Esimerkki 1.919</w:t>
      </w:r>
    </w:p>
    <w:p>
      <w:r>
        <w:t xml:space="preserve">[[-64, 18, -18, 44, 77, 70, 16, -16], [22, 18, -49, -97, 78, 91, -19, -47], [93, -86, -17, -61]]</w:t>
      </w:r>
    </w:p>
    <w:p>
      <w:r>
        <w:rPr>
          <w:b/>
        </w:rPr>
        <w:t xml:space="preserve">Tulos</w:t>
      </w:r>
    </w:p>
    <w:p>
      <w:r>
        <w:t xml:space="preserve">[51, -50, -84, -114, 155, 161, -3, -63]</w:t>
      </w:r>
    </w:p>
    <w:p>
      <w:r>
        <w:rPr>
          <w:b/>
        </w:rPr>
        <w:t xml:space="preserve">Esimerkki 1.920</w:t>
      </w:r>
    </w:p>
    <w:p>
      <w:r>
        <w:t xml:space="preserve">[[-53, 100, 99, 65, -48, -92, 92], [-23, -82], [-94, -85, 91, -48, -16, -22, -50], [23, -29], [4, -58, 49, 60, -83, 51, 37]]</w:t>
      </w:r>
    </w:p>
    <w:p>
      <w:r>
        <w:rPr>
          <w:b/>
        </w:rPr>
        <w:t xml:space="preserve">Tulos</w:t>
      </w:r>
    </w:p>
    <w:p>
      <w:r>
        <w:t xml:space="preserve">[-143, -154, 239, 77, -147, -63, 79]</w:t>
      </w:r>
    </w:p>
    <w:p>
      <w:r>
        <w:rPr>
          <w:b/>
        </w:rPr>
        <w:t xml:space="preserve">Esimerkki 1.921</w:t>
      </w:r>
    </w:p>
    <w:p>
      <w:r>
        <w:t xml:space="preserve">[[-25, 46], [70, 60, 39, 76, -6, 32, 93], [46, 36, 58, 91, -49]]</w:t>
      </w:r>
    </w:p>
    <w:p>
      <w:r>
        <w:rPr>
          <w:b/>
        </w:rPr>
        <w:t xml:space="preserve">Tulos</w:t>
      </w:r>
    </w:p>
    <w:p>
      <w:r>
        <w:t xml:space="preserve">[91, 142, 97, 167, -55, 32, 93]</w:t>
      </w:r>
    </w:p>
    <w:p>
      <w:r>
        <w:rPr>
          <w:b/>
        </w:rPr>
        <w:t xml:space="preserve">Esimerkki 1.922</w:t>
      </w:r>
    </w:p>
    <w:p>
      <w:r>
        <w:t xml:space="preserve">[[-83, -58, 46, -25, 34, 93], [72, -79, -76, -35, 2, -70, 61, 9], [74, 18], [-15, -86, 19, 32, 85, 34], [39, -61, -26]]</w:t>
      </w:r>
    </w:p>
    <w:p>
      <w:r>
        <w:rPr>
          <w:b/>
        </w:rPr>
        <w:t xml:space="preserve">Tulos</w:t>
      </w:r>
    </w:p>
    <w:p>
      <w:r>
        <w:t xml:space="preserve">[87, -266, -37, -28, 121, 57, 61, 9]</w:t>
      </w:r>
    </w:p>
    <w:p>
      <w:r>
        <w:rPr>
          <w:b/>
        </w:rPr>
        <w:t xml:space="preserve">Esimerkki 1.923</w:t>
      </w:r>
    </w:p>
    <w:p>
      <w:r>
        <w:t xml:space="preserve">[[-63, -89, -14, -3, -77], [-66, 41], [-11, 6, 18, 85, 9, 50, 73, 8, 93], [-43, -56, 85, -80], [32, 72, 46]]</w:t>
      </w:r>
    </w:p>
    <w:p>
      <w:r>
        <w:rPr>
          <w:b/>
        </w:rPr>
        <w:t xml:space="preserve">Tulos</w:t>
      </w:r>
    </w:p>
    <w:p>
      <w:r>
        <w:t xml:space="preserve">[-151, -26, 135, 2, -68, 50, 73, 8, 93]</w:t>
      </w:r>
    </w:p>
    <w:p>
      <w:r>
        <w:rPr>
          <w:b/>
        </w:rPr>
        <w:t xml:space="preserve">Esimerkki 1.924</w:t>
      </w:r>
    </w:p>
    <w:p>
      <w:r>
        <w:t xml:space="preserve">[[-35, 21, 37, 74, 63, -20, 5, 37, -29], [9, 19], [77, 91, -50, -42, 12, -55, -13], [23, -75, -99, -58], [30, 69]]</w:t>
      </w:r>
    </w:p>
    <w:p>
      <w:r>
        <w:rPr>
          <w:b/>
        </w:rPr>
        <w:t xml:space="preserve">Tulos</w:t>
      </w:r>
    </w:p>
    <w:p>
      <w:r>
        <w:t xml:space="preserve">[104, 125, -112, -26, 75, -75, -8, 37, -29]</w:t>
      </w:r>
    </w:p>
    <w:p>
      <w:r>
        <w:rPr>
          <w:b/>
        </w:rPr>
        <w:t xml:space="preserve">Esimerkki 1.925</w:t>
      </w:r>
    </w:p>
    <w:p>
      <w:r>
        <w:t xml:space="preserve">[[-45, -44, -41], [-93, -46, -1, 48, 33, 11], [-26, 37, -55, 68], [16, -100, 14, -79, -97, 66], [53, 59, -54, 6, -23, 66, 58]]</w:t>
      </w:r>
    </w:p>
    <w:p>
      <w:r>
        <w:rPr>
          <w:b/>
        </w:rPr>
        <w:t xml:space="preserve">Tulos</w:t>
      </w:r>
    </w:p>
    <w:p>
      <w:r>
        <w:t xml:space="preserve">[-95, -94, -137, 43, -87, 143, 58]</w:t>
      </w:r>
    </w:p>
    <w:p>
      <w:r>
        <w:rPr>
          <w:b/>
        </w:rPr>
        <w:t xml:space="preserve">Esimerkki 1.926</w:t>
      </w:r>
    </w:p>
    <w:p>
      <w:r>
        <w:t xml:space="preserve">[[-94, 50, -5, -58], [-72, -18, 55], [41, -16, -34, -75, 99, 24, 49], [-88, 6, 50, 1, -35, 78, -80, 12], [-31, -21, -72, -62], [-96, 9, 3, 2, -39, 74]]</w:t>
      </w:r>
    </w:p>
    <w:p>
      <w:r>
        <w:rPr>
          <w:b/>
        </w:rPr>
        <w:t xml:space="preserve">Tulos</w:t>
      </w:r>
    </w:p>
    <w:p>
      <w:r>
        <w:t xml:space="preserve">[-340, 10, -3, -192, 25, 176, -31, 12]</w:t>
      </w:r>
    </w:p>
    <w:p>
      <w:r>
        <w:rPr>
          <w:b/>
        </w:rPr>
        <w:t xml:space="preserve">Esimerkki 1.927</w:t>
      </w:r>
    </w:p>
    <w:p>
      <w:r>
        <w:t xml:space="preserve">[[-46, -64, 28, 92, 14, -14, 100], [-26, -55, 59, -20, -54], [8, -80, -7, 19, -61, 51, -86, -85], [-12, -37, 6, 7, -3], [-6, -42, -42, 62, 22, -86, -92], [59, -64, 92, 80, 45, 75], [-75, -10, -38, -49, -82, -2, 87, -12, 94]]</w:t>
      </w:r>
    </w:p>
    <w:p>
      <w:r>
        <w:rPr>
          <w:b/>
        </w:rPr>
        <w:t xml:space="preserve">Tulos</w:t>
      </w:r>
    </w:p>
    <w:p>
      <w:r>
        <w:t xml:space="preserve">[-98, -352, 98, 191, -119, 24, 9, -97, 94]</w:t>
      </w:r>
    </w:p>
    <w:p>
      <w:r>
        <w:rPr>
          <w:b/>
        </w:rPr>
        <w:t xml:space="preserve">Esimerkki 1.928</w:t>
      </w:r>
    </w:p>
    <w:p>
      <w:r>
        <w:t xml:space="preserve">[[4, -24], [60, 28, -5, -29, 26], [36, -11, 9, 17, -81, 74, -78, -80, -87]]</w:t>
      </w:r>
    </w:p>
    <w:p>
      <w:r>
        <w:rPr>
          <w:b/>
        </w:rPr>
        <w:t xml:space="preserve">Tulos</w:t>
      </w:r>
    </w:p>
    <w:p>
      <w:r>
        <w:t xml:space="preserve">[100, -7, 4, -12, -55, 74, -78, -80, -87]</w:t>
      </w:r>
    </w:p>
    <w:p>
      <w:r>
        <w:rPr>
          <w:b/>
        </w:rPr>
        <w:t xml:space="preserve">Esimerkki 1.929</w:t>
      </w:r>
    </w:p>
    <w:p>
      <w:r>
        <w:t xml:space="preserve">[[-26, 84, 36, 8, 5], [77, 75, -83, 51, -83, 55, -5, 10], [-99, 22, -33, -8, 91, -7, -94, 30, 15], [-28, 13, -30], [-12, 66], [53, -40, -89, -72, 18, 85, 28, 9]]</w:t>
      </w:r>
    </w:p>
    <w:p>
      <w:r>
        <w:rPr>
          <w:b/>
        </w:rPr>
        <w:t xml:space="preserve">Tulos</w:t>
      </w:r>
    </w:p>
    <w:p>
      <w:r>
        <w:t xml:space="preserve">[-35, 220, -199, -21, 31, 133, -71, 49, 15]</w:t>
      </w:r>
    </w:p>
    <w:p>
      <w:r>
        <w:rPr>
          <w:b/>
        </w:rPr>
        <w:t xml:space="preserve">Esimerkki 1.930</w:t>
      </w:r>
    </w:p>
    <w:p>
      <w:r>
        <w:t xml:space="preserve">[[71, 84, 85, -45, -93, 76, -5, -72], [-14, 89, -30, 12, -6, -16, -60], [-26, -57], [54, 72, 20, -63], [-28, 96, -87, 71, 46]]</w:t>
      </w:r>
    </w:p>
    <w:p>
      <w:r>
        <w:rPr>
          <w:b/>
        </w:rPr>
        <w:t xml:space="preserve">Tulos</w:t>
      </w:r>
    </w:p>
    <w:p>
      <w:r>
        <w:t xml:space="preserve">[57, 284, -12, -25, -53, 60, -65, -72]</w:t>
      </w:r>
    </w:p>
    <w:p>
      <w:r>
        <w:rPr>
          <w:b/>
        </w:rPr>
        <w:t xml:space="preserve">Esimerkki 1.931</w:t>
      </w:r>
    </w:p>
    <w:p>
      <w:r>
        <w:t xml:space="preserve">[[-27, 37, 21], [75, -60, 43, 82, 67, -11, -28, -32, 5], [48, 17, -43, -55, -11, -72, -67, 74, 82], [-97, -10, -66, -95, 55, 24, -45], [51, 69, -8, 5, 100, 37, -28]]</w:t>
      </w:r>
    </w:p>
    <w:p>
      <w:r>
        <w:rPr>
          <w:b/>
        </w:rPr>
        <w:t xml:space="preserve">Tulos</w:t>
      </w:r>
    </w:p>
    <w:p>
      <w:r>
        <w:t xml:space="preserve">[50, 53, -53, -63, 211, -22, -168, 42, 87]</w:t>
      </w:r>
    </w:p>
    <w:p>
      <w:r>
        <w:rPr>
          <w:b/>
        </w:rPr>
        <w:t xml:space="preserve">Esimerkki 1.932</w:t>
      </w:r>
    </w:p>
    <w:p>
      <w:r>
        <w:t xml:space="preserve">[[50, -85, 32, 6, 27], [65, -84, -60, -82], [64, 64, -8, -39, -41], [-2, -65, 76, 5, 27, 99, 82], [17, -13], [-19, 59, -50, -87, -3, 39, 46]]</w:t>
      </w:r>
    </w:p>
    <w:p>
      <w:r>
        <w:rPr>
          <w:b/>
        </w:rPr>
        <w:t xml:space="preserve">Tulos</w:t>
      </w:r>
    </w:p>
    <w:p>
      <w:r>
        <w:t xml:space="preserve">[175, -124, -10, -197, 10, 138, 128]</w:t>
      </w:r>
    </w:p>
    <w:p>
      <w:r>
        <w:rPr>
          <w:b/>
        </w:rPr>
        <w:t xml:space="preserve">Esimerkki 1.933</w:t>
      </w:r>
    </w:p>
    <w:p>
      <w:r>
        <w:t xml:space="preserve">[[-83, 99, -97, 79], [-13, -60], [-50, 75, 97, 41, -3, 35], [-2, 80, -84, 48, -50], [77, -18, -56, 52, 50]]</w:t>
      </w:r>
    </w:p>
    <w:p>
      <w:r>
        <w:rPr>
          <w:b/>
        </w:rPr>
        <w:t xml:space="preserve">Tulos</w:t>
      </w:r>
    </w:p>
    <w:p>
      <w:r>
        <w:t xml:space="preserve">[-71, 176, -140, 220, -3, 35]</w:t>
      </w:r>
    </w:p>
    <w:p>
      <w:r>
        <w:rPr>
          <w:b/>
        </w:rPr>
        <w:t xml:space="preserve">Esimerkki 1.934</w:t>
      </w:r>
    </w:p>
    <w:p>
      <w:r>
        <w:t xml:space="preserve">[[-26, 2, -65, -79, -28, -89], [-52, -12, -48], [-64, 45, -45, 85, -68, -50, 74]]</w:t>
      </w:r>
    </w:p>
    <w:p>
      <w:r>
        <w:rPr>
          <w:b/>
        </w:rPr>
        <w:t xml:space="preserve">Tulos</w:t>
      </w:r>
    </w:p>
    <w:p>
      <w:r>
        <w:t xml:space="preserve">[-142, 35, -158, 6, -96, -139, 74, 0]</w:t>
      </w:r>
    </w:p>
    <w:p>
      <w:r>
        <w:rPr>
          <w:b/>
        </w:rPr>
        <w:t xml:space="preserve">Esimerkki 1.935</w:t>
      </w:r>
    </w:p>
    <w:p>
      <w:r>
        <w:t xml:space="preserve">[[-91, -83, 58, 6], [31, 39, 93, -86, 28]]</w:t>
      </w:r>
    </w:p>
    <w:p>
      <w:r>
        <w:rPr>
          <w:b/>
        </w:rPr>
        <w:t xml:space="preserve">Tulos</w:t>
      </w:r>
    </w:p>
    <w:p>
      <w:r>
        <w:t xml:space="preserve">[-60, -44, 151, -80, 28]</w:t>
      </w:r>
    </w:p>
    <w:p>
      <w:r>
        <w:rPr>
          <w:b/>
        </w:rPr>
        <w:t xml:space="preserve">Esimerkki 1.936</w:t>
      </w:r>
    </w:p>
    <w:p>
      <w:r>
        <w:t xml:space="preserve">[[30, 48, 84, -14, 21], [66, -32, 65, -1, 7, -53], [76, -20, -93, 17, -14, -89, -50], [-87, -42], [52, -11, -48, 2, -45, -9], [94, 58, 54, -21, 91], [-86, -63, 42]]</w:t>
      </w:r>
    </w:p>
    <w:p>
      <w:r>
        <w:rPr>
          <w:b/>
        </w:rPr>
        <w:t xml:space="preserve">Tulos</w:t>
      </w:r>
    </w:p>
    <w:p>
      <w:r>
        <w:t xml:space="preserve">[232, -107, 17, 46, -56, 36, -89, -50]</w:t>
      </w:r>
    </w:p>
    <w:p>
      <w:r>
        <w:rPr>
          <w:b/>
        </w:rPr>
        <w:t xml:space="preserve">Esimerkki 1.937</w:t>
      </w:r>
    </w:p>
    <w:p>
      <w:r>
        <w:t xml:space="preserve">[[-68, -14, -52, -19, 42], [-55, 100, 19, -12], [73, -11], [-66, -92, 1, -80], [8, -47, 24, 32, 51]]</w:t>
      </w:r>
    </w:p>
    <w:p>
      <w:r>
        <w:rPr>
          <w:b/>
        </w:rPr>
        <w:t xml:space="preserve">Tulos</w:t>
      </w:r>
    </w:p>
    <w:p>
      <w:r>
        <w:t xml:space="preserve">[-108, -64, -8, -79, 93]</w:t>
      </w:r>
    </w:p>
    <w:p>
      <w:r>
        <w:rPr>
          <w:b/>
        </w:rPr>
        <w:t xml:space="preserve">Esimerkki 1.938</w:t>
      </w:r>
    </w:p>
    <w:p>
      <w:r>
        <w:t xml:space="preserve">[[13, 89], [40, 2, 49, 66], [55, 66, 69], [-42, -29], [51, 92, 74, 11, -21, 33, -11], [-97, -5, -17, 56, 67, 28, -22, -67], [-47, 37, -19, -32]]</w:t>
      </w:r>
    </w:p>
    <w:p>
      <w:r>
        <w:rPr>
          <w:b/>
        </w:rPr>
        <w:t xml:space="preserve">Tulos</w:t>
      </w:r>
    </w:p>
    <w:p>
      <w:r>
        <w:t xml:space="preserve">[-27, 252, 156, 101, 46, 61, -33, -67]</w:t>
      </w:r>
    </w:p>
    <w:p>
      <w:r>
        <w:rPr>
          <w:b/>
        </w:rPr>
        <w:t xml:space="preserve">Esimerkki 1.939</w:t>
      </w:r>
    </w:p>
    <w:p>
      <w:r>
        <w:t xml:space="preserve">[[92, -25, -35, 72, -59, 60, -45, -85, 45], [54, -10, 61, -90, -74, 95], [67, 87, 87, 91], [55, -8, -60, -13, -11, 53, -10, 13, 43], [-90, 84, -58, -84, -19]]</w:t>
      </w:r>
    </w:p>
    <w:p>
      <w:r>
        <w:rPr>
          <w:b/>
        </w:rPr>
        <w:t xml:space="preserve">Tulos</w:t>
      </w:r>
    </w:p>
    <w:p>
      <w:r>
        <w:t xml:space="preserve">[178, 128, -5, -24, -163, 208, -55, -72, 88]</w:t>
      </w:r>
    </w:p>
    <w:p>
      <w:r>
        <w:rPr>
          <w:b/>
        </w:rPr>
        <w:t xml:space="preserve">Esimerkki 1.940</w:t>
      </w:r>
    </w:p>
    <w:p>
      <w:r>
        <w:t xml:space="preserve">[[-19, -65, -12], [-83, -70, -40, -36, 53], [-89, -29, 72, 75], [-66, 85]]</w:t>
      </w:r>
    </w:p>
    <w:p>
      <w:r>
        <w:rPr>
          <w:b/>
        </w:rPr>
        <w:t xml:space="preserve">Tulos</w:t>
      </w:r>
    </w:p>
    <w:p>
      <w:r>
        <w:t xml:space="preserve">[-257, -79, 20, 39, 53]</w:t>
      </w:r>
    </w:p>
    <w:p>
      <w:r>
        <w:rPr>
          <w:b/>
        </w:rPr>
        <w:t xml:space="preserve">Esimerkki 1.941</w:t>
      </w:r>
    </w:p>
    <w:p>
      <w:r>
        <w:t xml:space="preserve">[[-62, -24, 39, -20, -89, 67], [-70, 81, 63, -67, -21], [-17, -80, 76, -58, -20, 24], [-61, -12, -27, 55, 81, -83, -2, -93]]</w:t>
      </w:r>
    </w:p>
    <w:p>
      <w:r>
        <w:rPr>
          <w:b/>
        </w:rPr>
        <w:t xml:space="preserve">Tulos</w:t>
      </w:r>
    </w:p>
    <w:p>
      <w:r>
        <w:t xml:space="preserve">[-210, -35, 151, -90, -49, -59, 65, -93]</w:t>
      </w:r>
    </w:p>
    <w:p>
      <w:r>
        <w:rPr>
          <w:b/>
        </w:rPr>
        <w:t xml:space="preserve">Esimerkki 1.942</w:t>
      </w:r>
    </w:p>
    <w:p>
      <w:r>
        <w:t xml:space="preserve">[[-67, 22, -82], [20, -62, 91, -37, 12, -76, 68, 23, 30], [91, -39, -15, 63], [85, 73, 55, 44, -28, 43, 20, 65, 9]]</w:t>
      </w:r>
    </w:p>
    <w:p>
      <w:r>
        <w:rPr>
          <w:b/>
        </w:rPr>
        <w:t xml:space="preserve">Tulos</w:t>
      </w:r>
    </w:p>
    <w:p>
      <w:r>
        <w:t xml:space="preserve">[129, -6, 49, 70, -16, -33, 88, 88, 39]</w:t>
      </w:r>
    </w:p>
    <w:p>
      <w:r>
        <w:rPr>
          <w:b/>
        </w:rPr>
        <w:t xml:space="preserve">Esimerkki 1.943</w:t>
      </w:r>
    </w:p>
    <w:p>
      <w:r>
        <w:t xml:space="preserve">[[-18, 49, -63, -33], [78, 41, -60, 24, -45, -7], [49, 76, 28, -87, -60, -50, 64, 10], [36, -47, -55, -98, -2, 89], [-14, 39, -96, -53, -32], [38, 72, -38, -42]]</w:t>
      </w:r>
    </w:p>
    <w:p>
      <w:r>
        <w:rPr>
          <w:b/>
        </w:rPr>
        <w:t xml:space="preserve">Tulos</w:t>
      </w:r>
    </w:p>
    <w:p>
      <w:r>
        <w:t xml:space="preserve">[169, 230, -284, -289, -139, 32, 64, 10]</w:t>
      </w:r>
    </w:p>
    <w:p>
      <w:r>
        <w:rPr>
          <w:b/>
        </w:rPr>
        <w:t xml:space="preserve">Esimerkki 1.944</w:t>
      </w:r>
    </w:p>
    <w:p>
      <w:r>
        <w:t xml:space="preserve">[[-81, -26, 69, -44, -7, 49], [21, -40, 39, 92, -6, -86, 96], [58, 44], [3, -62], [-87, -95, 47, 65, 98, 64, -8, 17, -21], [90, -11, -9, -9, 41, 37, -11, -67, 6], [-11, -89, 33, 75, 17, 18, -49]]</w:t>
      </w:r>
    </w:p>
    <w:p>
      <w:r>
        <w:rPr>
          <w:b/>
        </w:rPr>
        <w:t xml:space="preserve">Tulos</w:t>
      </w:r>
    </w:p>
    <w:p>
      <w:r>
        <w:t xml:space="preserve">[-7, -279, 179, 179, 143, 82, 28, -50, -15]</w:t>
      </w:r>
    </w:p>
    <w:p>
      <w:r>
        <w:rPr>
          <w:b/>
        </w:rPr>
        <w:t xml:space="preserve">Esimerkki 1.945</w:t>
      </w:r>
    </w:p>
    <w:p>
      <w:r>
        <w:t xml:space="preserve">[[48, 93], [60, -89, -42, -63, 20], [41, -26, -39, -83, 11, -21, -44]]</w:t>
      </w:r>
    </w:p>
    <w:p>
      <w:r>
        <w:rPr>
          <w:b/>
        </w:rPr>
        <w:t xml:space="preserve">Tulos</w:t>
      </w:r>
    </w:p>
    <w:p>
      <w:r>
        <w:t xml:space="preserve">[149, -22, -81, -146, 31, -21, -44]</w:t>
      </w:r>
    </w:p>
    <w:p>
      <w:r>
        <w:rPr>
          <w:b/>
        </w:rPr>
        <w:t xml:space="preserve">Esimerkki 1.946</w:t>
      </w:r>
    </w:p>
    <w:p>
      <w:r>
        <w:t xml:space="preserve">[[-54, -30], [-82, -85, -21, -59, 38, -44, 55, -76], [14, 24, 26, 31, -94, -12, -23, 13, -6]]</w:t>
      </w:r>
    </w:p>
    <w:p>
      <w:r>
        <w:rPr>
          <w:b/>
        </w:rPr>
        <w:t xml:space="preserve">Tulos</w:t>
      </w:r>
    </w:p>
    <w:p>
      <w:r>
        <w:t xml:space="preserve">[-122, -91, 5, -28, -56, -56, 32, -63, -6]</w:t>
      </w:r>
    </w:p>
    <w:p>
      <w:r>
        <w:rPr>
          <w:b/>
        </w:rPr>
        <w:t xml:space="preserve">Esimerkki 1.947</w:t>
      </w:r>
    </w:p>
    <w:p>
      <w:r>
        <w:t xml:space="preserve">[[31, 6, 57, 97, 25, 74], [-42, -21, -32, -27], [-100, -73, 66, -52, 82], [61, 68, -1, -31, 97, -17, 45, -64, 58], [99, -61, -20, 89, -27, 11, -39, 100, -24], [28, 67, 1, -76, 31, -28, -91, 76]]</w:t>
      </w:r>
    </w:p>
    <w:p>
      <w:r>
        <w:rPr>
          <w:b/>
        </w:rPr>
        <w:t xml:space="preserve">Tulos</w:t>
      </w:r>
    </w:p>
    <w:p>
      <w:r>
        <w:t xml:space="preserve">[77, -14, 71, 0, 208, 40, -85, 112, 34]</w:t>
      </w:r>
    </w:p>
    <w:p>
      <w:r>
        <w:rPr>
          <w:b/>
        </w:rPr>
        <w:t xml:space="preserve">Esimerkki 1.948</w:t>
      </w:r>
    </w:p>
    <w:p>
      <w:r>
        <w:t xml:space="preserve">[[53, -12, -3, 53, 72, 70, 77, -1], [-60, 62], [86, -70, 47, -54, 13, -80, -40, -91]]</w:t>
      </w:r>
    </w:p>
    <w:p>
      <w:r>
        <w:rPr>
          <w:b/>
        </w:rPr>
        <w:t xml:space="preserve">Tulos</w:t>
      </w:r>
    </w:p>
    <w:p>
      <w:r>
        <w:t xml:space="preserve">[79, -20, 44, -1, 85, -10, 37, -92]</w:t>
      </w:r>
    </w:p>
    <w:p>
      <w:r>
        <w:rPr>
          <w:b/>
        </w:rPr>
        <w:t xml:space="preserve">Esimerkki 1.949</w:t>
      </w:r>
    </w:p>
    <w:p>
      <w:r>
        <w:t xml:space="preserve">[[35, -75, -84], [-92, 80], [-22, -30, 32], [-43, -91, -19, 56, -87, -68, -95, -48]]</w:t>
      </w:r>
    </w:p>
    <w:p>
      <w:r>
        <w:rPr>
          <w:b/>
        </w:rPr>
        <w:t xml:space="preserve">Tulos</w:t>
      </w:r>
    </w:p>
    <w:p>
      <w:r>
        <w:t xml:space="preserve">[-122, -116, -71, 56, -87, -68, -95, -48]</w:t>
      </w:r>
    </w:p>
    <w:p>
      <w:r>
        <w:rPr>
          <w:b/>
        </w:rPr>
        <w:t xml:space="preserve">Esimerkki 1.950</w:t>
      </w:r>
    </w:p>
    <w:p>
      <w:r>
        <w:t xml:space="preserve">[[60, -96, -16, 99, -24, 90], [78, 9, -47], [43, -77, -2, -88, -28, -65], [39, -25, 25, -89, 25, 96, 66]]</w:t>
      </w:r>
    </w:p>
    <w:p>
      <w:r>
        <w:rPr>
          <w:b/>
        </w:rPr>
        <w:t xml:space="preserve">Tulos</w:t>
      </w:r>
    </w:p>
    <w:p>
      <w:r>
        <w:t xml:space="preserve">[220, -189, -40, -78, -27, 121, 66]</w:t>
      </w:r>
    </w:p>
    <w:p>
      <w:r>
        <w:rPr>
          <w:b/>
        </w:rPr>
        <w:t xml:space="preserve">Esimerkki 1.951</w:t>
      </w:r>
    </w:p>
    <w:p>
      <w:r>
        <w:t xml:space="preserve">[[17, 44, -20, -17, -68], [74, 69, 44, 33], [-95, 66, -57, -69, 78, -64, 85, 82]]</w:t>
      </w:r>
    </w:p>
    <w:p>
      <w:r>
        <w:rPr>
          <w:b/>
        </w:rPr>
        <w:t xml:space="preserve">Tulos</w:t>
      </w:r>
    </w:p>
    <w:p>
      <w:r>
        <w:t xml:space="preserve">[-4, 179, -33, -53, 10, -64, 85, 82]</w:t>
      </w:r>
    </w:p>
    <w:p>
      <w:r>
        <w:rPr>
          <w:b/>
        </w:rPr>
        <w:t xml:space="preserve">Esimerkki 1.952</w:t>
      </w:r>
    </w:p>
    <w:p>
      <w:r>
        <w:t xml:space="preserve">[[70, -99, 25, 32, -81, 47], [2, 82, 77, 22, 51], [19, 2, 75, -98, 6], [85, 30, -56, 12, -17, 11, 51], [-98, -98, 43, -1, -11, 21, 52, 95, 65]]</w:t>
      </w:r>
    </w:p>
    <w:p>
      <w:r>
        <w:rPr>
          <w:b/>
        </w:rPr>
        <w:t xml:space="preserve">Tulos</w:t>
      </w:r>
    </w:p>
    <w:p>
      <w:r>
        <w:t xml:space="preserve">[78, -83, 164, -33, -52, 79, 103, 95, 65]</w:t>
      </w:r>
    </w:p>
    <w:p>
      <w:r>
        <w:rPr>
          <w:b/>
        </w:rPr>
        <w:t xml:space="preserve">Esimerkki 1.953</w:t>
      </w:r>
    </w:p>
    <w:p>
      <w:r>
        <w:t xml:space="preserve">[[4, 62, 34, 22, 69], [75, -10, 70, -73, -3, -58, 13, -85, 13], [98, 22], [25, 29, 16, 23, -85], [42, -64]]</w:t>
      </w:r>
    </w:p>
    <w:p>
      <w:r>
        <w:rPr>
          <w:b/>
        </w:rPr>
        <w:t xml:space="preserve">Tulos</w:t>
      </w:r>
    </w:p>
    <w:p>
      <w:r>
        <w:t xml:space="preserve">[244, 39, 120, -28, -19, -58, 13, -85, 13]</w:t>
      </w:r>
    </w:p>
    <w:p>
      <w:r>
        <w:rPr>
          <w:b/>
        </w:rPr>
        <w:t xml:space="preserve">Esimerkki 1.954</w:t>
      </w:r>
    </w:p>
    <w:p>
      <w:r>
        <w:t xml:space="preserve">[[99, -40, -42, -61, -31, 15, 15, 76, -90], [-13, 5, 43, -99, -63, 49, -75], [66, -37], [-57, 61, -52, -73, 2, -79], [-86, 30, -79, -30, 73, -97, 98], [-72, -86, 3, -51, 43, -37, 28]]</w:t>
      </w:r>
    </w:p>
    <w:p>
      <w:r>
        <w:rPr>
          <w:b/>
        </w:rPr>
        <w:t xml:space="preserve">Tulos</w:t>
      </w:r>
    </w:p>
    <w:p>
      <w:r>
        <w:t xml:space="preserve">[-63, -67, -127, -314, 24, -149, 66, 76, -90]</w:t>
      </w:r>
    </w:p>
    <w:p>
      <w:r>
        <w:rPr>
          <w:b/>
        </w:rPr>
        <w:t xml:space="preserve">Esimerkki 1.955</w:t>
      </w:r>
    </w:p>
    <w:p>
      <w:r>
        <w:t xml:space="preserve">[[-60, -96, 51, 94, -70], [80, -33, -72, -12, -75, -93, 34, 44, 13], [47, 97, 29, 1, 45, -77], [54, 74, -85, -62, -86, -86, 83, 94], [-86, -74, -63, 14, -27, -66], [94, 23, -70], [40, -9]]</w:t>
      </w:r>
    </w:p>
    <w:p>
      <w:r>
        <w:rPr>
          <w:b/>
        </w:rPr>
        <w:t xml:space="preserve">Tulos</w:t>
      </w:r>
    </w:p>
    <w:p>
      <w:r>
        <w:t xml:space="preserve">[169, -18, -210, 35, -213, -322, 117, 138, 13]</w:t>
      </w:r>
    </w:p>
    <w:p>
      <w:r>
        <w:rPr>
          <w:b/>
        </w:rPr>
        <w:t xml:space="preserve">Esimerkki 1.956</w:t>
      </w:r>
    </w:p>
    <w:p>
      <w:r>
        <w:t xml:space="preserve">[[-35, -22, 50, 96, 13, -64], [-21, 92, -29, 90, -75], [-21, -13, 10, -51, -72], [33, 10, -14, -87, 87, -57, 98, -51]]</w:t>
      </w:r>
    </w:p>
    <w:p>
      <w:r>
        <w:rPr>
          <w:b/>
        </w:rPr>
        <w:t xml:space="preserve">Tulos</w:t>
      </w:r>
    </w:p>
    <w:p>
      <w:r>
        <w:t xml:space="preserve">[-44, 67, 17, 48, -47, -121, 98, -51]</w:t>
      </w:r>
    </w:p>
    <w:p>
      <w:r>
        <w:rPr>
          <w:b/>
        </w:rPr>
        <w:t xml:space="preserve">Esimerkki 1.957</w:t>
      </w:r>
    </w:p>
    <w:p>
      <w:r>
        <w:t xml:space="preserve">[[36, 45, 7, 43, 24, -68, -70, 76, -82], [-32, 32, -56, 63, 42, 75, 30, 28, -9], [-46, 20]]</w:t>
      </w:r>
    </w:p>
    <w:p>
      <w:r>
        <w:rPr>
          <w:b/>
        </w:rPr>
        <w:t xml:space="preserve">Tulos</w:t>
      </w:r>
    </w:p>
    <w:p>
      <w:r>
        <w:t xml:space="preserve">[-42, 97, -49, 106, 66, 7, -40, 104, -91]</w:t>
      </w:r>
    </w:p>
    <w:p>
      <w:r>
        <w:rPr>
          <w:b/>
        </w:rPr>
        <w:t xml:space="preserve">Esimerkki 1.958</w:t>
      </w:r>
    </w:p>
    <w:p>
      <w:r>
        <w:t xml:space="preserve">[[82, 6, 9, -74, -97, 3], [-31, 28, 84, 66, 13, -36, 98, -26], [18, 43, 85, 87, 14, 27, 15, -94, 14], [-56, 56, -87, 12], [-53, 57, -79, -62]]</w:t>
      </w:r>
    </w:p>
    <w:p>
      <w:r>
        <w:rPr>
          <w:b/>
        </w:rPr>
        <w:t xml:space="preserve">Tulos</w:t>
      </w:r>
    </w:p>
    <w:p>
      <w:r>
        <w:t xml:space="preserve">[-40, 184, 9, 112, -47, -106, 116, -120, 14]</w:t>
      </w:r>
    </w:p>
    <w:p>
      <w:r>
        <w:rPr>
          <w:b/>
        </w:rPr>
        <w:t xml:space="preserve">Esimerkki 1.959</w:t>
      </w:r>
    </w:p>
    <w:p>
      <w:r>
        <w:t xml:space="preserve">[[-91, 32, 7, -3, 73], [49, 37, -88, -83], [32, -96, -68, -26, 95, 26, 100, 75]]</w:t>
      </w:r>
    </w:p>
    <w:p>
      <w:r>
        <w:rPr>
          <w:b/>
        </w:rPr>
        <w:t xml:space="preserve">Tulos</w:t>
      </w:r>
    </w:p>
    <w:p>
      <w:r>
        <w:t xml:space="preserve">[-10, -27, -149, -86, 47, 95, 26, 100, 75]</w:t>
      </w:r>
    </w:p>
    <w:p>
      <w:r>
        <w:rPr>
          <w:b/>
        </w:rPr>
        <w:t xml:space="preserve">Esimerkki 1.960</w:t>
      </w:r>
    </w:p>
    <w:p>
      <w:r>
        <w:t xml:space="preserve">[[99, -87, 71, -45, 100, 28, -7, 27], [-47, 10, -50, -53], [-50, -42, -100, -56, 84, -1, -37], [-9, 63, -94, -74], [-32, 50, 41, 6], [-80, 52], [-14, 99, 64, -81, -25, 88]]</w:t>
      </w:r>
    </w:p>
    <w:p>
      <w:r>
        <w:rPr>
          <w:b/>
        </w:rPr>
        <w:t xml:space="preserve">Tulos</w:t>
      </w:r>
    </w:p>
    <w:p>
      <w:r>
        <w:t xml:space="preserve">[-133, 145, -68, -303, 159, 115, -44, 27]</w:t>
      </w:r>
    </w:p>
    <w:p>
      <w:r>
        <w:rPr>
          <w:b/>
        </w:rPr>
        <w:t xml:space="preserve">Esimerkki 1.961</w:t>
      </w:r>
    </w:p>
    <w:p>
      <w:r>
        <w:t xml:space="preserve">[[42, 25, 95, 63, 40, -86, 96], [-91, -58, 3, 57, 19, 25, 42, -94], [-50, 1, -65, -2, 45, -63], [-17, 62, -80, -18, -32, 55, -66, 20], [50, 33], [-71, -83, 99, 35, 29, -58, -73, 86]]</w:t>
      </w:r>
    </w:p>
    <w:p>
      <w:r>
        <w:rPr>
          <w:b/>
        </w:rPr>
        <w:t xml:space="preserve">Tulos</w:t>
      </w:r>
    </w:p>
    <w:p>
      <w:r>
        <w:t xml:space="preserve">[-137, -20, 52, 135, 101, -127, -1, 12]</w:t>
      </w:r>
    </w:p>
    <w:p>
      <w:r>
        <w:rPr>
          <w:b/>
        </w:rPr>
        <w:t xml:space="preserve">Esimerkki 1.962</w:t>
      </w:r>
    </w:p>
    <w:p>
      <w:r>
        <w:t xml:space="preserve">[[78, -39, 74], [-1, -21, -79, -49, 1, -84, 96, 3], [-70, 98, 52, -68, -23, -75, -48, -57, 68], [74, 59, 36, -9, -83], [-86, -52, -18, 66, -91, 77, 13, -70, -96], [92, -47, -53], [-32, -86, 93, 39, -94, 3, 3, -95, 54]]</w:t>
      </w:r>
    </w:p>
    <w:p>
      <w:r>
        <w:rPr>
          <w:b/>
        </w:rPr>
        <w:t xml:space="preserve">Tulos</w:t>
      </w:r>
    </w:p>
    <w:p>
      <w:r>
        <w:t xml:space="preserve">[55, -88, 105, -21, -290, -79, 64, -219, 26]</w:t>
      </w:r>
    </w:p>
    <w:p>
      <w:r>
        <w:rPr>
          <w:b/>
        </w:rPr>
        <w:t xml:space="preserve">Esimerkki 1.963</w:t>
      </w:r>
    </w:p>
    <w:p>
      <w:r>
        <w:t xml:space="preserve">[[-49, -3, -17, 85, 65, 65], [-37, 62, 37, -23, -22, -5, 53, -27], [64, 98]]</w:t>
      </w:r>
    </w:p>
    <w:p>
      <w:r>
        <w:rPr>
          <w:b/>
        </w:rPr>
        <w:t xml:space="preserve">Tulos</w:t>
      </w:r>
    </w:p>
    <w:p>
      <w:r>
        <w:t xml:space="preserve">[-22, 157, 20, 62, 43, 60, 53, -27]</w:t>
      </w:r>
    </w:p>
    <w:p>
      <w:r>
        <w:rPr>
          <w:b/>
        </w:rPr>
        <w:t xml:space="preserve">Esimerkki 1.964</w:t>
      </w:r>
    </w:p>
    <w:p>
      <w:r>
        <w:t xml:space="preserve">[[-43, 7, -4], [86, 48, -64, 21, 47, 43], [76, -26, -44, 24], [-40, 69, -82, 48], [22, 83, 53, 93, -48, 14], [-9, -49, -58, 5, 37, -2, 44, 4], [-34, -10, -2, -80, -49]]</w:t>
      </w:r>
    </w:p>
    <w:p>
      <w:r>
        <w:rPr>
          <w:b/>
        </w:rPr>
        <w:t xml:space="preserve">Tulos</w:t>
      </w:r>
    </w:p>
    <w:p>
      <w:r>
        <w:t xml:space="preserve">[58, 122, -201, 111, 35, -7, 58, 4]</w:t>
      </w:r>
    </w:p>
    <w:p>
      <w:r>
        <w:rPr>
          <w:b/>
        </w:rPr>
        <w:t xml:space="preserve">Esimerkki 1.965</w:t>
      </w:r>
    </w:p>
    <w:p>
      <w:r>
        <w:t xml:space="preserve">[[-90, -38, 12], [-26, 71, 80, 74, -18, 92, -78, -10, -22], [-68, 65, -34, -26, -70, -87, 2, 65], [30, 87, 42, 34, 78]]</w:t>
      </w:r>
    </w:p>
    <w:p>
      <w:r>
        <w:rPr>
          <w:b/>
        </w:rPr>
        <w:t xml:space="preserve">Tulos</w:t>
      </w:r>
    </w:p>
    <w:p>
      <w:r>
        <w:t xml:space="preserve">[-154, 185, 100, 82, -10, 5, -76, 55, -22]</w:t>
      </w:r>
    </w:p>
    <w:p>
      <w:r>
        <w:rPr>
          <w:b/>
        </w:rPr>
        <w:t xml:space="preserve">Esimerkki 1.966</w:t>
      </w:r>
    </w:p>
    <w:p>
      <w:r>
        <w:t xml:space="preserve">[[37, 18, 45, -93], [55, 34, 73], [-90, 18, -87, 1], [-2, 30, -62, 56]]</w:t>
      </w:r>
    </w:p>
    <w:p>
      <w:r>
        <w:rPr>
          <w:b/>
        </w:rPr>
        <w:t xml:space="preserve">Tulos</w:t>
      </w:r>
    </w:p>
    <w:p>
      <w:r>
        <w:t xml:space="preserve">[0, 100, -31, -36]</w:t>
      </w:r>
    </w:p>
    <w:p>
      <w:r>
        <w:rPr>
          <w:b/>
        </w:rPr>
        <w:t xml:space="preserve">Esimerkki 1.967</w:t>
      </w:r>
    </w:p>
    <w:p>
      <w:r>
        <w:t xml:space="preserve">[[-75, -63, -58, 57], [-53, -3, 3, 59, -30, 60], [-20, -38, 22, -13, 76, 84], [-12, -66, 88, 34], [15, -37]]</w:t>
      </w:r>
    </w:p>
    <w:p>
      <w:r>
        <w:rPr>
          <w:b/>
        </w:rPr>
        <w:t xml:space="preserve">Tulos</w:t>
      </w:r>
    </w:p>
    <w:p>
      <w:r>
        <w:t xml:space="preserve">[-145, -207, 55, 137, 46, 144]</w:t>
      </w:r>
    </w:p>
    <w:p>
      <w:r>
        <w:rPr>
          <w:b/>
        </w:rPr>
        <w:t xml:space="preserve">Esimerkki 1.968</w:t>
      </w:r>
    </w:p>
    <w:p>
      <w:r>
        <w:t xml:space="preserve">[[24, -51, -15, 24, -93], [-71, 58, -77, -61, 69, -48, -51], [-31, -7, -81, -35, -26], [-99, 96, -86, -63, 68, -48, 21, -6]]</w:t>
      </w:r>
    </w:p>
    <w:p>
      <w:r>
        <w:rPr>
          <w:b/>
        </w:rPr>
        <w:t xml:space="preserve">Tulos</w:t>
      </w:r>
    </w:p>
    <w:p>
      <w:r>
        <w:t xml:space="preserve">[-177, 96, -259, -135, 18, -96, -30, -6]</w:t>
      </w:r>
    </w:p>
    <w:p>
      <w:r>
        <w:rPr>
          <w:b/>
        </w:rPr>
        <w:t xml:space="preserve">Esimerkki 1.969</w:t>
      </w:r>
    </w:p>
    <w:p>
      <w:r>
        <w:t xml:space="preserve">[[84, -64, 26, 65, -41, -87, 98, -28], [-44, -12, 8, -75, 39], [-4, 23, 100, 47], [-1, 67, -100, -51, 37, 49, -21], [20, 94, 15, 36, -93, 90], [-26, 71, 78, 36, 43, -22, -85, 46], [49, 7, -54, -57, -48, -74]]</w:t>
      </w:r>
    </w:p>
    <w:p>
      <w:r>
        <w:rPr>
          <w:b/>
        </w:rPr>
        <w:t xml:space="preserve">Tulos</w:t>
      </w:r>
    </w:p>
    <w:p>
      <w:r>
        <w:t xml:space="preserve">[78, 186, 73, -46, -16, -93, 62, -3]</w:t>
      </w:r>
    </w:p>
    <w:p>
      <w:r>
        <w:rPr>
          <w:b/>
        </w:rPr>
        <w:t xml:space="preserve">Esimerkki 1.970</w:t>
      </w:r>
    </w:p>
    <w:p>
      <w:r>
        <w:t xml:space="preserve">[[14, -91, -28], [7, 89, -68, 64, 31, -10, -86, 47, 1], [-73, 11, 85], [-42, 55, -63]]</w:t>
      </w:r>
    </w:p>
    <w:p>
      <w:r>
        <w:rPr>
          <w:b/>
        </w:rPr>
        <w:t xml:space="preserve">Tulos</w:t>
      </w:r>
    </w:p>
    <w:p>
      <w:r>
        <w:t xml:space="preserve">[-94, 64, -74, 64, 31, -10, -86, 47, 1]</w:t>
      </w:r>
    </w:p>
    <w:p>
      <w:r>
        <w:rPr>
          <w:b/>
        </w:rPr>
        <w:t xml:space="preserve">Esimerkki 1.971</w:t>
      </w:r>
    </w:p>
    <w:p>
      <w:r>
        <w:t xml:space="preserve">[[-59, -48, 6, -38, -95, 87, 61, -2, 100], [42, -34], [-27, 89, -92, -84, -5, -53, 16]]</w:t>
      </w:r>
    </w:p>
    <w:p>
      <w:r>
        <w:rPr>
          <w:b/>
        </w:rPr>
        <w:t xml:space="preserve">Tulos</w:t>
      </w:r>
    </w:p>
    <w:p>
      <w:r>
        <w:t xml:space="preserve">[-44, 7, -86, -122, -100, 34, 77, -2, 100]</w:t>
      </w:r>
    </w:p>
    <w:p>
      <w:r>
        <w:rPr>
          <w:b/>
        </w:rPr>
        <w:t xml:space="preserve">Esimerkki 1.972</w:t>
      </w:r>
    </w:p>
    <w:p>
      <w:r>
        <w:t xml:space="preserve">[[-86, -50, -69, -33, -58], [-100, 71, -54, 96, -52, 53, -99, 75], [86, -43, -21, -52, -40, -48, -47], [-46, 95, 15], [-60, -34, 9, -40, 82, -85, -37]]</w:t>
      </w:r>
    </w:p>
    <w:p>
      <w:r>
        <w:rPr>
          <w:b/>
        </w:rPr>
        <w:t xml:space="preserve">Tulos</w:t>
      </w:r>
    </w:p>
    <w:p>
      <w:r>
        <w:t xml:space="preserve">[-206, 39, -120, -29, -68, -80, -183, 75]</w:t>
      </w:r>
    </w:p>
    <w:p>
      <w:r>
        <w:rPr>
          <w:b/>
        </w:rPr>
        <w:t xml:space="preserve">Esimerkki 1.973</w:t>
      </w:r>
    </w:p>
    <w:p>
      <w:r>
        <w:t xml:space="preserve">[[-49, -28, 15, -91, 90, -95], [-61, -67, 39, -68, -1, -57], [-86, 82, 2, 51, -64]]</w:t>
      </w:r>
    </w:p>
    <w:p>
      <w:r>
        <w:rPr>
          <w:b/>
        </w:rPr>
        <w:t xml:space="preserve">Tulos</w:t>
      </w:r>
    </w:p>
    <w:p>
      <w:r>
        <w:t xml:space="preserve">[-196, 15, 13, -2, -156, 33, -95]</w:t>
      </w:r>
    </w:p>
    <w:p>
      <w:r>
        <w:rPr>
          <w:b/>
        </w:rPr>
        <w:t xml:space="preserve">Esimerkki 1.974</w:t>
      </w:r>
    </w:p>
    <w:p>
      <w:r>
        <w:t xml:space="preserve">[[-49, -40, 26, 93], [-31, 20, -66, 30, 29, -71], [-39, 57, 46, -89, 18, -6, -27], [12, -60, 7, -64, 65, -49, -2, -6, 35]]</w:t>
      </w:r>
    </w:p>
    <w:p>
      <w:r>
        <w:rPr>
          <w:b/>
        </w:rPr>
        <w:t xml:space="preserve">Tulos</w:t>
      </w:r>
    </w:p>
    <w:p>
      <w:r>
        <w:t xml:space="preserve">[-107, -23, 13, -30, 112, -126, -29, -6, 35]</w:t>
      </w:r>
    </w:p>
    <w:p>
      <w:r>
        <w:rPr>
          <w:b/>
        </w:rPr>
        <w:t xml:space="preserve">Esimerkki 1.975</w:t>
      </w:r>
    </w:p>
    <w:p>
      <w:r>
        <w:t xml:space="preserve">[[15, 18, -5, 35, 92, -77, 13], [-83, -29, -55]]</w:t>
      </w:r>
    </w:p>
    <w:p>
      <w:r>
        <w:rPr>
          <w:b/>
        </w:rPr>
        <w:t xml:space="preserve">Tulos</w:t>
      </w:r>
    </w:p>
    <w:p>
      <w:r>
        <w:t xml:space="preserve">[-68, -11, -60, 35, 92, -77, 13]</w:t>
      </w:r>
    </w:p>
    <w:p>
      <w:r>
        <w:rPr>
          <w:b/>
        </w:rPr>
        <w:t xml:space="preserve">Esimerkki 1.976</w:t>
      </w:r>
    </w:p>
    <w:p>
      <w:r>
        <w:t xml:space="preserve">[[37, -14, 3, 43], [-75, -64, -18, 61, -73, -54], [39, -76, -49, 87, 87, 81, -18, 80, -17]]</w:t>
      </w:r>
    </w:p>
    <w:p>
      <w:r>
        <w:rPr>
          <w:b/>
        </w:rPr>
        <w:t xml:space="preserve">Tulos</w:t>
      </w:r>
    </w:p>
    <w:p>
      <w:r>
        <w:t xml:space="preserve">[1, -154, -64, 191, 14, 27, -18, 80, -17]</w:t>
      </w:r>
    </w:p>
    <w:p>
      <w:r>
        <w:rPr>
          <w:b/>
        </w:rPr>
        <w:t xml:space="preserve">Esimerkki 1.977</w:t>
      </w:r>
    </w:p>
    <w:p>
      <w:r>
        <w:t xml:space="preserve">[[-54, 31, -5, 25, 100, 37, -84, -1], [-29, -39], [63, 32, -63], [23, 54, -31]]</w:t>
      </w:r>
    </w:p>
    <w:p>
      <w:r>
        <w:rPr>
          <w:b/>
        </w:rPr>
        <w:t xml:space="preserve">Tulos</w:t>
      </w:r>
    </w:p>
    <w:p>
      <w:r>
        <w:t xml:space="preserve">[3, 24, -14, -6, 100, 37, -84, -1]</w:t>
      </w:r>
    </w:p>
    <w:p>
      <w:r>
        <w:rPr>
          <w:b/>
        </w:rPr>
        <w:t xml:space="preserve">Esimerkki 1.978</w:t>
      </w:r>
    </w:p>
    <w:p>
      <w:r>
        <w:t xml:space="preserve">[[-22, -17, 91, -59, -15, 73], [1, 61]]</w:t>
      </w:r>
    </w:p>
    <w:p>
      <w:r>
        <w:rPr>
          <w:b/>
        </w:rPr>
        <w:t xml:space="preserve">Tulos</w:t>
      </w:r>
    </w:p>
    <w:p>
      <w:r>
        <w:t xml:space="preserve">[-21, 44, 91, -59, -15, 73]</w:t>
      </w:r>
    </w:p>
    <w:p>
      <w:r>
        <w:rPr>
          <w:b/>
        </w:rPr>
        <w:t xml:space="preserve">Esimerkki 1.979</w:t>
      </w:r>
    </w:p>
    <w:p>
      <w:r>
        <w:t xml:space="preserve">[[96, -71, -21, -82], [-89, 62, 30, -76], [-46, -24, -55]]</w:t>
      </w:r>
    </w:p>
    <w:p>
      <w:r>
        <w:rPr>
          <w:b/>
        </w:rPr>
        <w:t xml:space="preserve">Tulos</w:t>
      </w:r>
    </w:p>
    <w:p>
      <w:r>
        <w:t xml:space="preserve">[-39, -33, -46, -158]</w:t>
      </w:r>
    </w:p>
    <w:p>
      <w:r>
        <w:rPr>
          <w:b/>
        </w:rPr>
        <w:t xml:space="preserve">Esimerkki 1.980</w:t>
      </w:r>
    </w:p>
    <w:p>
      <w:r>
        <w:t xml:space="preserve">[[17, 44, 92, 2, 62], [-24, -45, -51, -65, 62], [-28, 80, 94]]</w:t>
      </w:r>
    </w:p>
    <w:p>
      <w:r>
        <w:rPr>
          <w:b/>
        </w:rPr>
        <w:t xml:space="preserve">Tulos</w:t>
      </w:r>
    </w:p>
    <w:p>
      <w:r>
        <w:t xml:space="preserve">[-35, 79, 135, -63, 124]</w:t>
      </w:r>
    </w:p>
    <w:p>
      <w:r>
        <w:rPr>
          <w:b/>
        </w:rPr>
        <w:t xml:space="preserve">Esimerkki 1.981</w:t>
      </w:r>
    </w:p>
    <w:p>
      <w:r>
        <w:t xml:space="preserve">[[6, -30, 60, -1, 100], [-98, -98, -78], [83, 17, 73, -39, -35, 91, -51], [67, 42, -1, -87, 63, 81, 48, -91, -7], [-85, 5, 86, -22, 64], [-82, 27, 30, 42, -74, 4, 10]]</w:t>
      </w:r>
    </w:p>
    <w:p>
      <w:r>
        <w:rPr>
          <w:b/>
        </w:rPr>
        <w:t xml:space="preserve">Tulos</w:t>
      </w:r>
    </w:p>
    <w:p>
      <w:r>
        <w:t xml:space="preserve">[-109, -37, 170, -107, 118, 176, 7, -91, -7]</w:t>
      </w:r>
    </w:p>
    <w:p>
      <w:r>
        <w:rPr>
          <w:b/>
        </w:rPr>
        <w:t xml:space="preserve">Esimerkki 1.982</w:t>
      </w:r>
    </w:p>
    <w:p>
      <w:r>
        <w:t xml:space="preserve">[[14, 95, -33, 97, -38, 77, -75, 12], [-51, 64, -29, 26, -94, -51, 29, 72, -96], [23, -95, 9, -70, 97], [24, 91, -92, 42, -84, 93, -42, -82, -68], [-6, 82], [72, 54, -75, -40, -75, -2, 1], [-98, -23, 68, -77, 47, 88, 62, 96]]</w:t>
      </w:r>
    </w:p>
    <w:p>
      <w:r>
        <w:rPr>
          <w:b/>
        </w:rPr>
        <w:t xml:space="preserve">Tulos</w:t>
      </w:r>
    </w:p>
    <w:p>
      <w:r>
        <w:t xml:space="preserve">[-22, 268, -152, -22, -147, 205, -25, 98, -164]</w:t>
      </w:r>
    </w:p>
    <w:p>
      <w:r>
        <w:rPr>
          <w:b/>
        </w:rPr>
        <w:t xml:space="preserve">Esimerkki 1.983</w:t>
      </w:r>
    </w:p>
    <w:p>
      <w:r>
        <w:t xml:space="preserve">[[-65, 68, 42, 49], [-20, -92, 77, 25, -11, -40, -41, -42], [77, 37, 75, 33, -85, -85], [-31, 75, -18, -73, -81, 94, -66], [16, -1, 23, 51]]</w:t>
      </w:r>
    </w:p>
    <w:p>
      <w:r>
        <w:rPr>
          <w:b/>
        </w:rPr>
        <w:t xml:space="preserve">Tulos</w:t>
      </w:r>
    </w:p>
    <w:p>
      <w:r>
        <w:t xml:space="preserve">[-23, 87, 199, 85, -177, -31, -107, -42]</w:t>
      </w:r>
    </w:p>
    <w:p>
      <w:r>
        <w:rPr>
          <w:b/>
        </w:rPr>
        <w:t xml:space="preserve">Esimerkki 1.984</w:t>
      </w:r>
    </w:p>
    <w:p>
      <w:r>
        <w:t xml:space="preserve">[[-17, 83, 100, 55, 56, 80, 85], [-60, 76, -50, 88, 97, 35, 73, 96, 97]]</w:t>
      </w:r>
    </w:p>
    <w:p>
      <w:r>
        <w:rPr>
          <w:b/>
        </w:rPr>
        <w:t xml:space="preserve">Tulos</w:t>
      </w:r>
    </w:p>
    <w:p>
      <w:r>
        <w:t xml:space="preserve">[-77, 159, 50, 143, 153, 115, 158, 96, 97]</w:t>
      </w:r>
    </w:p>
    <w:p>
      <w:r>
        <w:rPr>
          <w:b/>
        </w:rPr>
        <w:t xml:space="preserve">Esimerkki 1.985</w:t>
      </w:r>
    </w:p>
    <w:p>
      <w:r>
        <w:t xml:space="preserve">[[-59, 85, -86], [-56, -74], [40, -21, -56, 64, 45, 59]]</w:t>
      </w:r>
    </w:p>
    <w:p>
      <w:r>
        <w:rPr>
          <w:b/>
        </w:rPr>
        <w:t xml:space="preserve">Tulos</w:t>
      </w:r>
    </w:p>
    <w:p>
      <w:r>
        <w:t xml:space="preserve">[-75, -10, -142, 64, 45, 59]</w:t>
      </w:r>
    </w:p>
    <w:p>
      <w:r>
        <w:rPr>
          <w:b/>
        </w:rPr>
        <w:t xml:space="preserve">Esimerkki 1.986</w:t>
      </w:r>
    </w:p>
    <w:p>
      <w:r>
        <w:t xml:space="preserve">[[-22, 58, 62, -80, -95, 21, -47, -17, 48], [96, -68, 23, -58, 82], [2, -75, -48, 34, -78], [-1, 92]]</w:t>
      </w:r>
    </w:p>
    <w:p>
      <w:r>
        <w:rPr>
          <w:b/>
        </w:rPr>
        <w:t xml:space="preserve">Tulos</w:t>
      </w:r>
    </w:p>
    <w:p>
      <w:r>
        <w:t xml:space="preserve">[75, 7, 37, -104, -91, 21, -47, -17, 48]</w:t>
      </w:r>
    </w:p>
    <w:p>
      <w:r>
        <w:rPr>
          <w:b/>
        </w:rPr>
        <w:t xml:space="preserve">Esimerkki 1.987</w:t>
      </w:r>
    </w:p>
    <w:p>
      <w:r>
        <w:t xml:space="preserve">[[60, 5, 36, 58, -69, 30], [79, 17, -45], [63, -92, -38, -16, -70, 75], [59, -46, 57, -74, 2, 86, -65], [-17, -53, -99]]</w:t>
      </w:r>
    </w:p>
    <w:p>
      <w:r>
        <w:rPr>
          <w:b/>
        </w:rPr>
        <w:t xml:space="preserve">Tulos</w:t>
      </w:r>
    </w:p>
    <w:p>
      <w:r>
        <w:t xml:space="preserve">[244, -169, -89, -32, -137, 191, -65]</w:t>
      </w:r>
    </w:p>
    <w:p>
      <w:r>
        <w:rPr>
          <w:b/>
        </w:rPr>
        <w:t xml:space="preserve">Esimerkki 1.988</w:t>
      </w:r>
    </w:p>
    <w:p>
      <w:r>
        <w:t xml:space="preserve">[[10, -72], [-72, 87, -33, 17, -77, 74, -72], [68, -97, -65, 28], [-58, -42, 62], [34, -97], [4, 59, -39, 55, -43, 86, -89]]</w:t>
      </w:r>
    </w:p>
    <w:p>
      <w:r>
        <w:rPr>
          <w:b/>
        </w:rPr>
        <w:t xml:space="preserve">Tulos</w:t>
      </w:r>
    </w:p>
    <w:p>
      <w:r>
        <w:t xml:space="preserve">[-14, -162, -75, 100, -120, 160, -161]</w:t>
      </w:r>
    </w:p>
    <w:p>
      <w:r>
        <w:rPr>
          <w:b/>
        </w:rPr>
        <w:t xml:space="preserve">Esimerkki 1.989</w:t>
      </w:r>
    </w:p>
    <w:p>
      <w:r>
        <w:t xml:space="preserve">[[1, -86, 84], [-46, -68, 8, -71, -95, 65, -92, 43], [-2, -1, -47, 65, 37, -76, 51]]</w:t>
      </w:r>
    </w:p>
    <w:p>
      <w:r>
        <w:rPr>
          <w:b/>
        </w:rPr>
        <w:t xml:space="preserve">Tulos</w:t>
      </w:r>
    </w:p>
    <w:p>
      <w:r>
        <w:t xml:space="preserve">[-47, -155, 45, -6, -58, -11, -41, 43]</w:t>
      </w:r>
    </w:p>
    <w:p>
      <w:r>
        <w:rPr>
          <w:b/>
        </w:rPr>
        <w:t xml:space="preserve">Esimerkki 1.990</w:t>
      </w:r>
    </w:p>
    <w:p>
      <w:r>
        <w:t xml:space="preserve">[[-7, -75, -24, 63, 62], [43, -4, -25, -97, 39, -42, 61]]</w:t>
      </w:r>
    </w:p>
    <w:p>
      <w:r>
        <w:rPr>
          <w:b/>
        </w:rPr>
        <w:t xml:space="preserve">Tulos</w:t>
      </w:r>
    </w:p>
    <w:p>
      <w:r>
        <w:t xml:space="preserve">[36, -79, -49, -34, 101, -42, 61]</w:t>
      </w:r>
    </w:p>
    <w:p>
      <w:r>
        <w:rPr>
          <w:b/>
        </w:rPr>
        <w:t xml:space="preserve">Esimerkki 1.991</w:t>
      </w:r>
    </w:p>
    <w:p>
      <w:r>
        <w:t xml:space="preserve">[[-84, -24, 100, -71, 6, 42, 96, -95], [57, 40, 11, 69, 85], [-57, -43], [15, -79, 11, 6, -38, -92, -68, -60], [-57, -82, 80, -69, 80, -43, 39, 100, -8]]</w:t>
      </w:r>
    </w:p>
    <w:p>
      <w:r>
        <w:rPr>
          <w:b/>
        </w:rPr>
        <w:t xml:space="preserve">Tulos</w:t>
      </w:r>
    </w:p>
    <w:p>
      <w:r>
        <w:t xml:space="preserve">[-126, -188, 202, -65, 133, -93, 67, -55, -8]</w:t>
      </w:r>
    </w:p>
    <w:p>
      <w:r>
        <w:rPr>
          <w:b/>
        </w:rPr>
        <w:t xml:space="preserve">Esimerkki 1.992</w:t>
      </w:r>
    </w:p>
    <w:p>
      <w:r>
        <w:t xml:space="preserve">[[19, -58, 12, -18, 67, -9, -54], [-71, -69, -23, -46], [11, 24, 68, 92, -64], [56, 61, 2, -18, 72, 8, -91], [-93, 2]]</w:t>
      </w:r>
    </w:p>
    <w:p>
      <w:r>
        <w:rPr>
          <w:b/>
        </w:rPr>
        <w:t xml:space="preserve">Tulos</w:t>
      </w:r>
    </w:p>
    <w:p>
      <w:r>
        <w:t xml:space="preserve">[-78, -40, 59, 10, 75, -1, -145]</w:t>
      </w:r>
    </w:p>
    <w:p>
      <w:r>
        <w:rPr>
          <w:b/>
        </w:rPr>
        <w:t xml:space="preserve">Esimerkki 1.993</w:t>
      </w:r>
    </w:p>
    <w:p>
      <w:r>
        <w:t xml:space="preserve">[[27, 37, 56, 82], [-56, -37, 100, -81, 92, 71, -83]]</w:t>
      </w:r>
    </w:p>
    <w:p>
      <w:r>
        <w:rPr>
          <w:b/>
        </w:rPr>
        <w:t xml:space="preserve">Tulos</w:t>
      </w:r>
    </w:p>
    <w:p>
      <w:r>
        <w:t xml:space="preserve">[-29, 0, 156, 1, 92, 71, -83]</w:t>
      </w:r>
    </w:p>
    <w:p>
      <w:r>
        <w:rPr>
          <w:b/>
        </w:rPr>
        <w:t xml:space="preserve">Esimerkki 1.994</w:t>
      </w:r>
    </w:p>
    <w:p>
      <w:r>
        <w:t xml:space="preserve">[[75, 51, -27, 2], [49, -69], [9, 20], [-17, 41, -79, 41], [-16, -19, -59, 21, 87, -73, 31]]</w:t>
      </w:r>
    </w:p>
    <w:p>
      <w:r>
        <w:rPr>
          <w:b/>
        </w:rPr>
        <w:t xml:space="preserve">Tulos</w:t>
      </w:r>
    </w:p>
    <w:p>
      <w:r>
        <w:t xml:space="preserve">[100, 24, -165, 64, 87, -73, 31]</w:t>
      </w:r>
    </w:p>
    <w:p>
      <w:r>
        <w:rPr>
          <w:b/>
        </w:rPr>
        <w:t xml:space="preserve">Esimerkki 1.995</w:t>
      </w:r>
    </w:p>
    <w:p>
      <w:r>
        <w:t xml:space="preserve">[[7, 79, -12, -73, 57, 71, -91, -38, 29], [-83, 25, 18, 5], [51, -62, 99, -26, 41, 4, 18, 24, -40]]</w:t>
      </w:r>
    </w:p>
    <w:p>
      <w:r>
        <w:rPr>
          <w:b/>
        </w:rPr>
        <w:t xml:space="preserve">Tulos</w:t>
      </w:r>
    </w:p>
    <w:p>
      <w:r>
        <w:t xml:space="preserve">[-25, 42, 105, -94, 98, 75, -73, -14, -11]</w:t>
      </w:r>
    </w:p>
    <w:p>
      <w:r>
        <w:rPr>
          <w:b/>
        </w:rPr>
        <w:t xml:space="preserve">Esimerkki 1.996</w:t>
      </w:r>
    </w:p>
    <w:p>
      <w:r>
        <w:t xml:space="preserve">[[-30, 70, 67, -96, 68, -20, -10, -46], [-30, -56], [-62, 92], [88, -22, -88, -59, 65, -79, -7, -61, 42], [51, -43, -10, -78], [37, -19, 51], [20, -19, -78, 23, 59, 40]]</w:t>
      </w:r>
    </w:p>
    <w:p>
      <w:r>
        <w:rPr>
          <w:b/>
        </w:rPr>
        <w:t xml:space="preserve">Tulos</w:t>
      </w:r>
    </w:p>
    <w:p>
      <w:r>
        <w:t xml:space="preserve">[74, 3, -58, -210, 192, -59, -17, -107, 42]</w:t>
      </w:r>
    </w:p>
    <w:p>
      <w:r>
        <w:rPr>
          <w:b/>
        </w:rPr>
        <w:t xml:space="preserve">Esimerkki 1.997</w:t>
      </w:r>
    </w:p>
    <w:p>
      <w:r>
        <w:t xml:space="preserve">[[1, 67, -49, -14, -4, 3, -8, -35], [-1, 1, -83, -44], [-76, -34, 21, 38], [-91, 17, -26, 72], [90, 7, -71, -63, -57, -71], [77, 19, -15, 69, 96, -86]]</w:t>
      </w:r>
    </w:p>
    <w:p>
      <w:r>
        <w:rPr>
          <w:b/>
        </w:rPr>
        <w:t xml:space="preserve">Tulos</w:t>
      </w:r>
    </w:p>
    <w:p>
      <w:r>
        <w:t xml:space="preserve">[0, 77, -223, 58, 35, -154, -8, -35]</w:t>
      </w:r>
    </w:p>
    <w:p>
      <w:r>
        <w:rPr>
          <w:b/>
        </w:rPr>
        <w:t xml:space="preserve">Esimerkki 1.998</w:t>
      </w:r>
    </w:p>
    <w:p>
      <w:r>
        <w:t xml:space="preserve">[[-76, -94, 22, 39, -30, -87, -17], [-2, -84, 71, 11, -81, -70, -71, -84, -89], [-76, -50, 22, 25, -54, 9, -19, 15, 35], [-98, -9, -95, 67, -58, -56, 45, 87, -93]]</w:t>
      </w:r>
    </w:p>
    <w:p>
      <w:r>
        <w:rPr>
          <w:b/>
        </w:rPr>
        <w:t xml:space="preserve">Tulos</w:t>
      </w:r>
    </w:p>
    <w:p>
      <w:r>
        <w:t xml:space="preserve">[-252, -237, 20, 142, -223, -204, -62, 18, -147]</w:t>
      </w:r>
    </w:p>
    <w:p>
      <w:r>
        <w:rPr>
          <w:b/>
        </w:rPr>
        <w:t xml:space="preserve">Esimerkki 1.999</w:t>
      </w:r>
    </w:p>
    <w:p>
      <w:r>
        <w:t xml:space="preserve">[[-91, -95, 9], [93, 66, 47, -31]]</w:t>
      </w:r>
    </w:p>
    <w:p>
      <w:r>
        <w:rPr>
          <w:b/>
        </w:rPr>
        <w:t xml:space="preserve">Tulos</w:t>
      </w:r>
    </w:p>
    <w:p>
      <w:r>
        <w:t xml:space="preserve">[2, -29, 56, -31]</w:t>
      </w:r>
    </w:p>
    <w:p>
      <w:r>
        <w:rPr>
          <w:b/>
        </w:rPr>
        <w:t xml:space="preserve">Esimerkki 1.1000</w:t>
      </w:r>
    </w:p>
    <w:p>
      <w:r>
        <w:t xml:space="preserve">[[22, 23, -32, 98, -40, 33, 11], [-42, 21, 81, -91, -34, -78, 65], [15, 22, -99, -27, 97, -23, -16]]</w:t>
      </w:r>
    </w:p>
    <w:p>
      <w:r>
        <w:rPr>
          <w:b/>
        </w:rPr>
        <w:t xml:space="preserve">Tulos</w:t>
      </w:r>
    </w:p>
    <w:p>
      <w:r>
        <w:t xml:space="preserve">[-5, 66, -50, -20, 23, -68, 60]</w:t>
      </w:r>
    </w:p>
    <w:p>
      <w:r>
        <w:rPr>
          <w:b/>
        </w:rPr>
        <w:t xml:space="preserve">Esimerkki 1.1001</w:t>
      </w:r>
    </w:p>
    <w:p>
      <w:r>
        <w:t xml:space="preserve">[[92, 23, -22, -51, 10, -81, -13, 38, 94], [77, 58, -38], [-25, 30, 1], [-79, -90, 46], [82, -54]]</w:t>
      </w:r>
    </w:p>
    <w:p>
      <w:r>
        <w:rPr>
          <w:b/>
        </w:rPr>
        <w:t xml:space="preserve">Tulos</w:t>
      </w:r>
    </w:p>
    <w:p>
      <w:r>
        <w:t xml:space="preserve">[147, -33, -13, -51, 10, -81, -13, 38, 94]</w:t>
      </w:r>
    </w:p>
    <w:p>
      <w:r>
        <w:rPr>
          <w:b/>
        </w:rPr>
        <w:t xml:space="preserve">Esimerkki 1.1002</w:t>
      </w:r>
    </w:p>
    <w:p>
      <w:r>
        <w:t xml:space="preserve">[[87, -8], [-52, -66, -96, 26, -13, -56, 51, 86], [27, -6, 8], [24, 84], [-58, 44, -24, -88]]</w:t>
      </w:r>
    </w:p>
    <w:p>
      <w:r>
        <w:rPr>
          <w:b/>
        </w:rPr>
        <w:t xml:space="preserve">Tulos</w:t>
      </w:r>
    </w:p>
    <w:p>
      <w:r>
        <w:t xml:space="preserve">[28, 48, -112, -62, -13, -56, 51, 86]</w:t>
      </w:r>
    </w:p>
    <w:p>
      <w:r>
        <w:rPr>
          <w:b/>
        </w:rPr>
        <w:t xml:space="preserve">Esimerkki 1.1003</w:t>
      </w:r>
    </w:p>
    <w:p>
      <w:r>
        <w:t xml:space="preserve">[[2, -5, 13, 43], [-22, 73, 14, -53, 79, -21, -90, -6], [-93, 32, 12, 11, -8, 41, 49, 36], [-9, 93, -6, -85, -53, -49, -17]]</w:t>
      </w:r>
    </w:p>
    <w:p>
      <w:r>
        <w:rPr>
          <w:b/>
        </w:rPr>
        <w:t xml:space="preserve">Tulos</w:t>
      </w:r>
    </w:p>
    <w:p>
      <w:r>
        <w:t xml:space="preserve">[-122, 193, 33, -84, 18, -29, -58, 30]</w:t>
      </w:r>
    </w:p>
    <w:p>
      <w:r>
        <w:rPr>
          <w:b/>
        </w:rPr>
        <w:t xml:space="preserve">Esimerkki 1.1004</w:t>
      </w:r>
    </w:p>
    <w:p>
      <w:r>
        <w:t xml:space="preserve">[[-65, -80, -1, 3, -72, 74, 34, -18, 55], [-77, -57, 23, -39, -53, -86, 90, -25], [96, 61, 3, 31, -52, 43], [20, 94, 13, -68, 12, -21, -77, 22, 9], [68, 2, 23, 66, -5, 78]]</w:t>
      </w:r>
    </w:p>
    <w:p>
      <w:r>
        <w:rPr>
          <w:b/>
        </w:rPr>
        <w:t xml:space="preserve">Tulos</w:t>
      </w:r>
    </w:p>
    <w:p>
      <w:r>
        <w:t xml:space="preserve">[42, 20, 61, -7, -170, 88, 47, -21, 64]</w:t>
      </w:r>
    </w:p>
    <w:p>
      <w:r>
        <w:rPr>
          <w:b/>
        </w:rPr>
        <w:t xml:space="preserve">Esimerkki 1.1005</w:t>
      </w:r>
    </w:p>
    <w:p>
      <w:r>
        <w:t xml:space="preserve">[[81, -56, 87], [83, -10, 81, 21, 2, 25, -17, 24, -66], [26, 77, -97], [50, 96, -12, -36, 4, -88, -13, 74], [77, -13, -51, 20, -53, -70, -58, -39, 89], [79, -88], [-4, 82, -48, -70]]</w:t>
      </w:r>
    </w:p>
    <w:p>
      <w:r>
        <w:rPr>
          <w:b/>
        </w:rPr>
        <w:t xml:space="preserve">Tulos</w:t>
      </w:r>
    </w:p>
    <w:p>
      <w:r>
        <w:t xml:space="preserve">[392, 88, -40, -65, -47, -133, -88, 59, 23]</w:t>
      </w:r>
    </w:p>
    <w:p>
      <w:r>
        <w:rPr>
          <w:b/>
        </w:rPr>
        <w:t xml:space="preserve">Esimerkki 1.1006</w:t>
      </w:r>
    </w:p>
    <w:p>
      <w:r>
        <w:t xml:space="preserve">[[-14, 18, 10, -16, 53, -18, -72], [-85, 58], [-96, 70, 46, 81, 4, -98, -90, -33, 22]]</w:t>
      </w:r>
    </w:p>
    <w:p>
      <w:r>
        <w:rPr>
          <w:b/>
        </w:rPr>
        <w:t xml:space="preserve">Tulos</w:t>
      </w:r>
    </w:p>
    <w:p>
      <w:r>
        <w:t xml:space="preserve">[-195, 146, 56, 65, 57, -116, -162, -33, 22]</w:t>
      </w:r>
    </w:p>
    <w:p>
      <w:r>
        <w:rPr>
          <w:b/>
        </w:rPr>
        <w:t xml:space="preserve">Esimerkki 1.1007</w:t>
      </w:r>
    </w:p>
    <w:p>
      <w:r>
        <w:t xml:space="preserve">[[36, 59], [-22, 17, 26, 99, 42, 51, -88], [100, -81, -56, 33], [33, -90, -17, -67, 62, -47]]</w:t>
      </w:r>
    </w:p>
    <w:p>
      <w:r>
        <w:rPr>
          <w:b/>
        </w:rPr>
        <w:t xml:space="preserve">Tulos</w:t>
      </w:r>
    </w:p>
    <w:p>
      <w:r>
        <w:t xml:space="preserve">[147, -95, -47, 65, 104, 4, -88]</w:t>
      </w:r>
    </w:p>
    <w:p>
      <w:r>
        <w:rPr>
          <w:b/>
        </w:rPr>
        <w:t xml:space="preserve">Esimerkki 1.1008</w:t>
      </w:r>
    </w:p>
    <w:p>
      <w:r>
        <w:t xml:space="preserve">[[1, 71, 3], [58, -40, -82, -4, -21, 44, 48, -4, 91], [-29, -89, 37, -3, -89, 23, -59, -68, 14], [47, -25, -26, -64, -99, -12], [-97, -62, -87, -7, 70], [21, 51, 58, 13, 58, -15], [-73, -94, -26, 77, 85, -76, -48, -24, -59]]</w:t>
      </w:r>
    </w:p>
    <w:p>
      <w:r>
        <w:rPr>
          <w:b/>
        </w:rPr>
        <w:t xml:space="preserve">Tulos</w:t>
      </w:r>
    </w:p>
    <w:p>
      <w:r>
        <w:t xml:space="preserve">[-72, -188, -123, 12, 4, -36, -59, -96, 46]</w:t>
      </w:r>
    </w:p>
    <w:p>
      <w:r>
        <w:rPr>
          <w:b/>
        </w:rPr>
        <w:t xml:space="preserve">Esimerkki 1.1009</w:t>
      </w:r>
    </w:p>
    <w:p>
      <w:r>
        <w:t xml:space="preserve">[[-13, 20, -39, 28, -2, 76, -87, -56, 95], [39, 53, -65, 13, -6, 12, 89], [-48, -19, -13], [-2, -63, -56, -50], [68, 99]]</w:t>
      </w:r>
    </w:p>
    <w:p>
      <w:r>
        <w:rPr>
          <w:b/>
        </w:rPr>
        <w:t xml:space="preserve">Tulos</w:t>
      </w:r>
    </w:p>
    <w:p>
      <w:r>
        <w:t xml:space="preserve">[44, 90, -173, -9, -8, 88, 2, -56, 95]</w:t>
      </w:r>
    </w:p>
    <w:p>
      <w:r>
        <w:rPr>
          <w:b/>
        </w:rPr>
        <w:t xml:space="preserve">Esimerkki 1.1010</w:t>
      </w:r>
    </w:p>
    <w:p>
      <w:r>
        <w:t xml:space="preserve">[[-39, -53, -74, -85, 44, -44], [-59, -38, -24], [-40, 87], [-64, -93, 44, 49], [-56, 41, 23, 95, 7]]</w:t>
      </w:r>
    </w:p>
    <w:p>
      <w:r>
        <w:rPr>
          <w:b/>
        </w:rPr>
        <w:t xml:space="preserve">Tulos</w:t>
      </w:r>
    </w:p>
    <w:p>
      <w:r>
        <w:t xml:space="preserve">[-258, -56, -31, 59, 51, -44]</w:t>
      </w:r>
    </w:p>
    <w:p>
      <w:r>
        <w:rPr>
          <w:b/>
        </w:rPr>
        <w:t xml:space="preserve">Esimerkki 1.1011</w:t>
      </w:r>
    </w:p>
    <w:p>
      <w:r>
        <w:t xml:space="preserve">[[-7, 54, -90, 100, 38], [79, -73, -88, 98, 86, -24], [-69, -81, -17, -95, -85]]</w:t>
      </w:r>
    </w:p>
    <w:p>
      <w:r>
        <w:rPr>
          <w:b/>
        </w:rPr>
        <w:t xml:space="preserve">Tulos</w:t>
      </w:r>
    </w:p>
    <w:p>
      <w:r>
        <w:t xml:space="preserve">[3, -100, -195, 103, 39, 0, -24]</w:t>
      </w:r>
    </w:p>
    <w:p>
      <w:r>
        <w:rPr>
          <w:b/>
        </w:rPr>
        <w:t xml:space="preserve">Esimerkki 1.1012</w:t>
      </w:r>
    </w:p>
    <w:p>
      <w:r>
        <w:t xml:space="preserve">[[-89, 91, 69, -60], [-51, 48, -83, 62, 34, 67], [-29, 1, 79, -1, -10, -60, 75, -12, 45], [-37, -89, -40, -88]]</w:t>
      </w:r>
    </w:p>
    <w:p>
      <w:r>
        <w:rPr>
          <w:b/>
        </w:rPr>
        <w:t xml:space="preserve">Tulos</w:t>
      </w:r>
    </w:p>
    <w:p>
      <w:r>
        <w:t xml:space="preserve">[-206, 51, 25, -87, 24, 7, 75, -12, 45]</w:t>
      </w:r>
    </w:p>
    <w:p>
      <w:r>
        <w:rPr>
          <w:b/>
        </w:rPr>
        <w:t xml:space="preserve">Esimerkki 1.1013</w:t>
      </w:r>
    </w:p>
    <w:p>
      <w:r>
        <w:t xml:space="preserve">[[96, -36, -55, -8, 7], [12, 42, 23, -71, -90], [2, -32, 9, -49, -90, 84], [38, -59, 46, -28, 89], [12, 13, 35, 53, -43]]</w:t>
      </w:r>
    </w:p>
    <w:p>
      <w:r>
        <w:rPr>
          <w:b/>
        </w:rPr>
        <w:t xml:space="preserve">Tulos</w:t>
      </w:r>
    </w:p>
    <w:p>
      <w:r>
        <w:t xml:space="preserve">[160, -40, 17, -45, -86, -90, 84]</w:t>
      </w:r>
    </w:p>
    <w:p>
      <w:r>
        <w:rPr>
          <w:b/>
        </w:rPr>
        <w:t xml:space="preserve">Esimerkki 1.1014</w:t>
      </w:r>
    </w:p>
    <w:p>
      <w:r>
        <w:t xml:space="preserve">[[39, 16, 55, -68, -52, 91, 79, -50], [48, 59, 65, -99, 50, 52, 44], [-100, -94, -22, 57, -52], [-93, 39], [27, -9, 6, 1, -66, 63, 28, -78], [-68, -74, 10, -82, 56, -87, -62, -72]]</w:t>
      </w:r>
    </w:p>
    <w:p>
      <w:r>
        <w:rPr>
          <w:b/>
        </w:rPr>
        <w:t xml:space="preserve">Tulos</w:t>
      </w:r>
    </w:p>
    <w:p>
      <w:r>
        <w:t xml:space="preserve">[-147, -63, 114, -191, -64, 119, 89, -200]</w:t>
      </w:r>
    </w:p>
    <w:p>
      <w:r>
        <w:rPr>
          <w:b/>
        </w:rPr>
        <w:t xml:space="preserve">Esimerkki 1.1015</w:t>
      </w:r>
    </w:p>
    <w:p>
      <w:r>
        <w:t xml:space="preserve">[[20, 81, -85, 41], [34, 82, -95, -31, 72], [84, -39, 93, -32, 6, 5], [77, 69, 32, 34]]</w:t>
      </w:r>
    </w:p>
    <w:p>
      <w:r>
        <w:rPr>
          <w:b/>
        </w:rPr>
        <w:t xml:space="preserve">Tulos</w:t>
      </w:r>
    </w:p>
    <w:p>
      <w:r>
        <w:t xml:space="preserve">[215, 193, -55, 12, 78, 5]</w:t>
      </w:r>
    </w:p>
    <w:p>
      <w:r>
        <w:rPr>
          <w:b/>
        </w:rPr>
        <w:t xml:space="preserve">Esimerkki 1.1016</w:t>
      </w:r>
    </w:p>
    <w:p>
      <w:r>
        <w:t xml:space="preserve">[[36, 86, 36, 54], [60, -33, 28, 61, -46], [68, 48, 70], [-34, 58, -77, 98], [55, 66, -18, 6], [7, -31, -40, -56, 97]]</w:t>
      </w:r>
    </w:p>
    <w:p>
      <w:r>
        <w:rPr>
          <w:b/>
        </w:rPr>
        <w:t xml:space="preserve">Tulos</w:t>
      </w:r>
    </w:p>
    <w:p>
      <w:r>
        <w:t xml:space="preserve">[192, 194, -37, 145, 105]</w:t>
      </w:r>
    </w:p>
    <w:p>
      <w:r>
        <w:rPr>
          <w:b/>
        </w:rPr>
        <w:t xml:space="preserve">Esimerkki 1.1017</w:t>
      </w:r>
    </w:p>
    <w:p>
      <w:r>
        <w:t xml:space="preserve">[[-42, -19, 96, -66, -37, -80], [-60, 69, 3, -63, 93, 82, 72, -56, 49]]</w:t>
      </w:r>
    </w:p>
    <w:p>
      <w:r>
        <w:rPr>
          <w:b/>
        </w:rPr>
        <w:t xml:space="preserve">Tulos</w:t>
      </w:r>
    </w:p>
    <w:p>
      <w:r>
        <w:t xml:space="preserve">[-102, 50, 99, -129, 56, 2, 72, -56, 49]</w:t>
      </w:r>
    </w:p>
    <w:p>
      <w:r>
        <w:rPr>
          <w:b/>
        </w:rPr>
        <w:t xml:space="preserve">Esimerkki 1.1018</w:t>
      </w:r>
    </w:p>
    <w:p>
      <w:r>
        <w:t xml:space="preserve">[[14, 49, -69, -46, -74, -28, 80], [-95, 19, -29, -54, 66, -61, -24], [49, 83, -62]]</w:t>
      </w:r>
    </w:p>
    <w:p>
      <w:r>
        <w:rPr>
          <w:b/>
        </w:rPr>
        <w:t xml:space="preserve">Tulos</w:t>
      </w:r>
    </w:p>
    <w:p>
      <w:r>
        <w:t xml:space="preserve">[-32, 151, -160, -100, -8, -89, 56]</w:t>
      </w:r>
    </w:p>
    <w:p>
      <w:r>
        <w:rPr>
          <w:b/>
        </w:rPr>
        <w:t xml:space="preserve">Esimerkki 1.1019</w:t>
      </w:r>
    </w:p>
    <w:p>
      <w:r>
        <w:t xml:space="preserve">[[25, -34], [35, -47, 20, -30, -27, 88, -93, -81, 62], [-23, 7, -70, -57, -94, -95, -6, 16, -90], [41, 67, -90, 55, -12, -96, 25, 100], [21, -66, -45]]</w:t>
      </w:r>
    </w:p>
    <w:p>
      <w:r>
        <w:rPr>
          <w:b/>
        </w:rPr>
        <w:t xml:space="preserve">Tulos</w:t>
      </w:r>
    </w:p>
    <w:p>
      <w:r>
        <w:t xml:space="preserve">[99, -73, -185, -32, -133, -103, -74, 35, -28]</w:t>
      </w:r>
    </w:p>
    <w:p>
      <w:r>
        <w:rPr>
          <w:b/>
        </w:rPr>
        <w:t xml:space="preserve">Esimerkki 1.1020</w:t>
      </w:r>
    </w:p>
    <w:p>
      <w:r>
        <w:t xml:space="preserve">[[48, -87], [63, -36, -92], [-51, -75, 52], [-55, -20, 49, -30, -36, -16, 81, 38], [-87, 27, 48, -39, 3], [-29, -76, -63, -99]]</w:t>
      </w:r>
    </w:p>
    <w:p>
      <w:r>
        <w:rPr>
          <w:b/>
        </w:rPr>
        <w:t xml:space="preserve">Tulos</w:t>
      </w:r>
    </w:p>
    <w:p>
      <w:r>
        <w:t xml:space="preserve">[-111, -192, -133, -116, -33, -16, 81, 38]</w:t>
      </w:r>
    </w:p>
    <w:p>
      <w:r>
        <w:rPr>
          <w:b/>
        </w:rPr>
        <w:t xml:space="preserve">Esimerkki 1.1021</w:t>
      </w:r>
    </w:p>
    <w:p>
      <w:r>
        <w:t xml:space="preserve">[[98, -53, 31, 46, -19, -33, -30, 22], [88, 65, -23, -30, -21, 34], [-100, -35]]</w:t>
      </w:r>
    </w:p>
    <w:p>
      <w:r>
        <w:rPr>
          <w:b/>
        </w:rPr>
        <w:t xml:space="preserve">Tulos</w:t>
      </w:r>
    </w:p>
    <w:p>
      <w:r>
        <w:t xml:space="preserve">[86, -23, 8, 16, -40, 1, -30, 22]</w:t>
      </w:r>
    </w:p>
    <w:p>
      <w:r>
        <w:rPr>
          <w:b/>
        </w:rPr>
        <w:t xml:space="preserve">Esimerkki 1.1022</w:t>
      </w:r>
    </w:p>
    <w:p>
      <w:r>
        <w:t xml:space="preserve">[[-91, 66, -1, 99], [-11, 34, 21, -13, 70], [19, -76, -11, -49, -12, 59, -68, -29, -71], [73, -84, -8], [62, 62, 3, -8, 56]]</w:t>
      </w:r>
    </w:p>
    <w:p>
      <w:r>
        <w:rPr>
          <w:b/>
        </w:rPr>
        <w:t xml:space="preserve">Tulos</w:t>
      </w:r>
    </w:p>
    <w:p>
      <w:r>
        <w:t xml:space="preserve">[52, 2, 4, 29, 114, 59, -68, -29, -71]</w:t>
      </w:r>
    </w:p>
    <w:p>
      <w:r>
        <w:rPr>
          <w:b/>
        </w:rPr>
        <w:t xml:space="preserve">Esimerkki 1.1023</w:t>
      </w:r>
    </w:p>
    <w:p>
      <w:r>
        <w:t xml:space="preserve">[[3, 84, 9, -100, -10], [4, 77], [43, -99, 87, -2, 21, 90], [62, 2, -74], [-40, -21, 72, 74], [-41, 72, -85, -13, 90, 3], [47, -58]]</w:t>
      </w:r>
    </w:p>
    <w:p>
      <w:r>
        <w:rPr>
          <w:b/>
        </w:rPr>
        <w:t xml:space="preserve">Tulos</w:t>
      </w:r>
    </w:p>
    <w:p>
      <w:r>
        <w:t xml:space="preserve">[78, 57, 9, -41, 101, 93]</w:t>
      </w:r>
    </w:p>
    <w:p>
      <w:r>
        <w:rPr>
          <w:b/>
        </w:rPr>
        <w:t xml:space="preserve">Esimerkki 1.1024</w:t>
      </w:r>
    </w:p>
    <w:p>
      <w:r>
        <w:t xml:space="preserve">[[16, -23, -2, -73], [78, -100, 85, -88, 12, -81, -97]]</w:t>
      </w:r>
    </w:p>
    <w:p>
      <w:r>
        <w:rPr>
          <w:b/>
        </w:rPr>
        <w:t xml:space="preserve">Tulos</w:t>
      </w:r>
    </w:p>
    <w:p>
      <w:r>
        <w:t xml:space="preserve">[94, -123, 83, -161, 12, -81, -97]</w:t>
      </w:r>
    </w:p>
    <w:p>
      <w:r>
        <w:rPr>
          <w:b/>
        </w:rPr>
        <w:t xml:space="preserve">Esimerkki 1.1025</w:t>
      </w:r>
    </w:p>
    <w:p>
      <w:r>
        <w:t xml:space="preserve">[[81, -50], [-98, -92, -30]]</w:t>
      </w:r>
    </w:p>
    <w:p>
      <w:r>
        <w:rPr>
          <w:b/>
        </w:rPr>
        <w:t xml:space="preserve">Tulos</w:t>
      </w:r>
    </w:p>
    <w:p>
      <w:r>
        <w:t xml:space="preserve">[-17, -142, -30]</w:t>
      </w:r>
    </w:p>
    <w:p>
      <w:r>
        <w:rPr>
          <w:b/>
        </w:rPr>
        <w:t xml:space="preserve">Esimerkki 1.1026</w:t>
      </w:r>
    </w:p>
    <w:p>
      <w:r>
        <w:t xml:space="preserve">[[68, -8, 1, -34, -27, -83, -13], [-70, 97, 41, 29, 12], [38, 29], [-49, -95]]</w:t>
      </w:r>
    </w:p>
    <w:p>
      <w:r>
        <w:rPr>
          <w:b/>
        </w:rPr>
        <w:t xml:space="preserve">Tulos</w:t>
      </w:r>
    </w:p>
    <w:p>
      <w:r>
        <w:t xml:space="preserve">[57, -144, 98, 7, 2, -71, -13]</w:t>
      </w:r>
    </w:p>
    <w:p>
      <w:r>
        <w:rPr>
          <w:b/>
        </w:rPr>
        <w:t xml:space="preserve">Esimerkki 1.1027</w:t>
      </w:r>
    </w:p>
    <w:p>
      <w:r>
        <w:t xml:space="preserve">[[-57, -53, 37, -8, 74], [-72, -28, -13, -62, 43, 92, 87, 47, 29], [-86, 99, -96, 7, -2, -65, -54, 42], [-50, -3, -24, 35, -93, -98], [17, 83, -43, 96, 88, 7, 18]]</w:t>
      </w:r>
    </w:p>
    <w:p>
      <w:r>
        <w:rPr>
          <w:b/>
        </w:rPr>
        <w:t xml:space="preserve">Tulos</w:t>
      </w:r>
    </w:p>
    <w:p>
      <w:r>
        <w:t xml:space="preserve">[-248, 98, -139, 68, 110, -64, 51, 89, 29]</w:t>
      </w:r>
    </w:p>
    <w:p>
      <w:r>
        <w:rPr>
          <w:b/>
        </w:rPr>
        <w:t xml:space="preserve">Esimerkki 1.1028</w:t>
      </w:r>
    </w:p>
    <w:p>
      <w:r>
        <w:t xml:space="preserve">[[-62, -38, -82, -10, -91], [26, 91, 29, -74, -69, -62, -81, -10], [-90, -48, 62, 80, -75, -98, 21, -9]]</w:t>
      </w:r>
    </w:p>
    <w:p>
      <w:r>
        <w:rPr>
          <w:b/>
        </w:rPr>
        <w:t xml:space="preserve">Tulos</w:t>
      </w:r>
    </w:p>
    <w:p>
      <w:r>
        <w:t xml:space="preserve">[-126, 5, 9, -4, -235, -160, -60, -19]</w:t>
      </w:r>
    </w:p>
    <w:p>
      <w:r>
        <w:rPr>
          <w:b/>
        </w:rPr>
        <w:t xml:space="preserve">Esimerkki 1.1029</w:t>
      </w:r>
    </w:p>
    <w:p>
      <w:r>
        <w:t xml:space="preserve">[[-16, -31, 42, 12, -65, -28, 28, 1, 57], [-57, 55, -70], [17, -73, 47], [58, -44, -41, -40, -6, -34, -59], [-9, -10, 13, -46, 95], [-4, -17], [56, -84, -96, -68, -75, -34, 27, 38]]</w:t>
      </w:r>
    </w:p>
    <w:p>
      <w:r>
        <w:rPr>
          <w:b/>
        </w:rPr>
        <w:t xml:space="preserve">Tulos</w:t>
      </w:r>
    </w:p>
    <w:p>
      <w:r>
        <w:t xml:space="preserve">[49, -191, -122, -142, -51, -96, -4, 39, 57]</w:t>
      </w:r>
    </w:p>
    <w:p>
      <w:r>
        <w:rPr>
          <w:b/>
        </w:rPr>
        <w:t xml:space="preserve">Esimerkki 1.1030</w:t>
      </w:r>
    </w:p>
    <w:p>
      <w:r>
        <w:t xml:space="preserve">[[19, -50, 98, -47, 38], [100, -5, 74], [29, -83, -9, -27, -39, 22, 81], [-91, -89, -75, 1], [70, 1, -68]]</w:t>
      </w:r>
    </w:p>
    <w:p>
      <w:r>
        <w:rPr>
          <w:b/>
        </w:rPr>
        <w:t xml:space="preserve">Tulos</w:t>
      </w:r>
    </w:p>
    <w:p>
      <w:r>
        <w:t xml:space="preserve">[127, -226, 20, -73, -1, 22, 81]</w:t>
      </w:r>
    </w:p>
    <w:p>
      <w:r>
        <w:rPr>
          <w:b/>
        </w:rPr>
        <w:t xml:space="preserve">Esimerkki 1.1031</w:t>
      </w:r>
    </w:p>
    <w:p>
      <w:r>
        <w:t xml:space="preserve">[[53, 83, -37, -65, 31, -23, 67], [-85, 31, 15, -45, -60, 71, -31], [-55, 44, 48, -42, -59]]</w:t>
      </w:r>
    </w:p>
    <w:p>
      <w:r>
        <w:rPr>
          <w:b/>
        </w:rPr>
        <w:t xml:space="preserve">Tulos</w:t>
      </w:r>
    </w:p>
    <w:p>
      <w:r>
        <w:t xml:space="preserve">[-87, 158, 26, -152, -88, 48, 36]</w:t>
      </w:r>
    </w:p>
    <w:p>
      <w:r>
        <w:rPr>
          <w:b/>
        </w:rPr>
        <w:t xml:space="preserve">Esimerkki 1.1032</w:t>
      </w:r>
    </w:p>
    <w:p>
      <w:r>
        <w:t xml:space="preserve">[[64, 58, 42, -67, -24, 46, -42], [-35, 5], [-15, -65, -64, -49, -54, -93], [-33, -52, 25, 10, -88, 19, 75, -28], [-84, -37, 26, 43, -83, -9, 68, 89]]</w:t>
      </w:r>
    </w:p>
    <w:p>
      <w:r>
        <w:rPr>
          <w:b/>
        </w:rPr>
        <w:t xml:space="preserve">Tulos</w:t>
      </w:r>
    </w:p>
    <w:p>
      <w:r>
        <w:t xml:space="preserve">[-103, -91, 29, -63, -249, -37, 101, 61]</w:t>
      </w:r>
    </w:p>
    <w:p>
      <w:r>
        <w:rPr>
          <w:b/>
        </w:rPr>
        <w:t xml:space="preserve">Esimerkki 1.1033</w:t>
      </w:r>
    </w:p>
    <w:p>
      <w:r>
        <w:t xml:space="preserve">[[-21, 90, -38, -51, 92, -44, 59, 28, 98], [40, 15, 14, 18], [60, 23, -64, -62, -53], [-71, -44, -65, -57, -84, -27], [24, 70, -86, -58, 54, 40, -43, -35], [57, -72, -12, -12, 84, -31, 31, 75, 13], [89, -63, -6, -97]]</w:t>
      </w:r>
    </w:p>
    <w:p>
      <w:r>
        <w:rPr>
          <w:b/>
        </w:rPr>
        <w:t xml:space="preserve">Tulos</w:t>
      </w:r>
    </w:p>
    <w:p>
      <w:r>
        <w:t xml:space="preserve">[178, 19, -257, -319, 93, -62, 47, 68, 111]</w:t>
      </w:r>
    </w:p>
    <w:p>
      <w:r>
        <w:rPr>
          <w:b/>
        </w:rPr>
        <w:t xml:space="preserve">Esimerkki 1.1034</w:t>
      </w:r>
    </w:p>
    <w:p>
      <w:r>
        <w:t xml:space="preserve">[[18, 74, 91, 57, 79], [65, 80, 93, 82, -44, -85, -41, 47], [-86, 49], [45, -12], [-25, -8, 68, 18], [55, 91, 12, -62, -87], [20, -39, -58, 22, -87, 85, 56, 59]]</w:t>
      </w:r>
    </w:p>
    <w:p>
      <w:r>
        <w:rPr>
          <w:b/>
        </w:rPr>
        <w:t xml:space="preserve">Tulos</w:t>
      </w:r>
    </w:p>
    <w:p>
      <w:r>
        <w:t xml:space="preserve">[92, 235, 206, 117, -139, 0, 15, 106]</w:t>
      </w:r>
    </w:p>
    <w:p>
      <w:r>
        <w:rPr>
          <w:b/>
        </w:rPr>
        <w:t xml:space="preserve">Esimerkki 1.1035</w:t>
      </w:r>
    </w:p>
    <w:p>
      <w:r>
        <w:t xml:space="preserve">[[-80, -83, 78, 92, 42, 33, -52, -68, -15], [76, -41, -39, -9]]</w:t>
      </w:r>
    </w:p>
    <w:p>
      <w:r>
        <w:rPr>
          <w:b/>
        </w:rPr>
        <w:t xml:space="preserve">Tulos</w:t>
      </w:r>
    </w:p>
    <w:p>
      <w:r>
        <w:t xml:space="preserve">[-4, -124, 39, 83, 42, 33, -52, -68, -15]</w:t>
      </w:r>
    </w:p>
    <w:p>
      <w:r>
        <w:rPr>
          <w:b/>
        </w:rPr>
        <w:t xml:space="preserve">Esimerkki 1.1036</w:t>
      </w:r>
    </w:p>
    <w:p>
      <w:r>
        <w:t xml:space="preserve">[[65, 61, -4, 1, -9, 11], [88, -45, -57, -91, 90, -39, -57, -17], [-46, -71, -93, -72, -62, 48]]</w:t>
      </w:r>
    </w:p>
    <w:p>
      <w:r>
        <w:rPr>
          <w:b/>
        </w:rPr>
        <w:t xml:space="preserve">Tulos</w:t>
      </w:r>
    </w:p>
    <w:p>
      <w:r>
        <w:t xml:space="preserve">[107, -55, -154, -162, 19, 20, -57, -17]</w:t>
      </w:r>
    </w:p>
    <w:p>
      <w:r>
        <w:rPr>
          <w:b/>
        </w:rPr>
        <w:t xml:space="preserve">Esimerkki 1.1037</w:t>
      </w:r>
    </w:p>
    <w:p>
      <w:r>
        <w:t xml:space="preserve">[[-65, -100, -33, -81, -92, 18, 36, 26, -81], [15, -26, 17, 58, -71], [32, -34], [52, 74, 14, 58], [-72, 53, 51, 92, -49, -29, -33, 31, -19], [40, 40, 82, 40, 36, -92, -87], [46, -24, 11, -11, 69]]</w:t>
      </w:r>
    </w:p>
    <w:p>
      <w:r>
        <w:rPr>
          <w:b/>
        </w:rPr>
        <w:t xml:space="preserve">Tulos</w:t>
      </w:r>
    </w:p>
    <w:p>
      <w:r>
        <w:t xml:space="preserve">[48, -17, 142, 156, -107, -103, -84, 57, -100]</w:t>
      </w:r>
    </w:p>
    <w:p>
      <w:r>
        <w:rPr>
          <w:b/>
        </w:rPr>
        <w:t xml:space="preserve">Esimerkki 1.1038</w:t>
      </w:r>
    </w:p>
    <w:p>
      <w:r>
        <w:t xml:space="preserve">[[3, -50, -72, -6, -61], [-23, 68, -63, 85, 2, -57, -22], [-80, 82, 86, -44, -70, -80, -43, -97], [-31, -81, -19, 15], [-96, 51], [-35, 40, -90, -5, -15, 100, 78]]</w:t>
      </w:r>
    </w:p>
    <w:p>
      <w:r>
        <w:rPr>
          <w:b/>
        </w:rPr>
        <w:t xml:space="preserve">Tulos</w:t>
      </w:r>
    </w:p>
    <w:p>
      <w:r>
        <w:t xml:space="preserve">[-262, 110, -158, 45, -144, -37, 13, -97]</w:t>
      </w:r>
    </w:p>
    <w:p>
      <w:r>
        <w:rPr>
          <w:b/>
        </w:rPr>
        <w:t xml:space="preserve">Esimerkki 1.1039</w:t>
      </w:r>
    </w:p>
    <w:p>
      <w:r>
        <w:t xml:space="preserve">[[52, -98, -42, -63], [-59, 92, -48, 28], [62, 84, 67], [-23, -70, -47, 6], [36, -75, 39, 6, -1, -99, -20], [15, -51, -60, 6, 17, 1, -4, 27]]</w:t>
      </w:r>
    </w:p>
    <w:p>
      <w:r>
        <w:rPr>
          <w:b/>
        </w:rPr>
        <w:t xml:space="preserve">Tulos</w:t>
      </w:r>
    </w:p>
    <w:p>
      <w:r>
        <w:t xml:space="preserve">[83, -118, -91, -17, 16, -98, -24, 27]</w:t>
      </w:r>
    </w:p>
    <w:p>
      <w:r>
        <w:rPr>
          <w:b/>
        </w:rPr>
        <w:t xml:space="preserve">Esimerkki 1.1040</w:t>
      </w:r>
    </w:p>
    <w:p>
      <w:r>
        <w:t xml:space="preserve">[[-62, -69, -83], [39, 64, -20, -99], [-5, 81, 67, -36, -24, -32, -10], [-73, -51, 94, 4, -83, 47], [83, 19, -35, 55]]</w:t>
      </w:r>
    </w:p>
    <w:p>
      <w:r>
        <w:rPr>
          <w:b/>
        </w:rPr>
        <w:t xml:space="preserve">Tulos</w:t>
      </w:r>
    </w:p>
    <w:p>
      <w:r>
        <w:t xml:space="preserve">[-18, 44, 23, -76, -107, 15, -10]</w:t>
      </w:r>
    </w:p>
    <w:p>
      <w:r>
        <w:rPr>
          <w:b/>
        </w:rPr>
        <w:t xml:space="preserve">Esimerkki 1.1041</w:t>
      </w:r>
    </w:p>
    <w:p>
      <w:r>
        <w:t xml:space="preserve">[[-11, -93, 27, 55, -48, -77], [-91, 30, -90, 41, -20, 1], [83, 42, -100, 23], [-86, -10], [-69, -60, -53, -1, -13, 12]]</w:t>
      </w:r>
    </w:p>
    <w:p>
      <w:r>
        <w:rPr>
          <w:b/>
        </w:rPr>
        <w:t xml:space="preserve">Tulos</w:t>
      </w:r>
    </w:p>
    <w:p>
      <w:r>
        <w:t xml:space="preserve">[-174, -91, -216, 118, -81, -64]</w:t>
      </w:r>
    </w:p>
    <w:p>
      <w:r>
        <w:rPr>
          <w:b/>
        </w:rPr>
        <w:t xml:space="preserve">Esimerkki 1.1042</w:t>
      </w:r>
    </w:p>
    <w:p>
      <w:r>
        <w:t xml:space="preserve">[[-97, 49, 60, -27, 13, -17, 39, 45], [97, -58, 31, 91, -66, 40], [-61, -44, 84, -29], [34, 94, 60, 75, -15, 82, 44, 53], [23, 38, 4, 58, -83, 61, 81], [57, -39, 44], [-6, -19, -50]]</w:t>
      </w:r>
    </w:p>
    <w:p>
      <w:r>
        <w:rPr>
          <w:b/>
        </w:rPr>
        <w:t xml:space="preserve">Tulos</w:t>
      </w:r>
    </w:p>
    <w:p>
      <w:r>
        <w:t xml:space="preserve">[47, 21, 233, 168, -151, 166, 164, 98]</w:t>
      </w:r>
    </w:p>
    <w:p>
      <w:r>
        <w:rPr>
          <w:b/>
        </w:rPr>
        <w:t xml:space="preserve">Esimerkki 1.1043</w:t>
      </w:r>
    </w:p>
    <w:p>
      <w:r>
        <w:t xml:space="preserve">[[-33, -19], [28, 84, -92, -33, 24, 19], [91, -28, -23, 12, 48, -48], [32, 21, -77, -60, 93], [18, 88, 44, 7, -29, 50, 55], [30, -64], [37, -87, -51, 61, -91, 14, -68, 38, 64]]</w:t>
      </w:r>
    </w:p>
    <w:p>
      <w:r>
        <w:rPr>
          <w:b/>
        </w:rPr>
        <w:t xml:space="preserve">Tulos</w:t>
      </w:r>
    </w:p>
    <w:p>
      <w:r>
        <w:t xml:space="preserve">[203, -5, -199, -13, 21, 40, 6, 38, 64]</w:t>
      </w:r>
    </w:p>
    <w:p>
      <w:r>
        <w:rPr>
          <w:b/>
        </w:rPr>
        <w:t xml:space="preserve">Esimerkki 1.1044</w:t>
      </w:r>
    </w:p>
    <w:p>
      <w:r>
        <w:t xml:space="preserve">[[72, -37, -6, 86, 98, 5, -17], [21, 33, -59, 25]]</w:t>
      </w:r>
    </w:p>
    <w:p>
      <w:r>
        <w:rPr>
          <w:b/>
        </w:rPr>
        <w:t xml:space="preserve">Tulos</w:t>
      </w:r>
    </w:p>
    <w:p>
      <w:r>
        <w:t xml:space="preserve">[93, -4, -65, 111, 98, 5, -17]</w:t>
      </w:r>
    </w:p>
    <w:p>
      <w:r>
        <w:rPr>
          <w:b/>
        </w:rPr>
        <w:t xml:space="preserve">Esimerkki 1.1045</w:t>
      </w:r>
    </w:p>
    <w:p>
      <w:r>
        <w:t xml:space="preserve">[[-85, -11, 42, -15], [8, 90, 71], [-40, 11, 36, 83, -53, 46, 8, 74]]</w:t>
      </w:r>
    </w:p>
    <w:p>
      <w:r>
        <w:rPr>
          <w:b/>
        </w:rPr>
        <w:t xml:space="preserve">Tulos</w:t>
      </w:r>
    </w:p>
    <w:p>
      <w:r>
        <w:t xml:space="preserve">[-117, 90, 149, 68, -53, 46, 8, 74]</w:t>
      </w:r>
    </w:p>
    <w:p>
      <w:r>
        <w:rPr>
          <w:b/>
        </w:rPr>
        <w:t xml:space="preserve">Esimerkki 1.1046</w:t>
      </w:r>
    </w:p>
    <w:p>
      <w:r>
        <w:t xml:space="preserve">[[59, 8, -51, -43, -83], [83, -39, 54, 89, 61, -46, -95], [36, -80], [-42, -22, 67, 67, 55, 13, 66, 67], [-72, -78, -2, -21, 50, -98, 34], [-42, -71, -68]]</w:t>
      </w:r>
    </w:p>
    <w:p>
      <w:r>
        <w:rPr>
          <w:b/>
        </w:rPr>
        <w:t xml:space="preserve">Tulos</w:t>
      </w:r>
    </w:p>
    <w:p>
      <w:r>
        <w:t xml:space="preserve">[22, -282, 0, 92, 83, -131, 5, 67]</w:t>
      </w:r>
    </w:p>
    <w:p>
      <w:r>
        <w:rPr>
          <w:b/>
        </w:rPr>
        <w:t xml:space="preserve">Esimerkki 1.1047</w:t>
      </w:r>
    </w:p>
    <w:p>
      <w:r>
        <w:t xml:space="preserve">[[-85, 97, 96, -32, -19, 39], [50, -90, 16, -73, -55, -50, 8], [98, -95, -96, 46, 78, 40, -72, -20], [31, 85, 7, -29, 98, 81, -41, -85, -22]]</w:t>
      </w:r>
    </w:p>
    <w:p>
      <w:r>
        <w:rPr>
          <w:b/>
        </w:rPr>
        <w:t xml:space="preserve">Tulos</w:t>
      </w:r>
    </w:p>
    <w:p>
      <w:r>
        <w:t xml:space="preserve">[94, -3, 23, -88, 102, 110, -105, -105, -22]</w:t>
      </w:r>
    </w:p>
    <w:p>
      <w:r>
        <w:rPr>
          <w:b/>
        </w:rPr>
        <w:t xml:space="preserve">Esimerkki 1.1048</w:t>
      </w:r>
    </w:p>
    <w:p>
      <w:r>
        <w:t xml:space="preserve">[[3, -76, -95, 86, -60, 12, 48, -60, -23], [7, -25, 49, -59, -12, -20, -58]]</w:t>
      </w:r>
    </w:p>
    <w:p>
      <w:r>
        <w:rPr>
          <w:b/>
        </w:rPr>
        <w:t xml:space="preserve">Tulos</w:t>
      </w:r>
    </w:p>
    <w:p>
      <w:r>
        <w:t xml:space="preserve">[10, -101, -46, 27, -72, -8, -10, -60, -23]</w:t>
      </w:r>
    </w:p>
    <w:p>
      <w:r>
        <w:rPr>
          <w:b/>
        </w:rPr>
        <w:t xml:space="preserve">Esimerkki 1.1049</w:t>
      </w:r>
    </w:p>
    <w:p>
      <w:r>
        <w:t xml:space="preserve">[[81, 36, 59, -33, -38, -39, 17], [-11, -99, -82, 65, 67], [35, 50, -40, -36, 73], [5, 12, 46, 70, -8, 28, -4, -81, 39], [-57, 22, 28, -34]]</w:t>
      </w:r>
    </w:p>
    <w:p>
      <w:r>
        <w:rPr>
          <w:b/>
        </w:rPr>
        <w:t xml:space="preserve">Tulos</w:t>
      </w:r>
    </w:p>
    <w:p>
      <w:r>
        <w:t xml:space="preserve">[53, 21, 11, 32, 94, -11, 13, -81, 39]</w:t>
      </w:r>
    </w:p>
    <w:p>
      <w:r>
        <w:rPr>
          <w:b/>
        </w:rPr>
        <w:t xml:space="preserve">Esimerkki 1.1050</w:t>
      </w:r>
    </w:p>
    <w:p>
      <w:r>
        <w:t xml:space="preserve">[[35, 69, 61, 85], [-44, -88, -57, 15, 18, -80], [-8, 16, -93, 15]]</w:t>
      </w:r>
    </w:p>
    <w:p>
      <w:r>
        <w:rPr>
          <w:b/>
        </w:rPr>
        <w:t xml:space="preserve">Tulos</w:t>
      </w:r>
    </w:p>
    <w:p>
      <w:r>
        <w:t xml:space="preserve">[-17, -3, -89, 115, 18, -80]</w:t>
      </w:r>
    </w:p>
    <w:p>
      <w:r>
        <w:rPr>
          <w:b/>
        </w:rPr>
        <w:t xml:space="preserve">Esimerkki 1.1051</w:t>
      </w:r>
    </w:p>
    <w:p>
      <w:r>
        <w:t xml:space="preserve">[[48, -26], [-44, -26, -37, -43, 21, 30], [-90, 18, 64, -81, 24], [-64, -39, -50, 54, -70], [46, -29, 29]]</w:t>
      </w:r>
    </w:p>
    <w:p>
      <w:r>
        <w:rPr>
          <w:b/>
        </w:rPr>
        <w:t xml:space="preserve">Tulos</w:t>
      </w:r>
    </w:p>
    <w:p>
      <w:r>
        <w:t xml:space="preserve">[-104, -102, 6, -70, -25, 30]</w:t>
      </w:r>
    </w:p>
    <w:p>
      <w:r>
        <w:rPr>
          <w:b/>
        </w:rPr>
        <w:t xml:space="preserve">Esimerkki 1.1052</w:t>
      </w:r>
    </w:p>
    <w:p>
      <w:r>
        <w:t xml:space="preserve">[[36, -43, 57, -6, 99, 43, 49, -56, 75], [36, 53, 14, -71]]</w:t>
      </w:r>
    </w:p>
    <w:p>
      <w:r>
        <w:rPr>
          <w:b/>
        </w:rPr>
        <w:t xml:space="preserve">Tulos</w:t>
      </w:r>
    </w:p>
    <w:p>
      <w:r>
        <w:t xml:space="preserve">[72, 10, 71, -77, 99, 43, 49, -56, 75]</w:t>
      </w:r>
    </w:p>
    <w:p>
      <w:r>
        <w:rPr>
          <w:b/>
        </w:rPr>
        <w:t xml:space="preserve">Esimerkki 1.1053</w:t>
      </w:r>
    </w:p>
    <w:p>
      <w:r>
        <w:t xml:space="preserve">[[87, 55, 18, 68, 98, 90], [-62, 52, -49, 60], [-66, 18, -85, 92, 17, -21], [6, -12, -50], [77, -39], [-91, 65, -58, -77, -72, -8]]</w:t>
      </w:r>
    </w:p>
    <w:p>
      <w:r>
        <w:rPr>
          <w:b/>
        </w:rPr>
        <w:t xml:space="preserve">Tulos</w:t>
      </w:r>
    </w:p>
    <w:p>
      <w:r>
        <w:t xml:space="preserve">[-49, 139, -224, 143, 43, 61]</w:t>
      </w:r>
    </w:p>
    <w:p>
      <w:r>
        <w:rPr>
          <w:b/>
        </w:rPr>
        <w:t xml:space="preserve">Esimerkki 1.1054</w:t>
      </w:r>
    </w:p>
    <w:p>
      <w:r>
        <w:t xml:space="preserve">[[98, 80, 80, 55, -72], [19, 87, -27, -46, -79, 5, 57, 35], [59, -25, 6, -57], [81, 37, 68, 80, -97], [-2, -76, -34, -29, 89, 48]]</w:t>
      </w:r>
    </w:p>
    <w:p>
      <w:r>
        <w:rPr>
          <w:b/>
        </w:rPr>
        <w:t xml:space="preserve">Tulos</w:t>
      </w:r>
    </w:p>
    <w:p>
      <w:r>
        <w:t xml:space="preserve">[255, 103, 93, 3, -159, 53, 57, 35]</w:t>
      </w:r>
    </w:p>
    <w:p>
      <w:r>
        <w:rPr>
          <w:b/>
        </w:rPr>
        <w:t xml:space="preserve">Esimerkki 1.1055</w:t>
      </w:r>
    </w:p>
    <w:p>
      <w:r>
        <w:t xml:space="preserve">[[-94, -60], [49, -88, 3, -81, 77, -55, -33], [99, 32], [48, -14, 67]]</w:t>
      </w:r>
    </w:p>
    <w:p>
      <w:r>
        <w:rPr>
          <w:b/>
        </w:rPr>
        <w:t xml:space="preserve">Tulos</w:t>
      </w:r>
    </w:p>
    <w:p>
      <w:r>
        <w:t xml:space="preserve">[102, -130, 70, -81, 77, -55, -33]</w:t>
      </w:r>
    </w:p>
    <w:p>
      <w:r>
        <w:rPr>
          <w:b/>
        </w:rPr>
        <w:t xml:space="preserve">Esimerkki 1.1056</w:t>
      </w:r>
    </w:p>
    <w:p>
      <w:r>
        <w:t xml:space="preserve">[[-14, 16], [95, -38, -17, 24, 5, 79, -24]]</w:t>
      </w:r>
    </w:p>
    <w:p>
      <w:r>
        <w:rPr>
          <w:b/>
        </w:rPr>
        <w:t xml:space="preserve">Tulos</w:t>
      </w:r>
    </w:p>
    <w:p>
      <w:r>
        <w:t xml:space="preserve">[81, -22, -17, 24, 5, 79, -24]</w:t>
      </w:r>
    </w:p>
    <w:p>
      <w:r>
        <w:rPr>
          <w:b/>
        </w:rPr>
        <w:t xml:space="preserve">Esimerkki 1.1057</w:t>
      </w:r>
    </w:p>
    <w:p>
      <w:r>
        <w:t xml:space="preserve">[[-43, 1, 34, -87, 49, 43, -95, -70], [24, 24, -70, -48, -11, -12, -83, 51]]</w:t>
      </w:r>
    </w:p>
    <w:p>
      <w:r>
        <w:rPr>
          <w:b/>
        </w:rPr>
        <w:t xml:space="preserve">Tulos</w:t>
      </w:r>
    </w:p>
    <w:p>
      <w:r>
        <w:t xml:space="preserve">[-19, 25, -36, -135, 38, 31, -178, -19]</w:t>
      </w:r>
    </w:p>
    <w:p>
      <w:r>
        <w:rPr>
          <w:b/>
        </w:rPr>
        <w:t xml:space="preserve">Esimerkki 1.1058</w:t>
      </w:r>
    </w:p>
    <w:p>
      <w:r>
        <w:t xml:space="preserve">[[-56, -37, 83, 35, 18, -37, 95, -42, 17], [-24, -74, -76, -8, 44]]</w:t>
      </w:r>
    </w:p>
    <w:p>
      <w:r>
        <w:rPr>
          <w:b/>
        </w:rPr>
        <w:t xml:space="preserve">Tulos</w:t>
      </w:r>
    </w:p>
    <w:p>
      <w:r>
        <w:t xml:space="preserve">[-80, -111, 7, 27, 62, -37, 95, -42, 17]</w:t>
      </w:r>
    </w:p>
    <w:p>
      <w:r>
        <w:rPr>
          <w:b/>
        </w:rPr>
        <w:t xml:space="preserve">Esimerkki 1.1059</w:t>
      </w:r>
    </w:p>
    <w:p>
      <w:r>
        <w:t xml:space="preserve">[[50, -57, -9, 65, -49, 77, 38, -24], [95, 9, 53, -50, 7, 78], [-21, -82, -30], [-54, -10, -2]]</w:t>
      </w:r>
    </w:p>
    <w:p>
      <w:r>
        <w:rPr>
          <w:b/>
        </w:rPr>
        <w:t xml:space="preserve">Tulos</w:t>
      </w:r>
    </w:p>
    <w:p>
      <w:r>
        <w:t xml:space="preserve">[70, -140, 12, 15, -42, 155, 38, -24]</w:t>
      </w:r>
    </w:p>
    <w:p>
      <w:r>
        <w:rPr>
          <w:b/>
        </w:rPr>
        <w:t xml:space="preserve">Esimerkki 1.1060</w:t>
      </w:r>
    </w:p>
    <w:p>
      <w:r>
        <w:t xml:space="preserve">[[-90, 94, 73, -81, 4, 56], [-48, -95, -10, -32, -71, 36, 11]]</w:t>
      </w:r>
    </w:p>
    <w:p>
      <w:r>
        <w:rPr>
          <w:b/>
        </w:rPr>
        <w:t xml:space="preserve">Tulos</w:t>
      </w:r>
    </w:p>
    <w:p>
      <w:r>
        <w:t xml:space="preserve">[-138, -1, 63, -113, -67, 92, 11]</w:t>
      </w:r>
    </w:p>
    <w:p>
      <w:r>
        <w:rPr>
          <w:b/>
        </w:rPr>
        <w:t xml:space="preserve">Esimerkki 1.1061</w:t>
      </w:r>
    </w:p>
    <w:p>
      <w:r>
        <w:t xml:space="preserve">[[4, 22, 78, -2, -73, -41, -92, -20, -5], [-23, -99, 67, 46], [5, 34, -32, -63], [47, 31, -10, -50, 35], [30, -26, -15]]</w:t>
      </w:r>
    </w:p>
    <w:p>
      <w:r>
        <w:rPr>
          <w:b/>
        </w:rPr>
        <w:t xml:space="preserve">Tulos</w:t>
      </w:r>
    </w:p>
    <w:p>
      <w:r>
        <w:t xml:space="preserve">[63, -38, 88, -69, -38, -41, -92, -20, -5]</w:t>
      </w:r>
    </w:p>
    <w:p>
      <w:r>
        <w:rPr>
          <w:b/>
        </w:rPr>
        <w:t xml:space="preserve">Esimerkki 1.1062</w:t>
      </w:r>
    </w:p>
    <w:p>
      <w:r>
        <w:t xml:space="preserve">[[49, 89, 45, -73, 79], [50, -86, 9, -55, 59], [-44, -66, -90], [68, -1, -45, 18], [50, 82, -32, 95, 50, -77, 74], [28, 27, 79, -94, 66, 86, 20, -65, 73], [-60, -65]]</w:t>
      </w:r>
    </w:p>
    <w:p>
      <w:r>
        <w:rPr>
          <w:b/>
        </w:rPr>
        <w:t xml:space="preserve">Tulos</w:t>
      </w:r>
    </w:p>
    <w:p>
      <w:r>
        <w:t xml:space="preserve">[141, -20, -34, -204, 299, 136, -57, 9, 73]</w:t>
      </w:r>
    </w:p>
    <w:p>
      <w:r>
        <w:rPr>
          <w:b/>
        </w:rPr>
        <w:t xml:space="preserve">Esimerkki 1.1063</w:t>
      </w:r>
    </w:p>
    <w:p>
      <w:r>
        <w:t xml:space="preserve">[[76, 95, -23, -30, -2, -2], [-29, 74, 10, -24, -34, -23, 80], [-68, 17, -4, -90, -55, -86], [89, 35, -41, 84, -35]]</w:t>
      </w:r>
    </w:p>
    <w:p>
      <w:r>
        <w:rPr>
          <w:b/>
        </w:rPr>
        <w:t xml:space="preserve">Tulos</w:t>
      </w:r>
    </w:p>
    <w:p>
      <w:r>
        <w:t xml:space="preserve">[68, 221, -58, -60, -126, -111, 80]</w:t>
      </w:r>
    </w:p>
    <w:p>
      <w:r>
        <w:rPr>
          <w:b/>
        </w:rPr>
        <w:t xml:space="preserve">Esimerkki 1.1064</w:t>
      </w:r>
    </w:p>
    <w:p>
      <w:r>
        <w:t xml:space="preserve">[[18, 18, -59, 46], [73, 35, 83, 39, 12, 61, -98], [76, 34, -31, -69, 43, -76, -8, 82, -22], [-21, -6, 47, 96, -7, 62, 35, -21], [15, 46, 81, 5, 46, -50, -49, 72, -49]]</w:t>
      </w:r>
    </w:p>
    <w:p>
      <w:r>
        <w:rPr>
          <w:b/>
        </w:rPr>
        <w:t xml:space="preserve">Tulos</w:t>
      </w:r>
    </w:p>
    <w:p>
      <w:r>
        <w:t xml:space="preserve">[161, 127, 121, 117, 82, -52, 39, 35, -71]</w:t>
      </w:r>
    </w:p>
    <w:p>
      <w:r>
        <w:rPr>
          <w:b/>
        </w:rPr>
        <w:t xml:space="preserve">Esimerkki 1.1065</w:t>
      </w:r>
    </w:p>
    <w:p>
      <w:r>
        <w:t xml:space="preserve">[[14, -82, -26, 96, -99, -97, -52, -8], [-85, -77], [-22, 67, 11, 10, 61, 96, -88, -84, 49], [-37, -77, -98, -44, -67, 32, 81, 16, 7]]</w:t>
      </w:r>
    </w:p>
    <w:p>
      <w:r>
        <w:rPr>
          <w:b/>
        </w:rPr>
        <w:t xml:space="preserve">Tulos</w:t>
      </w:r>
    </w:p>
    <w:p>
      <w:r>
        <w:t xml:space="preserve">[-130, -169, -113, 62, -105, 31, -59, -76, 56]</w:t>
      </w:r>
    </w:p>
    <w:p>
      <w:r>
        <w:rPr>
          <w:b/>
        </w:rPr>
        <w:t xml:space="preserve">Esimerkki 1.1066</w:t>
      </w:r>
    </w:p>
    <w:p>
      <w:r>
        <w:t xml:space="preserve">[[-95, 60, 62, -13, -13, 18, 80], [13, 43, -81, -72, 41, 11, -31, -100, -98], [89, -63, -25, -11, 18], [-60, 86, 3], [-63, 2, 94], [22, -71, -61, 61, 81]]</w:t>
      </w:r>
    </w:p>
    <w:p>
      <w:r>
        <w:rPr>
          <w:b/>
        </w:rPr>
        <w:t xml:space="preserve">Tulos</w:t>
      </w:r>
    </w:p>
    <w:p>
      <w:r>
        <w:t xml:space="preserve">[-94, 57, -8, -35, 127, 29, 49, -100, -98]</w:t>
      </w:r>
    </w:p>
    <w:p>
      <w:r>
        <w:rPr>
          <w:b/>
        </w:rPr>
        <w:t xml:space="preserve">Esimerkki 1.1067</w:t>
      </w:r>
    </w:p>
    <w:p>
      <w:r>
        <w:t xml:space="preserve">[[-74, 36, -84, 22], [79, 57, -49, 62, 43, 27], [-50, 59], [-16, 73, 24], [-98, 71, -17, -73, 13, -100, -55, 52, -46], [-87, -30, -46, -38, 28], [2, -93, -17, -32]]</w:t>
      </w:r>
    </w:p>
    <w:p>
      <w:r>
        <w:rPr>
          <w:b/>
        </w:rPr>
        <w:t xml:space="preserve">Tulos</w:t>
      </w:r>
    </w:p>
    <w:p>
      <w:r>
        <w:t xml:space="preserve">[-244, 173, -189, -59, 84, -73, -55, 52, -46]</w:t>
      </w:r>
    </w:p>
    <w:p>
      <w:r>
        <w:rPr>
          <w:b/>
        </w:rPr>
        <w:t xml:space="preserve">Esimerkki 1.1068</w:t>
      </w:r>
    </w:p>
    <w:p>
      <w:r>
        <w:t xml:space="preserve">[[31, -63, -36, -42, -1, 33, -44, 21, 27], [97, 94, 90, 59, 49, 2]]</w:t>
      </w:r>
    </w:p>
    <w:p>
      <w:r>
        <w:rPr>
          <w:b/>
        </w:rPr>
        <w:t xml:space="preserve">Tulos</w:t>
      </w:r>
    </w:p>
    <w:p>
      <w:r>
        <w:t xml:space="preserve">[128, 31, 54, 17, 48, 35, -44, 21, 27]</w:t>
      </w:r>
    </w:p>
    <w:p>
      <w:r>
        <w:rPr>
          <w:b/>
        </w:rPr>
        <w:t xml:space="preserve">Esimerkki 1.1069</w:t>
      </w:r>
    </w:p>
    <w:p>
      <w:r>
        <w:t xml:space="preserve">[[52, -32, -61], [82, -74, 23, -48, 33, -77]]</w:t>
      </w:r>
    </w:p>
    <w:p>
      <w:r>
        <w:rPr>
          <w:b/>
        </w:rPr>
        <w:t xml:space="preserve">Tulos</w:t>
      </w:r>
    </w:p>
    <w:p>
      <w:r>
        <w:t xml:space="preserve">[134, -106, -38, -48, 33, -77]</w:t>
      </w:r>
    </w:p>
    <w:p>
      <w:r>
        <w:rPr>
          <w:b/>
        </w:rPr>
        <w:t xml:space="preserve">Esimerkki 1.1070</w:t>
      </w:r>
    </w:p>
    <w:p>
      <w:r>
        <w:t xml:space="preserve">[[85, 44, 56], [-2, 9], [97, -67, -30, 9, -95, 38], [-51, 89, 100, -27, -66, -24, -53, 32]]</w:t>
      </w:r>
    </w:p>
    <w:p>
      <w:r>
        <w:rPr>
          <w:b/>
        </w:rPr>
        <w:t xml:space="preserve">Tulos</w:t>
      </w:r>
    </w:p>
    <w:p>
      <w:r>
        <w:t xml:space="preserve">[129, 75, 126, -18, -161, 14, -53, 32]</w:t>
      </w:r>
    </w:p>
    <w:p>
      <w:r>
        <w:rPr>
          <w:b/>
        </w:rPr>
        <w:t xml:space="preserve">Esimerkki 1.1071</w:t>
      </w:r>
    </w:p>
    <w:p>
      <w:r>
        <w:t xml:space="preserve">[[-20, 21, -25, 90, -3, 76], [74, 37, -56, -54, 11, -26, -93], [-68, 88, -78, 53, 40, 63]]</w:t>
      </w:r>
    </w:p>
    <w:p>
      <w:r>
        <w:rPr>
          <w:b/>
        </w:rPr>
        <w:t xml:space="preserve">Tulos</w:t>
      </w:r>
    </w:p>
    <w:p>
      <w:r>
        <w:t xml:space="preserve">[-14, 146, -159, 89, 48, 113, -93]</w:t>
      </w:r>
    </w:p>
    <w:p>
      <w:r>
        <w:rPr>
          <w:b/>
        </w:rPr>
        <w:t xml:space="preserve">Esimerkki 1.1072</w:t>
      </w:r>
    </w:p>
    <w:p>
      <w:r>
        <w:t xml:space="preserve">[[-67, 59, 60, 49, -49, -46], [18, 35]]</w:t>
      </w:r>
    </w:p>
    <w:p>
      <w:r>
        <w:rPr>
          <w:b/>
        </w:rPr>
        <w:t xml:space="preserve">Tulos</w:t>
      </w:r>
    </w:p>
    <w:p>
      <w:r>
        <w:t xml:space="preserve">[-49, 94, 60, 49, -49, -46]</w:t>
      </w:r>
    </w:p>
    <w:p>
      <w:r>
        <w:rPr>
          <w:b/>
        </w:rPr>
        <w:t xml:space="preserve">Esimerkki 1.1073</w:t>
      </w:r>
    </w:p>
    <w:p>
      <w:r>
        <w:t xml:space="preserve">[[25, 30, 78, -88, 69, -4, -57, 10, 18], [-88, -35, 48, -2]]</w:t>
      </w:r>
    </w:p>
    <w:p>
      <w:r>
        <w:rPr>
          <w:b/>
        </w:rPr>
        <w:t xml:space="preserve">Tulos</w:t>
      </w:r>
    </w:p>
    <w:p>
      <w:r>
        <w:t xml:space="preserve">[-63, -5, 126, -90, 69, -4, -57, 10, 18]</w:t>
      </w:r>
    </w:p>
    <w:p>
      <w:r>
        <w:rPr>
          <w:b/>
        </w:rPr>
        <w:t xml:space="preserve">Esimerkki 1.1074</w:t>
      </w:r>
    </w:p>
    <w:p>
      <w:r>
        <w:t xml:space="preserve">[[-22, -41, 16, 46, 18, 1], [15, -99, -29, -61, -80, 15, 15], [7, -40, -68, -30, -34, 31, -69, 48, 49], [7, -40, 69, -60, -4, -52], [-1, 41, -71, 37, 64, -56, -93], [92, 95, -54, -47, 86, 94, 79], [66, -29, -38, -4, 64, 100, 94, 74]]</w:t>
      </w:r>
    </w:p>
    <w:p>
      <w:r>
        <w:rPr>
          <w:b/>
        </w:rPr>
        <w:t xml:space="preserve">Tulos</w:t>
      </w:r>
    </w:p>
    <w:p>
      <w:r>
        <w:t xml:space="preserve">[164, -113, -175, -119, 114, 133, 26, 122, 49]</w:t>
      </w:r>
    </w:p>
    <w:p>
      <w:r>
        <w:rPr>
          <w:b/>
        </w:rPr>
        <w:t xml:space="preserve">Esimerkki 1.1075</w:t>
      </w:r>
    </w:p>
    <w:p>
      <w:r>
        <w:t xml:space="preserve">[[-96, 36, -6, 64], [77, 72, 73, 51, 3, 32, -45], [79, 85, -62, -10, 18, -77], [-63, 93, -63, 48, 93, -63, 51, -22], [59, -29, -100, -15, 54, 74, 11, 66, 32], [-13, 31, -82, 22, 95, -40, -24, 97, -54]]</w:t>
      </w:r>
    </w:p>
    <w:p>
      <w:r>
        <w:rPr>
          <w:b/>
        </w:rPr>
        <w:t xml:space="preserve">Tulos</w:t>
      </w:r>
    </w:p>
    <w:p>
      <w:r>
        <w:t xml:space="preserve">[43, 288, -240, 160, 263, -74, -7, 141, -22]</w:t>
      </w:r>
    </w:p>
    <w:p>
      <w:r>
        <w:rPr>
          <w:b/>
        </w:rPr>
        <w:t xml:space="preserve">Esimerkki 1.1076</w:t>
      </w:r>
    </w:p>
    <w:p>
      <w:r>
        <w:t xml:space="preserve">[[76, -67, 86, -55, -4, -70, -26, -73], [94, 13, 45, 8, -29, -78, 32]]</w:t>
      </w:r>
    </w:p>
    <w:p>
      <w:r>
        <w:rPr>
          <w:b/>
        </w:rPr>
        <w:t xml:space="preserve">Tulos</w:t>
      </w:r>
    </w:p>
    <w:p>
      <w:r>
        <w:t xml:space="preserve">[170, -54, 131, -47, -33, -148, 6, -73]</w:t>
      </w:r>
    </w:p>
    <w:p>
      <w:r>
        <w:rPr>
          <w:b/>
        </w:rPr>
        <w:t xml:space="preserve">Esimerkki 1.1077</w:t>
      </w:r>
    </w:p>
    <w:p>
      <w:r>
        <w:t xml:space="preserve">[[-92, 61, 34, -30, -62, -90, -26, 61], [21, -99, 93], [42, 64, 35, 13], [-55, 45, 16, 9, -11, -67], [83, 43, -6, 86, -24, -39, 28, 47, 68], [-70, -6]]</w:t>
      </w:r>
    </w:p>
    <w:p>
      <w:r>
        <w:rPr>
          <w:b/>
        </w:rPr>
        <w:t xml:space="preserve">Tulos</w:t>
      </w:r>
    </w:p>
    <w:p>
      <w:r>
        <w:t xml:space="preserve">[-71, 108, 156, 85, -77, -140, -65, 108, 68]</w:t>
      </w:r>
    </w:p>
    <w:p>
      <w:r>
        <w:rPr>
          <w:b/>
        </w:rPr>
        <w:t xml:space="preserve">Esimerkki 1.1078</w:t>
      </w:r>
    </w:p>
    <w:p>
      <w:r>
        <w:t xml:space="preserve">[[-68, 68, 55, 44, -92], [-8, 24, -66, 23, 35, -15, 27, -85], [-5, 38, -75, 78], [-89, -22, -92], [-41, -3, 36]]</w:t>
      </w:r>
    </w:p>
    <w:p>
      <w:r>
        <w:rPr>
          <w:b/>
        </w:rPr>
        <w:t xml:space="preserve">Tulos</w:t>
      </w:r>
    </w:p>
    <w:p>
      <w:r>
        <w:t xml:space="preserve">[-211, 105, -76, 56, -69, 35, -15, 27, -85]</w:t>
      </w:r>
    </w:p>
    <w:p>
      <w:r>
        <w:rPr>
          <w:b/>
        </w:rPr>
        <w:t xml:space="preserve">Esimerkki 1.1079</w:t>
      </w:r>
    </w:p>
    <w:p>
      <w:r>
        <w:t xml:space="preserve">[[81, 40, 42], [45, -57, 85, -9, 86, -20, -51, -19, 99], [6, 92, -83, 11, 23, 22]]</w:t>
      </w:r>
    </w:p>
    <w:p>
      <w:r>
        <w:rPr>
          <w:b/>
        </w:rPr>
        <w:t xml:space="preserve">Tulos</w:t>
      </w:r>
    </w:p>
    <w:p>
      <w:r>
        <w:t xml:space="preserve">[132, 75, 44, 2, 109, 2, -51, -19, 99]</w:t>
      </w:r>
    </w:p>
    <w:p>
      <w:r>
        <w:rPr>
          <w:b/>
        </w:rPr>
        <w:t xml:space="preserve">Esimerkki 1.1080</w:t>
      </w:r>
    </w:p>
    <w:p>
      <w:r>
        <w:t xml:space="preserve">[[-81, -78, 63, 12, -49, 48], [59, -99, 66], [-45, -36, 86, -40, 34, 67]]</w:t>
      </w:r>
    </w:p>
    <w:p>
      <w:r>
        <w:rPr>
          <w:b/>
        </w:rPr>
        <w:t xml:space="preserve">Tulos</w:t>
      </w:r>
    </w:p>
    <w:p>
      <w:r>
        <w:t xml:space="preserve">[-67, -213, 215, -28, -15, 115]</w:t>
      </w:r>
    </w:p>
    <w:p>
      <w:r>
        <w:rPr>
          <w:b/>
        </w:rPr>
        <w:t xml:space="preserve">Esimerkki 1.1081</w:t>
      </w:r>
    </w:p>
    <w:p>
      <w:r>
        <w:t xml:space="preserve">[[-63, 2, -5, 10, -18, -61, 45, -24], [-61, -90, 2], [-70, 27, 14, 60, 7, -46, -73], [-72, 14, -13], [-3, -36, 56], [83, 14, 86, -72], [10, -49, -45, 25]]</w:t>
      </w:r>
    </w:p>
    <w:p>
      <w:r>
        <w:rPr>
          <w:b/>
        </w:rPr>
        <w:t xml:space="preserve">Tulos</w:t>
      </w:r>
    </w:p>
    <w:p>
      <w:r>
        <w:t xml:space="preserve">[-176, -118, 95, 23, -11, -107, -28, -24]</w:t>
      </w:r>
    </w:p>
    <w:p>
      <w:r>
        <w:rPr>
          <w:b/>
        </w:rPr>
        <w:t xml:space="preserve">Esimerkki 1.1082</w:t>
      </w:r>
    </w:p>
    <w:p>
      <w:r>
        <w:t xml:space="preserve">[[12, -25, -9], [53, 86, 44, -77, -31, -16, 7, -7], [-49, 12, -72, 68, -65, -70], [34, 99, 47, -87]]</w:t>
      </w:r>
    </w:p>
    <w:p>
      <w:r>
        <w:rPr>
          <w:b/>
        </w:rPr>
        <w:t xml:space="preserve">Tulos</w:t>
      </w:r>
    </w:p>
    <w:p>
      <w:r>
        <w:t xml:space="preserve">[50, 172, 10, -96, -96, -86, 7, -7]</w:t>
      </w:r>
    </w:p>
    <w:p>
      <w:r>
        <w:rPr>
          <w:b/>
        </w:rPr>
        <w:t xml:space="preserve">Esimerkki 1.1083</w:t>
      </w:r>
    </w:p>
    <w:p>
      <w:r>
        <w:t xml:space="preserve">[[13, 72, -4], [-89, 36], [-20, 11, -26], [-45, 9, -97, -95, 82], [-62, -23, 22, -55, -55, 39], [24, 77, 98, -99, 5]]</w:t>
      </w:r>
    </w:p>
    <w:p>
      <w:r>
        <w:rPr>
          <w:b/>
        </w:rPr>
        <w:t xml:space="preserve">Tulos</w:t>
      </w:r>
    </w:p>
    <w:p>
      <w:r>
        <w:t xml:space="preserve">[-179, 182, -7, -249, 32, 39]</w:t>
      </w:r>
    </w:p>
    <w:p>
      <w:r>
        <w:rPr>
          <w:b/>
        </w:rPr>
        <w:t xml:space="preserve">Esimerkki 1.1084</w:t>
      </w:r>
    </w:p>
    <w:p>
      <w:r>
        <w:t xml:space="preserve">[[-61, 64, -45, 33, 74, 55], [42, -7], [-25, 82, -17, 36, -96, 23]]</w:t>
      </w:r>
    </w:p>
    <w:p>
      <w:r>
        <w:rPr>
          <w:b/>
        </w:rPr>
        <w:t xml:space="preserve">Tulos</w:t>
      </w:r>
    </w:p>
    <w:p>
      <w:r>
        <w:t xml:space="preserve">[-44, 139, -62, 69, -22, 78]</w:t>
      </w:r>
    </w:p>
    <w:p>
      <w:r>
        <w:rPr>
          <w:b/>
        </w:rPr>
        <w:t xml:space="preserve">Esimerkki 1.1085</w:t>
      </w:r>
    </w:p>
    <w:p>
      <w:r>
        <w:t xml:space="preserve">[[79, -64, -50, 53, -24, -42, 13, 51], [-7, -58, -1, 85, 19, 52, 31, -15], [87, -88, 65, -76, -73, -38, -85, 42, -59]]</w:t>
      </w:r>
    </w:p>
    <w:p>
      <w:r>
        <w:rPr>
          <w:b/>
        </w:rPr>
        <w:t xml:space="preserve">Tulos</w:t>
      </w:r>
    </w:p>
    <w:p>
      <w:r>
        <w:t xml:space="preserve">[159, -210, 14, 62, -78, -28, -41, 78, -59]</w:t>
      </w:r>
    </w:p>
    <w:p>
      <w:r>
        <w:rPr>
          <w:b/>
        </w:rPr>
        <w:t xml:space="preserve">Esimerkki 1.1086</w:t>
      </w:r>
    </w:p>
    <w:p>
      <w:r>
        <w:t xml:space="preserve">[[14, 42], [-10, -57], [-22, -58, -43, 5], [96, 14, 14, -91], [-56, -95, -61, -32], [-49, -49, 28, 38, 65]]</w:t>
      </w:r>
    </w:p>
    <w:p>
      <w:r>
        <w:rPr>
          <w:b/>
        </w:rPr>
        <w:t xml:space="preserve">Tulos</w:t>
      </w:r>
    </w:p>
    <w:p>
      <w:r>
        <w:t xml:space="preserve">[-27, -203, -62, -80, 65]</w:t>
      </w:r>
    </w:p>
    <w:p>
      <w:r>
        <w:rPr>
          <w:b/>
        </w:rPr>
        <w:t xml:space="preserve">Esimerkki 1.1087</w:t>
      </w:r>
    </w:p>
    <w:p>
      <w:r>
        <w:t xml:space="preserve">[[-87, -19, -13, -51, -63, -43, 81, -100, 7], [-33, -49, -22, 47, -12, -3, -48, -32], [-84, 96, 28, -9, -46, -23], [62, 67, -85, -58], [90, 84, 90, -98, 93, 57, 69], [41, 38, 22, 68, -22, -15, 18, 97, -100]]</w:t>
      </w:r>
    </w:p>
    <w:p>
      <w:r>
        <w:rPr>
          <w:b/>
        </w:rPr>
        <w:t xml:space="preserve">Tulos</w:t>
      </w:r>
    </w:p>
    <w:p>
      <w:r>
        <w:t xml:space="preserve">[-11, 217, 20, -101, -50, -27, 120, -35, -93]</w:t>
      </w:r>
    </w:p>
    <w:p>
      <w:r>
        <w:rPr>
          <w:b/>
        </w:rPr>
        <w:t xml:space="preserve">Esimerkki 1.1088</w:t>
      </w:r>
    </w:p>
    <w:p>
      <w:r>
        <w:t xml:space="preserve">[[78, 17, 45, -89, -100, -92], [-76, 54, -65, -81, -57, -69], [7, 62, -76, -11, 33, -85, 18], [-56, -26, -93, -58, -59, 96, -98, -8], [11, 38, -20, 5, 76], [66, -43, -93, 78, -94, 49, 86, 88], [-13, 33, 58, -95, 36]]</w:t>
      </w:r>
    </w:p>
    <w:p>
      <w:r>
        <w:rPr>
          <w:b/>
        </w:rPr>
        <w:t xml:space="preserve">Tulos</w:t>
      </w:r>
    </w:p>
    <w:p>
      <w:r>
        <w:t xml:space="preserve">[17, 135, -244, -162, -154, -109, -86, 80]</w:t>
      </w:r>
    </w:p>
    <w:p>
      <w:r>
        <w:rPr>
          <w:b/>
        </w:rPr>
        <w:t xml:space="preserve">Esimerkki 1.1089</w:t>
      </w:r>
    </w:p>
    <w:p>
      <w:r>
        <w:t xml:space="preserve">[[-45, 73, -97, -36, -6, -91, 54, 4, 8], [11, -2, 32, 88, 93, -75], [-30, 91], [-65, -64, -28, -95, -64, 11, -84, 37, -41], [100, -87, -27, -75, 51, -4, 26, -11], [100, 62, -86, -28, -52, 47, -99, 59]]</w:t>
      </w:r>
    </w:p>
    <w:p>
      <w:r>
        <w:rPr>
          <w:b/>
        </w:rPr>
        <w:t xml:space="preserve">Tulos</w:t>
      </w:r>
    </w:p>
    <w:p>
      <w:r>
        <w:t xml:space="preserve">[71, 73, -206, -146, 22, -112, -103, 89, -33]</w:t>
      </w:r>
    </w:p>
    <w:p>
      <w:r>
        <w:rPr>
          <w:b/>
        </w:rPr>
        <w:t xml:space="preserve">Esimerkki 1.1090</w:t>
      </w:r>
    </w:p>
    <w:p>
      <w:r>
        <w:t xml:space="preserve">[[-100, 64, 89, -1, 32], [-93, 100, -78, -79, -99, -69, 43], [-20, 60, -79, -85, 7, -79], [-52, 99, 70, 54, -76, 53, -46, 77], [-53, -45, 3, -75, 37], [81, -7, 10, 71, -61], [27, 15]]</w:t>
      </w:r>
    </w:p>
    <w:p>
      <w:r>
        <w:rPr>
          <w:b/>
        </w:rPr>
        <w:t xml:space="preserve">Tulos</w:t>
      </w:r>
    </w:p>
    <w:p>
      <w:r>
        <w:t xml:space="preserve">[-210, 286, 15, -115, -160, -95, -3, 77]</w:t>
      </w:r>
    </w:p>
    <w:p>
      <w:r>
        <w:rPr>
          <w:b/>
        </w:rPr>
        <w:t xml:space="preserve">Esimerkki 1.1091</w:t>
      </w:r>
    </w:p>
    <w:p>
      <w:r>
        <w:t xml:space="preserve">[[-37, -14, -82, 3, -84, 73, -24, -94], [84, 11, -39, 96, -97, 4, 20], [17, 93, 45, -58, 5], [-7, -1, -93, -40, 78], [-83, -90]]</w:t>
      </w:r>
    </w:p>
    <w:p>
      <w:r>
        <w:rPr>
          <w:b/>
        </w:rPr>
        <w:t xml:space="preserve">Tulos</w:t>
      </w:r>
    </w:p>
    <w:p>
      <w:r>
        <w:t xml:space="preserve">[-26, -1, -169, 1, -98, 77, -4, -94]</w:t>
      </w:r>
    </w:p>
    <w:p>
      <w:r>
        <w:rPr>
          <w:b/>
        </w:rPr>
        <w:t xml:space="preserve">Esimerkki 1.1092</w:t>
      </w:r>
    </w:p>
    <w:p>
      <w:r>
        <w:t xml:space="preserve">[[55, 46, 25, 87, -72, 9, -82, -66, 48], [72, -63, 66, -42, 48, -18], [46, 9], [28, -94, 87, -89, 12, 67], [45, -78, 73, -39, -46, -61, -65, 91, -99], [-3, -78], [63, 51, 83]]</w:t>
      </w:r>
    </w:p>
    <w:p>
      <w:r>
        <w:rPr>
          <w:b/>
        </w:rPr>
        <w:t xml:space="preserve">Tulos</w:t>
      </w:r>
    </w:p>
    <w:p>
      <w:r>
        <w:t xml:space="preserve">[306, -207, 334, -83, -58, -3, -147, 25, -51]</w:t>
      </w:r>
    </w:p>
    <w:p>
      <w:r>
        <w:rPr>
          <w:b/>
        </w:rPr>
        <w:t xml:space="preserve">Esimerkki 1.1093</w:t>
      </w:r>
    </w:p>
    <w:p>
      <w:r>
        <w:t xml:space="preserve">[[21, 22, 51], [-49, 100, -72], [-44, -43, 64, -92], [-26, 79, 32, -71, -66, -82], [-58, -93, -42, 19, 71, 56, -39, -85, 83], [-38, 43, -51, 41, 70, -48, 48, -53]]</w:t>
      </w:r>
    </w:p>
    <w:p>
      <w:r>
        <w:rPr>
          <w:b/>
        </w:rPr>
        <w:t xml:space="preserve">Tulos</w:t>
      </w:r>
    </w:p>
    <w:p>
      <w:r>
        <w:t xml:space="preserve">[-194, 108, -18, -103, 75, -74, 9, -138, 83]</w:t>
      </w:r>
    </w:p>
    <w:p>
      <w:r>
        <w:rPr>
          <w:b/>
        </w:rPr>
        <w:t xml:space="preserve">Esimerkki 1.1094</w:t>
      </w:r>
    </w:p>
    <w:p>
      <w:r>
        <w:t xml:space="preserve">[[-77, 85, 100, 5], [64, 35, -82, -67, 62, 43, 19, -20], [-96, 15, 81]]</w:t>
      </w:r>
    </w:p>
    <w:p>
      <w:r>
        <w:rPr>
          <w:b/>
        </w:rPr>
        <w:t xml:space="preserve">Tulos</w:t>
      </w:r>
    </w:p>
    <w:p>
      <w:r>
        <w:t xml:space="preserve">[-109, 135, 99, -62, 62, 43, 19, -20]</w:t>
      </w:r>
    </w:p>
    <w:p>
      <w:r>
        <w:rPr>
          <w:b/>
        </w:rPr>
        <w:t xml:space="preserve">Esimerkki 1.1095</w:t>
      </w:r>
    </w:p>
    <w:p>
      <w:r>
        <w:t xml:space="preserve">[[53, 3, -22, -84, -46, 56, 71, -91], [-91, -1, -16, 6]]</w:t>
      </w:r>
    </w:p>
    <w:p>
      <w:r>
        <w:rPr>
          <w:b/>
        </w:rPr>
        <w:t xml:space="preserve">Tulos</w:t>
      </w:r>
    </w:p>
    <w:p>
      <w:r>
        <w:t xml:space="preserve">[-38, 2, -38, -78, -46, 56, 71, -91]</w:t>
      </w:r>
    </w:p>
    <w:p>
      <w:r>
        <w:rPr>
          <w:b/>
        </w:rPr>
        <w:t xml:space="preserve">Esimerkki 1.1096</w:t>
      </w:r>
    </w:p>
    <w:p>
      <w:r>
        <w:t xml:space="preserve">[[99, -2, -80, -89, -97], [4, -6, 56, -53, 36, 53, -59, 32, 70], [77, 28, 65, -68, 49, -1, -58, 41, -50], [34, 14, 15, 58, -39], [-48, -5], [-95, -45, 50, -88, -18], [-88, -73]]</w:t>
      </w:r>
    </w:p>
    <w:p>
      <w:r>
        <w:rPr>
          <w:b/>
        </w:rPr>
        <w:t xml:space="preserve">Tulos</w:t>
      </w:r>
    </w:p>
    <w:p>
      <w:r>
        <w:t xml:space="preserve">[-116, 12, 184, -231, -61, -45, -117, 73, 20]</w:t>
      </w:r>
    </w:p>
    <w:p>
      <w:r>
        <w:rPr>
          <w:b/>
        </w:rPr>
        <w:t xml:space="preserve">Esimerkki 1.1097</w:t>
      </w:r>
    </w:p>
    <w:p>
      <w:r>
        <w:t xml:space="preserve">[[14, -91, 100, -72, 44, -31], [40, 98, 39, 86, 74, 52, 80, 27], [-47, 62, -88, -12, -66, -80, 58, 23, -9]]</w:t>
      </w:r>
    </w:p>
    <w:p>
      <w:r>
        <w:rPr>
          <w:b/>
        </w:rPr>
        <w:t xml:space="preserve">Tulos</w:t>
      </w:r>
    </w:p>
    <w:p>
      <w:r>
        <w:t xml:space="preserve">[7, 69, 51, 2, 52, -59, 138, 50, -9]</w:t>
      </w:r>
    </w:p>
    <w:p>
      <w:r>
        <w:rPr>
          <w:b/>
        </w:rPr>
        <w:t xml:space="preserve">Esimerkki 1.1098</w:t>
      </w:r>
    </w:p>
    <w:p>
      <w:r>
        <w:t xml:space="preserve">[[36, 25, -96, 32], [-40, -25, -10, 44, 81]]</w:t>
      </w:r>
    </w:p>
    <w:p>
      <w:r>
        <w:rPr>
          <w:b/>
        </w:rPr>
        <w:t xml:space="preserve">Tulos</w:t>
      </w:r>
    </w:p>
    <w:p>
      <w:r>
        <w:t xml:space="preserve">[-4, 0, -106, 76, 81]</w:t>
      </w:r>
    </w:p>
    <w:p>
      <w:r>
        <w:rPr>
          <w:b/>
        </w:rPr>
        <w:t xml:space="preserve">Esimerkki 1.1099</w:t>
      </w:r>
    </w:p>
    <w:p>
      <w:r>
        <w:t xml:space="preserve">[[-37, -43, 97, -47], [-24, 9, -41, -9, -62], [56, -5, 44, 77, -91, 9]]</w:t>
      </w:r>
    </w:p>
    <w:p>
      <w:r>
        <w:rPr>
          <w:b/>
        </w:rPr>
        <w:t xml:space="preserve">Tulos</w:t>
      </w:r>
    </w:p>
    <w:p>
      <w:r>
        <w:t xml:space="preserve">[-5, -39, 100, 21, -153, 9]</w:t>
      </w:r>
    </w:p>
    <w:p>
      <w:r>
        <w:rPr>
          <w:b/>
        </w:rPr>
        <w:t xml:space="preserve">Esimerkki 1.1100</w:t>
      </w:r>
    </w:p>
    <w:p>
      <w:r>
        <w:t xml:space="preserve">[[-80, -61, -60, -31, 37, -93], [73, -97], [-85, 29, -59, -1, -13, 33], [19, -31, -14, 52, 95]]</w:t>
      </w:r>
    </w:p>
    <w:p>
      <w:r>
        <w:rPr>
          <w:b/>
        </w:rPr>
        <w:t xml:space="preserve">Tulos</w:t>
      </w:r>
    </w:p>
    <w:p>
      <w:r>
        <w:t xml:space="preserve">[-73, -160, -133, 20, 119, -60]</w:t>
      </w:r>
    </w:p>
    <w:p>
      <w:r>
        <w:rPr>
          <w:b/>
        </w:rPr>
        <w:t xml:space="preserve">Esimerkki 1.1101</w:t>
      </w:r>
    </w:p>
    <w:p>
      <w:r>
        <w:t xml:space="preserve">[[-80, -1, 75, -67, 23, 13, 100, -20, -68], [-54, -64, 1, -12, -39, -40], [71, 56], [-83, -86, 29, -85, 43]]</w:t>
      </w:r>
    </w:p>
    <w:p>
      <w:r>
        <w:rPr>
          <w:b/>
        </w:rPr>
        <w:t xml:space="preserve">Tulos</w:t>
      </w:r>
    </w:p>
    <w:p>
      <w:r>
        <w:t xml:space="preserve">[-146, -95, 105, -164, 27, -27, 100, -20, -68]</w:t>
      </w:r>
    </w:p>
    <w:p>
      <w:r>
        <w:rPr>
          <w:b/>
        </w:rPr>
        <w:t xml:space="preserve">Esimerkki 1.1102</w:t>
      </w:r>
    </w:p>
    <w:p>
      <w:r>
        <w:t xml:space="preserve">[[90, -55], [-53, 91, -86, -81, -94, 92], [78, -67], [20, 1, -71]]</w:t>
      </w:r>
    </w:p>
    <w:p>
      <w:r>
        <w:rPr>
          <w:b/>
        </w:rPr>
        <w:t xml:space="preserve">Tulos</w:t>
      </w:r>
    </w:p>
    <w:p>
      <w:r>
        <w:t xml:space="preserve">[135, -30, -157, -81, -94, 92]</w:t>
      </w:r>
    </w:p>
    <w:p>
      <w:r>
        <w:rPr>
          <w:b/>
        </w:rPr>
        <w:t xml:space="preserve">Esimerkki 1.1103</w:t>
      </w:r>
    </w:p>
    <w:p>
      <w:r>
        <w:t xml:space="preserve">[[-83, 91, 53, -89, 53, 3], [-82, 16, 20], [35, -28, 40, 47, 35, 44, 94, 58], [-24, 77, -43, 16, -91, -63, -86], [-57, -94]]</w:t>
      </w:r>
    </w:p>
    <w:p>
      <w:r>
        <w:rPr>
          <w:b/>
        </w:rPr>
        <w:t xml:space="preserve">Tulos</w:t>
      </w:r>
    </w:p>
    <w:p>
      <w:r>
        <w:t xml:space="preserve">[-211, 62, 70, -26, -3, -16, 8, 58]</w:t>
      </w:r>
    </w:p>
    <w:p>
      <w:r>
        <w:rPr>
          <w:b/>
        </w:rPr>
        <w:t xml:space="preserve">Esimerkki 1.1104</w:t>
      </w:r>
    </w:p>
    <w:p>
      <w:r>
        <w:t xml:space="preserve">[[-52, 70, 79, 50, -88], [-84, 80, -61], [-93, -56], [-87, -90, -49, 89, -39, 31, 18], [56, 18, 32, 31]]</w:t>
      </w:r>
    </w:p>
    <w:p>
      <w:r>
        <w:rPr>
          <w:b/>
        </w:rPr>
        <w:t xml:space="preserve">Tulos</w:t>
      </w:r>
    </w:p>
    <w:p>
      <w:r>
        <w:t xml:space="preserve">[-260, 22, 1, 170, -127, 31, 18]</w:t>
      </w:r>
    </w:p>
    <w:p>
      <w:r>
        <w:rPr>
          <w:b/>
        </w:rPr>
        <w:t xml:space="preserve">Esimerkki 1.1105</w:t>
      </w:r>
    </w:p>
    <w:p>
      <w:r>
        <w:t xml:space="preserve">[[-63, -16, 96, 53, 2, 60, -68], [-24, 61, -13, -96, 69, 27, 27, 28], [-99, 29, -82, 49, 55, -47, -68], [97, -7, 84, -41, -85, 28]]</w:t>
      </w:r>
    </w:p>
    <w:p>
      <w:r>
        <w:rPr>
          <w:b/>
        </w:rPr>
        <w:t xml:space="preserve">Tulos</w:t>
      </w:r>
    </w:p>
    <w:p>
      <w:r>
        <w:t xml:space="preserve">[-89, 67, 85, -35, 41, 68, -109, 28]</w:t>
      </w:r>
    </w:p>
    <w:p>
      <w:r>
        <w:rPr>
          <w:b/>
        </w:rPr>
        <w:t xml:space="preserve">Esimerkki 1.1106</w:t>
      </w:r>
    </w:p>
    <w:p>
      <w:r>
        <w:t xml:space="preserve">[[20, -96, -45], [95, 21]]</w:t>
      </w:r>
    </w:p>
    <w:p>
      <w:r>
        <w:rPr>
          <w:b/>
        </w:rPr>
        <w:t xml:space="preserve">Tulos</w:t>
      </w:r>
    </w:p>
    <w:p>
      <w:r>
        <w:t xml:space="preserve">[115, -75, -45]</w:t>
      </w:r>
    </w:p>
    <w:p>
      <w:r>
        <w:rPr>
          <w:b/>
        </w:rPr>
        <w:t xml:space="preserve">Esimerkki 1.1107</w:t>
      </w:r>
    </w:p>
    <w:p>
      <w:r>
        <w:t xml:space="preserve">[[-77, 67, -29, 32, -95, 54, -97, 55, -18], [-100, -41, 70, -95, -71, 78, 73, -72], [11, -46, 41, -42, -33], [-54, 79], [-57, 46, -12, 17, 65], [2, -100, -78, 63, 16, -16, 52]]</w:t>
      </w:r>
    </w:p>
    <w:p>
      <w:r>
        <w:rPr>
          <w:b/>
        </w:rPr>
        <w:t xml:space="preserve">Tulos</w:t>
      </w:r>
    </w:p>
    <w:p>
      <w:r>
        <w:t xml:space="preserve">[-275, 5, -8, -25, -118, 116, 28, -17, -18]</w:t>
      </w:r>
    </w:p>
    <w:p>
      <w:r>
        <w:rPr>
          <w:b/>
        </w:rPr>
        <w:t xml:space="preserve">Esimerkki 1.1108</w:t>
      </w:r>
    </w:p>
    <w:p>
      <w:r>
        <w:t xml:space="preserve">[[-17, -56, 5, 25, -56], [-8, 68, 73, -85, -10, -95, 33, -14, -100]]</w:t>
      </w:r>
    </w:p>
    <w:p>
      <w:r>
        <w:rPr>
          <w:b/>
        </w:rPr>
        <w:t xml:space="preserve">Tulos</w:t>
      </w:r>
    </w:p>
    <w:p>
      <w:r>
        <w:t xml:space="preserve">[-25, 12, 78, -60, -66, -95, 33, -14, -100]</w:t>
      </w:r>
    </w:p>
    <w:p>
      <w:r>
        <w:rPr>
          <w:b/>
        </w:rPr>
        <w:t xml:space="preserve">Esimerkki 1.1109</w:t>
      </w:r>
    </w:p>
    <w:p>
      <w:r>
        <w:t xml:space="preserve">[[98, 6, -55, -24], [-85, -61, -65], [-54, 32, 79, 67, -86, 27, 94, -13, -100], [-6, 61, -60], [23, 92, 97], [-71, 7]]</w:t>
      </w:r>
    </w:p>
    <w:p>
      <w:r>
        <w:rPr>
          <w:b/>
        </w:rPr>
        <w:t xml:space="preserve">Tulos</w:t>
      </w:r>
    </w:p>
    <w:p>
      <w:r>
        <w:t xml:space="preserve">[-95, 137, -4, 43, -86, 27, 94, -13, -100]</w:t>
      </w:r>
    </w:p>
    <w:p>
      <w:r>
        <w:rPr>
          <w:b/>
        </w:rPr>
        <w:t xml:space="preserve">Esimerkki 1.1110</w:t>
      </w:r>
    </w:p>
    <w:p>
      <w:r>
        <w:t xml:space="preserve">[[9, 78, -9, 8, -10, -85], [70, -81], [-11, -42, 78, -1, -7], [84, -72, -65, 49, -66, 69, 70], [-62, -96, -94, -70, -30], [-100, 62], [-13, -24, 96, 48, 62, 2, 10]]</w:t>
      </w:r>
    </w:p>
    <w:p>
      <w:r>
        <w:rPr>
          <w:b/>
        </w:rPr>
        <w:t xml:space="preserve">Tulos</w:t>
      </w:r>
    </w:p>
    <w:p>
      <w:r>
        <w:t xml:space="preserve">[-23, -175, 6, 34, -51, -14, 80]</w:t>
      </w:r>
    </w:p>
    <w:p>
      <w:r>
        <w:rPr>
          <w:b/>
        </w:rPr>
        <w:t xml:space="preserve">Esimerkki 1.1111</w:t>
      </w:r>
    </w:p>
    <w:p>
      <w:r>
        <w:t xml:space="preserve">[[-50, 29, 34, 100, 6, 81, -15, -62, 81], [25, -64, 7, -47, -5, 30, -30, -88], [-73, 65, 94, -20, 60, 21, -59, -28, 80]]</w:t>
      </w:r>
    </w:p>
    <w:p>
      <w:r>
        <w:rPr>
          <w:b/>
        </w:rPr>
        <w:t xml:space="preserve">Tulos</w:t>
      </w:r>
    </w:p>
    <w:p>
      <w:r>
        <w:t xml:space="preserve">[-98, 30, 135, 33, 61, 132, -104, -178, 161]</w:t>
      </w:r>
    </w:p>
    <w:p>
      <w:r>
        <w:rPr>
          <w:b/>
        </w:rPr>
        <w:t xml:space="preserve">Esimerkki 1.1112</w:t>
      </w:r>
    </w:p>
    <w:p>
      <w:r>
        <w:t xml:space="preserve">[[93, 66, 94, 48, 38, 38, 94, -36], [40, 50, -52, -31, 66, 18, -9, -88], [33, -55, -34, 63, -29, -24, 59, 30, -45], [61, -55, -38, -16, -31, -47]]</w:t>
      </w:r>
    </w:p>
    <w:p>
      <w:r>
        <w:rPr>
          <w:b/>
        </w:rPr>
        <w:t xml:space="preserve">Tulos</w:t>
      </w:r>
    </w:p>
    <w:p>
      <w:r>
        <w:t xml:space="preserve">[227, 6, -30, 64, 44, -15, 144, -94, -45]</w:t>
      </w:r>
    </w:p>
    <w:p>
      <w:r>
        <w:rPr>
          <w:b/>
        </w:rPr>
        <w:t xml:space="preserve">Esimerkki 1.1113</w:t>
      </w:r>
    </w:p>
    <w:p>
      <w:r>
        <w:t xml:space="preserve">[[-72, 92, -10, -29, -87, -48, -80], [-39, 72, 56, -76, -32], [77, -3, -21], [7, -72, 33, 90], [60, 28, 5, 76]]</w:t>
      </w:r>
    </w:p>
    <w:p>
      <w:r>
        <w:rPr>
          <w:b/>
        </w:rPr>
        <w:t xml:space="preserve">Tulos</w:t>
      </w:r>
    </w:p>
    <w:p>
      <w:r>
        <w:t xml:space="preserve">[33, 117, 63, 61, -119, -48, -80]</w:t>
      </w:r>
    </w:p>
    <w:p>
      <w:r>
        <w:rPr>
          <w:b/>
        </w:rPr>
        <w:t xml:space="preserve">Esimerkki 1.1114</w:t>
      </w:r>
    </w:p>
    <w:p>
      <w:r>
        <w:t xml:space="preserve">[[-17, 6, -50], [-100, 86, 25, 58]]</w:t>
      </w:r>
    </w:p>
    <w:p>
      <w:r>
        <w:rPr>
          <w:b/>
        </w:rPr>
        <w:t xml:space="preserve">Tulos</w:t>
      </w:r>
    </w:p>
    <w:p>
      <w:r>
        <w:t xml:space="preserve">[-117, 92, -25, 58]</w:t>
      </w:r>
    </w:p>
    <w:p>
      <w:r>
        <w:rPr>
          <w:b/>
        </w:rPr>
        <w:t xml:space="preserve">Esimerkki 1.1115</w:t>
      </w:r>
    </w:p>
    <w:p>
      <w:r>
        <w:t xml:space="preserve">[[-69, 51, 65, 30, -34, 42, 20], [-87, 85, -82, -32], [36, -80, -64, 82]]</w:t>
      </w:r>
    </w:p>
    <w:p>
      <w:r>
        <w:rPr>
          <w:b/>
        </w:rPr>
        <w:t xml:space="preserve">Tulos</w:t>
      </w:r>
    </w:p>
    <w:p>
      <w:r>
        <w:t xml:space="preserve">[-120, 56, -81, 80, -34, 42, 20]</w:t>
      </w:r>
    </w:p>
    <w:p>
      <w:r>
        <w:rPr>
          <w:b/>
        </w:rPr>
        <w:t xml:space="preserve">Esimerkki 1.1116</w:t>
      </w:r>
    </w:p>
    <w:p>
      <w:r>
        <w:t xml:space="preserve">[[42, 87, 95, 26, 49, 39, 47], [83, -55, -14, 31, -36], [34, -46, -3, -81, -34, 89, -94, 83], [12, 61, -2, -13, -27, -20, 26], [-28, -6, -93, -20, -93], [-35, 8, 100], [-78, -90, 56, 12]]</w:t>
      </w:r>
    </w:p>
    <w:p>
      <w:r>
        <w:rPr>
          <w:b/>
        </w:rPr>
        <w:t xml:space="preserve">Tulos</w:t>
      </w:r>
    </w:p>
    <w:p>
      <w:r>
        <w:t xml:space="preserve">[30, -41, 139, -45, -141, 108, -21, 83]</w:t>
      </w:r>
    </w:p>
    <w:p>
      <w:r>
        <w:rPr>
          <w:b/>
        </w:rPr>
        <w:t xml:space="preserve">Esimerkki 1.1117</w:t>
      </w:r>
    </w:p>
    <w:p>
      <w:r>
        <w:t xml:space="preserve">[[65, -58], [80, 87, -67, 3, -47, -38, -84], [-59, 77, -16, 38, -4, -49, 15, 15, -80], [48, 68], [100, 4, 32], [42, 57, -57, 41, 46, 34, -47, -92], [-8, 33, 62, -78]]</w:t>
      </w:r>
    </w:p>
    <w:p>
      <w:r>
        <w:rPr>
          <w:b/>
        </w:rPr>
        <w:t xml:space="preserve">Tulos</w:t>
      </w:r>
    </w:p>
    <w:p>
      <w:r>
        <w:t xml:space="preserve">[268, 268, -46, 4, -5, -53, -116, -77, -80]</w:t>
      </w:r>
    </w:p>
    <w:p>
      <w:r>
        <w:rPr>
          <w:b/>
        </w:rPr>
        <w:t xml:space="preserve">Esimerkki 1.1118</w:t>
      </w:r>
    </w:p>
    <w:p>
      <w:r>
        <w:t xml:space="preserve">[[-2, 7, 20, -96, -32], [-14, -20, -49, -2, -63, 28], [-41, 85, 24, 69, -44, 63, -39], [-47, 8, -76], [84, -23, 23, 19, 10]]</w:t>
      </w:r>
    </w:p>
    <w:p>
      <w:r>
        <w:rPr>
          <w:b/>
        </w:rPr>
        <w:t xml:space="preserve">Tulos</w:t>
      </w:r>
    </w:p>
    <w:p>
      <w:r>
        <w:t xml:space="preserve">[-20, 57, -78, 106, -193, 59, -39]</w:t>
      </w:r>
    </w:p>
    <w:p>
      <w:r>
        <w:rPr>
          <w:b/>
        </w:rPr>
        <w:t xml:space="preserve">Esimerkki 1.1119</w:t>
      </w:r>
    </w:p>
    <w:p>
      <w:r>
        <w:t xml:space="preserve">[[96, -58, -46], [-87, 7, -25, -54, 16, -70, -90, 100], [90, -6, -10, -44, 43, 11, 55], [-14, -17, 4, 17, -60, 91, -40, 72, -51], [-82, 83], [98, 42, 38, -3, -3, 21, 15], [-62, -59, -71, -69, -6]]</w:t>
      </w:r>
    </w:p>
    <w:p>
      <w:r>
        <w:rPr>
          <w:b/>
        </w:rPr>
        <w:t xml:space="preserve">Tulos</w:t>
      </w:r>
    </w:p>
    <w:p>
      <w:r>
        <w:t xml:space="preserve">[126, -102, -68, -90, -167, 171, -84, 37, 49]</w:t>
      </w:r>
    </w:p>
    <w:p>
      <w:r>
        <w:rPr>
          <w:b/>
        </w:rPr>
        <w:t xml:space="preserve">Esimerkki 1.1120</w:t>
      </w:r>
    </w:p>
    <w:p>
      <w:r>
        <w:t xml:space="preserve">[[-73, 41, 8, -14, -22, -87, 82, -17], [-83, -9, -18, 71, 2], [-75, -24, 79, -29, 94]]</w:t>
      </w:r>
    </w:p>
    <w:p>
      <w:r>
        <w:rPr>
          <w:b/>
        </w:rPr>
        <w:t xml:space="preserve">Tulos</w:t>
      </w:r>
    </w:p>
    <w:p>
      <w:r>
        <w:t xml:space="preserve">[-231, 8, 69, 28, 74, -87, 82, -17]</w:t>
      </w:r>
    </w:p>
    <w:p>
      <w:r>
        <w:rPr>
          <w:b/>
        </w:rPr>
        <w:t xml:space="preserve">Esimerkki 1.1121</w:t>
      </w:r>
    </w:p>
    <w:p>
      <w:r>
        <w:t xml:space="preserve">[[-47, 100, 27, 91, 55, -77], [39, -7, 84, 12, 4, 47, -50], [-39, -59, -18, -10, -95, 32, -12], [28, 7], [92, 95, 87, 6, 10, -33, -79, 6], [-62, -99, -78, -10], [13, -12, -35]]</w:t>
      </w:r>
    </w:p>
    <w:p>
      <w:r>
        <w:rPr>
          <w:b/>
        </w:rPr>
        <w:t xml:space="preserve">Tulos</w:t>
      </w:r>
    </w:p>
    <w:p>
      <w:r>
        <w:t xml:space="preserve">[24, 25, 67, 89, -26, -31, -141, 6]</w:t>
      </w:r>
    </w:p>
    <w:p>
      <w:r>
        <w:rPr>
          <w:b/>
        </w:rPr>
        <w:t xml:space="preserve">Esimerkki 1.1122</w:t>
      </w:r>
    </w:p>
    <w:p>
      <w:r>
        <w:t xml:space="preserve">[[58, -35, 54, 85, 91, -42, 54, 76], [81, -13, -49, 15], [-79, -50, 13, 9, -49, 43, -52], [-15, 96, -81, -63, 2, 68, 87, -97], [21, -5, -31, 76, -91, 38, 93, 64, 84], [42, 68], [58, -8, -2, -21, -37, 38, 32, -4, 56]]</w:t>
      </w:r>
    </w:p>
    <w:p>
      <w:r>
        <w:rPr>
          <w:b/>
        </w:rPr>
        <w:t xml:space="preserve">Tulos</w:t>
      </w:r>
    </w:p>
    <w:p>
      <w:r>
        <w:t xml:space="preserve">[166, 53, -96, 101, -84, 145, 214, 39, 140]</w:t>
      </w:r>
    </w:p>
    <w:p>
      <w:r>
        <w:rPr>
          <w:b/>
        </w:rPr>
        <w:t xml:space="preserve">Esimerkki 1.1123</w:t>
      </w:r>
    </w:p>
    <w:p>
      <w:r>
        <w:t xml:space="preserve">[[59, 25, 44, 50, 13, -81], [-93, 77, -15, 15], [23, -90, 32, 78, 72]]</w:t>
      </w:r>
    </w:p>
    <w:p>
      <w:r>
        <w:rPr>
          <w:b/>
        </w:rPr>
        <w:t xml:space="preserve">Tulos</w:t>
      </w:r>
    </w:p>
    <w:p>
      <w:r>
        <w:t xml:space="preserve">[-11, 12, 61, 143, 85, -81]</w:t>
      </w:r>
    </w:p>
    <w:p>
      <w:r>
        <w:rPr>
          <w:b/>
        </w:rPr>
        <w:t xml:space="preserve">Esimerkki 1.1124</w:t>
      </w:r>
    </w:p>
    <w:p>
      <w:r>
        <w:t xml:space="preserve">[[-48, -4, -15, -31, -95, -80, -78, -27], [4, -29, -95, 70, -23, -8, -79, 30], [70, 75, -99, 10, 43, -66, -89, 89], [-27, 92], [-8, -55, -16, -16, 51, 49, -72], [-94, -13, 25, 25, 43, -33, 17, 98], [-99, -3, 36, 97, 50]]</w:t>
      </w:r>
    </w:p>
    <w:p>
      <w:r>
        <w:rPr>
          <w:b/>
        </w:rPr>
        <w:t xml:space="preserve">Tulos</w:t>
      </w:r>
    </w:p>
    <w:p>
      <w:r>
        <w:t xml:space="preserve">[-202, 63, -164, 85, 162, -153, -230, 81, 30]</w:t>
      </w:r>
    </w:p>
    <w:p>
      <w:r>
        <w:rPr>
          <w:b/>
        </w:rPr>
        <w:t xml:space="preserve">Esimerkki 1.1125</w:t>
      </w:r>
    </w:p>
    <w:p>
      <w:r>
        <w:t xml:space="preserve">[[-60, 29, -35, -51, -62, -90, 64, 25], [-30, -84], [-45, 54, -54, 70, 6, 14]]</w:t>
      </w:r>
    </w:p>
    <w:p>
      <w:r>
        <w:rPr>
          <w:b/>
        </w:rPr>
        <w:t xml:space="preserve">Tulos</w:t>
      </w:r>
    </w:p>
    <w:p>
      <w:r>
        <w:t xml:space="preserve">[-135, -1, -89, 19, -56, -76, 64, 25]</w:t>
      </w:r>
    </w:p>
    <w:p>
      <w:r>
        <w:rPr>
          <w:b/>
        </w:rPr>
        <w:t xml:space="preserve">Esimerkki 1.1126</w:t>
      </w:r>
    </w:p>
    <w:p>
      <w:r>
        <w:t xml:space="preserve">[[32, 32], [44, 66, -31, -33, 12, 19, -51, 41]]</w:t>
      </w:r>
    </w:p>
    <w:p>
      <w:r>
        <w:rPr>
          <w:b/>
        </w:rPr>
        <w:t xml:space="preserve">Tulos</w:t>
      </w:r>
    </w:p>
    <w:p>
      <w:r>
        <w:t xml:space="preserve">[76, 98, -31, -33, 12, 19, -51, 41]</w:t>
      </w:r>
    </w:p>
    <w:p>
      <w:r>
        <w:rPr>
          <w:b/>
        </w:rPr>
        <w:t xml:space="preserve">Esimerkki 1.1127</w:t>
      </w:r>
    </w:p>
    <w:p>
      <w:r>
        <w:t xml:space="preserve">[[-75, -65], [38, 83], [30, 25, -25, 73, -16, -21, -45, 35], [19, -14, -3, 43, -43], [-90, 86, 77, 34, -97, -5, -54, 9], [73, 40, 67, 26, -65, -90, -37, 54]]</w:t>
      </w:r>
    </w:p>
    <w:p>
      <w:r>
        <w:rPr>
          <w:b/>
        </w:rPr>
        <w:t xml:space="preserve">Tulos</w:t>
      </w:r>
    </w:p>
    <w:p>
      <w:r>
        <w:t xml:space="preserve">[-5, 155, 116, 176, -221, -116, -136, 98]</w:t>
      </w:r>
    </w:p>
    <w:p>
      <w:r>
        <w:rPr>
          <w:b/>
        </w:rPr>
        <w:t xml:space="preserve">Esimerkki 1.1128</w:t>
      </w:r>
    </w:p>
    <w:p>
      <w:r>
        <w:t xml:space="preserve">[[-82, 54, 42, -69, 23, 62], [-33, -87, -36, 33], [-35, 88, -5, -56, 74, -67, 26, 63, -20], [14, 40, -7, 43, -77, 62, -34]]</w:t>
      </w:r>
    </w:p>
    <w:p>
      <w:r>
        <w:rPr>
          <w:b/>
        </w:rPr>
        <w:t xml:space="preserve">Tulos</w:t>
      </w:r>
    </w:p>
    <w:p>
      <w:r>
        <w:t xml:space="preserve">[-136, 95, -6, -49, 20, 57, -8, 63, -20]</w:t>
      </w:r>
    </w:p>
    <w:p>
      <w:r>
        <w:rPr>
          <w:b/>
        </w:rPr>
        <w:t xml:space="preserve">Esimerkki 1.1129</w:t>
      </w:r>
    </w:p>
    <w:p>
      <w:r>
        <w:t xml:space="preserve">[[-54, -76, 28], [35, 69, 47, -36, -91, -98, -97, -66, -68], [33, 21, -98, -54, -79], [-58, -71, -90, -29, -5, -74]]</w:t>
      </w:r>
    </w:p>
    <w:p>
      <w:r>
        <w:rPr>
          <w:b/>
        </w:rPr>
        <w:t xml:space="preserve">Tulos</w:t>
      </w:r>
    </w:p>
    <w:p>
      <w:r>
        <w:t xml:space="preserve">[-44, -57, -113, -119, -175, -172, -97, -66, -68]</w:t>
      </w:r>
    </w:p>
    <w:p>
      <w:r>
        <w:rPr>
          <w:b/>
        </w:rPr>
        <w:t xml:space="preserve">Esimerkki 1.1130</w:t>
      </w:r>
    </w:p>
    <w:p>
      <w:r>
        <w:t xml:space="preserve">[[-83, -54, 99, -32, -25, -98, 59, -73], [46, 62, -67, -45, 45], [-29, 90, 79], [-73, 95, -42, -66], [-4, 1, 76, 44], [-24, -83, -52, -29, 92, -63, -43, -33], [25, 53, 38, 27, -80, 29]]</w:t>
      </w:r>
    </w:p>
    <w:p>
      <w:r>
        <w:rPr>
          <w:b/>
        </w:rPr>
        <w:t xml:space="preserve">Tulos</w:t>
      </w:r>
    </w:p>
    <w:p>
      <w:r>
        <w:t xml:space="preserve">[-142, 164, 131, -101, 32, -132, 16, -106]</w:t>
      </w:r>
    </w:p>
    <w:p>
      <w:r>
        <w:rPr>
          <w:b/>
        </w:rPr>
        <w:t xml:space="preserve">Esimerkki 1.1131</w:t>
      </w:r>
    </w:p>
    <w:p>
      <w:r>
        <w:t xml:space="preserve">[[30, -24, -91, 63, 65, -63, 4, -98, -50], [-74, 97, 63, -95, -36, -57], [62, 76, 66, -4, 29, -97, -55], [6, -5, 80, -48, -74, -43, -76, -95]]</w:t>
      </w:r>
    </w:p>
    <w:p>
      <w:r>
        <w:rPr>
          <w:b/>
        </w:rPr>
        <w:t xml:space="preserve">Tulos</w:t>
      </w:r>
    </w:p>
    <w:p>
      <w:r>
        <w:t xml:space="preserve">[24, 144, 118, -84, -16, -260, -127, -193, -50]</w:t>
      </w:r>
    </w:p>
    <w:p>
      <w:r>
        <w:rPr>
          <w:b/>
        </w:rPr>
        <w:t xml:space="preserve">Esimerkki 1.1132</w:t>
      </w:r>
    </w:p>
    <w:p>
      <w:r>
        <w:t xml:space="preserve">[[79, -83, -39, 10, -51, 98, 97], [-6, -25, 80, -1, -31, 56, 34], [89, -22, -9, 34, -57, -7], [74, 74, -22], [87, -19, -22, -62, 74], [-30, -26, 54, -10, 36, -5, 74]]</w:t>
      </w:r>
    </w:p>
    <w:p>
      <w:r>
        <w:rPr>
          <w:b/>
        </w:rPr>
        <w:t xml:space="preserve">Tulos</w:t>
      </w:r>
    </w:p>
    <w:p>
      <w:r>
        <w:t xml:space="preserve">[293, -101, 42, -29, -29, 142, 205]</w:t>
      </w:r>
    </w:p>
    <w:p>
      <w:r>
        <w:rPr>
          <w:b/>
        </w:rPr>
        <w:t xml:space="preserve">Esimerkki 1.1133</w:t>
      </w:r>
    </w:p>
    <w:p>
      <w:r>
        <w:t xml:space="preserve">[[15, -44, 29, -61], [-31, 65, -87, -71, 28, 48, 30], [-9, -5, 42, 65, 84]]</w:t>
      </w:r>
    </w:p>
    <w:p>
      <w:r>
        <w:rPr>
          <w:b/>
        </w:rPr>
        <w:t xml:space="preserve">Tulos</w:t>
      </w:r>
    </w:p>
    <w:p>
      <w:r>
        <w:t xml:space="preserve">[-25, 16, -16, -67, 112, 48, 30]</w:t>
      </w:r>
    </w:p>
    <w:p>
      <w:r>
        <w:rPr>
          <w:b/>
        </w:rPr>
        <w:t xml:space="preserve">Esimerkki 1.1134</w:t>
      </w:r>
    </w:p>
    <w:p>
      <w:r>
        <w:t xml:space="preserve">[[26, -46, -33, 32, -7], [83, 97, 8, -22], [-30, 39, 1, -24, 59, 92, -90, 18], [5, -21, 14, 17, 88, -16, -68, 66, -39]]</w:t>
      </w:r>
    </w:p>
    <w:p>
      <w:r>
        <w:rPr>
          <w:b/>
        </w:rPr>
        <w:t xml:space="preserve">Tulos</w:t>
      </w:r>
    </w:p>
    <w:p>
      <w:r>
        <w:t xml:space="preserve">[84, 69, -10, 3, 140, 76, -158, 84, -39]</w:t>
      </w:r>
    </w:p>
    <w:p>
      <w:r>
        <w:rPr>
          <w:b/>
        </w:rPr>
        <w:t xml:space="preserve">Esimerkki 1.1135</w:t>
      </w:r>
    </w:p>
    <w:p>
      <w:r>
        <w:t xml:space="preserve">[[-46, -48, -40, -13, 27, 71, -13, 52], [-67, -82, -8, -12, 91]]</w:t>
      </w:r>
    </w:p>
    <w:p>
      <w:r>
        <w:rPr>
          <w:b/>
        </w:rPr>
        <w:t xml:space="preserve">Tulos</w:t>
      </w:r>
    </w:p>
    <w:p>
      <w:r>
        <w:t xml:space="preserve">[-113, -130, -48, -25, 118, 71, -13, 52]</w:t>
      </w:r>
    </w:p>
    <w:p>
      <w:r>
        <w:rPr>
          <w:b/>
        </w:rPr>
        <w:t xml:space="preserve">Esimerkki 1.1136</w:t>
      </w:r>
    </w:p>
    <w:p>
      <w:r>
        <w:t xml:space="preserve">[[-19, -78, 81, 56, -46, 87, -45, 3], [-65, -94], [-47, 1, -97, 49, -93, 76], [-57, 88, -24, 12, 92, -100, -37], [83, 39, 45, 4], [-89, 57, 19, -81, 70, -3, 12, 77, 7], [-22, 72, -10, 7]]</w:t>
      </w:r>
    </w:p>
    <w:p>
      <w:r>
        <w:rPr>
          <w:b/>
        </w:rPr>
        <w:t xml:space="preserve">Tulos</w:t>
      </w:r>
    </w:p>
    <w:p>
      <w:r>
        <w:t xml:space="preserve">[-194, -9, 96, 30, 30, 60, -70, 80, 7]</w:t>
      </w:r>
    </w:p>
    <w:p>
      <w:r>
        <w:rPr>
          <w:b/>
        </w:rPr>
        <w:t xml:space="preserve">Esimerkki 1.1137</w:t>
      </w:r>
    </w:p>
    <w:p>
      <w:r>
        <w:t xml:space="preserve">[[17, 38, 52], [85, -94], [69, -33, -22, -44, 74, -37, -84], [-31, 6, 25], [-65, 94, 18, 78], [12, 50, -59, -59, -28, -53]]</w:t>
      </w:r>
    </w:p>
    <w:p>
      <w:r>
        <w:rPr>
          <w:b/>
        </w:rPr>
        <w:t xml:space="preserve">Tulos</w:t>
      </w:r>
    </w:p>
    <w:p>
      <w:r>
        <w:t xml:space="preserve">[87, 61, 14, -25, 46, -90, -84]</w:t>
      </w:r>
    </w:p>
    <w:p>
      <w:r>
        <w:rPr>
          <w:b/>
        </w:rPr>
        <w:t xml:space="preserve">Esimerkki 1.1138</w:t>
      </w:r>
    </w:p>
    <w:p>
      <w:r>
        <w:t xml:space="preserve">[[-31, -58, -71, 2, 45, 22], [44, -81, 64, 81], [-8, 51, -59, 79, 5, 71, 95, -72, 61], [37, -10, 71, 56, -42, 32, 79, 2], [-34, 47, -91, -29], [-53, 67], [-87, -1]]</w:t>
      </w:r>
    </w:p>
    <w:p>
      <w:r>
        <w:rPr>
          <w:b/>
        </w:rPr>
        <w:t xml:space="preserve">Tulos</w:t>
      </w:r>
    </w:p>
    <w:p>
      <w:r>
        <w:t xml:space="preserve">[-132, 15, -86, 189, 8, 125, 174, -70, 61]</w:t>
      </w:r>
    </w:p>
    <w:p>
      <w:r>
        <w:rPr>
          <w:b/>
        </w:rPr>
        <w:t xml:space="preserve">Esimerkki 1.1139</w:t>
      </w:r>
    </w:p>
    <w:p>
      <w:r>
        <w:t xml:space="preserve">[[26, 26, 82, -91], [-90, -5, 35, -70, -67, 34], [-80, -1, -54, -34], [20, -55], [-74, -18, 84, -54, -83, -98], [81, 36]]</w:t>
      </w:r>
    </w:p>
    <w:p>
      <w:r>
        <w:rPr>
          <w:b/>
        </w:rPr>
        <w:t xml:space="preserve">Tulos</w:t>
      </w:r>
    </w:p>
    <w:p>
      <w:r>
        <w:t xml:space="preserve">[-69, -73, -11, 62, -212, -49, -98]</w:t>
      </w:r>
    </w:p>
    <w:p>
      <w:r>
        <w:rPr>
          <w:b/>
        </w:rPr>
        <w:t xml:space="preserve">Esimerkki 1.1140</w:t>
      </w:r>
    </w:p>
    <w:p>
      <w:r>
        <w:t xml:space="preserve">[[78, -47, -37, -90, -93, -81, -73, -79], [-1, 85, 7, -24, -57, -92, 99], [-52, 67, -38, -84, -70, 75, -99, 39, -38], [-63, 71, 74, -37, -95, -97, -79, 47, 90]]</w:t>
      </w:r>
    </w:p>
    <w:p>
      <w:r>
        <w:rPr>
          <w:b/>
        </w:rPr>
        <w:t xml:space="preserve">Tulos</w:t>
      </w:r>
    </w:p>
    <w:p>
      <w:r>
        <w:t xml:space="preserve">[-38, 176, 6, -235, -315, -195, -152, 7, 52]</w:t>
      </w:r>
    </w:p>
    <w:p>
      <w:r>
        <w:rPr>
          <w:b/>
        </w:rPr>
        <w:t xml:space="preserve">Esimerkki 1.1141</w:t>
      </w:r>
    </w:p>
    <w:p>
      <w:r>
        <w:t xml:space="preserve">[[-76, -75], [27, -8], [41, 11, 75, -59, 44, 90, -75, -67, -67], [2, -21], [-39, 20, 93, -91, -29, 47, 58, 55, -28]]</w:t>
      </w:r>
    </w:p>
    <w:p>
      <w:r>
        <w:rPr>
          <w:b/>
        </w:rPr>
        <w:t xml:space="preserve">Tulos</w:t>
      </w:r>
    </w:p>
    <w:p>
      <w:r>
        <w:t xml:space="preserve">[-45, -73, 168, -150, 15, 137, -17, -12, -95]</w:t>
      </w:r>
    </w:p>
    <w:p>
      <w:r>
        <w:rPr>
          <w:b/>
        </w:rPr>
        <w:t xml:space="preserve">Esimerkki 1.1142</w:t>
      </w:r>
    </w:p>
    <w:p>
      <w:r>
        <w:t xml:space="preserve">[[84, 74, 17, 25, 84, -66, 98], [-96, 32, 2, -68, 9], [-29, -31, -93, 17, 26, -37, -18], [81, 88, -77, -16, -72, -54, 100, 13, -55], [10, -50, -46, 17, 54, -85], [-18, -66, -54, 14, 6], [-47, -24, 2]]</w:t>
      </w:r>
    </w:p>
    <w:p>
      <w:r>
        <w:rPr>
          <w:b/>
        </w:rPr>
        <w:t xml:space="preserve">Tulos</w:t>
      </w:r>
    </w:p>
    <w:p>
      <w:r>
        <w:t xml:space="preserve">[32, 0, -275, -9, 107, -242, 180, 13, -55]</w:t>
      </w:r>
    </w:p>
    <w:p>
      <w:r>
        <w:rPr>
          <w:b/>
        </w:rPr>
        <w:t xml:space="preserve">Esimerkki 1.1143</w:t>
      </w:r>
    </w:p>
    <w:p>
      <w:r>
        <w:t xml:space="preserve">[[-16, 72, 13], [-64, 31, -38, -6, -62], [1, -28, -8, 4, 38, 15, -67, -99, -96], [-3, 10, -80, -41, -93, -69, 87, -47, -39], [63, 27, -94, -77, -20, 69, -12], [96, 56, -95, 58]]</w:t>
      </w:r>
    </w:p>
    <w:p>
      <w:r>
        <w:rPr>
          <w:b/>
        </w:rPr>
        <w:t xml:space="preserve">Tulos</w:t>
      </w:r>
    </w:p>
    <w:p>
      <w:r>
        <w:t xml:space="preserve">[77, 168, -302, -62, -137, 15, 8, -146, -135]</w:t>
      </w:r>
    </w:p>
    <w:p>
      <w:r>
        <w:rPr>
          <w:b/>
        </w:rPr>
        <w:t xml:space="preserve">Esimerkki 1.1144</w:t>
      </w:r>
    </w:p>
    <w:p>
      <w:r>
        <w:t xml:space="preserve">[[27, -45, -17, 90, -29, 71, -84, -58], [85, 37, 22, -35, 24, 79, -51, 99], [64, 88, 94, -82], [95, 40, -24, -6, -66, 77, 8, -92], [24, 16, -87]]</w:t>
      </w:r>
    </w:p>
    <w:p>
      <w:r>
        <w:rPr>
          <w:b/>
        </w:rPr>
        <w:t xml:space="preserve">Tulos</w:t>
      </w:r>
    </w:p>
    <w:p>
      <w:r>
        <w:t xml:space="preserve">[295, 136, -12, -33, -71, 227, -127, -51]</w:t>
      </w:r>
    </w:p>
    <w:p>
      <w:r>
        <w:rPr>
          <w:b/>
        </w:rPr>
        <w:t xml:space="preserve">Esimerkki 1.1145</w:t>
      </w:r>
    </w:p>
    <w:p>
      <w:r>
        <w:t xml:space="preserve">[[41, -39, 60, 4, 96, -87], [34, -65, -45, -46, -70, 32, -98], [3, -40], [-11, 93, -25], [-15, -75, -19]]</w:t>
      </w:r>
    </w:p>
    <w:p>
      <w:r>
        <w:rPr>
          <w:b/>
        </w:rPr>
        <w:t xml:space="preserve">Tulos</w:t>
      </w:r>
    </w:p>
    <w:p>
      <w:r>
        <w:t xml:space="preserve">[52, -126, -29, -42, 26, -55, -98]</w:t>
      </w:r>
    </w:p>
    <w:p>
      <w:r>
        <w:rPr>
          <w:b/>
        </w:rPr>
        <w:t xml:space="preserve">Esimerkki 1.1146</w:t>
      </w:r>
    </w:p>
    <w:p>
      <w:r>
        <w:t xml:space="preserve">[[-79, -14, 82, -57, 100], [83, -44, 69, 99, -38, 74], [73, -34, -99, 93, 90], [-17, 19, -83, 7, -22]]</w:t>
      </w:r>
    </w:p>
    <w:p>
      <w:r>
        <w:rPr>
          <w:b/>
        </w:rPr>
        <w:t xml:space="preserve">Tulos</w:t>
      </w:r>
    </w:p>
    <w:p>
      <w:r>
        <w:t xml:space="preserve">[60, -73, -31, 142, 130, 74]</w:t>
      </w:r>
    </w:p>
    <w:p>
      <w:r>
        <w:rPr>
          <w:b/>
        </w:rPr>
        <w:t xml:space="preserve">Esimerkki 1.1147</w:t>
      </w:r>
    </w:p>
    <w:p>
      <w:r>
        <w:t xml:space="preserve">[[-3, 6, 92, 89], [3, -36, -98, 62, 27], [20, -82, -40, 99, -66, -49, 5, -98, -15]]</w:t>
      </w:r>
    </w:p>
    <w:p>
      <w:r>
        <w:rPr>
          <w:b/>
        </w:rPr>
        <w:t xml:space="preserve">Tulos</w:t>
      </w:r>
    </w:p>
    <w:p>
      <w:r>
        <w:t xml:space="preserve">[20, -112, -46, 250, -39, -49, 5, -98, -15]</w:t>
      </w:r>
    </w:p>
    <w:p>
      <w:r>
        <w:rPr>
          <w:b/>
        </w:rPr>
        <w:t xml:space="preserve">Esimerkki 1.1148</w:t>
      </w:r>
    </w:p>
    <w:p>
      <w:r>
        <w:t xml:space="preserve">[[-67, -75, 11, -65], [-100, -46, 14, 62, 84, 21], [-60, 81, -4, 11, 85, -29, 94]]</w:t>
      </w:r>
    </w:p>
    <w:p>
      <w:r>
        <w:rPr>
          <w:b/>
        </w:rPr>
        <w:t xml:space="preserve">Tulos</w:t>
      </w:r>
    </w:p>
    <w:p>
      <w:r>
        <w:t xml:space="preserve">[-227, -40, 21, 8, 169, -8, 94]</w:t>
      </w:r>
    </w:p>
    <w:p>
      <w:r>
        <w:rPr>
          <w:b/>
        </w:rPr>
        <w:t xml:space="preserve">Esimerkki 1.1149</w:t>
      </w:r>
    </w:p>
    <w:p>
      <w:r>
        <w:t xml:space="preserve">[[22, 4, -92, 87, 5, -42], [-43, -44, -25, -36, -65, 38, -79], [-26, -16]]</w:t>
      </w:r>
    </w:p>
    <w:p>
      <w:r>
        <w:rPr>
          <w:b/>
        </w:rPr>
        <w:t xml:space="preserve">Tulos</w:t>
      </w:r>
    </w:p>
    <w:p>
      <w:r>
        <w:t xml:space="preserve">[-47, -56, -117, 51, -60, -4, -79]</w:t>
      </w:r>
    </w:p>
    <w:p>
      <w:r>
        <w:rPr>
          <w:b/>
        </w:rPr>
        <w:t xml:space="preserve">Esimerkki 1.1150</w:t>
      </w:r>
    </w:p>
    <w:p>
      <w:r>
        <w:t xml:space="preserve">[[-56, 86, -72, -69, 99, -37, -39], [89, 33, -55, -15], [-3, -29, 44, -16], [91, 99, -35, 76, 89, 66, -33, -96, 69], [-64, 19, -81, -35], [45, -31, 100, -37, 57, 59, 82, -41], [-49, 37]]</w:t>
      </w:r>
    </w:p>
    <w:p>
      <w:r>
        <w:rPr>
          <w:b/>
        </w:rPr>
        <w:t xml:space="preserve">Tulos</w:t>
      </w:r>
    </w:p>
    <w:p>
      <w:r>
        <w:t xml:space="preserve">[53, 214, -99, -96, 245, 88, 10, -137, 69]</w:t>
      </w:r>
    </w:p>
    <w:p>
      <w:r>
        <w:rPr>
          <w:b/>
        </w:rPr>
        <w:t xml:space="preserve">Esimerkki 1.1151</w:t>
      </w:r>
    </w:p>
    <w:p>
      <w:r>
        <w:t xml:space="preserve">[[-14, 59, -71, 71, 38], [-42, 89, -55], [44, 96, -30, 54, 54], [-46, -96, -79, -77], [100, 89, 41, -19, -42], [-77, -61, -20, -31, -32, -58], [23, -8]]</w:t>
      </w:r>
    </w:p>
    <w:p>
      <w:r>
        <w:rPr>
          <w:b/>
        </w:rPr>
        <w:t xml:space="preserve">Tulos</w:t>
      </w:r>
    </w:p>
    <w:p>
      <w:r>
        <w:t xml:space="preserve">[-12, 168, -214, -2, 18, -58]</w:t>
      </w:r>
    </w:p>
    <w:p>
      <w:r>
        <w:rPr>
          <w:b/>
        </w:rPr>
        <w:t xml:space="preserve">Esimerkki 1.1152</w:t>
      </w:r>
    </w:p>
    <w:p>
      <w:r>
        <w:t xml:space="preserve">[[22, -88, 17, 7, 78], [-14, 37, -40], [-34, -74, -81, -74, -88, -39, 94, 70, -33], [28, -88, 11, 60, 37, -45, 83, 92], [-19, 55, -12]]</w:t>
      </w:r>
    </w:p>
    <w:p>
      <w:r>
        <w:rPr>
          <w:b/>
        </w:rPr>
        <w:t xml:space="preserve">Tulos</w:t>
      </w:r>
    </w:p>
    <w:p>
      <w:r>
        <w:t xml:space="preserve">[-17, -158, -105, -7, 27, -84, 177, 162, -33]</w:t>
      </w:r>
    </w:p>
    <w:p>
      <w:r>
        <w:rPr>
          <w:b/>
        </w:rPr>
        <w:t xml:space="preserve">Esimerkki 1.1153</w:t>
      </w:r>
    </w:p>
    <w:p>
      <w:r>
        <w:t xml:space="preserve">[[-40, -13, 94, 85, 98], [89, -20, 1, -74], [10, 17, 60, 72, -18], [88, 75, 97, -51]]</w:t>
      </w:r>
    </w:p>
    <w:p>
      <w:r>
        <w:rPr>
          <w:b/>
        </w:rPr>
        <w:t xml:space="preserve">Tulos</w:t>
      </w:r>
    </w:p>
    <w:p>
      <w:r>
        <w:t xml:space="preserve">[147, 59, 252, 32, 80]</w:t>
      </w:r>
    </w:p>
    <w:p>
      <w:r>
        <w:rPr>
          <w:b/>
        </w:rPr>
        <w:t xml:space="preserve">Esimerkki 1.1154</w:t>
      </w:r>
    </w:p>
    <w:p>
      <w:r>
        <w:t xml:space="preserve">[[-88, -42, 48, -5], [-15, -43, -12, 28, -10, 84, 73, 81], [-39, -55, 5, -49], [-98, -9, -25, 83, 83, 60], [94, -81, -15, -32, 87, -41]]</w:t>
      </w:r>
    </w:p>
    <w:p>
      <w:r>
        <w:rPr>
          <w:b/>
        </w:rPr>
        <w:t xml:space="preserve">Tulos</w:t>
      </w:r>
    </w:p>
    <w:p>
      <w:r>
        <w:t xml:space="preserve">[-146, -188, -89, 78, 155, 103, 73, 81]</w:t>
      </w:r>
    </w:p>
    <w:p>
      <w:r>
        <w:rPr>
          <w:b/>
        </w:rPr>
        <w:t xml:space="preserve">Esimerkki 1.1155</w:t>
      </w:r>
    </w:p>
    <w:p>
      <w:r>
        <w:t xml:space="preserve">[[64, 78, 83, -32, 73, 92, -94, -54], [88, 27, -73, 59, -42, -82], [96, 62, 87, 41, -11], [97, -64, 57, -43, 85], [97, -42], [32, -22, -76, -48, 44, -85, 14, -57], [23, 97, 45, -47, -51, 49, -74]]</w:t>
      </w:r>
    </w:p>
    <w:p>
      <w:r>
        <w:rPr>
          <w:b/>
        </w:rPr>
        <w:t xml:space="preserve">Tulos</w:t>
      </w:r>
    </w:p>
    <w:p>
      <w:r>
        <w:t xml:space="preserve">[497, 136, 123, -70, 98, -26, -154, -111]</w:t>
      </w:r>
    </w:p>
    <w:p>
      <w:r>
        <w:rPr>
          <w:b/>
        </w:rPr>
        <w:t xml:space="preserve">Esimerkki 1.1156</w:t>
      </w:r>
    </w:p>
    <w:p>
      <w:r>
        <w:t xml:space="preserve">[[-74, 49, -58, -51], [-62, -11, 8, 24, -70], [10, 90, 16, -43, -97, 65, 14, -100, -32], [-65, -95, 63, 94, 46, 2], [31, -91, -37, 93, 50, 30], [-9, 2, 26, -73, 36, -29, -60, -26]]</w:t>
      </w:r>
    </w:p>
    <w:p>
      <w:r>
        <w:rPr>
          <w:b/>
        </w:rPr>
        <w:t xml:space="preserve">Tulos</w:t>
      </w:r>
    </w:p>
    <w:p>
      <w:r>
        <w:t xml:space="preserve">[-169, -56, 18, 44, -35, 68, -46, -126, -32]</w:t>
      </w:r>
    </w:p>
    <w:p>
      <w:r>
        <w:rPr>
          <w:b/>
        </w:rPr>
        <w:t xml:space="preserve">Esimerkki 1.1157</w:t>
      </w:r>
    </w:p>
    <w:p>
      <w:r>
        <w:t xml:space="preserve">[[77, -95, -45, -89], [70, -23, 13, -4]]</w:t>
      </w:r>
    </w:p>
    <w:p>
      <w:r>
        <w:rPr>
          <w:b/>
        </w:rPr>
        <w:t xml:space="preserve">Tulos</w:t>
      </w:r>
    </w:p>
    <w:p>
      <w:r>
        <w:t xml:space="preserve">[147, -118, -32, -93]</w:t>
      </w:r>
    </w:p>
    <w:p>
      <w:r>
        <w:rPr>
          <w:b/>
        </w:rPr>
        <w:t xml:space="preserve">Esimerkki 1.1158</w:t>
      </w:r>
    </w:p>
    <w:p>
      <w:r>
        <w:t xml:space="preserve">[[-33, 95], [51, 12], [-68, -83, -48, -84, 60, -19, -3], [-3, -46, 22, -73, -74], [-81, 66, -11, 90, -30, 51], [-95, 23, 90, -97, -16, -86, -4, 50, 88]]</w:t>
      </w:r>
    </w:p>
    <w:p>
      <w:r>
        <w:rPr>
          <w:b/>
        </w:rPr>
        <w:t xml:space="preserve">Tulos</w:t>
      </w:r>
    </w:p>
    <w:p>
      <w:r>
        <w:t xml:space="preserve">[-229, 67, 53, -164, -60, -54, -7, 50, 88]</w:t>
      </w:r>
    </w:p>
    <w:p>
      <w:r>
        <w:rPr>
          <w:b/>
        </w:rPr>
        <w:t xml:space="preserve">Esimerkki 1.1159</w:t>
      </w:r>
    </w:p>
    <w:p>
      <w:r>
        <w:t xml:space="preserve">[[73, -6, 84, 54, 61, -27, 15], [-52, 18, -10, 56, -100], [66, 38, 1, 15, 46, -44, 49, 22, -53], [-75, 28, -49, -6, 24], [-38, 36, -57, 84, 98]]</w:t>
      </w:r>
    </w:p>
    <w:p>
      <w:r>
        <w:rPr>
          <w:b/>
        </w:rPr>
        <w:t xml:space="preserve">Tulos</w:t>
      </w:r>
    </w:p>
    <w:p>
      <w:r>
        <w:t xml:space="preserve">[-26, 114, -31, 149, 122, 17, 22, 37, -53]</w:t>
      </w:r>
    </w:p>
    <w:p>
      <w:r>
        <w:rPr>
          <w:b/>
        </w:rPr>
        <w:t xml:space="preserve">Esimerkki 1.1160</w:t>
      </w:r>
    </w:p>
    <w:p>
      <w:r>
        <w:t xml:space="preserve">[[-40, -95, -15, 20, -86], [-35, -84, -64, 1, -74, 50, -32, -44], [49, -4], [-92, -96, -29, 51, -21], [-68, -30, 8, 14, 53, 79], [85, -5, 59, 93, 24, 17, -39], [-11, -2, -51, -80, -41, -87, 82, 98, -7]]</w:t>
      </w:r>
    </w:p>
    <w:p>
      <w:r>
        <w:rPr>
          <w:b/>
        </w:rPr>
        <w:t xml:space="preserve">Tulos</w:t>
      </w:r>
    </w:p>
    <w:p>
      <w:r>
        <w:t xml:space="preserve">[-112, -316, -92, 99, -145, 59, 11, 54, -7]</w:t>
      </w:r>
    </w:p>
    <w:p>
      <w:r>
        <w:rPr>
          <w:b/>
        </w:rPr>
        <w:t xml:space="preserve">Esimerkki 1.1161</w:t>
      </w:r>
    </w:p>
    <w:p>
      <w:r>
        <w:t xml:space="preserve">[[2, -80, -66, -99, 94], [-4, -87, 92, 68, 75, -23], [32, -25, 16], [-80, 22, -86, 40]]</w:t>
      </w:r>
    </w:p>
    <w:p>
      <w:r>
        <w:rPr>
          <w:b/>
        </w:rPr>
        <w:t xml:space="preserve">Tulos</w:t>
      </w:r>
    </w:p>
    <w:p>
      <w:r>
        <w:t xml:space="preserve">[-50, -170, -44, 9, 169, -23]</w:t>
      </w:r>
    </w:p>
    <w:p>
      <w:r>
        <w:rPr>
          <w:b/>
        </w:rPr>
        <w:t xml:space="preserve">Esimerkki 1.1162</w:t>
      </w:r>
    </w:p>
    <w:p>
      <w:r>
        <w:t xml:space="preserve">[[49, 26, -85, -97, -97, -15], [49, 17, -56, 92, -16], [51, 10, 45, 23, -29, -85, -70, 94]]</w:t>
      </w:r>
    </w:p>
    <w:p>
      <w:r>
        <w:rPr>
          <w:b/>
        </w:rPr>
        <w:t xml:space="preserve">Tulos</w:t>
      </w:r>
    </w:p>
    <w:p>
      <w:r>
        <w:t xml:space="preserve">[149, 53, -96, 18, -142, -100, -70, 94]</w:t>
      </w:r>
    </w:p>
    <w:p>
      <w:r>
        <w:rPr>
          <w:b/>
        </w:rPr>
        <w:t xml:space="preserve">Esimerkki 1.1163</w:t>
      </w:r>
    </w:p>
    <w:p>
      <w:r>
        <w:t xml:space="preserve">[[-38, -32], [70, 28, -13, 35, 22, -94], [63, -59, -78, -31], [-53, -48, -33, -18, 38, 99, -19, -16], [-25, 63, -69, 19, 1, -96, 40], [68, -20, -16, 93, 89]]</w:t>
      </w:r>
    </w:p>
    <w:p>
      <w:r>
        <w:rPr>
          <w:b/>
        </w:rPr>
        <w:t xml:space="preserve">Tulos</w:t>
      </w:r>
    </w:p>
    <w:p>
      <w:r>
        <w:t xml:space="preserve">[85, -68, -209, 98, 150, -91, 21, -16]</w:t>
      </w:r>
    </w:p>
    <w:p>
      <w:r>
        <w:rPr>
          <w:b/>
        </w:rPr>
        <w:t xml:space="preserve">Esimerkki 1.1164</w:t>
      </w:r>
    </w:p>
    <w:p>
      <w:r>
        <w:t xml:space="preserve">[[-51, -15, 15], [16, 60, -78, 60, -29, 79, 71, -81], [-56, 61, 88, 42], [-53, 73, -54, -20, 44, -1, -12]]</w:t>
      </w:r>
    </w:p>
    <w:p>
      <w:r>
        <w:rPr>
          <w:b/>
        </w:rPr>
        <w:t xml:space="preserve">Tulos</w:t>
      </w:r>
    </w:p>
    <w:p>
      <w:r>
        <w:t xml:space="preserve">[-144, 179, -29, 40, 57, 78, 59, -81]</w:t>
      </w:r>
    </w:p>
    <w:p>
      <w:r>
        <w:rPr>
          <w:b/>
        </w:rPr>
        <w:t xml:space="preserve">Esimerkki 1.1165</w:t>
      </w:r>
    </w:p>
    <w:p>
      <w:r>
        <w:t xml:space="preserve">[[-11, -82, 30, 38], [35, 13, 40, -47, 69, 18, -11, 42], [17, -88, -87, 69], [1, 8, 93, 49, 51], [55, 86]]</w:t>
      </w:r>
    </w:p>
    <w:p>
      <w:r>
        <w:rPr>
          <w:b/>
        </w:rPr>
        <w:t xml:space="preserve">Tulos</w:t>
      </w:r>
    </w:p>
    <w:p>
      <w:r>
        <w:t xml:space="preserve">[97, -63, 76, 109, 120, 18, -11, 42]</w:t>
      </w:r>
    </w:p>
    <w:p>
      <w:r>
        <w:rPr>
          <w:b/>
        </w:rPr>
        <w:t xml:space="preserve">Esimerkki 1.1166</w:t>
      </w:r>
    </w:p>
    <w:p>
      <w:r>
        <w:t xml:space="preserve">[[21, -20, 5, 88, -18, -29, 29], [-77, 82, -75, -57, -26, -90, -29, -36], [-65, -21, -16, 10, -86, 13, -71, 15], [90, -83, -58, -8, -49, -3, -25, -34, 39], [-1, -4, 64, 77, 68, -90, 71, 58, 2], [36, -60, 79], [-77, 68, -27, -24, 82, 47, 29]]</w:t>
      </w:r>
    </w:p>
    <w:p>
      <w:r>
        <w:rPr>
          <w:b/>
        </w:rPr>
        <w:t xml:space="preserve">Tulos</w:t>
      </w:r>
    </w:p>
    <w:p>
      <w:r>
        <w:t xml:space="preserve">[-73, -38, -28, 86, -29, -152, 4, 3, 41]</w:t>
      </w:r>
    </w:p>
    <w:p>
      <w:r>
        <w:rPr>
          <w:b/>
        </w:rPr>
        <w:t xml:space="preserve">Esimerkki 1.1167</w:t>
      </w:r>
    </w:p>
    <w:p>
      <w:r>
        <w:t xml:space="preserve">[[-76, -82], [9, -4, -3, -47, 32], [-80, 97, 38], [36, 96, -36, 3, 67], [80, -1]]</w:t>
      </w:r>
    </w:p>
    <w:p>
      <w:r>
        <w:rPr>
          <w:b/>
        </w:rPr>
        <w:t xml:space="preserve">Tulos</w:t>
      </w:r>
    </w:p>
    <w:p>
      <w:r>
        <w:t xml:space="preserve">[-31, 106, -1, -44, 99]</w:t>
      </w:r>
    </w:p>
    <w:p>
      <w:r>
        <w:rPr>
          <w:b/>
        </w:rPr>
        <w:t xml:space="preserve">Esimerkki 1.1168</w:t>
      </w:r>
    </w:p>
    <w:p>
      <w:r>
        <w:t xml:space="preserve">[[-64, -82, -20, 99], [90, -52, -60], [-86, 66, -46, 44, 6, 96, -68, 88, 24], [-92, 19, 3], [68, -45, 79, 62, -95, -31]]</w:t>
      </w:r>
    </w:p>
    <w:p>
      <w:r>
        <w:rPr>
          <w:b/>
        </w:rPr>
        <w:t xml:space="preserve">Tulos</w:t>
      </w:r>
    </w:p>
    <w:p>
      <w:r>
        <w:t xml:space="preserve">[-84, -94, -44, 205, -89, 65, -68, 88, 24]</w:t>
      </w:r>
    </w:p>
    <w:p>
      <w:r>
        <w:rPr>
          <w:b/>
        </w:rPr>
        <w:t xml:space="preserve">Esimerkki 1.1169</w:t>
      </w:r>
    </w:p>
    <w:p>
      <w:r>
        <w:t xml:space="preserve">[[35, 88, 32, -12], [42, 84, 97, -7, 34, -80, 45]]</w:t>
      </w:r>
    </w:p>
    <w:p>
      <w:r>
        <w:rPr>
          <w:b/>
        </w:rPr>
        <w:t xml:space="preserve">Tulos</w:t>
      </w:r>
    </w:p>
    <w:p>
      <w:r>
        <w:t xml:space="preserve">[77, 172, 129, -19, 34, -80, 45]</w:t>
      </w:r>
    </w:p>
    <w:p>
      <w:r>
        <w:rPr>
          <w:b/>
        </w:rPr>
        <w:t xml:space="preserve">Esimerkki 1.1170</w:t>
      </w:r>
    </w:p>
    <w:p>
      <w:r>
        <w:t xml:space="preserve">[[-22, -68, -10], [-23, -35], [60, 26, -54], [68, 15, -80, -24, -54, 17, -80, 65, 27], [31, -3, 75, -36]]</w:t>
      </w:r>
    </w:p>
    <w:p>
      <w:r>
        <w:rPr>
          <w:b/>
        </w:rPr>
        <w:t xml:space="preserve">Tulos</w:t>
      </w:r>
    </w:p>
    <w:p>
      <w:r>
        <w:t xml:space="preserve">[114, -65, -69, -60, -54, 17, -80, 65, 27]</w:t>
      </w:r>
    </w:p>
    <w:p>
      <w:r>
        <w:rPr>
          <w:b/>
        </w:rPr>
        <w:t xml:space="preserve">Esimerkki 1.1171</w:t>
      </w:r>
    </w:p>
    <w:p>
      <w:r>
        <w:t xml:space="preserve">[[-58, -38, -98], [-72, 27, -7, 60, 47, -63], [72, 5, 47, 64, 75], [-44, 85, 29], [-12, 87, -54, 35, 1, 38, -40, 49], [12, 40, 52, -36, 75, 94, 4, 53, 79]]</w:t>
      </w:r>
    </w:p>
    <w:p>
      <w:r>
        <w:rPr>
          <w:b/>
        </w:rPr>
        <w:t xml:space="preserve">Tulos</w:t>
      </w:r>
    </w:p>
    <w:p>
      <w:r>
        <w:t xml:space="preserve">[-102, 206, -31, 88, 232, 32, 42, 13, 128]</w:t>
      </w:r>
    </w:p>
    <w:p>
      <w:r>
        <w:rPr>
          <w:b/>
        </w:rPr>
        <w:t xml:space="preserve">Esimerkki 1.1172</w:t>
      </w:r>
    </w:p>
    <w:p>
      <w:r>
        <w:t xml:space="preserve">[[40, -91], [-43, 85, -1, -21, 72, 37], [94, 25, 59, -46, -5, -1, -44], [-59, 9, -98, 25, 83, -40, 42], [67, 40, -61, -82, -62, 70, -86, -17, -68]]</w:t>
      </w:r>
    </w:p>
    <w:p>
      <w:r>
        <w:rPr>
          <w:b/>
        </w:rPr>
        <w:t xml:space="preserve">Tulos</w:t>
      </w:r>
    </w:p>
    <w:p>
      <w:r>
        <w:t xml:space="preserve">[99, 68, -101, -124, 88, 66, -88, -17, -68]</w:t>
      </w:r>
    </w:p>
    <w:p>
      <w:r>
        <w:rPr>
          <w:b/>
        </w:rPr>
        <w:t xml:space="preserve">Esimerkki 1.1173</w:t>
      </w:r>
    </w:p>
    <w:p>
      <w:r>
        <w:t xml:space="preserve">[[-47, 32, 79, -18], [-38, -72, -69, 9, 59, 26, -51], [35, -84, 75, -71, -50], [-64, 82, 15, 3, 14, 36, 62], [-94, -21, 61]]</w:t>
      </w:r>
    </w:p>
    <w:p>
      <w:r>
        <w:rPr>
          <w:b/>
        </w:rPr>
        <w:t xml:space="preserve">Tulos</w:t>
      </w:r>
    </w:p>
    <w:p>
      <w:r>
        <w:t xml:space="preserve">[-208, -63, 161, -77, 23, 62, 11]</w:t>
      </w:r>
    </w:p>
    <w:p>
      <w:r>
        <w:rPr>
          <w:b/>
        </w:rPr>
        <w:t xml:space="preserve">Esimerkki 1.1174</w:t>
      </w:r>
    </w:p>
    <w:p>
      <w:r>
        <w:t xml:space="preserve">[[-86, 7, 94, -26, 64, -74, -60], [42, -87, -46, -24, -78, -49, -45, 4], [-77, 35, -54, -83, -34, 52], [8, -65, -13], [-47, 80], [-61, -52, 44, -74, -40]]</w:t>
      </w:r>
    </w:p>
    <w:p>
      <w:r>
        <w:rPr>
          <w:b/>
        </w:rPr>
        <w:t xml:space="preserve">Tulos</w:t>
      </w:r>
    </w:p>
    <w:p>
      <w:r>
        <w:t xml:space="preserve">[-221, -82, 25, -207, -88, -71, -105, 4]</w:t>
      </w:r>
    </w:p>
    <w:p>
      <w:r>
        <w:rPr>
          <w:b/>
        </w:rPr>
        <w:t xml:space="preserve">Esimerkki 1.1175</w:t>
      </w:r>
    </w:p>
    <w:p>
      <w:r>
        <w:t xml:space="preserve">[[-47, -15, 27, 3, 1, -57, -16, -98, 46], [53, -82, -98, 54, 26, -22, -29]]</w:t>
      </w:r>
    </w:p>
    <w:p>
      <w:r>
        <w:rPr>
          <w:b/>
        </w:rPr>
        <w:t xml:space="preserve">Tulos</w:t>
      </w:r>
    </w:p>
    <w:p>
      <w:r>
        <w:t xml:space="preserve">[6, -97, -71, 57, 27, -79, -45, -98, 46]</w:t>
      </w:r>
    </w:p>
    <w:p>
      <w:r>
        <w:rPr>
          <w:b/>
        </w:rPr>
        <w:t xml:space="preserve">Esimerkki 1.1176</w:t>
      </w:r>
    </w:p>
    <w:p>
      <w:r>
        <w:t xml:space="preserve">[[71, -25], [5, -15], [-76, 82, 4, 82, 77], [82, -89, 92, -70, -9, -69, 61, -90], [53, 66, -83, -10], [-76, 60, 32, 6, -12, 100, -73], [28, 99, -95]]</w:t>
      </w:r>
    </w:p>
    <w:p>
      <w:r>
        <w:rPr>
          <w:b/>
        </w:rPr>
        <w:t xml:space="preserve">Tulos</w:t>
      </w:r>
    </w:p>
    <w:p>
      <w:r>
        <w:t xml:space="preserve">[87, 178, -50, 8, 56, 31, -12, -90]</w:t>
      </w:r>
    </w:p>
    <w:p>
      <w:r>
        <w:rPr>
          <w:b/>
        </w:rPr>
        <w:t xml:space="preserve">Esimerkki 1.1177</w:t>
      </w:r>
    </w:p>
    <w:p>
      <w:r>
        <w:t xml:space="preserve">[[-45, -33, 68, 58, -49, 86, -46, 75], [1, -2, -64, -82, -70, -47, 52, -60], [-96, -89, 92, 25, -71, -89, 42], [-94, -66, -39, 73, -25, 38, 63, 36, -13], [-83, -32, -30, -45, 3, 55, -65]]</w:t>
      </w:r>
    </w:p>
    <w:p>
      <w:r>
        <w:rPr>
          <w:b/>
        </w:rPr>
        <w:t xml:space="preserve">Tulos</w:t>
      </w:r>
    </w:p>
    <w:p>
      <w:r>
        <w:t xml:space="preserve">[-317, -222, 27, 29, -212, 43, 46, 51, -13]</w:t>
      </w:r>
    </w:p>
    <w:p>
      <w:r>
        <w:rPr>
          <w:b/>
        </w:rPr>
        <w:t xml:space="preserve">Esimerkki 1.1178</w:t>
      </w:r>
    </w:p>
    <w:p>
      <w:r>
        <w:t xml:space="preserve">[[71, -67], [-71, -43, 83, -35, -54, 89, 67, -57, 31], [-14, 94, 69, 57, -71, -2, -35], [-40, -87, 51]]</w:t>
      </w:r>
    </w:p>
    <w:p>
      <w:r>
        <w:rPr>
          <w:b/>
        </w:rPr>
        <w:t xml:space="preserve">Tulos</w:t>
      </w:r>
    </w:p>
    <w:p>
      <w:r>
        <w:t xml:space="preserve">[-54, -103, 203, 22, -125, 87, 32, -57, 31]</w:t>
      </w:r>
    </w:p>
    <w:p>
      <w:r>
        <w:rPr>
          <w:b/>
        </w:rPr>
        <w:t xml:space="preserve">Esimerkki 1.1179</w:t>
      </w:r>
    </w:p>
    <w:p>
      <w:r>
        <w:t xml:space="preserve">[[99, -65], [-34, -50, -93, 46, -53, 61, -78], [44, 53, 47, -67, 70], [27, 88, -70, -75, 25, 46, 31], [-82, 36, 13, 46, -66, 46, 73, 15, -70], [6, -46, -34, 45, 46], [-69, -36]]</w:t>
      </w:r>
    </w:p>
    <w:p>
      <w:r>
        <w:rPr>
          <w:b/>
        </w:rPr>
        <w:t xml:space="preserve">Tulos</w:t>
      </w:r>
    </w:p>
    <w:p>
      <w:r>
        <w:t xml:space="preserve">[-9, -20, -137, -5, 22, 153, 26, 15, -70]</w:t>
      </w:r>
    </w:p>
    <w:p>
      <w:r>
        <w:rPr>
          <w:b/>
        </w:rPr>
        <w:t xml:space="preserve">Esimerkki 1.1180</w:t>
      </w:r>
    </w:p>
    <w:p>
      <w:r>
        <w:t xml:space="preserve">[[-79, -96], [-44, 19, 7, 1, 79, -63], [-63, -18, -59, 73, 39, 83], [-12, 42, -50, -83, -99, 12], [-14, 44, -53, 93, -85, -89, -11]]</w:t>
      </w:r>
    </w:p>
    <w:p>
      <w:r>
        <w:rPr>
          <w:b/>
        </w:rPr>
        <w:t xml:space="preserve">Tulos</w:t>
      </w:r>
    </w:p>
    <w:p>
      <w:r>
        <w:t xml:space="preserve">[-212, -9, -155, 84, -66, -57, -11]</w:t>
      </w:r>
    </w:p>
    <w:p>
      <w:r>
        <w:rPr>
          <w:b/>
        </w:rPr>
        <w:t xml:space="preserve">Esimerkki 1.1181</w:t>
      </w:r>
    </w:p>
    <w:p>
      <w:r>
        <w:t xml:space="preserve">[[93, 24, 67], [79, -87, -29, 32], [-30, -82, -14, 51, -35, -50, 21, 14], [-28, 8, 90, -75, 17, 29, 52, 59, 33]]</w:t>
      </w:r>
    </w:p>
    <w:p>
      <w:r>
        <w:rPr>
          <w:b/>
        </w:rPr>
        <w:t xml:space="preserve">Tulos</w:t>
      </w:r>
    </w:p>
    <w:p>
      <w:r>
        <w:t xml:space="preserve">[114, -137, 114, 8, -18, -21, 73, 73, 33]</w:t>
      </w:r>
    </w:p>
    <w:p>
      <w:r>
        <w:rPr>
          <w:b/>
        </w:rPr>
        <w:t xml:space="preserve">Esimerkki 1.1182</w:t>
      </w:r>
    </w:p>
    <w:p>
      <w:r>
        <w:t xml:space="preserve">[[-70, 94, -46, 21], [99, 46, -44], [-79, -9, 16, -37, 19, -46, -89, -19, -6]]</w:t>
      </w:r>
    </w:p>
    <w:p>
      <w:r>
        <w:rPr>
          <w:b/>
        </w:rPr>
        <w:t xml:space="preserve">Tulos</w:t>
      </w:r>
    </w:p>
    <w:p>
      <w:r>
        <w:t xml:space="preserve">[-50, 131, -74, -16, 19, -46, -89, -19, -6]</w:t>
      </w:r>
    </w:p>
    <w:p>
      <w:r>
        <w:rPr>
          <w:b/>
        </w:rPr>
        <w:t xml:space="preserve">Esimerkki 1.1183</w:t>
      </w:r>
    </w:p>
    <w:p>
      <w:r>
        <w:t xml:space="preserve">[[-72, 54, -24, 96, 66, -34], [-33, -68, -86, 44, -20, 92]]</w:t>
      </w:r>
    </w:p>
    <w:p>
      <w:r>
        <w:rPr>
          <w:b/>
        </w:rPr>
        <w:t xml:space="preserve">Tulos</w:t>
      </w:r>
    </w:p>
    <w:p>
      <w:r>
        <w:t xml:space="preserve">[-105, -14, -24, 10, 110, -54, 92]</w:t>
      </w:r>
    </w:p>
    <w:p>
      <w:r>
        <w:rPr>
          <w:b/>
        </w:rPr>
        <w:t xml:space="preserve">Esimerkki 1.1184</w:t>
      </w:r>
    </w:p>
    <w:p>
      <w:r>
        <w:t xml:space="preserve">[[79, -84, 50], [13, 65, 11, -38]]</w:t>
      </w:r>
    </w:p>
    <w:p>
      <w:r>
        <w:rPr>
          <w:b/>
        </w:rPr>
        <w:t xml:space="preserve">Tulos</w:t>
      </w:r>
    </w:p>
    <w:p>
      <w:r>
        <w:t xml:space="preserve">[92, -19, 61, -38]</w:t>
      </w:r>
    </w:p>
    <w:p>
      <w:r>
        <w:rPr>
          <w:b/>
        </w:rPr>
        <w:t xml:space="preserve">Esimerkki 1.1185</w:t>
      </w:r>
    </w:p>
    <w:p>
      <w:r>
        <w:t xml:space="preserve">[[-34, -56, 96, 45], [90, 58, 23, -72, -92], [-32, -75, 6, -36, -51]]</w:t>
      </w:r>
    </w:p>
    <w:p>
      <w:r>
        <w:rPr>
          <w:b/>
        </w:rPr>
        <w:t xml:space="preserve">Tulos</w:t>
      </w:r>
    </w:p>
    <w:p>
      <w:r>
        <w:t xml:space="preserve">[24, -73, 125, -63, -143]</w:t>
      </w:r>
    </w:p>
    <w:p>
      <w:r>
        <w:rPr>
          <w:b/>
        </w:rPr>
        <w:t xml:space="preserve">Esimerkki 1.1186</w:t>
      </w:r>
    </w:p>
    <w:p>
      <w:r>
        <w:t xml:space="preserve">[[-11, -1, -24, 51, 17, -86, 85, -99, -22], [-57, -67, 94, 32, 22], [-17, 94, 2, -25], [31, 50, -52, 57, -5], [34, -52, 32, -95, -1]]</w:t>
      </w:r>
    </w:p>
    <w:p>
      <w:r>
        <w:rPr>
          <w:b/>
        </w:rPr>
        <w:t xml:space="preserve">Tulos</w:t>
      </w:r>
    </w:p>
    <w:p>
      <w:r>
        <w:t xml:space="preserve">[-20, 24, 52, 20, 33, -86, 85, -99, -22]</w:t>
      </w:r>
    </w:p>
    <w:p>
      <w:r>
        <w:rPr>
          <w:b/>
        </w:rPr>
        <w:t xml:space="preserve">Esimerkki 1.1187</w:t>
      </w:r>
    </w:p>
    <w:p>
      <w:r>
        <w:t xml:space="preserve">[[48, 10, -46, -99, -64, -33, -26], [79, -42], [2, -8], [14, 97, 9, 47, 95]]</w:t>
      </w:r>
    </w:p>
    <w:p>
      <w:r>
        <w:rPr>
          <w:b/>
        </w:rPr>
        <w:t xml:space="preserve">Tulos</w:t>
      </w:r>
    </w:p>
    <w:p>
      <w:r>
        <w:t xml:space="preserve">[143, 57, -37, -52, 31, -33, -26]</w:t>
      </w:r>
    </w:p>
    <w:p>
      <w:r>
        <w:rPr>
          <w:b/>
        </w:rPr>
        <w:t xml:space="preserve">Esimerkki 1.1188</w:t>
      </w:r>
    </w:p>
    <w:p>
      <w:r>
        <w:t xml:space="preserve">[[-51, 41, -60, 47, -60], [5, -44, -78, 63, 17, -93, -30], [-79, 81, -80, 30, -70, -69, 13]]</w:t>
      </w:r>
    </w:p>
    <w:p>
      <w:r>
        <w:rPr>
          <w:b/>
        </w:rPr>
        <w:t xml:space="preserve">Tulos</w:t>
      </w:r>
    </w:p>
    <w:p>
      <w:r>
        <w:t xml:space="preserve">[-125, 78, -218, 140, -113, -162, -17]</w:t>
      </w:r>
    </w:p>
    <w:p>
      <w:r>
        <w:rPr>
          <w:b/>
        </w:rPr>
        <w:t xml:space="preserve">Esimerkki 1.1189</w:t>
      </w:r>
    </w:p>
    <w:p>
      <w:r>
        <w:t xml:space="preserve">[[13, -71, 58, -67, -96, -11, -1, -59, 10], [-9, 86], [-15, 37, -83, -81, 89, 74, -43, -9], [-92, -39, 60, 34, 72, -11], [-73, 24, -85, 2, -43], [-15, -84, -74, 33, -8], [54, -81, 3, -22]]</w:t>
      </w:r>
    </w:p>
    <w:p>
      <w:r>
        <w:rPr>
          <w:b/>
        </w:rPr>
        <w:t xml:space="preserve">Tulos</w:t>
      </w:r>
    </w:p>
    <w:p>
      <w:r>
        <w:t xml:space="preserve">[-137, -128, -121, -101, 14, 52, -44, -68, 10]</w:t>
      </w:r>
    </w:p>
    <w:p>
      <w:r>
        <w:rPr>
          <w:b/>
        </w:rPr>
        <w:t xml:space="preserve">Esimerkki 1.1190</w:t>
      </w:r>
    </w:p>
    <w:p>
      <w:r>
        <w:t xml:space="preserve">[[-12, 82, -92, 40, -43, 43], [-28, 1, -49], [93, 13, 62, -40]]</w:t>
      </w:r>
    </w:p>
    <w:p>
      <w:r>
        <w:rPr>
          <w:b/>
        </w:rPr>
        <w:t xml:space="preserve">Tulos</w:t>
      </w:r>
    </w:p>
    <w:p>
      <w:r>
        <w:t xml:space="preserve">[53, 14, 95, -132, 40, -43, 43]</w:t>
      </w:r>
    </w:p>
    <w:p>
      <w:r>
        <w:rPr>
          <w:b/>
        </w:rPr>
        <w:t xml:space="preserve">Esimerkki 1.1191</w:t>
      </w:r>
    </w:p>
    <w:p>
      <w:r>
        <w:t xml:space="preserve">[[-77, 52, -7, 36, 31, 5], [-82, -8, -25, -95, 91], [99, 98, -31, 4]]</w:t>
      </w:r>
    </w:p>
    <w:p>
      <w:r>
        <w:rPr>
          <w:b/>
        </w:rPr>
        <w:t xml:space="preserve">Tulos</w:t>
      </w:r>
    </w:p>
    <w:p>
      <w:r>
        <w:t xml:space="preserve">[-60, 142, -63, -55, 122, 5]</w:t>
      </w:r>
    </w:p>
    <w:p>
      <w:r>
        <w:rPr>
          <w:b/>
        </w:rPr>
        <w:t xml:space="preserve">Esimerkki 1.1192</w:t>
      </w:r>
    </w:p>
    <w:p>
      <w:r>
        <w:t xml:space="preserve">[[-89, 5, 78, 15, 53, -18], [72, 3, 97, -25, 61, -12, 19, -76]]</w:t>
      </w:r>
    </w:p>
    <w:p>
      <w:r>
        <w:rPr>
          <w:b/>
        </w:rPr>
        <w:t xml:space="preserve">Tulos</w:t>
      </w:r>
    </w:p>
    <w:p>
      <w:r>
        <w:t xml:space="preserve">[-17, 8, 175, -10, 114, -30, 19, -76]</w:t>
      </w:r>
    </w:p>
    <w:p>
      <w:r>
        <w:rPr>
          <w:b/>
        </w:rPr>
        <w:t xml:space="preserve">Esimerkki 1.1193</w:t>
      </w:r>
    </w:p>
    <w:p>
      <w:r>
        <w:t xml:space="preserve">[[-67, 85, -22, -15, 31, 4], [-66, -17, 5, 44, 9], [-30, -43, 13, 49, 59, 55, 99, -20], [68, -89, 74], [13, 50, 45, -74, -83, 28, -40, 57]]</w:t>
      </w:r>
    </w:p>
    <w:p>
      <w:r>
        <w:rPr>
          <w:b/>
        </w:rPr>
        <w:t xml:space="preserve">Tulos</w:t>
      </w:r>
    </w:p>
    <w:p>
      <w:r>
        <w:t xml:space="preserve">[-82, -14, 115, 4, 16, 87, 59, 37]</w:t>
      </w:r>
    </w:p>
    <w:p>
      <w:r>
        <w:rPr>
          <w:b/>
        </w:rPr>
        <w:t xml:space="preserve">Esimerkki 1.1194</w:t>
      </w:r>
    </w:p>
    <w:p>
      <w:r>
        <w:t xml:space="preserve">[[-74, 89, 47], [63, 11, -75, 29, -33], [-43, 36, -10, -92, 76], [35, 16, 11, -68, -47], [-23, -69, -99, -99, -93, -61, 28, 49]]</w:t>
      </w:r>
    </w:p>
    <w:p>
      <w:r>
        <w:rPr>
          <w:b/>
        </w:rPr>
        <w:t xml:space="preserve">Tulos</w:t>
      </w:r>
    </w:p>
    <w:p>
      <w:r>
        <w:t xml:space="preserve">[-42, 83, -126, -230, -97, -61, 28, 49]</w:t>
      </w:r>
    </w:p>
    <w:p>
      <w:r>
        <w:rPr>
          <w:b/>
        </w:rPr>
        <w:t xml:space="preserve">Esimerkki 1.1195</w:t>
      </w:r>
    </w:p>
    <w:p>
      <w:r>
        <w:t xml:space="preserve">[[-14, -28, -24, -21, -4, -39, 26, -40, 2], [-44, -21, -35, 45, -65, -58, 10, 78], [-46, -65, -91]]</w:t>
      </w:r>
    </w:p>
    <w:p>
      <w:r>
        <w:rPr>
          <w:b/>
        </w:rPr>
        <w:t xml:space="preserve">Tulos</w:t>
      </w:r>
    </w:p>
    <w:p>
      <w:r>
        <w:t xml:space="preserve">[-104, -114, -150, 24, -69, -97, 36, 38, 2]</w:t>
      </w:r>
    </w:p>
    <w:p>
      <w:r>
        <w:rPr>
          <w:b/>
        </w:rPr>
        <w:t xml:space="preserve">Esimerkki 1.1196</w:t>
      </w:r>
    </w:p>
    <w:p>
      <w:r>
        <w:t xml:space="preserve">[[-69, -51, -80, -41, -7, 79], [15, 52, 79, -24, -86, 68, 26, 65], [-16, 74, -2, -3, 4, -100, 44, 1], [-94, -59, 93, 20, -14, -8, 58, 85, -56]]</w:t>
      </w:r>
    </w:p>
    <w:p>
      <w:r>
        <w:rPr>
          <w:b/>
        </w:rPr>
        <w:t xml:space="preserve">Tulos</w:t>
      </w:r>
    </w:p>
    <w:p>
      <w:r>
        <w:t xml:space="preserve">[-164, 16, 90, -48, -103, 39, 128, 151, -56]</w:t>
      </w:r>
    </w:p>
    <w:p>
      <w:r>
        <w:rPr>
          <w:b/>
        </w:rPr>
        <w:t xml:space="preserve">Esimerkki 1.1197</w:t>
      </w:r>
    </w:p>
    <w:p>
      <w:r>
        <w:t xml:space="preserve">[[-77, -50, -97, 19, 25, 26, -62, 49], [42, -52, 44]]</w:t>
      </w:r>
    </w:p>
    <w:p>
      <w:r>
        <w:rPr>
          <w:b/>
        </w:rPr>
        <w:t xml:space="preserve">Tulos</w:t>
      </w:r>
    </w:p>
    <w:p>
      <w:r>
        <w:t xml:space="preserve">[-35, -102, -53, 19, 25, 26, -62, 49]</w:t>
      </w:r>
    </w:p>
    <w:p>
      <w:r>
        <w:rPr>
          <w:b/>
        </w:rPr>
        <w:t xml:space="preserve">Esimerkki 1.1198</w:t>
      </w:r>
    </w:p>
    <w:p>
      <w:r>
        <w:t xml:space="preserve">[[33, 14, 29, 88], [15, -59, 97, 16, -17, 29], [48, -41, 23, 84, 4, -37, 69]]</w:t>
      </w:r>
    </w:p>
    <w:p>
      <w:r>
        <w:rPr>
          <w:b/>
        </w:rPr>
        <w:t xml:space="preserve">Tulos</w:t>
      </w:r>
    </w:p>
    <w:p>
      <w:r>
        <w:t xml:space="preserve">[96, -86, 149, 188, -13, -8, 69]</w:t>
      </w:r>
    </w:p>
    <w:p>
      <w:r>
        <w:rPr>
          <w:b/>
        </w:rPr>
        <w:t xml:space="preserve">Esimerkki 1.1199</w:t>
      </w:r>
    </w:p>
    <w:p>
      <w:r>
        <w:t xml:space="preserve">[[-65, 68, -71, -38, 90, -84, 97], [46, 24, -4, 59], [-76, -71, -29]]</w:t>
      </w:r>
    </w:p>
    <w:p>
      <w:r>
        <w:rPr>
          <w:b/>
        </w:rPr>
        <w:t xml:space="preserve">Tulos</w:t>
      </w:r>
    </w:p>
    <w:p>
      <w:r>
        <w:t xml:space="preserve">[-95, 21, -104, 21, 90, -84, 97]</w:t>
      </w:r>
    </w:p>
    <w:p>
      <w:r>
        <w:rPr>
          <w:b/>
        </w:rPr>
        <w:t xml:space="preserve">Esimerkki 1.1200</w:t>
      </w:r>
    </w:p>
    <w:p>
      <w:r>
        <w:t xml:space="preserve">[[-20, 9, -13, -70], [33, -70]]</w:t>
      </w:r>
    </w:p>
    <w:p>
      <w:r>
        <w:rPr>
          <w:b/>
        </w:rPr>
        <w:t xml:space="preserve">Tulos</w:t>
      </w:r>
    </w:p>
    <w:p>
      <w:r>
        <w:t xml:space="preserve">[13, -61, -13, -70]</w:t>
      </w:r>
    </w:p>
    <w:p>
      <w:r>
        <w:rPr>
          <w:b/>
        </w:rPr>
        <w:t xml:space="preserve">Esimerkki 1.1201</w:t>
      </w:r>
    </w:p>
    <w:p>
      <w:r>
        <w:t xml:space="preserve">[[67, -100, -30], [93, -7, 70, -68, -75, 99, -68, 100], [-68, 45, -20, -22, 85, -5], [58, 41, 78, -6, -68, 13], [-39, -44, 57, -51], [97, 11, 46, -8, -6, -96, 41, 78], [1, 34, -48, 84, -23, -43, 41, 54]]</w:t>
      </w:r>
    </w:p>
    <w:p>
      <w:r>
        <w:rPr>
          <w:b/>
        </w:rPr>
        <w:t xml:space="preserve">Tulos</w:t>
      </w:r>
    </w:p>
    <w:p>
      <w:r>
        <w:t xml:space="preserve">[209, -20, 153, -71, -87, -32, 14, 232]</w:t>
      </w:r>
    </w:p>
    <w:p>
      <w:r>
        <w:rPr>
          <w:b/>
        </w:rPr>
        <w:t xml:space="preserve">Esimerkki 1.1202</w:t>
      </w:r>
    </w:p>
    <w:p>
      <w:r>
        <w:t xml:space="preserve">[[24, -79, 23, -52, -33, -60], [-67, 4, -15, 20, -47, -24, 57, -16], [31, -30, 30, 3, 88, -49], [68, 36, 7, 20, 2, -85, 49, 35], [-87, 28, -88, -46, -89, -72, 25, 51]]</w:t>
      </w:r>
    </w:p>
    <w:p>
      <w:r>
        <w:rPr>
          <w:b/>
        </w:rPr>
        <w:t xml:space="preserve">Tulos</w:t>
      </w:r>
    </w:p>
    <w:p>
      <w:r>
        <w:t xml:space="preserve">[-31, -41, -43, -55, -79, -290, 131, 70]</w:t>
      </w:r>
    </w:p>
    <w:p>
      <w:r>
        <w:rPr>
          <w:b/>
        </w:rPr>
        <w:t xml:space="preserve">Esimerkki 1.1203</w:t>
      </w:r>
    </w:p>
    <w:p>
      <w:r>
        <w:t xml:space="preserve">[[-13, -71, 56, 79, 33, 97, -24], [-59, -42, 65, 41, -53, 44, 16, -40], [71, -22, 90, 64, 10, 64, 54], [53, -31, 29, -64], [5, 68, -14, -61, 91]]</w:t>
      </w:r>
    </w:p>
    <w:p>
      <w:r>
        <w:rPr>
          <w:b/>
        </w:rPr>
        <w:t xml:space="preserve">Tulos</w:t>
      </w:r>
    </w:p>
    <w:p>
      <w:r>
        <w:t xml:space="preserve">[57, -98, 226, 59, 81, 205, 46, -40]</w:t>
      </w:r>
    </w:p>
    <w:p>
      <w:r>
        <w:rPr>
          <w:b/>
        </w:rPr>
        <w:t xml:space="preserve">Esimerkki 1.1204</w:t>
      </w:r>
    </w:p>
    <w:p>
      <w:r>
        <w:t xml:space="preserve">[[-68, -63], [-80, 46, -53, -63, -16, 51, 66], [23, 36, 80, 25, 50, -45], [74, -4, 85]]</w:t>
      </w:r>
    </w:p>
    <w:p>
      <w:r>
        <w:rPr>
          <w:b/>
        </w:rPr>
        <w:t xml:space="preserve">Tulos</w:t>
      </w:r>
    </w:p>
    <w:p>
      <w:r>
        <w:t xml:space="preserve">[-51, 15, 112, -38, 34, 6, 66]</w:t>
      </w:r>
    </w:p>
    <w:p>
      <w:r>
        <w:rPr>
          <w:b/>
        </w:rPr>
        <w:t xml:space="preserve">Esimerkki 1.1205</w:t>
      </w:r>
    </w:p>
    <w:p>
      <w:r>
        <w:t xml:space="preserve">[[4, 69, 84, 19, 22, -53, -58, 88], [47, 1, -18, 7, 9], [58, 82, 82, 67, -19, -50, -56, 84], [-55, 16, -87, 96]]</w:t>
      </w:r>
    </w:p>
    <w:p>
      <w:r>
        <w:rPr>
          <w:b/>
        </w:rPr>
        <w:t xml:space="preserve">Tulos</w:t>
      </w:r>
    </w:p>
    <w:p>
      <w:r>
        <w:t xml:space="preserve">[54, 168, 61, 189, 12, -103, -114, 172]</w:t>
      </w:r>
    </w:p>
    <w:p>
      <w:r>
        <w:rPr>
          <w:b/>
        </w:rPr>
        <w:t xml:space="preserve">Esimerkki 1.1206</w:t>
      </w:r>
    </w:p>
    <w:p>
      <w:r>
        <w:t xml:space="preserve">[[24, 10, -98, -69, -94, 65, -97, 42], [-85, 70, -66, 74, -16, 81], [-7, 85, -97, 11], [99, -89, -11, 77, -16, -36], [-52, -13, -64, -46]]</w:t>
      </w:r>
    </w:p>
    <w:p>
      <w:r>
        <w:rPr>
          <w:b/>
        </w:rPr>
        <w:t xml:space="preserve">Tulos</w:t>
      </w:r>
    </w:p>
    <w:p>
      <w:r>
        <w:t xml:space="preserve">[-21, 63, -336, 47, -126, 110, -97, 42]</w:t>
      </w:r>
    </w:p>
    <w:p>
      <w:r>
        <w:rPr>
          <w:b/>
        </w:rPr>
        <w:t xml:space="preserve">Esimerkki 1.1207</w:t>
      </w:r>
    </w:p>
    <w:p>
      <w:r>
        <w:t xml:space="preserve">[[-83, 53, -63, -63, 15, -85, 60, -55, 21], [-33, 82, 21, -100, -97, -17, 88, 50], [11, -16, 15, 85, -22], [-68, -1, 73, -1, 89, -34, -40], [37, -92], [64, -14, -5, 34]]</w:t>
      </w:r>
    </w:p>
    <w:p>
      <w:r>
        <w:rPr>
          <w:b/>
        </w:rPr>
        <w:t xml:space="preserve">Tulos</w:t>
      </w:r>
    </w:p>
    <w:p>
      <w:r>
        <w:t xml:space="preserve">[-72, 12, 41, -45, -15, -136, 108, -5, 21]</w:t>
      </w:r>
    </w:p>
    <w:p>
      <w:r>
        <w:rPr>
          <w:b/>
        </w:rPr>
        <w:t xml:space="preserve">Esimerkki 1.1208</w:t>
      </w:r>
    </w:p>
    <w:p>
      <w:r>
        <w:t xml:space="preserve">[[-36, -78, -27, -23, -20, -76], [-14, -94, 8, -95, 91, -23, -98], [39, -85, 6, 35, 19, 67, 7], [-100, -88, -87], [-15, 34, 11, -92, 80, -6, 56, 9], [-47, -89, -15, -8, 27, -50, 73]]</w:t>
      </w:r>
    </w:p>
    <w:p>
      <w:r>
        <w:rPr>
          <w:b/>
        </w:rPr>
        <w:t xml:space="preserve">Tulos</w:t>
      </w:r>
    </w:p>
    <w:p>
      <w:r>
        <w:t xml:space="preserve">[-173, -400, -104, -183, 197, -88, 38, 9]</w:t>
      </w:r>
    </w:p>
    <w:p>
      <w:r>
        <w:rPr>
          <w:b/>
        </w:rPr>
        <w:t xml:space="preserve">Esimerkki 1.1209</w:t>
      </w:r>
    </w:p>
    <w:p>
      <w:r>
        <w:t xml:space="preserve">[[92, -12, 59, 70, -39, 66, 82], [-2, -26, 37, 38, 24]]</w:t>
      </w:r>
    </w:p>
    <w:p>
      <w:r>
        <w:rPr>
          <w:b/>
        </w:rPr>
        <w:t xml:space="preserve">Tulos</w:t>
      </w:r>
    </w:p>
    <w:p>
      <w:r>
        <w:t xml:space="preserve">[90, -38, 96, 108, -15, 66, 82]</w:t>
      </w:r>
    </w:p>
    <w:p>
      <w:r>
        <w:rPr>
          <w:b/>
        </w:rPr>
        <w:t xml:space="preserve">Esimerkki 1.1210</w:t>
      </w:r>
    </w:p>
    <w:p>
      <w:r>
        <w:t xml:space="preserve">[[80, -49, -56], [53, -94, 7, -55, 84, 9, -44, 42, -50], [64, 13, -47, -3], [-92, 22, -69, -4, -33, 52], [15, 90, -10, 12, -88, 17, 31, -97], [-37, -13, 43, -50]]</w:t>
      </w:r>
    </w:p>
    <w:p>
      <w:r>
        <w:rPr>
          <w:b/>
        </w:rPr>
        <w:t xml:space="preserve">Tulos</w:t>
      </w:r>
    </w:p>
    <w:p>
      <w:r>
        <w:t xml:space="preserve">[83, -31, -132, -100, -37, 78, -13, -55, -50]</w:t>
      </w:r>
    </w:p>
    <w:p>
      <w:r>
        <w:rPr>
          <w:b/>
        </w:rPr>
        <w:t xml:space="preserve">Esimerkki 1.1211</w:t>
      </w:r>
    </w:p>
    <w:p>
      <w:r>
        <w:t xml:space="preserve">[[86, -40, 44, 89, 38, 70], [-73, -24, 56, 21, -78, 39, -15, 76, 4]]</w:t>
      </w:r>
    </w:p>
    <w:p>
      <w:r>
        <w:rPr>
          <w:b/>
        </w:rPr>
        <w:t xml:space="preserve">Tulos</w:t>
      </w:r>
    </w:p>
    <w:p>
      <w:r>
        <w:t xml:space="preserve">[13, -64, 100, 110, -40, 109, -15, 76, 4]</w:t>
      </w:r>
    </w:p>
    <w:p>
      <w:r>
        <w:rPr>
          <w:b/>
        </w:rPr>
        <w:t xml:space="preserve">Esimerkki 1.1212</w:t>
      </w:r>
    </w:p>
    <w:p>
      <w:r>
        <w:t xml:space="preserve">[[-93, 53, 69, 44, 58, 25, -50, -14, -31], [100, -85], [10, 71, -18, -65, -28, -78, 51, -89], [-85, 38, -8], [39, -66]]</w:t>
      </w:r>
    </w:p>
    <w:p>
      <w:r>
        <w:rPr>
          <w:b/>
        </w:rPr>
        <w:t xml:space="preserve">Tulos</w:t>
      </w:r>
    </w:p>
    <w:p>
      <w:r>
        <w:t xml:space="preserve">[-29, 11, 43, -21, 30, -53, 1, -103, -31]</w:t>
      </w:r>
    </w:p>
    <w:p>
      <w:r>
        <w:rPr>
          <w:b/>
        </w:rPr>
        <w:t xml:space="preserve">Esimerkki 1.1213</w:t>
      </w:r>
    </w:p>
    <w:p>
      <w:r>
        <w:t xml:space="preserve">[[64, -36, 41, 35, 52, 67, 74, 35, -58], [-90, -87], [4, -43, 14, 55, 68, 24, -77], [73, 42], [-98, -10, -57, 90], [83, -98], [-9, -86]]</w:t>
      </w:r>
    </w:p>
    <w:p>
      <w:r>
        <w:rPr>
          <w:b/>
        </w:rPr>
        <w:t xml:space="preserve">Tulos</w:t>
      </w:r>
    </w:p>
    <w:p>
      <w:r>
        <w:t xml:space="preserve">[27, -318, -2, 180, 120, 91, -3, 35, -58]</w:t>
      </w:r>
    </w:p>
    <w:p>
      <w:r>
        <w:rPr>
          <w:b/>
        </w:rPr>
        <w:t xml:space="preserve">Esimerkki 1.1214</w:t>
      </w:r>
    </w:p>
    <w:p>
      <w:r>
        <w:t xml:space="preserve">[[-52, -17, 86, -31, 43, 99, 26, 77], [35, 95, -76], [49, -44], [50, -13, -27, -94, 65, 93], [-8, 100, -85, 52, -81, -6], [-65, -78, -86, 100, 81, -81, -4]]</w:t>
      </w:r>
    </w:p>
    <w:p>
      <w:r>
        <w:rPr>
          <w:b/>
        </w:rPr>
        <w:t xml:space="preserve">Tulos</w:t>
      </w:r>
    </w:p>
    <w:p>
      <w:r>
        <w:t xml:space="preserve">[9, 43, -188, 27, 108, 105, 22, 77]</w:t>
      </w:r>
    </w:p>
    <w:p>
      <w:r>
        <w:rPr>
          <w:b/>
        </w:rPr>
        <w:t xml:space="preserve">Esimerkki 1.1215</w:t>
      </w:r>
    </w:p>
    <w:p>
      <w:r>
        <w:t xml:space="preserve">[[95, 32], [14, 56], [-19, 23], [56, 55, -91, 56], [-16, 59, -46, -88, 49], [76, -74, -88, 79, -72, 10, 56, -94]]</w:t>
      </w:r>
    </w:p>
    <w:p>
      <w:r>
        <w:rPr>
          <w:b/>
        </w:rPr>
        <w:t xml:space="preserve">Tulos</w:t>
      </w:r>
    </w:p>
    <w:p>
      <w:r>
        <w:t xml:space="preserve">[206, 151, -134, -100, 33, 10, 56, -94]</w:t>
      </w:r>
    </w:p>
    <w:p>
      <w:r>
        <w:rPr>
          <w:b/>
        </w:rPr>
        <w:t xml:space="preserve">Esimerkki 1.1216</w:t>
      </w:r>
    </w:p>
    <w:p>
      <w:r>
        <w:t xml:space="preserve">[[38, -100, 78], [-43, -49, -6, 94, -86], [-7, -22, 66], [41, -99], [-17, -25, 9, 37], [-34, -12, -75, -78, 16]]</w:t>
      </w:r>
    </w:p>
    <w:p>
      <w:r>
        <w:rPr>
          <w:b/>
        </w:rPr>
        <w:t xml:space="preserve">Tulos</w:t>
      </w:r>
    </w:p>
    <w:p>
      <w:r>
        <w:t xml:space="preserve">[-22, -307, -6, 131, -70]</w:t>
      </w:r>
    </w:p>
    <w:p>
      <w:r>
        <w:rPr>
          <w:b/>
        </w:rPr>
        <w:t xml:space="preserve">Esimerkki 1.1217</w:t>
      </w:r>
    </w:p>
    <w:p>
      <w:r>
        <w:t xml:space="preserve">[[-88, -11, 73, -47], [-7, 72, -57, 95], [-32, -3, -92, 97, 83, -68, 12, 77], [11, 58, -67, 65, 70, 24, -67, -94, -6], [-89, -95, -97, -78, 25]]</w:t>
      </w:r>
    </w:p>
    <w:p>
      <w:r>
        <w:rPr>
          <w:b/>
        </w:rPr>
        <w:t xml:space="preserve">Tulos</w:t>
      </w:r>
    </w:p>
    <w:p>
      <w:r>
        <w:t xml:space="preserve">[-205, 21, -240, 132, 178, -44, -55, -17, -6]</w:t>
      </w:r>
    </w:p>
    <w:p>
      <w:r>
        <w:rPr>
          <w:b/>
        </w:rPr>
        <w:t xml:space="preserve">Esimerkki 1.1218</w:t>
      </w:r>
    </w:p>
    <w:p>
      <w:r>
        <w:t xml:space="preserve">[[-56, 74, 1, 70, -67, -51, 22, -70, -37], [-21, -67, 20], [-62, 40, 33]]</w:t>
      </w:r>
    </w:p>
    <w:p>
      <w:r>
        <w:rPr>
          <w:b/>
        </w:rPr>
        <w:t xml:space="preserve">Tulos</w:t>
      </w:r>
    </w:p>
    <w:p>
      <w:r>
        <w:t xml:space="preserve">[-139, 47, 54, 70, -67, -51, 22, -70, -37]</w:t>
      </w:r>
    </w:p>
    <w:p>
      <w:r>
        <w:rPr>
          <w:b/>
        </w:rPr>
        <w:t xml:space="preserve">Esimerkki 1.1219</w:t>
      </w:r>
    </w:p>
    <w:p>
      <w:r>
        <w:t xml:space="preserve">[[-6, 88, -20], [-36, 25, 88, -91, -78, 95], [82, 21, -20, 94, 97, -58, 2, -48], [-83, 83, 55, 14, -61]]</w:t>
      </w:r>
    </w:p>
    <w:p>
      <w:r>
        <w:rPr>
          <w:b/>
        </w:rPr>
        <w:t xml:space="preserve">Tulos</w:t>
      </w:r>
    </w:p>
    <w:p>
      <w:r>
        <w:t xml:space="preserve">[-43, 217, 103, 17, -139, 192, -58, 2, -48]</w:t>
      </w:r>
    </w:p>
    <w:p>
      <w:r>
        <w:rPr>
          <w:b/>
        </w:rPr>
        <w:t xml:space="preserve">Esimerkki 1.1220</w:t>
      </w:r>
    </w:p>
    <w:p>
      <w:r>
        <w:t xml:space="preserve">[[100, 5, 6, -98, 24, 47], [17, -54, 47, 37], [-57, 92], [-74, 55, 96, 77, 12, 92, -41, 16], [-41, -35, 46], [-54, 13], [-5, 97, -52, 64]]</w:t>
      </w:r>
    </w:p>
    <w:p>
      <w:r>
        <w:rPr>
          <w:b/>
        </w:rPr>
        <w:t xml:space="preserve">Tulos</w:t>
      </w:r>
    </w:p>
    <w:p>
      <w:r>
        <w:t xml:space="preserve">[-114, 173, 143, 80, 36, 139, -41, 16]</w:t>
      </w:r>
    </w:p>
    <w:p>
      <w:r>
        <w:rPr>
          <w:b/>
        </w:rPr>
        <w:t xml:space="preserve">Esimerkki 1.1221</w:t>
      </w:r>
    </w:p>
    <w:p>
      <w:r>
        <w:t xml:space="preserve">[[84, -35, 17, 17, 17], [-83, 48], [-84, -54], [-56, -52, 92, 80, 77, -49, -46, 58], [-6, -69, -39, 14, -4, -63], [-20, 21, -80, 58, -6], [-65, -94, -76]]</w:t>
      </w:r>
    </w:p>
    <w:p>
      <w:r>
        <w:rPr>
          <w:b/>
        </w:rPr>
        <w:t xml:space="preserve">Tulos</w:t>
      </w:r>
    </w:p>
    <w:p>
      <w:r>
        <w:t xml:space="preserve">[-230, -235, -86, 169, 84, -112, -46, 58]</w:t>
      </w:r>
    </w:p>
    <w:p>
      <w:r>
        <w:rPr>
          <w:b/>
        </w:rPr>
        <w:t xml:space="preserve">Esimerkki 1.1222</w:t>
      </w:r>
    </w:p>
    <w:p>
      <w:r>
        <w:t xml:space="preserve">[[20, -12, 77], [-54, 35, -50, 60, -38, 58], [-67, -10, -4, 39, -47, -52, -48, -54, 37], [-75, -8, -61, 99, -27], [-48, 21, 85, -79]]</w:t>
      </w:r>
    </w:p>
    <w:p>
      <w:r>
        <w:rPr>
          <w:b/>
        </w:rPr>
        <w:t xml:space="preserve">Tulos</w:t>
      </w:r>
    </w:p>
    <w:p>
      <w:r>
        <w:t xml:space="preserve">[-224, 26, 47, 119, -112, 6, -48, -54, 37]</w:t>
      </w:r>
    </w:p>
    <w:p>
      <w:r>
        <w:rPr>
          <w:b/>
        </w:rPr>
        <w:t xml:space="preserve">Esimerkki 1.1223</w:t>
      </w:r>
    </w:p>
    <w:p>
      <w:r>
        <w:t xml:space="preserve">[[3, -10, 77, -72], [9, 87, 29, -89, 61, 39, 29, 12], [-51, 74, -80, -86, 78, 77, -7, -37], [10, -52, 37, -30, 41, 56, 34], [-34, -4, 31]]</w:t>
      </w:r>
    </w:p>
    <w:p>
      <w:r>
        <w:rPr>
          <w:b/>
        </w:rPr>
        <w:t xml:space="preserve">Tulos</w:t>
      </w:r>
    </w:p>
    <w:p>
      <w:r>
        <w:t xml:space="preserve">[-63, 95, 94, -277, 180, 172, 56, -25]</w:t>
      </w:r>
    </w:p>
    <w:p>
      <w:r>
        <w:rPr>
          <w:b/>
        </w:rPr>
        <w:t xml:space="preserve">Esimerkki 1.1224</w:t>
      </w:r>
    </w:p>
    <w:p>
      <w:r>
        <w:t xml:space="preserve">[[36, 37, 92, 2, -25, 38], [96, 46, -93, -79, -86, -45, -4, -70]]</w:t>
      </w:r>
    </w:p>
    <w:p>
      <w:r>
        <w:rPr>
          <w:b/>
        </w:rPr>
        <w:t xml:space="preserve">Tulos</w:t>
      </w:r>
    </w:p>
    <w:p>
      <w:r>
        <w:t xml:space="preserve">[132, 83, -1, -77, -111, -7, -4, -70]</w:t>
      </w:r>
    </w:p>
    <w:p>
      <w:r>
        <w:rPr>
          <w:b/>
        </w:rPr>
        <w:t xml:space="preserve">Esimerkki 1.1225</w:t>
      </w:r>
    </w:p>
    <w:p>
      <w:r>
        <w:t xml:space="preserve">[[-31, -89, 61, 90], [-78, 74, 35, 3, -50], [-53, 2, -52, -18, -33], [-41, 86]]</w:t>
      </w:r>
    </w:p>
    <w:p>
      <w:r>
        <w:rPr>
          <w:b/>
        </w:rPr>
        <w:t xml:space="preserve">Tulos</w:t>
      </w:r>
    </w:p>
    <w:p>
      <w:r>
        <w:t xml:space="preserve">[-203, 73, 44, 75, -83]</w:t>
      </w:r>
    </w:p>
    <w:p>
      <w:r>
        <w:rPr>
          <w:b/>
        </w:rPr>
        <w:t xml:space="preserve">Esimerkki 1.1226</w:t>
      </w:r>
    </w:p>
    <w:p>
      <w:r>
        <w:t xml:space="preserve">[[60, -76, 13, 97, 94, 33, 31, -36, -22], [-40, -96, -19, 48, 83, 20, -87, 45], [-29, -95, 84, -87, 74, -21, -22, 65, 74], [9, -94, 72, 58, 7, -51, -94, -64, 82]]</w:t>
      </w:r>
    </w:p>
    <w:p>
      <w:r>
        <w:rPr>
          <w:b/>
        </w:rPr>
        <w:t xml:space="preserve">Tulos</w:t>
      </w:r>
    </w:p>
    <w:p>
      <w:r>
        <w:t xml:space="preserve">[0, -361, 150, 116, 258, -19, -172, 10, 134]</w:t>
      </w:r>
    </w:p>
    <w:p>
      <w:r>
        <w:rPr>
          <w:b/>
        </w:rPr>
        <w:t xml:space="preserve">Esimerkki 1.1227</w:t>
      </w:r>
    </w:p>
    <w:p>
      <w:r>
        <w:t xml:space="preserve">[[-16, 41, -88, 22, 40, -71], [66, -76, 33, 21, 84, 58, -1, -9, -53], [87, 83, 66], [-45, -42, -16, -97, 91, -10, -5, -24, 70], [91, 52, -32], [61, -97, -71, -79, 14], [-57, -75, 65, 34, -49, 46, 53, 7]]</w:t>
      </w:r>
    </w:p>
    <w:p>
      <w:r>
        <w:rPr>
          <w:b/>
        </w:rPr>
        <w:t xml:space="preserve">Tulos</w:t>
      </w:r>
    </w:p>
    <w:p>
      <w:r>
        <w:t xml:space="preserve">[187, -114, -43, -99, 180, 23, 47, -26, 17]</w:t>
      </w:r>
    </w:p>
    <w:p>
      <w:r>
        <w:rPr>
          <w:b/>
        </w:rPr>
        <w:t xml:space="preserve">Esimerkki 1.1228</w:t>
      </w:r>
    </w:p>
    <w:p>
      <w:r>
        <w:t xml:space="preserve">[[-73, 24, 71], [-66, -98, 44, -66, 98], [-72, 25, 12, -5, 19, 29, -25, -41, 48]]</w:t>
      </w:r>
    </w:p>
    <w:p>
      <w:r>
        <w:rPr>
          <w:b/>
        </w:rPr>
        <w:t xml:space="preserve">Tulos</w:t>
      </w:r>
    </w:p>
    <w:p>
      <w:r>
        <w:t xml:space="preserve">[-211, -49, 127, -71, 117, 29, -25, -41, 48]</w:t>
      </w:r>
    </w:p>
    <w:p>
      <w:r>
        <w:rPr>
          <w:b/>
        </w:rPr>
        <w:t xml:space="preserve">Esimerkki 1.1229</w:t>
      </w:r>
    </w:p>
    <w:p>
      <w:r>
        <w:t xml:space="preserve">[[64, -63, 84, 75, 89, -40, -79], [-94, -84, -14, 97, -71, -75, 4, -51], [-8, -10, 33, 70, -12, -90, -72]]</w:t>
      </w:r>
    </w:p>
    <w:p>
      <w:r>
        <w:rPr>
          <w:b/>
        </w:rPr>
        <w:t xml:space="preserve">Tulos</w:t>
      </w:r>
    </w:p>
    <w:p>
      <w:r>
        <w:t xml:space="preserve">[-38, -157, 103, 242, 6, -205, -147, -51]</w:t>
      </w:r>
    </w:p>
    <w:p>
      <w:r>
        <w:rPr>
          <w:b/>
        </w:rPr>
        <w:t xml:space="preserve">Esimerkki 1.1230</w:t>
      </w:r>
    </w:p>
    <w:p>
      <w:r>
        <w:t xml:space="preserve">[[16, -29, 24, -81], [73, -94, -62, 90, -25, 63, -96, 63], [80, 30, -58, 42, 18, -80, -37, -21, 19], [50, -34], [4, -35, 19, -17, 96, 41], [-76, 5, 99, -49, 5, 10]]</w:t>
      </w:r>
    </w:p>
    <w:p>
      <w:r>
        <w:rPr>
          <w:b/>
        </w:rPr>
        <w:t xml:space="preserve">Tulos</w:t>
      </w:r>
    </w:p>
    <w:p>
      <w:r>
        <w:t xml:space="preserve">[147, -157, 22, -15, 94, 34, -133, 42, 19]</w:t>
      </w:r>
    </w:p>
    <w:p>
      <w:r>
        <w:rPr>
          <w:b/>
        </w:rPr>
        <w:t xml:space="preserve">Esimerkki 1.1231</w:t>
      </w:r>
    </w:p>
    <w:p>
      <w:r>
        <w:t xml:space="preserve">[[38, -57, 28, -98, 66, 45, 66, 20], [-76, -30, -95, -59, -4, -25, -91, -43], [-57, -99, -12, -72, -16], [18, 24, -33, -96, 87, 97, -81]]</w:t>
      </w:r>
    </w:p>
    <w:p>
      <w:r>
        <w:rPr>
          <w:b/>
        </w:rPr>
        <w:t xml:space="preserve">Tulos</w:t>
      </w:r>
    </w:p>
    <w:p>
      <w:r>
        <w:t xml:space="preserve">[-77, -162, -112, -325, 133, 117, -106, -23]</w:t>
      </w:r>
    </w:p>
    <w:p>
      <w:r>
        <w:rPr>
          <w:b/>
        </w:rPr>
        <w:t xml:space="preserve">Esimerkki 1.1232</w:t>
      </w:r>
    </w:p>
    <w:p>
      <w:r>
        <w:t xml:space="preserve">[[-88, 28, 3, 17], [36, 26, 45, 13, 55], [12, 23, -44], [-33, 81, -83], [-42, -56, -50, -96, 29, -12, 31, 93, 34]]</w:t>
      </w:r>
    </w:p>
    <w:p>
      <w:r>
        <w:rPr>
          <w:b/>
        </w:rPr>
        <w:t xml:space="preserve">Tulos</w:t>
      </w:r>
    </w:p>
    <w:p>
      <w:r>
        <w:t xml:space="preserve">[-115, 102, -129, -66, 84, -12, 31, 93, 34]</w:t>
      </w:r>
    </w:p>
    <w:p>
      <w:r>
        <w:rPr>
          <w:b/>
        </w:rPr>
        <w:t xml:space="preserve">Esimerkki 1.1233</w:t>
      </w:r>
    </w:p>
    <w:p>
      <w:r>
        <w:t xml:space="preserve">[[-84, 74, 51, -14, -76, 95, -8], [-68, -61, -91, -71, -67, -45, 94, -70, 58], [68, -2, 88, -74, 90, 98, -64, 58, -35]]</w:t>
      </w:r>
    </w:p>
    <w:p>
      <w:r>
        <w:rPr>
          <w:b/>
        </w:rPr>
        <w:t xml:space="preserve">Tulos</w:t>
      </w:r>
    </w:p>
    <w:p>
      <w:r>
        <w:t xml:space="preserve">[-84, -63, 71, -94, 9, -23, 125, -20, 23]</w:t>
      </w:r>
    </w:p>
    <w:p>
      <w:r>
        <w:rPr>
          <w:b/>
        </w:rPr>
        <w:t xml:space="preserve">Esimerkki 1.1234</w:t>
      </w:r>
    </w:p>
    <w:p>
      <w:r>
        <w:t xml:space="preserve">[[-8, 58], [-20, -25, -33], [-11, 66, 32, -6, 79, -50, -46, -43, 60], [-62, -56, -61, -76, 15, 85]]</w:t>
      </w:r>
    </w:p>
    <w:p>
      <w:r>
        <w:rPr>
          <w:b/>
        </w:rPr>
        <w:t xml:space="preserve">Tulos</w:t>
      </w:r>
    </w:p>
    <w:p>
      <w:r>
        <w:t xml:space="preserve">[-101, 43, -62, -82, 94, 35, -46, -43, 60]</w:t>
      </w:r>
    </w:p>
    <w:p>
      <w:r>
        <w:rPr>
          <w:b/>
        </w:rPr>
        <w:t xml:space="preserve">Esimerkki 1.1235</w:t>
      </w:r>
    </w:p>
    <w:p>
      <w:r>
        <w:t xml:space="preserve">[[-36, 19, 71, 45], [-7, -44, 74, 7, -55, -48, -26, 94], [-6, 49, 60, 35, -56, -23, 67], [48, -96, -58, -17, -2, 47, -4, 58], [-57, -28, -66, 55, -77, 66, 57], [-99, -75, 5, -35, -96, -21, -81, 84, -73]]</w:t>
      </w:r>
    </w:p>
    <w:p>
      <w:r>
        <w:rPr>
          <w:b/>
        </w:rPr>
        <w:t xml:space="preserve">Tulos</w:t>
      </w:r>
    </w:p>
    <w:p>
      <w:r>
        <w:t xml:space="preserve">[-157, -175, 86, 90, -286, 21, 13, 236, -73]</w:t>
      </w:r>
    </w:p>
    <w:p>
      <w:r>
        <w:rPr>
          <w:b/>
        </w:rPr>
        <w:t xml:space="preserve">Esimerkki 1.1236</w:t>
      </w:r>
    </w:p>
    <w:p>
      <w:r>
        <w:t xml:space="preserve">[[61, -98, 27, -55], [20, -70, -11, -75, 87], [34, 12]]</w:t>
      </w:r>
    </w:p>
    <w:p>
      <w:r>
        <w:rPr>
          <w:b/>
        </w:rPr>
        <w:t xml:space="preserve">Tulos</w:t>
      </w:r>
    </w:p>
    <w:p>
      <w:r>
        <w:t xml:space="preserve">[115, -156, 16, -130, 87]</w:t>
      </w:r>
    </w:p>
    <w:p>
      <w:r>
        <w:rPr>
          <w:b/>
        </w:rPr>
        <w:t xml:space="preserve">Esimerkki 1.1237</w:t>
      </w:r>
    </w:p>
    <w:p>
      <w:r>
        <w:t xml:space="preserve">[[13, 41, -10, 6, 51, 7, 80, 90], [67, -39, 68, -18], [-24, -24, -70, -44, -26, 49], [-86, -86, 13, 3], [25, -53, 23, 82], [95, -39, 98, -95], [-95, -12, 1, 82]]</w:t>
      </w:r>
    </w:p>
    <w:p>
      <w:r>
        <w:rPr>
          <w:b/>
        </w:rPr>
        <w:t xml:space="preserve">Tulos</w:t>
      </w:r>
    </w:p>
    <w:p>
      <w:r>
        <w:t xml:space="preserve">[-5, -212, 123, 16, 25, 56, 80, 90]</w:t>
      </w:r>
    </w:p>
    <w:p>
      <w:r>
        <w:rPr>
          <w:b/>
        </w:rPr>
        <w:t xml:space="preserve">Esimerkki 1.1238</w:t>
      </w:r>
    </w:p>
    <w:p>
      <w:r>
        <w:t xml:space="preserve">[[1, 78, 11, -1, 71, 32, -45], [40, 84, -14, 94, 72, -26, 31, -15], [57, 18, -3, 72], [-21, 52, -76], [5, 7], [-41, 54, -14, -32, 38]]</w:t>
      </w:r>
    </w:p>
    <w:p>
      <w:r>
        <w:rPr>
          <w:b/>
        </w:rPr>
        <w:t xml:space="preserve">Tulos</w:t>
      </w:r>
    </w:p>
    <w:p>
      <w:r>
        <w:t xml:space="preserve">[41, 293, -96, 133, 181, 6, -14, -15]</w:t>
      </w:r>
    </w:p>
    <w:p>
      <w:r>
        <w:rPr>
          <w:b/>
        </w:rPr>
        <w:t xml:space="preserve">Esimerkki 1.1239</w:t>
      </w:r>
    </w:p>
    <w:p>
      <w:r>
        <w:t xml:space="preserve">[[1, 71, -51, 22], [36, 65, 43, 33]]</w:t>
      </w:r>
    </w:p>
    <w:p>
      <w:r>
        <w:rPr>
          <w:b/>
        </w:rPr>
        <w:t xml:space="preserve">Tulos</w:t>
      </w:r>
    </w:p>
    <w:p>
      <w:r>
        <w:t xml:space="preserve">[37, 136, -8, 55]</w:t>
      </w:r>
    </w:p>
    <w:p>
      <w:r>
        <w:rPr>
          <w:b/>
        </w:rPr>
        <w:t xml:space="preserve">Esimerkki 1.1240</w:t>
      </w:r>
    </w:p>
    <w:p>
      <w:r>
        <w:t xml:space="preserve">[[28, 81], [71, -20, 7], [20, 74, -17, 85, 67, -43, -96, -91, -63]]</w:t>
      </w:r>
    </w:p>
    <w:p>
      <w:r>
        <w:rPr>
          <w:b/>
        </w:rPr>
        <w:t xml:space="preserve">Tulos</w:t>
      </w:r>
    </w:p>
    <w:p>
      <w:r>
        <w:t xml:space="preserve">[119, 135, -10, 85, 67, -43, -96, -91, -63]</w:t>
      </w:r>
    </w:p>
    <w:p>
      <w:r>
        <w:rPr>
          <w:b/>
        </w:rPr>
        <w:t xml:space="preserve">Esimerkki 1.1241</w:t>
      </w:r>
    </w:p>
    <w:p>
      <w:r>
        <w:t xml:space="preserve">[[51, -41, -47, -54, -89, 91, 54, -66, 26], [65, 4], [-31, 49, 85, -12, -29, -29], [-11, -92, -11, 6], [73, -28, 56, 63, -60, -81]]</w:t>
      </w:r>
    </w:p>
    <w:p>
      <w:r>
        <w:rPr>
          <w:b/>
        </w:rPr>
        <w:t xml:space="preserve">Tulos</w:t>
      </w:r>
    </w:p>
    <w:p>
      <w:r>
        <w:t xml:space="preserve">[147, -108, 83, 3, -178, -19, 54, -66, 26]</w:t>
      </w:r>
    </w:p>
    <w:p>
      <w:r>
        <w:rPr>
          <w:b/>
        </w:rPr>
        <w:t xml:space="preserve">Esimerkki 1.1242</w:t>
      </w:r>
    </w:p>
    <w:p>
      <w:r>
        <w:t xml:space="preserve">[[-67, -74], [19, 96, -29, 31, 3, -16, -21], [12, 93, -18], [31, 7], [-43, -91], [-86, -61]]</w:t>
      </w:r>
    </w:p>
    <w:p>
      <w:r>
        <w:rPr>
          <w:b/>
        </w:rPr>
        <w:t xml:space="preserve">Tulos</w:t>
      </w:r>
    </w:p>
    <w:p>
      <w:r>
        <w:t xml:space="preserve">[-134, -30, -47, 31, 3, -16, -21]</w:t>
      </w:r>
    </w:p>
    <w:p>
      <w:r>
        <w:rPr>
          <w:b/>
        </w:rPr>
        <w:t xml:space="preserve">Esimerkki 1.1243</w:t>
      </w:r>
    </w:p>
    <w:p>
      <w:r>
        <w:t xml:space="preserve">[[-64, 94, 6], [-7, 66, -51, -98, 3, 44, -67, -49], [61, -27, 95, -59], [-99, 71, -34, -69, 73, 30]]</w:t>
      </w:r>
    </w:p>
    <w:p>
      <w:r>
        <w:rPr>
          <w:b/>
        </w:rPr>
        <w:t xml:space="preserve">Tulos</w:t>
      </w:r>
    </w:p>
    <w:p>
      <w:r>
        <w:t xml:space="preserve">[-109, 204, 16, -226, 76, 74, -67, -49]</w:t>
      </w:r>
    </w:p>
    <w:p>
      <w:r>
        <w:rPr>
          <w:b/>
        </w:rPr>
        <w:t xml:space="preserve">Esimerkki 1.1244</w:t>
      </w:r>
    </w:p>
    <w:p>
      <w:r>
        <w:t xml:space="preserve">[[-41, -2, -48], [-29, -25, -26, -53, -48, -34, 25], [-81, -37, 83, 70, 18, 86, 16, -94, 51], [-33, 26, 27, -83, 70, -55, -39, 53], [-9, 75, -12, 39, 64], [80, 16, 87, 32, -39, -32, 88, -73, 33]]</w:t>
      </w:r>
    </w:p>
    <w:p>
      <w:r>
        <w:rPr>
          <w:b/>
        </w:rPr>
        <w:t xml:space="preserve">Tulos</w:t>
      </w:r>
    </w:p>
    <w:p>
      <w:r>
        <w:t xml:space="preserve">[-113, 53, 111, 5, 65, -35, 90, -114, 84]</w:t>
      </w:r>
    </w:p>
    <w:p>
      <w:r>
        <w:rPr>
          <w:b/>
        </w:rPr>
        <w:t xml:space="preserve">Esimerkki 1.1245</w:t>
      </w:r>
    </w:p>
    <w:p>
      <w:r>
        <w:t xml:space="preserve">[[77, -44, -63, 17, 54, -85, -24], [-45, -19, -12, -61, -26, -20, 54, -16, -100], [-69, 11, -83, 91, -34, -44, -19, 36, -45], [67, -43, 13, -41, -69, -80, 70, 48, -58], [72, -11, 48, 53, -91], [-41, 97, -42, -27]]</w:t>
      </w:r>
    </w:p>
    <w:p>
      <w:r>
        <w:rPr>
          <w:b/>
        </w:rPr>
        <w:t xml:space="preserve">Tulos</w:t>
      </w:r>
    </w:p>
    <w:p>
      <w:r>
        <w:t xml:space="preserve">[61, -9, -139, 32, -166, -229, 81, 68, -203]</w:t>
      </w:r>
    </w:p>
    <w:p>
      <w:r>
        <w:rPr>
          <w:b/>
        </w:rPr>
        <w:t xml:space="preserve">Esimerkki 1.1246</w:t>
      </w:r>
    </w:p>
    <w:p>
      <w:r>
        <w:t xml:space="preserve">[[64, -55, -21], [-22, -83, 35, 62], [-34, -96, 9, 19, -12], [88, -57, -36, 14], [70, 97, 49, 78, -18, -53, -70]]</w:t>
      </w:r>
    </w:p>
    <w:p>
      <w:r>
        <w:rPr>
          <w:b/>
        </w:rPr>
        <w:t xml:space="preserve">Tulos</w:t>
      </w:r>
    </w:p>
    <w:p>
      <w:r>
        <w:t xml:space="preserve">[166, -194, 36, 173, -30, -53, -70]</w:t>
      </w:r>
    </w:p>
    <w:p>
      <w:r>
        <w:rPr>
          <w:b/>
        </w:rPr>
        <w:t xml:space="preserve">Esimerkki 1.1247</w:t>
      </w:r>
    </w:p>
    <w:p>
      <w:r>
        <w:t xml:space="preserve">[[-64, -66, -69, -12, -1, -88], [-50, 38, 94, 8, 30, -47, 5, -72], [8, -60, 19, -58, 99, -85, -70], [51, -69, 79]]</w:t>
      </w:r>
    </w:p>
    <w:p>
      <w:r>
        <w:rPr>
          <w:b/>
        </w:rPr>
        <w:t xml:space="preserve">Tulos</w:t>
      </w:r>
    </w:p>
    <w:p>
      <w:r>
        <w:t xml:space="preserve">[-55, -157, 123, -62, 128, -220, -65, -72]</w:t>
      </w:r>
    </w:p>
    <w:p>
      <w:r>
        <w:rPr>
          <w:b/>
        </w:rPr>
        <w:t xml:space="preserve">Esimerkki 1.1248</w:t>
      </w:r>
    </w:p>
    <w:p>
      <w:r>
        <w:t xml:space="preserve">[[-64, -20, 13, -54, -51, -97, 83, -28], [80, -48, 52, 46, -15, -91, 11]]</w:t>
      </w:r>
    </w:p>
    <w:p>
      <w:r>
        <w:rPr>
          <w:b/>
        </w:rPr>
        <w:t xml:space="preserve">Tulos</w:t>
      </w:r>
    </w:p>
    <w:p>
      <w:r>
        <w:t xml:space="preserve">[16, -68, 65, -8, -66, -188, 94, -28]</w:t>
      </w:r>
    </w:p>
    <w:p>
      <w:r>
        <w:rPr>
          <w:b/>
        </w:rPr>
        <w:t xml:space="preserve">Esimerkki 1.1249</w:t>
      </w:r>
    </w:p>
    <w:p>
      <w:r>
        <w:t xml:space="preserve">[[-62, -48, 80, 14, -9], [-75, -35, -89, -92], [72, -5, -81, 3], [92, -44, -22], [15, 8, 64, 44]]</w:t>
      </w:r>
    </w:p>
    <w:p>
      <w:r>
        <w:rPr>
          <w:b/>
        </w:rPr>
        <w:t xml:space="preserve">Tulos</w:t>
      </w:r>
    </w:p>
    <w:p>
      <w:r>
        <w:t xml:space="preserve">[42, -124, -48, -31, -9]</w:t>
      </w:r>
    </w:p>
    <w:p>
      <w:r>
        <w:rPr>
          <w:b/>
        </w:rPr>
        <w:t xml:space="preserve">Esimerkki 1.1250</w:t>
      </w:r>
    </w:p>
    <w:p>
      <w:r>
        <w:t xml:space="preserve">[[69, 10, -6, 50], [-35, -43, 15, 84], [55, 35, -69, 55, 74], [-83, -88, 27], [53, -72, -88], [69, -30], [-33, -17, -87, 13, 2, 52]]</w:t>
      </w:r>
    </w:p>
    <w:p>
      <w:r>
        <w:rPr>
          <w:b/>
        </w:rPr>
        <w:t xml:space="preserve">Tulos</w:t>
      </w:r>
    </w:p>
    <w:p>
      <w:r>
        <w:t xml:space="preserve">[95, -205, -208, 202, 76, 52]</w:t>
      </w:r>
    </w:p>
    <w:p>
      <w:r>
        <w:rPr>
          <w:b/>
        </w:rPr>
        <w:t xml:space="preserve">Esimerkki 1.1251</w:t>
      </w:r>
    </w:p>
    <w:p>
      <w:r>
        <w:t xml:space="preserve">[[75, -5, 78, 81, 52, -27], [60, -26], [-88, -79, 2, 60, -64, 77, -30]]</w:t>
      </w:r>
    </w:p>
    <w:p>
      <w:r>
        <w:rPr>
          <w:b/>
        </w:rPr>
        <w:t xml:space="preserve">Tulos</w:t>
      </w:r>
    </w:p>
    <w:p>
      <w:r>
        <w:t xml:space="preserve">[47, -110, 80, 141, -12, 50, -30]</w:t>
      </w:r>
    </w:p>
    <w:p>
      <w:r>
        <w:rPr>
          <w:b/>
        </w:rPr>
        <w:t xml:space="preserve">Esimerkki 1.1252</w:t>
      </w:r>
    </w:p>
    <w:p>
      <w:r>
        <w:t xml:space="preserve">[[-45, 95], [96, 19, 59, 65, -38], [46, -45, -91]]</w:t>
      </w:r>
    </w:p>
    <w:p>
      <w:r>
        <w:rPr>
          <w:b/>
        </w:rPr>
        <w:t xml:space="preserve">Tulos</w:t>
      </w:r>
    </w:p>
    <w:p>
      <w:r>
        <w:t xml:space="preserve">[97, 69, -32, 65, -38]</w:t>
      </w:r>
    </w:p>
    <w:p>
      <w:r>
        <w:rPr>
          <w:b/>
        </w:rPr>
        <w:t xml:space="preserve">Esimerkki 1.1253</w:t>
      </w:r>
    </w:p>
    <w:p>
      <w:r>
        <w:t xml:space="preserve">[[-90, -72, 35, -19], [10, -70, 36], [-5, 98, 69, 51, -59, -19, 86, -27, 60], [-76, -12, 16, -94, 17, -96], [50, -43, -61, -70, -34], [-38, -83, -87, 21, 6], [83, 93]]</w:t>
      </w:r>
    </w:p>
    <w:p>
      <w:r>
        <w:rPr>
          <w:b/>
        </w:rPr>
        <w:t xml:space="preserve">Tulos</w:t>
      </w:r>
    </w:p>
    <w:p>
      <w:r>
        <w:t xml:space="preserve">[-66, -89, 8, -111, -70, -115, 86, -27, 60]</w:t>
      </w:r>
    </w:p>
    <w:p>
      <w:r>
        <w:rPr>
          <w:b/>
        </w:rPr>
        <w:t xml:space="preserve">Esimerkki 1.1254</w:t>
      </w:r>
    </w:p>
    <w:p>
      <w:r>
        <w:t xml:space="preserve">[[-4, -70, 98], [3, -97, -27, 86, 92], [33, 96, 98, 44, -53, -17, -77, 32], [-91, -50, 49, 59], [58, 85, -13, 34, -32, -42, 37]]</w:t>
      </w:r>
    </w:p>
    <w:p>
      <w:r>
        <w:rPr>
          <w:b/>
        </w:rPr>
        <w:t xml:space="preserve">Tulos</w:t>
      </w:r>
    </w:p>
    <w:p>
      <w:r>
        <w:t xml:space="preserve">[-1, -36, 205, 223, 7, -59, -40, 32, 0]</w:t>
      </w:r>
    </w:p>
    <w:p>
      <w:r>
        <w:rPr>
          <w:b/>
        </w:rPr>
        <w:t xml:space="preserve">Esimerkki 1.1255</w:t>
      </w:r>
    </w:p>
    <w:p>
      <w:r>
        <w:t xml:space="preserve">[[34, 25, -96, 9, 18, -6, 90, 97], [-31, 92, 17, 27, -69]]</w:t>
      </w:r>
    </w:p>
    <w:p>
      <w:r>
        <w:rPr>
          <w:b/>
        </w:rPr>
        <w:t xml:space="preserve">Tulos</w:t>
      </w:r>
    </w:p>
    <w:p>
      <w:r>
        <w:t xml:space="preserve">[3, 117, -79, 36, -51, -6, 90, 97]</w:t>
      </w:r>
    </w:p>
    <w:p>
      <w:r>
        <w:rPr>
          <w:b/>
        </w:rPr>
        <w:t xml:space="preserve">Esimerkki 1.1256</w:t>
      </w:r>
    </w:p>
    <w:p>
      <w:r>
        <w:t xml:space="preserve">[[66, 76, -69, 19, 98, 93, 57], [49, -26, -69, -98, -47, -67, 100, 60], [-48, 86, 49, 7, -97], [-77, 25, -30, -83, -44, 97, 75, -33], [-52, -87, 84, 40, 76, -16, 36, -84]]</w:t>
      </w:r>
    </w:p>
    <w:p>
      <w:r>
        <w:rPr>
          <w:b/>
        </w:rPr>
        <w:t xml:space="preserve">Tulos</w:t>
      </w:r>
    </w:p>
    <w:p>
      <w:r>
        <w:t xml:space="preserve">[-62, 74, -35, -115, -14, 107, 268, -57]</w:t>
      </w:r>
    </w:p>
    <w:p>
      <w:r>
        <w:rPr>
          <w:b/>
        </w:rPr>
        <w:t xml:space="preserve">Esimerkki 1.1257</w:t>
      </w:r>
    </w:p>
    <w:p>
      <w:r>
        <w:t xml:space="preserve">[[-80, 81], [-1, -84, 1, -68, 28, 18, 46], [-34, -35, 4, -49, 68, -33, 50, -85]]</w:t>
      </w:r>
    </w:p>
    <w:p>
      <w:r>
        <w:rPr>
          <w:b/>
        </w:rPr>
        <w:t xml:space="preserve">Tulos</w:t>
      </w:r>
    </w:p>
    <w:p>
      <w:r>
        <w:t xml:space="preserve">[-115, -38, 5, -117, 96, -15, 96, -85]</w:t>
      </w:r>
    </w:p>
    <w:p>
      <w:r>
        <w:rPr>
          <w:b/>
        </w:rPr>
        <w:t xml:space="preserve">Esimerkki 1.1258</w:t>
      </w:r>
    </w:p>
    <w:p>
      <w:r>
        <w:t xml:space="preserve">[[-88, 84, -6, 66, 100, -81, -23], [72, -27, 82], [71, -2, 88, -85, 65, -73, 8, 63], [61, 11], [-64, -16, -67, -63, 38, -66, 41], [84, 87, 58, -56, -95], [-47, 96, -78, 57, -36, 38, 76, 45]]</w:t>
      </w:r>
    </w:p>
    <w:p>
      <w:r>
        <w:rPr>
          <w:b/>
        </w:rPr>
        <w:t xml:space="preserve">Tulos</w:t>
      </w:r>
    </w:p>
    <w:p>
      <w:r>
        <w:t xml:space="preserve">[89, 233, 77, -81, 72, -182, 102, 108]</w:t>
      </w:r>
    </w:p>
    <w:p>
      <w:r>
        <w:rPr>
          <w:b/>
        </w:rPr>
        <w:t xml:space="preserve">Esimerkki 1.1259</w:t>
      </w:r>
    </w:p>
    <w:p>
      <w:r>
        <w:t xml:space="preserve">[[-77, 38, -81, 94], [-57, -79, -5, -1, 89, -81, -96, 94], [4, 20, 79, -4, 14], [-48, 71], [-50, 49, -62]]</w:t>
      </w:r>
    </w:p>
    <w:p>
      <w:r>
        <w:rPr>
          <w:b/>
        </w:rPr>
        <w:t xml:space="preserve">Tulos</w:t>
      </w:r>
    </w:p>
    <w:p>
      <w:r>
        <w:t xml:space="preserve">[-228, 99, -69, 89, 103, -81, -96, 94]</w:t>
      </w:r>
    </w:p>
    <w:p>
      <w:r>
        <w:rPr>
          <w:b/>
        </w:rPr>
        <w:t xml:space="preserve">Esimerkki 1.1260</w:t>
      </w:r>
    </w:p>
    <w:p>
      <w:r>
        <w:t xml:space="preserve">[[82, -33, -83, 25, -52], [61, -56, -81], [-4, -95, -24, -39, 44, 7, -33]]</w:t>
      </w:r>
    </w:p>
    <w:p>
      <w:r>
        <w:rPr>
          <w:b/>
        </w:rPr>
        <w:t xml:space="preserve">Tulos</w:t>
      </w:r>
    </w:p>
    <w:p>
      <w:r>
        <w:t xml:space="preserve">[139, -184, -188, -14, -8, 7, -33]</w:t>
      </w:r>
    </w:p>
    <w:p>
      <w:r>
        <w:rPr>
          <w:b/>
        </w:rPr>
        <w:t xml:space="preserve">Esimerkki 1.1261</w:t>
      </w:r>
    </w:p>
    <w:p>
      <w:r>
        <w:t xml:space="preserve">[[-45, 24, -17, -51, -74, -68, 38, 42], [73, -32], [-44, 3, 81], [-81, -17, -32, 84, 10, -30, 50], [-79, -98, 28, -25, 23, -52], [1, -15, -51, -49, -60, -99, -24, 98], [-4, -22, -59]]</w:t>
      </w:r>
    </w:p>
    <w:p>
      <w:r>
        <w:rPr>
          <w:b/>
        </w:rPr>
        <w:t xml:space="preserve">Tulos</w:t>
      </w:r>
    </w:p>
    <w:p>
      <w:r>
        <w:t xml:space="preserve">[-179, -157, -50, -41, -101, -249, 64, 140]</w:t>
      </w:r>
    </w:p>
    <w:p>
      <w:r>
        <w:rPr>
          <w:b/>
        </w:rPr>
        <w:t xml:space="preserve">Esimerkki 1.1262</w:t>
      </w:r>
    </w:p>
    <w:p>
      <w:r>
        <w:t xml:space="preserve">[[-7, -40, -78], [91, -46, 89, -84], [-52, -8, -42, -50, 79, -81, -41], [-88, 99, -88, -65, 55, -1, 62, -87]]</w:t>
      </w:r>
    </w:p>
    <w:p>
      <w:r>
        <w:rPr>
          <w:b/>
        </w:rPr>
        <w:t xml:space="preserve">Tulos</w:t>
      </w:r>
    </w:p>
    <w:p>
      <w:r>
        <w:t xml:space="preserve">[-56, 5, -119, -199, 134, -82, 21, -87]</w:t>
      </w:r>
    </w:p>
    <w:p>
      <w:r>
        <w:rPr>
          <w:b/>
        </w:rPr>
        <w:t xml:space="preserve">Esimerkki 1.1263</w:t>
      </w:r>
    </w:p>
    <w:p>
      <w:r>
        <w:t xml:space="preserve">[[-14, 17, 6, 50], [-12, -90, 86, 100, 55, -32], [69, 91, -91, 46]]</w:t>
      </w:r>
    </w:p>
    <w:p>
      <w:r>
        <w:rPr>
          <w:b/>
        </w:rPr>
        <w:t xml:space="preserve">Tulos</w:t>
      </w:r>
    </w:p>
    <w:p>
      <w:r>
        <w:t xml:space="preserve">[43, 18, 1, 196, 55, -32]</w:t>
      </w:r>
    </w:p>
    <w:p>
      <w:r>
        <w:rPr>
          <w:b/>
        </w:rPr>
        <w:t xml:space="preserve">Esimerkki 1.1264</w:t>
      </w:r>
    </w:p>
    <w:p>
      <w:r>
        <w:t xml:space="preserve">[[-62, 82, -97, 37, 71, -48], [46, 26], [59, 76, 49, 51, 11, -12, 100, -73, 3]]</w:t>
      </w:r>
    </w:p>
    <w:p>
      <w:r>
        <w:rPr>
          <w:b/>
        </w:rPr>
        <w:t xml:space="preserve">Tulos</w:t>
      </w:r>
    </w:p>
    <w:p>
      <w:r>
        <w:t xml:space="preserve">[43, 184, -48, 88, 82, -60, 100, -73, 3]</w:t>
      </w:r>
    </w:p>
    <w:p>
      <w:r>
        <w:rPr>
          <w:b/>
        </w:rPr>
        <w:t xml:space="preserve">Esimerkki 1.1265</w:t>
      </w:r>
    </w:p>
    <w:p>
      <w:r>
        <w:t xml:space="preserve">[[-78, 49, -71, 24, -69], [-27, 99, 13, -59, 14], [-99, -75], [-63, -7, -45, 43, -95, 82, -56], [-49, -92, 84, 78, -31]]</w:t>
      </w:r>
    </w:p>
    <w:p>
      <w:r>
        <w:rPr>
          <w:b/>
        </w:rPr>
        <w:t xml:space="preserve">Tulos</w:t>
      </w:r>
    </w:p>
    <w:p>
      <w:r>
        <w:t xml:space="preserve">[-316, -26, -19, 86, -181, 82, -56]</w:t>
      </w:r>
    </w:p>
    <w:p>
      <w:r>
        <w:rPr>
          <w:b/>
        </w:rPr>
        <w:t xml:space="preserve">Esimerkki 1.1266</w:t>
      </w:r>
    </w:p>
    <w:p>
      <w:r>
        <w:t xml:space="preserve">[[-89, -58], [13, -17, -85, -28, 11, -20], [82, -79, -67, 73], [53, 22, -14, -72, -46]]</w:t>
      </w:r>
    </w:p>
    <w:p>
      <w:r>
        <w:rPr>
          <w:b/>
        </w:rPr>
        <w:t xml:space="preserve">Tulos</w:t>
      </w:r>
    </w:p>
    <w:p>
      <w:r>
        <w:t xml:space="preserve">[59, -132, -166, -27, -35, -20]</w:t>
      </w:r>
    </w:p>
    <w:p>
      <w:r>
        <w:rPr>
          <w:b/>
        </w:rPr>
        <w:t xml:space="preserve">Esimerkki 1.1267</w:t>
      </w:r>
    </w:p>
    <w:p>
      <w:r>
        <w:t xml:space="preserve">[[90, 71, 30, -66, -95, 25, 79], [5, -62, 65, -81, 1, -3, -14, 41], [88, -41, 82, -65, 69, 36, 28], [-80, 19]]</w:t>
      </w:r>
    </w:p>
    <w:p>
      <w:r>
        <w:rPr>
          <w:b/>
        </w:rPr>
        <w:t xml:space="preserve">Tulos</w:t>
      </w:r>
    </w:p>
    <w:p>
      <w:r>
        <w:t xml:space="preserve">[103, 28, 54, -65, -159, 91, 101, 69]</w:t>
      </w:r>
    </w:p>
    <w:p>
      <w:r>
        <w:rPr>
          <w:b/>
        </w:rPr>
        <w:t xml:space="preserve">Esimerkki 1.1268</w:t>
      </w:r>
    </w:p>
    <w:p>
      <w:r>
        <w:t xml:space="preserve">[[-44, -70, -51, -90], [-93, -38, -38, 32, 91, 8, 42, 37, -15], [78, 59, 7, -3, 3, -42, -75], [68, 91, -28, -37, 22], [-70, 3, -27, 4, -78, 33, -42, 8, -7], [27, -85, -27, -67, 86, 21, -88, 64, -99], [74, -73, -22, -8, -72, -23, 5, -74]]</w:t>
      </w:r>
    </w:p>
    <w:p>
      <w:r>
        <w:rPr>
          <w:b/>
        </w:rPr>
        <w:t xml:space="preserve">Tulos</w:t>
      </w:r>
    </w:p>
    <w:p>
      <w:r>
        <w:t xml:space="preserve">[40, -113, -186, -169, 52, -3, -158, 35, -121]</w:t>
      </w:r>
    </w:p>
    <w:p>
      <w:r>
        <w:rPr>
          <w:b/>
        </w:rPr>
        <w:t xml:space="preserve">Esimerkki 1.1269</w:t>
      </w:r>
    </w:p>
    <w:p>
      <w:r>
        <w:t xml:space="preserve">[[45, 95, -63, 32, 73, -13, -46, -51], [10, -85, 3, 2], [-93, -50], [-85, 78], [78, -65]]</w:t>
      </w:r>
    </w:p>
    <w:p>
      <w:r>
        <w:rPr>
          <w:b/>
        </w:rPr>
        <w:t xml:space="preserve">Tulos</w:t>
      </w:r>
    </w:p>
    <w:p>
      <w:r>
        <w:t xml:space="preserve">[-45, -27, -60, 34, 73, -13, -46, -51]</w:t>
      </w:r>
    </w:p>
    <w:p>
      <w:r>
        <w:rPr>
          <w:b/>
        </w:rPr>
        <w:t xml:space="preserve">Esimerkki 1.1270</w:t>
      </w:r>
    </w:p>
    <w:p>
      <w:r>
        <w:t xml:space="preserve">[[31, 75, -61, -4, -56, 67, -69, -68], [23, 72, 36, -39, -38], [40, 69, 74, 62, -29, 7, -85], [-37, 48], [14, -48, 14, 47, -89], [100, 75, -79]]</w:t>
      </w:r>
    </w:p>
    <w:p>
      <w:r>
        <w:rPr>
          <w:b/>
        </w:rPr>
        <w:t xml:space="preserve">Tulos</w:t>
      </w:r>
    </w:p>
    <w:p>
      <w:r>
        <w:t xml:space="preserve">[171, 291, -16, 66, -212, 74, -154, -68]</w:t>
      </w:r>
    </w:p>
    <w:p>
      <w:r>
        <w:rPr>
          <w:b/>
        </w:rPr>
        <w:t xml:space="preserve">Esimerkki 1.1271</w:t>
      </w:r>
    </w:p>
    <w:p>
      <w:r>
        <w:t xml:space="preserve">[[98, 24], [-22, 49, 20, 71], [23, -58, -81, 6, 83, -75]]</w:t>
      </w:r>
    </w:p>
    <w:p>
      <w:r>
        <w:rPr>
          <w:b/>
        </w:rPr>
        <w:t xml:space="preserve">Tulos</w:t>
      </w:r>
    </w:p>
    <w:p>
      <w:r>
        <w:t xml:space="preserve">[99, 15, -61, 77, 83, -75]</w:t>
      </w:r>
    </w:p>
    <w:p>
      <w:r>
        <w:rPr>
          <w:b/>
        </w:rPr>
        <w:t xml:space="preserve">Esimerkki 1.1272</w:t>
      </w:r>
    </w:p>
    <w:p>
      <w:r>
        <w:t xml:space="preserve">[[-28, 60, -32], [-72, 53, -29, 17, -16, 73], [-28, -64]]</w:t>
      </w:r>
    </w:p>
    <w:p>
      <w:r>
        <w:rPr>
          <w:b/>
        </w:rPr>
        <w:t xml:space="preserve">Tulos</w:t>
      </w:r>
    </w:p>
    <w:p>
      <w:r>
        <w:t xml:space="preserve">[-128, 49, -61, 17, -16, 73]</w:t>
      </w:r>
    </w:p>
    <w:p>
      <w:r>
        <w:rPr>
          <w:b/>
        </w:rPr>
        <w:t xml:space="preserve">Esimerkki 1.1273</w:t>
      </w:r>
    </w:p>
    <w:p>
      <w:r>
        <w:t xml:space="preserve">[[-20, 92, 53, 74, -84], [-75, -31, -35, -1, -99, 16]]</w:t>
      </w:r>
    </w:p>
    <w:p>
      <w:r>
        <w:rPr>
          <w:b/>
        </w:rPr>
        <w:t xml:space="preserve">Tulos</w:t>
      </w:r>
    </w:p>
    <w:p>
      <w:r>
        <w:t xml:space="preserve">[-95, 61, 18, 73, -183, 16]</w:t>
      </w:r>
    </w:p>
    <w:p>
      <w:r>
        <w:rPr>
          <w:b/>
        </w:rPr>
        <w:t xml:space="preserve">Esimerkki 1.1274</w:t>
      </w:r>
    </w:p>
    <w:p>
      <w:r>
        <w:t xml:space="preserve">[[-50, -28, 49, 93, -54, 52], [95, 22, -43, 46], [25, -34, 82, -50, -4, -45], [33, 82]]</w:t>
      </w:r>
    </w:p>
    <w:p>
      <w:r>
        <w:rPr>
          <w:b/>
        </w:rPr>
        <w:t xml:space="preserve">Tulos</w:t>
      </w:r>
    </w:p>
    <w:p>
      <w:r>
        <w:t xml:space="preserve">[103, 42, 88, 89, -58, 7]</w:t>
      </w:r>
    </w:p>
    <w:p>
      <w:r>
        <w:rPr>
          <w:b/>
        </w:rPr>
        <w:t xml:space="preserve">Esimerkki 1.1275</w:t>
      </w:r>
    </w:p>
    <w:p>
      <w:r>
        <w:t xml:space="preserve">[[71, 47, -76, -66, -19], [-99, 20, 10, -53, 65, 92, 98, 94], [-32, -76, -9, -15, 68], [-22, -7], [39, 13, 50, -52, 62, 8], [-12, -72, 21, -72, -79, -50], [-74, -29, 47, 3, 73]]</w:t>
      </w:r>
    </w:p>
    <w:p>
      <w:r>
        <w:rPr>
          <w:b/>
        </w:rPr>
        <w:t xml:space="preserve">Tulos</w:t>
      </w:r>
    </w:p>
    <w:p>
      <w:r>
        <w:t xml:space="preserve">[-129, -104, 43, -255, 170, 50, 98, 94]</w:t>
      </w:r>
    </w:p>
    <w:p>
      <w:r>
        <w:rPr>
          <w:b/>
        </w:rPr>
        <w:t xml:space="preserve">Esimerkki 1.1276</w:t>
      </w:r>
    </w:p>
    <w:p>
      <w:r>
        <w:t xml:space="preserve">[[29, 98, 73, -6, -38], [77, 34, -16, 71, -35, 77, -45, -95], [-12, 48, 4, 54, 88, -24, 44, -63], [34, -44, 64, 72, -26, -8], [58, -53], [-53, -3, -77, -29, -68, -47, -73, -7, 22], [23, 22, 17]]</w:t>
      </w:r>
    </w:p>
    <w:p>
      <w:r>
        <w:rPr>
          <w:b/>
        </w:rPr>
        <w:t xml:space="preserve">Tulos</w:t>
      </w:r>
    </w:p>
    <w:p>
      <w:r>
        <w:t xml:space="preserve">[156, 102, 81, 75, 27, -114, 48, -115, -73]</w:t>
      </w:r>
    </w:p>
    <w:p>
      <w:r>
        <w:rPr>
          <w:b/>
        </w:rPr>
        <w:t xml:space="preserve">Esimerkki 1.1277</w:t>
      </w:r>
    </w:p>
    <w:p>
      <w:r>
        <w:t xml:space="preserve">[[47, -50, 18, -32, 44, 94, -70], [-7, 56, -58, 71, -33]]</w:t>
      </w:r>
    </w:p>
    <w:p>
      <w:r>
        <w:rPr>
          <w:b/>
        </w:rPr>
        <w:t xml:space="preserve">Tulos</w:t>
      </w:r>
    </w:p>
    <w:p>
      <w:r>
        <w:t xml:space="preserve">[40, 6, -40, 39, 11, 94, -70]</w:t>
      </w:r>
    </w:p>
    <w:p>
      <w:r>
        <w:rPr>
          <w:b/>
        </w:rPr>
        <w:t xml:space="preserve">Esimerkki 1.1278</w:t>
      </w:r>
    </w:p>
    <w:p>
      <w:r>
        <w:t xml:space="preserve">[[-73, 27], [-88, 6, 75, 54, 100, -57], [77, -16, -43, -26, 26, -13, -46, -96], [-36, 24, -43, 5], [-79, -26, -54, -29, 78, 96, 2, 56, -5], [40, 27, -82, -43, -53, -100, 21, -40], [45, -64, -24, -55, 50, 79, -38, 93, 76]]</w:t>
      </w:r>
    </w:p>
    <w:p>
      <w:r>
        <w:rPr>
          <w:b/>
        </w:rPr>
        <w:t xml:space="preserve">Tulos</w:t>
      </w:r>
    </w:p>
    <w:p>
      <w:r>
        <w:t xml:space="preserve">[-114, -22, -171, -94, 201, 5, -61, 13, 71]</w:t>
      </w:r>
    </w:p>
    <w:p>
      <w:r>
        <w:rPr>
          <w:b/>
        </w:rPr>
        <w:t xml:space="preserve">Esimerkki 1.1279</w:t>
      </w:r>
    </w:p>
    <w:p>
      <w:r>
        <w:t xml:space="preserve">[[86, 96, 18, 19, 95, 19], [-28, 34, -93], [-43, 92, 86, 39, 22], [77, 81, 62, -64], [28, -17, 24, 52, 100, 40, -54, 41, -2]]</w:t>
      </w:r>
    </w:p>
    <w:p>
      <w:r>
        <w:rPr>
          <w:b/>
        </w:rPr>
        <w:t xml:space="preserve">Tulos</w:t>
      </w:r>
    </w:p>
    <w:p>
      <w:r>
        <w:t xml:space="preserve">[120, 286, 97, 46, 217, 59, -54, 41, -2]</w:t>
      </w:r>
    </w:p>
    <w:p>
      <w:r>
        <w:rPr>
          <w:b/>
        </w:rPr>
        <w:t xml:space="preserve">Esimerkki 1.1280</w:t>
      </w:r>
    </w:p>
    <w:p>
      <w:r>
        <w:t xml:space="preserve">[[40, -23, -79, -32, 95, 8, 55, 87], [-2, -40, 44, 46, 38, -97, -28, 34, 63], [72, 56, -57, 97, -84, 80, -69, -65, -59], [78, 19, -37, 68, -14, 77], [-17, -50, -26], [-77, -8, -86, 66, 48, -30]]</w:t>
      </w:r>
    </w:p>
    <w:p>
      <w:r>
        <w:rPr>
          <w:b/>
        </w:rPr>
        <w:t xml:space="preserve">Tulos</w:t>
      </w:r>
    </w:p>
    <w:p>
      <w:r>
        <w:t xml:space="preserve">[94, -46, -241, 245, 83, 38, -42, 56, 4]</w:t>
      </w:r>
    </w:p>
    <w:p>
      <w:r>
        <w:rPr>
          <w:b/>
        </w:rPr>
        <w:t xml:space="preserve">Esimerkki 1.1281</w:t>
      </w:r>
    </w:p>
    <w:p>
      <w:r>
        <w:t xml:space="preserve">[[-64, -16, -87, -11], [-22, 44, 39, -56, -16, 56], [-23, -93, -64, 66, -39, 79, -52], [-78, -54, -94, -87, 11, 52, -58, 9], [-2, 43, 88, 2, 86, -82], [-32, 23, 24, 5, -46, 56, -2, -6]]</w:t>
      </w:r>
    </w:p>
    <w:p>
      <w:r>
        <w:rPr>
          <w:b/>
        </w:rPr>
        <w:t xml:space="preserve">Tulos</w:t>
      </w:r>
    </w:p>
    <w:p>
      <w:r>
        <w:t xml:space="preserve">[-221, -53, -94, -81, -4, 161, -112, 3]</w:t>
      </w:r>
    </w:p>
    <w:p>
      <w:r>
        <w:rPr>
          <w:b/>
        </w:rPr>
        <w:t xml:space="preserve">Esimerkki 1.1282</w:t>
      </w:r>
    </w:p>
    <w:p>
      <w:r>
        <w:t xml:space="preserve">[[70, -44, -90, 11, -76, 48], [96, 62, -52, -10, -13, 22, 29]]</w:t>
      </w:r>
    </w:p>
    <w:p>
      <w:r>
        <w:rPr>
          <w:b/>
        </w:rPr>
        <w:t xml:space="preserve">Tulos</w:t>
      </w:r>
    </w:p>
    <w:p>
      <w:r>
        <w:t xml:space="preserve">[166, 18, -142, 1, -89, 70, 29]</w:t>
      </w:r>
    </w:p>
    <w:p>
      <w:r>
        <w:rPr>
          <w:b/>
        </w:rPr>
        <w:t xml:space="preserve">Esimerkki 1.1283</w:t>
      </w:r>
    </w:p>
    <w:p>
      <w:r>
        <w:t xml:space="preserve">[[-19, 28, 78, 69, -58], [-44, 90, 45], [-85, 51, 67, -21, 53, -56, -7, -39, 67], [-93, -8], [35, 73, 38, 85, -22], [87, -33, -43, 88, 67, 100, -66], [79, -38, -80, 10]]</w:t>
      </w:r>
    </w:p>
    <w:p>
      <w:r>
        <w:rPr>
          <w:b/>
        </w:rPr>
        <w:t xml:space="preserve">Tulos</w:t>
      </w:r>
    </w:p>
    <w:p>
      <w:r>
        <w:t xml:space="preserve">[-40, 73, 150, 276, 40, 44, -73, -39, 67]</w:t>
      </w:r>
    </w:p>
    <w:p>
      <w:r>
        <w:rPr>
          <w:b/>
        </w:rPr>
        <w:t xml:space="preserve">Esimerkki 1.1284</w:t>
      </w:r>
    </w:p>
    <w:p>
      <w:r>
        <w:t xml:space="preserve">[[46, 8, 27], [-65, 90, -17, -68, -4, -3, 93, 73, -70], [-7, -36, -27, 92, 64], [17, -8, 52, -75], [-20, 68]]</w:t>
      </w:r>
    </w:p>
    <w:p>
      <w:r>
        <w:rPr>
          <w:b/>
        </w:rPr>
        <w:t xml:space="preserve">Tulos</w:t>
      </w:r>
    </w:p>
    <w:p>
      <w:r>
        <w:t xml:space="preserve">[-29, 122, 35, -51, 60, -3, 93, 73, -70]</w:t>
      </w:r>
    </w:p>
    <w:p>
      <w:r>
        <w:rPr>
          <w:b/>
        </w:rPr>
        <w:t xml:space="preserve">Esimerkki 1.1285</w:t>
      </w:r>
    </w:p>
    <w:p>
      <w:r>
        <w:t xml:space="preserve">[[-38, -48], [17, -80, -35], [-16, -42, -78], [95, 31], [-45, 67, -89, -92, -46, 74]]</w:t>
      </w:r>
    </w:p>
    <w:p>
      <w:r>
        <w:rPr>
          <w:b/>
        </w:rPr>
        <w:t xml:space="preserve">Tulos</w:t>
      </w:r>
    </w:p>
    <w:p>
      <w:r>
        <w:t xml:space="preserve">[13, -72, -202, -92, -46, 74]</w:t>
      </w:r>
    </w:p>
    <w:p>
      <w:r>
        <w:rPr>
          <w:b/>
        </w:rPr>
        <w:t xml:space="preserve">Esimerkki 1.1286</w:t>
      </w:r>
    </w:p>
    <w:p>
      <w:r>
        <w:t xml:space="preserve">[[79, -98, 7, -21, 53, -90, -95, -87, -5], [51, 72], [48, 71, 17, 83], [95, -17, 6, 56, 97, 36]]</w:t>
      </w:r>
    </w:p>
    <w:p>
      <w:r>
        <w:rPr>
          <w:b/>
        </w:rPr>
        <w:t xml:space="preserve">Tulos</w:t>
      </w:r>
    </w:p>
    <w:p>
      <w:r>
        <w:t xml:space="preserve">[273, 28, 30, 118, 150, -54, -95, -87, -5]</w:t>
      </w:r>
    </w:p>
    <w:p>
      <w:r>
        <w:rPr>
          <w:b/>
        </w:rPr>
        <w:t xml:space="preserve">Esimerkki 1.1287</w:t>
      </w:r>
    </w:p>
    <w:p>
      <w:r>
        <w:t xml:space="preserve">[[-92, 85, 27, -47, 54, -6, 99, -41, -17], [35, -51, 21]]</w:t>
      </w:r>
    </w:p>
    <w:p>
      <w:r>
        <w:rPr>
          <w:b/>
        </w:rPr>
        <w:t xml:space="preserve">Tulos</w:t>
      </w:r>
    </w:p>
    <w:p>
      <w:r>
        <w:t xml:space="preserve">[-57, 34, 48, -47, 54, -6, 99, -41, -17]</w:t>
      </w:r>
    </w:p>
    <w:p>
      <w:r>
        <w:rPr>
          <w:b/>
        </w:rPr>
        <w:t xml:space="preserve">Esimerkki 1.1288</w:t>
      </w:r>
    </w:p>
    <w:p>
      <w:r>
        <w:t xml:space="preserve">[[31, 72, 85, 22, -94, -49, 4, 46, 16], [90, 22]]</w:t>
      </w:r>
    </w:p>
    <w:p>
      <w:r>
        <w:rPr>
          <w:b/>
        </w:rPr>
        <w:t xml:space="preserve">Tulos</w:t>
      </w:r>
    </w:p>
    <w:p>
      <w:r>
        <w:t xml:space="preserve">[121, 94, 85, 22, -94, -49, 4, 46, 16]</w:t>
      </w:r>
    </w:p>
    <w:p>
      <w:r>
        <w:rPr>
          <w:b/>
        </w:rPr>
        <w:t xml:space="preserve">Esimerkki 1.1289</w:t>
      </w:r>
    </w:p>
    <w:p>
      <w:r>
        <w:t xml:space="preserve">[[-39, 3, -95, -65, 68], [-91, -58, -31, -92, -49, -75, 56, 6, 19]]</w:t>
      </w:r>
    </w:p>
    <w:p>
      <w:r>
        <w:rPr>
          <w:b/>
        </w:rPr>
        <w:t xml:space="preserve">Tulos</w:t>
      </w:r>
    </w:p>
    <w:p>
      <w:r>
        <w:t xml:space="preserve">[-130, -55, -126, -157, 19, -75, 56, 6, 19]</w:t>
      </w:r>
    </w:p>
    <w:p>
      <w:r>
        <w:rPr>
          <w:b/>
        </w:rPr>
        <w:t xml:space="preserve">Esimerkki 1.1290</w:t>
      </w:r>
    </w:p>
    <w:p>
      <w:r>
        <w:t xml:space="preserve">[[-73, -24, -100, -63, -12], [17, -2]]</w:t>
      </w:r>
    </w:p>
    <w:p>
      <w:r>
        <w:rPr>
          <w:b/>
        </w:rPr>
        <w:t xml:space="preserve">Tulos</w:t>
      </w:r>
    </w:p>
    <w:p>
      <w:r>
        <w:t xml:space="preserve">[-56, -26, -100, -63, -12]</w:t>
      </w:r>
    </w:p>
    <w:p>
      <w:r>
        <w:rPr>
          <w:b/>
        </w:rPr>
        <w:t xml:space="preserve">Esimerkki 1.1291</w:t>
      </w:r>
    </w:p>
    <w:p>
      <w:r>
        <w:t xml:space="preserve">[[41, 17, 17], [-15, 60, 89, 32, -37, -85], [-80, -54, 38, -70, -85], [26, 75, 66]]</w:t>
      </w:r>
    </w:p>
    <w:p>
      <w:r>
        <w:rPr>
          <w:b/>
        </w:rPr>
        <w:t xml:space="preserve">Tulos</w:t>
      </w:r>
    </w:p>
    <w:p>
      <w:r>
        <w:t xml:space="preserve">[-28, 98, 210, -38, -122, -85]</w:t>
      </w:r>
    </w:p>
    <w:p>
      <w:r>
        <w:rPr>
          <w:b/>
        </w:rPr>
        <w:t xml:space="preserve">Esimerkki 1.1292</w:t>
      </w:r>
    </w:p>
    <w:p>
      <w:r>
        <w:t xml:space="preserve">[[-58, 89, 25, 15, -93], [-69, -45, -28, 53, -90, 55, -71], [21, -11, -64, 13, -33, 2], [97, 42], [25, -50, 45, -68, -74, -2, -73, 71], [-81, 24, 46, -36, -39, -64, -91, 35, 8]]</w:t>
      </w:r>
    </w:p>
    <w:p>
      <w:r>
        <w:rPr>
          <w:b/>
        </w:rPr>
        <w:t xml:space="preserve">Tulos</w:t>
      </w:r>
    </w:p>
    <w:p>
      <w:r>
        <w:t xml:space="preserve">[-65, 49, 24, -23, -329, -9, -235, 106, 8]</w:t>
      </w:r>
    </w:p>
    <w:p>
      <w:r>
        <w:rPr>
          <w:b/>
        </w:rPr>
        <w:t xml:space="preserve">Esimerkki 1.1293</w:t>
      </w:r>
    </w:p>
    <w:p>
      <w:r>
        <w:t xml:space="preserve">[[-63, -47, 18, 96], [-92, 92, 20, 3, -59, 81, -53, -38], [-78, -36, 36], [85, 47, 46, 60], [-95, -8, -80, -65, 48, 28, 49], [-45, 89, 23], [-70, -87, 6, 5, 45, -24, -79, -2, 93]]</w:t>
      </w:r>
    </w:p>
    <w:p>
      <w:r>
        <w:rPr>
          <w:b/>
        </w:rPr>
        <w:t xml:space="preserve">Tulos</w:t>
      </w:r>
    </w:p>
    <w:p>
      <w:r>
        <w:t xml:space="preserve">[-358, 50, 69, 99, 34, 85, -83, -40, 93]</w:t>
      </w:r>
    </w:p>
    <w:p>
      <w:r>
        <w:rPr>
          <w:b/>
        </w:rPr>
        <w:t xml:space="preserve">Esimerkki 1.1294</w:t>
      </w:r>
    </w:p>
    <w:p>
      <w:r>
        <w:t xml:space="preserve">[[4, 91, -18, -4, -4, 15, 28], [69, -86, -76]]</w:t>
      </w:r>
    </w:p>
    <w:p>
      <w:r>
        <w:rPr>
          <w:b/>
        </w:rPr>
        <w:t xml:space="preserve">Tulos</w:t>
      </w:r>
    </w:p>
    <w:p>
      <w:r>
        <w:t xml:space="preserve">[73, 5, -94, -4, -4, 15, 28]</w:t>
      </w:r>
    </w:p>
    <w:p>
      <w:r>
        <w:rPr>
          <w:b/>
        </w:rPr>
        <w:t xml:space="preserve">Esimerkki 1.1295</w:t>
      </w:r>
    </w:p>
    <w:p>
      <w:r>
        <w:t xml:space="preserve">[[-65, -19, 100, -33, -28, 50, 83, 20, -61], [-71, 85, -65], [-28, -90, 1, -83], [-19, 72, 26, -72, 24, -79, 15, 76], [69, -36, 44, 10, -99], [35, -93, -68, 73, -46, 71, 100], [14, -2, -82, -77, -41, -37]]</w:t>
      </w:r>
    </w:p>
    <w:p>
      <w:r>
        <w:rPr>
          <w:b/>
        </w:rPr>
        <w:t xml:space="preserve">Tulos</w:t>
      </w:r>
    </w:p>
    <w:p>
      <w:r>
        <w:t xml:space="preserve">[-65, -83, -44, -182, -190, 5, 198, 96, -61]</w:t>
      </w:r>
    </w:p>
    <w:p>
      <w:r>
        <w:rPr>
          <w:b/>
        </w:rPr>
        <w:t xml:space="preserve">Esimerkki 1.1296</w:t>
      </w:r>
    </w:p>
    <w:p>
      <w:r>
        <w:t xml:space="preserve">[[-59, 84, 94, -58, 30, 39, -100, 46, 81], [-33, -4, -59], [67, -96, -97], [-4, 11, 1, 45, 20, 82, 48, 95, 100], [-4, 68, 90, 56, 70], [60, -16, -57, -81, 53]]</w:t>
      </w:r>
    </w:p>
    <w:p>
      <w:r>
        <w:rPr>
          <w:b/>
        </w:rPr>
        <w:t xml:space="preserve">Tulos</w:t>
      </w:r>
    </w:p>
    <w:p>
      <w:r>
        <w:t xml:space="preserve">[27, 47, -28, -38, 173, 121, -52, 141, 181]</w:t>
      </w:r>
    </w:p>
    <w:p>
      <w:r>
        <w:rPr>
          <w:b/>
        </w:rPr>
        <w:t xml:space="preserve">Esimerkki 1.1297</w:t>
      </w:r>
    </w:p>
    <w:p>
      <w:r>
        <w:t xml:space="preserve">[[-81, -18, 14, 48, -51, 74], [98, -50]]</w:t>
      </w:r>
    </w:p>
    <w:p>
      <w:r>
        <w:rPr>
          <w:b/>
        </w:rPr>
        <w:t xml:space="preserve">Tulos</w:t>
      </w:r>
    </w:p>
    <w:p>
      <w:r>
        <w:t xml:space="preserve">[17, -68, 14, 48, -51, 74]</w:t>
      </w:r>
    </w:p>
    <w:p>
      <w:r>
        <w:rPr>
          <w:b/>
        </w:rPr>
        <w:t xml:space="preserve">Esimerkki 1.1298</w:t>
      </w:r>
    </w:p>
    <w:p>
      <w:r>
        <w:t xml:space="preserve">[[-73, -12, -68, -82], [2, -37, -98, -23, 32, -41, -1], [-47, 78, -52, 39, 91], [27, 10, -71, -56], [96, -1, 63, -9]]</w:t>
      </w:r>
    </w:p>
    <w:p>
      <w:r>
        <w:rPr>
          <w:b/>
        </w:rPr>
        <w:t xml:space="preserve">Tulos</w:t>
      </w:r>
    </w:p>
    <w:p>
      <w:r>
        <w:t xml:space="preserve">[5, 38, -226, -131, 123, -41, -1]</w:t>
      </w:r>
    </w:p>
    <w:p>
      <w:r>
        <w:rPr>
          <w:b/>
        </w:rPr>
        <w:t xml:space="preserve">Esimerkki 1.1299</w:t>
      </w:r>
    </w:p>
    <w:p>
      <w:r>
        <w:t xml:space="preserve">[[5, -6, 86, 4, 40, 27, 4, 43], [-8, 87, -28, -91, -8, 33, 68, 76], [-50, -5, -6, -28], [-16, -46, -72], [-58, 50, 54, 64, 22, -72, -68, -91], [-94, -68, 75, -83, 59, -43], [-2, 60, 19, -73, 68, -81, -87, 84]]</w:t>
      </w:r>
    </w:p>
    <w:p>
      <w:r>
        <w:rPr>
          <w:b/>
        </w:rPr>
        <w:t xml:space="preserve">Tulos</w:t>
      </w:r>
    </w:p>
    <w:p>
      <w:r>
        <w:t xml:space="preserve">[-223, 72, 128, -207, 181, -136, -83, 112]</w:t>
      </w:r>
    </w:p>
    <w:p>
      <w:r>
        <w:rPr>
          <w:b/>
        </w:rPr>
        <w:t xml:space="preserve">Esimerkki 1.1300</w:t>
      </w:r>
    </w:p>
    <w:p>
      <w:r>
        <w:t xml:space="preserve">[[61, 86, -87, 53], [1, -12, -17]]</w:t>
      </w:r>
    </w:p>
    <w:p>
      <w:r>
        <w:rPr>
          <w:b/>
        </w:rPr>
        <w:t xml:space="preserve">Tulos</w:t>
      </w:r>
    </w:p>
    <w:p>
      <w:r>
        <w:t xml:space="preserve">[62, 74, -104, 53]</w:t>
      </w:r>
    </w:p>
    <w:p>
      <w:r>
        <w:rPr>
          <w:b/>
        </w:rPr>
        <w:t xml:space="preserve">Esimerkki 1.1301</w:t>
      </w:r>
    </w:p>
    <w:p>
      <w:r>
        <w:t xml:space="preserve">[[-1, -7, -31, -10, -60, 38, -15], [-19, 75], [-49, -21, -83, 80, 71], [69, -12, -8, -57, 56, 69, -31, -3], [-73, 53, 83, 86, -29]]</w:t>
      </w:r>
    </w:p>
    <w:p>
      <w:r>
        <w:rPr>
          <w:b/>
        </w:rPr>
        <w:t xml:space="preserve">Tulos</w:t>
      </w:r>
    </w:p>
    <w:p>
      <w:r>
        <w:t xml:space="preserve">[-73, 88, -39, 99, 38, 107, -46, -3]</w:t>
      </w:r>
    </w:p>
    <w:p>
      <w:r>
        <w:rPr>
          <w:b/>
        </w:rPr>
        <w:t xml:space="preserve">Esimerkki 1.1302</w:t>
      </w:r>
    </w:p>
    <w:p>
      <w:r>
        <w:t xml:space="preserve">[[49, -2, -58, -34], [-16, 42, -87, 89, -15, 80, -6, 52, 37], [-91, -12, 25], [21, -32, -80, 47, -33, 80], [23, -41, -17, -94, -63, -86, -82, 27, 46]]</w:t>
      </w:r>
    </w:p>
    <w:p>
      <w:r>
        <w:rPr>
          <w:b/>
        </w:rPr>
        <w:t xml:space="preserve">Tulos</w:t>
      </w:r>
    </w:p>
    <w:p>
      <w:r>
        <w:t xml:space="preserve">[-14, -45, -217, 8, -111, 74, -88, 79, 83]</w:t>
      </w:r>
    </w:p>
    <w:p>
      <w:r>
        <w:rPr>
          <w:b/>
        </w:rPr>
        <w:t xml:space="preserve">Esimerkki 1.1303</w:t>
      </w:r>
    </w:p>
    <w:p>
      <w:r>
        <w:t xml:space="preserve">[[22, -18], [-19, -34, -32, -29], [-66, -46, 32, -35, 76, -74, -38], [-97, -80, 67, 50], [-60, 35, 34, 28, -28, 18, -9, 49], [26, 37, -48, -90, 44, -20, 20, -79, -96], [-24, -12, 13, 95, 93]]</w:t>
      </w:r>
    </w:p>
    <w:p>
      <w:r>
        <w:rPr>
          <w:b/>
        </w:rPr>
        <w:t xml:space="preserve">Tulos</w:t>
      </w:r>
    </w:p>
    <w:p>
      <w:r>
        <w:t xml:space="preserve">[-218, -118, 66, 19, 185, -76, -27, -30, -96]</w:t>
      </w:r>
    </w:p>
    <w:p>
      <w:r>
        <w:rPr>
          <w:b/>
        </w:rPr>
        <w:t xml:space="preserve">Esimerkki 1.1304</w:t>
      </w:r>
    </w:p>
    <w:p>
      <w:r>
        <w:t xml:space="preserve">[[13, -54, -16], [-60, -92, 38, 89, -60, 32, 11]]</w:t>
      </w:r>
    </w:p>
    <w:p>
      <w:r>
        <w:rPr>
          <w:b/>
        </w:rPr>
        <w:t xml:space="preserve">Tulos</w:t>
      </w:r>
    </w:p>
    <w:p>
      <w:r>
        <w:t xml:space="preserve">[-47, -146, 22, 89, -60, 32, 11]</w:t>
      </w:r>
    </w:p>
    <w:p>
      <w:r>
        <w:rPr>
          <w:b/>
        </w:rPr>
        <w:t xml:space="preserve">Esimerkki 1.1305</w:t>
      </w:r>
    </w:p>
    <w:p>
      <w:r>
        <w:t xml:space="preserve">[[19, -41, -69, 13, 14, 12, 23, -20], [60, -20, 96, 8, -29, -72, 60], [65, 87, 60, -39, -91, -83, -35, 75]]</w:t>
      </w:r>
    </w:p>
    <w:p>
      <w:r>
        <w:rPr>
          <w:b/>
        </w:rPr>
        <w:t xml:space="preserve">Tulos</w:t>
      </w:r>
    </w:p>
    <w:p>
      <w:r>
        <w:t xml:space="preserve">[144, 26, 87, -18, -106, -143, 48, 55]</w:t>
      </w:r>
    </w:p>
    <w:p>
      <w:r>
        <w:rPr>
          <w:b/>
        </w:rPr>
        <w:t xml:space="preserve">Esimerkki 1.1306</w:t>
      </w:r>
    </w:p>
    <w:p>
      <w:r>
        <w:t xml:space="preserve">[[44, 53], [78, -66, 91, 19, -40, 76], [-41, 6, -33, 54, -26, 4, 97, -38], [15, -10, -75, 12, 77], [-88, -58, -10], [-94, -81, -38, 11, 99, -90, 41], [39, 25, -8, 97, -98, -61]]</w:t>
      </w:r>
    </w:p>
    <w:p>
      <w:r>
        <w:rPr>
          <w:b/>
        </w:rPr>
        <w:t xml:space="preserve">Tulos</w:t>
      </w:r>
    </w:p>
    <w:p>
      <w:r>
        <w:t xml:space="preserve">[-47, -131, -73, 193, 12, -71, 138, -38]</w:t>
      </w:r>
    </w:p>
    <w:p>
      <w:r>
        <w:rPr>
          <w:b/>
        </w:rPr>
        <w:t xml:space="preserve">Esimerkki 1.1307</w:t>
      </w:r>
    </w:p>
    <w:p>
      <w:r>
        <w:t xml:space="preserve">[[3, -46, -64, 81, -12, 88, -16, -55, -75], [33, 39, 5, -13, 83, 21, 24, -87], [60, 7, 77, -69], [12, 52, -34, 7, 51, 51, 84, 93], [35, -15], [74, -24, 42, 96, 44, -87, -17]]</w:t>
      </w:r>
    </w:p>
    <w:p>
      <w:r>
        <w:rPr>
          <w:b/>
        </w:rPr>
        <w:t xml:space="preserve">Tulos</w:t>
      </w:r>
    </w:p>
    <w:p>
      <w:r>
        <w:t xml:space="preserve">[217, 13, 26, 102, 166, 73, 75, -49, -75]</w:t>
      </w:r>
    </w:p>
    <w:p>
      <w:r>
        <w:rPr>
          <w:b/>
        </w:rPr>
        <w:t xml:space="preserve">Esimerkki 1.1308</w:t>
      </w:r>
    </w:p>
    <w:p>
      <w:r>
        <w:t xml:space="preserve">[[-92, 11, -2], [-53, -85, 88, 4, 58, -6, -83], [86, 64, 42, 51, -6, -85], [94, 92, -85, -44, -88, 29, -42, 48]]</w:t>
      </w:r>
    </w:p>
    <w:p>
      <w:r>
        <w:rPr>
          <w:b/>
        </w:rPr>
        <w:t xml:space="preserve">Tulos</w:t>
      </w:r>
    </w:p>
    <w:p>
      <w:r>
        <w:t xml:space="preserve">[35, 82, 43, 11, -36, -62, -125, 48]</w:t>
      </w:r>
    </w:p>
    <w:p>
      <w:r>
        <w:rPr>
          <w:b/>
        </w:rPr>
        <w:t xml:space="preserve">Esimerkki 1.1309</w:t>
      </w:r>
    </w:p>
    <w:p>
      <w:r>
        <w:t xml:space="preserve">[[-99, 95, -72, 79], [10, 96, 69, -44, 49, 22, -39, -40]]</w:t>
      </w:r>
    </w:p>
    <w:p>
      <w:r>
        <w:rPr>
          <w:b/>
        </w:rPr>
        <w:t xml:space="preserve">Tulos</w:t>
      </w:r>
    </w:p>
    <w:p>
      <w:r>
        <w:t xml:space="preserve">[-89, 191, -3, 35, 49, 22, -39, -40]</w:t>
      </w:r>
    </w:p>
    <w:p>
      <w:r>
        <w:rPr>
          <w:b/>
        </w:rPr>
        <w:t xml:space="preserve">Esimerkki 1.1310</w:t>
      </w:r>
    </w:p>
    <w:p>
      <w:r>
        <w:t xml:space="preserve">[[-16, 74, -30, -15, 48, -46, 58, -42], [26, 61, -47, 42], [-41, -50, 61, -15, 34, -48, 63, 5]]</w:t>
      </w:r>
    </w:p>
    <w:p>
      <w:r>
        <w:rPr>
          <w:b/>
        </w:rPr>
        <w:t xml:space="preserve">Tulos</w:t>
      </w:r>
    </w:p>
    <w:p>
      <w:r>
        <w:t xml:space="preserve">[-31, 85, -16, 12, 82, -94, 121, -37]</w:t>
      </w:r>
    </w:p>
    <w:p>
      <w:r>
        <w:rPr>
          <w:b/>
        </w:rPr>
        <w:t xml:space="preserve">Esimerkki 1.1311</w:t>
      </w:r>
    </w:p>
    <w:p>
      <w:r>
        <w:t xml:space="preserve">[[-3, -24, -95], [-65, -51, -25, -15, -13]]</w:t>
      </w:r>
    </w:p>
    <w:p>
      <w:r>
        <w:rPr>
          <w:b/>
        </w:rPr>
        <w:t xml:space="preserve">Tulos</w:t>
      </w:r>
    </w:p>
    <w:p>
      <w:r>
        <w:t xml:space="preserve">[-68, -75, -120, -15, -13]</w:t>
      </w:r>
    </w:p>
    <w:p>
      <w:r>
        <w:rPr>
          <w:b/>
        </w:rPr>
        <w:t xml:space="preserve">Esimerkki 1.1312</w:t>
      </w:r>
    </w:p>
    <w:p>
      <w:r>
        <w:t xml:space="preserve">[[35, 75], [-9, -51, 19, -64, -67, -82, -56], [14, 3], [57, -92, 99, -95, -10, -91, 67, -8], [-32, 68, -75, 94, -39, 55, -85, -65, 44], [-45, -16, -87, -64]]</w:t>
      </w:r>
    </w:p>
    <w:p>
      <w:r>
        <w:rPr>
          <w:b/>
        </w:rPr>
        <w:t xml:space="preserve">Tulos</w:t>
      </w:r>
    </w:p>
    <w:p>
      <w:r>
        <w:t xml:space="preserve">[20, -13, -44, -129, -116, -118, -74, -73, 44]</w:t>
      </w:r>
    </w:p>
    <w:p>
      <w:r>
        <w:rPr>
          <w:b/>
        </w:rPr>
        <w:t xml:space="preserve">Esimerkki 1.1313</w:t>
      </w:r>
    </w:p>
    <w:p>
      <w:r>
        <w:t xml:space="preserve">[[-66, 31, 60, 99, 32, -69], [-32, 74, 18, -18, 70, -81, 50, 77], [-73, -7, -30, -34, 9, -28]]</w:t>
      </w:r>
    </w:p>
    <w:p>
      <w:r>
        <w:rPr>
          <w:b/>
        </w:rPr>
        <w:t xml:space="preserve">Tulos</w:t>
      </w:r>
    </w:p>
    <w:p>
      <w:r>
        <w:t xml:space="preserve">[-171, 98, -30, 44, 90, 74, -150, 50, 77]</w:t>
      </w:r>
    </w:p>
    <w:p>
      <w:r>
        <w:rPr>
          <w:b/>
        </w:rPr>
        <w:t xml:space="preserve">Esimerkki 1.1314</w:t>
      </w:r>
    </w:p>
    <w:p>
      <w:r>
        <w:t xml:space="preserve">[[31, -25, 42, 49, -70], [33, -43, -20, -52, 87, -54], [57, 32, 53, -51, 28, 84]]</w:t>
      </w:r>
    </w:p>
    <w:p>
      <w:r>
        <w:rPr>
          <w:b/>
        </w:rPr>
        <w:t xml:space="preserve">Tulos</w:t>
      </w:r>
    </w:p>
    <w:p>
      <w:r>
        <w:t xml:space="preserve">[121, -36, 75, -54, 45, 30]</w:t>
      </w:r>
    </w:p>
    <w:p>
      <w:r>
        <w:rPr>
          <w:b/>
        </w:rPr>
        <w:t xml:space="preserve">Esimerkki 1.1315</w:t>
      </w:r>
    </w:p>
    <w:p>
      <w:r>
        <w:t xml:space="preserve">[[41, 21, -1, 91, 18], [11, 95, 23, 26, 17, 64], [54, -47, 1, 73, -28, -61, 65], [9, 66], [61, -64, -46, -32], [42, 70, -68, 50, 1, 64, -92], [-71, 83, -8]]</w:t>
      </w:r>
    </w:p>
    <w:p>
      <w:r>
        <w:rPr>
          <w:b/>
        </w:rPr>
        <w:t xml:space="preserve">Tulos</w:t>
      </w:r>
    </w:p>
    <w:p>
      <w:r>
        <w:t xml:space="preserve">[147, 224, -99, 208, 8, 67, -27]</w:t>
      </w:r>
    </w:p>
    <w:p>
      <w:r>
        <w:rPr>
          <w:b/>
        </w:rPr>
        <w:t xml:space="preserve">Esimerkki 1.1316</w:t>
      </w:r>
    </w:p>
    <w:p>
      <w:r>
        <w:t xml:space="preserve">[[73, 61, 84, 95, 26, 51, 5, 94, -82], [56, -2, 30], [84, 84, -77, 29, -61, 50, -84, -75], [-14, 32, -37, 78, 30, -17], [2, 76, 31, -56, 30]]</w:t>
      </w:r>
    </w:p>
    <w:p>
      <w:r>
        <w:rPr>
          <w:b/>
        </w:rPr>
        <w:t xml:space="preserve">Tulos</w:t>
      </w:r>
    </w:p>
    <w:p>
      <w:r>
        <w:t xml:space="preserve">[201, 251, 31, 146, 25, 84, -79, 19, -82]</w:t>
      </w:r>
    </w:p>
    <w:p>
      <w:r>
        <w:rPr>
          <w:b/>
        </w:rPr>
        <w:t xml:space="preserve">Esimerkki 1.1317</w:t>
      </w:r>
    </w:p>
    <w:p>
      <w:r>
        <w:t xml:space="preserve">[[-41, -88, 61, 20, 58, 47, 72, 92], [-28, -99, 61, -26, -84, -55, 18, 46], [93, 46, 94, -86, 46], [-79, -44, -74]]</w:t>
      </w:r>
    </w:p>
    <w:p>
      <w:r>
        <w:rPr>
          <w:b/>
        </w:rPr>
        <w:t xml:space="preserve">Tulos</w:t>
      </w:r>
    </w:p>
    <w:p>
      <w:r>
        <w:t xml:space="preserve">[-55, -185, 142, -92, 20, -8, 90, 138]</w:t>
      </w:r>
    </w:p>
    <w:p>
      <w:r>
        <w:rPr>
          <w:b/>
        </w:rPr>
        <w:t xml:space="preserve">Esimerkki 1.1318</w:t>
      </w:r>
    </w:p>
    <w:p>
      <w:r>
        <w:t xml:space="preserve">[[63, -44], [-4, -97], [-14, 18, -6, 23], [5, 7, 37], [-95, 85, -25, -22, -66, 12], [-77, 62, 20], [-53, -96, 62, 78, 73, -40, -21, 11, -15]]</w:t>
      </w:r>
    </w:p>
    <w:p>
      <w:r>
        <w:rPr>
          <w:b/>
        </w:rPr>
        <w:t xml:space="preserve">Tulos</w:t>
      </w:r>
    </w:p>
    <w:p>
      <w:r>
        <w:t xml:space="preserve">[-175, -65, 88, 79, 7, -28, -21, 11, -15]</w:t>
      </w:r>
    </w:p>
    <w:p>
      <w:r>
        <w:rPr>
          <w:b/>
        </w:rPr>
        <w:t xml:space="preserve">Esimerkki 1.1319</w:t>
      </w:r>
    </w:p>
    <w:p>
      <w:r>
        <w:t xml:space="preserve">[[75, 52, -11], [-50, 99, -22, -30, -80, 27, 54, 84, -86], [65, 86, -65]]</w:t>
      </w:r>
    </w:p>
    <w:p>
      <w:r>
        <w:rPr>
          <w:b/>
        </w:rPr>
        <w:t xml:space="preserve">Tulos</w:t>
      </w:r>
    </w:p>
    <w:p>
      <w:r>
        <w:t xml:space="preserve">[90, 237, -33, -95, -80, 27, 54, 84, -86]</w:t>
      </w:r>
    </w:p>
    <w:p>
      <w:r>
        <w:rPr>
          <w:b/>
        </w:rPr>
        <w:t xml:space="preserve">Esimerkki 1.1320</w:t>
      </w:r>
    </w:p>
    <w:p>
      <w:r>
        <w:t xml:space="preserve">[[-12, -96, -89, -79, -76, -10, 16, 1], [88, 85, -73], [-44, -100, 31, 41, -96, -18, 71], [-86, 73, -45, -63, 36, -38, 85], [47, 89, -5], [-67, 37, 71]]</w:t>
      </w:r>
    </w:p>
    <w:p>
      <w:r>
        <w:rPr>
          <w:b/>
        </w:rPr>
        <w:t xml:space="preserve">Tulos</w:t>
      </w:r>
    </w:p>
    <w:p>
      <w:r>
        <w:t xml:space="preserve">[-74, 88, -110, -101, -136, -66, 172, 1]</w:t>
      </w:r>
    </w:p>
    <w:p>
      <w:r>
        <w:rPr>
          <w:b/>
        </w:rPr>
        <w:t xml:space="preserve">Esimerkki 1.1321</w:t>
      </w:r>
    </w:p>
    <w:p>
      <w:r>
        <w:t xml:space="preserve">[[2, -37, 70, -11, -71, -20, -69, -47], [66, 22, 78, 78, 89, 40, -24], [-32, -8, 50, -99, -70, -65, -98, -22, -94], [24, -81, 6, 55, 33, -6, 12, 52]]</w:t>
      </w:r>
    </w:p>
    <w:p>
      <w:r>
        <w:rPr>
          <w:b/>
        </w:rPr>
        <w:t xml:space="preserve">Tulos</w:t>
      </w:r>
    </w:p>
    <w:p>
      <w:r>
        <w:t xml:space="preserve">[60, -104, 204, 23, -19, -51, -179, -17, -94]</w:t>
      </w:r>
    </w:p>
    <w:p>
      <w:r>
        <w:rPr>
          <w:b/>
        </w:rPr>
        <w:t xml:space="preserve">Esimerkki 1.1322</w:t>
      </w:r>
    </w:p>
    <w:p>
      <w:r>
        <w:t xml:space="preserve">[[25, -70, -89, 69], [-70, 92, 34, 90, 34, -69, -20, -88], [-91, -76, 62, -19, 46, 64, 84, 78], [26, -10], [97, -9, 76, 41, 10, -22], [-71, -66]]</w:t>
      </w:r>
    </w:p>
    <w:p>
      <w:r>
        <w:rPr>
          <w:b/>
        </w:rPr>
        <w:t xml:space="preserve">Tulos</w:t>
      </w:r>
    </w:p>
    <w:p>
      <w:r>
        <w:t xml:space="preserve">[-84, -139, 83, 181, 90, -27, 64, -10]</w:t>
      </w:r>
    </w:p>
    <w:p>
      <w:r>
        <w:rPr>
          <w:b/>
        </w:rPr>
        <w:t xml:space="preserve">Esimerkki 1.1323</w:t>
      </w:r>
    </w:p>
    <w:p>
      <w:r>
        <w:t xml:space="preserve">[[-18, -91, -49], [-48, -70, -37]]</w:t>
      </w:r>
    </w:p>
    <w:p>
      <w:r>
        <w:rPr>
          <w:b/>
        </w:rPr>
        <w:t xml:space="preserve">Tulos</w:t>
      </w:r>
    </w:p>
    <w:p>
      <w:r>
        <w:t xml:space="preserve">[-66, -161, -86]</w:t>
      </w:r>
    </w:p>
    <w:p>
      <w:r>
        <w:rPr>
          <w:b/>
        </w:rPr>
        <w:t xml:space="preserve">Esimerkki 1.1324</w:t>
      </w:r>
    </w:p>
    <w:p>
      <w:r>
        <w:t xml:space="preserve">[[39, 43, -10], [-22, -86, -61], [-68, 55, -75, -31, -9]]</w:t>
      </w:r>
    </w:p>
    <w:p>
      <w:r>
        <w:rPr>
          <w:b/>
        </w:rPr>
        <w:t xml:space="preserve">Tulos</w:t>
      </w:r>
    </w:p>
    <w:p>
      <w:r>
        <w:t xml:space="preserve">[-51, 12, -146, -31, -9]</w:t>
      </w:r>
    </w:p>
    <w:p>
      <w:r>
        <w:rPr>
          <w:b/>
        </w:rPr>
        <w:t xml:space="preserve">Esimerkki 1.1325</w:t>
      </w:r>
    </w:p>
    <w:p>
      <w:r>
        <w:t xml:space="preserve">[[-45, 4, -74, -37, -87, 71], [-87, 8, -49, 9, 46, 13, 60], [66, -75, -21], [-66, -84, 94, -56, -70, 54, -31], [92, 53, -90, -1, -45, 86, 20, 35, 77], [67, -94, 59, -20, -78], [98, -89, -2, 95, -88, -84, 70, 91]]</w:t>
      </w:r>
    </w:p>
    <w:p>
      <w:r>
        <w:rPr>
          <w:b/>
        </w:rPr>
        <w:t xml:space="preserve">Tulos</w:t>
      </w:r>
    </w:p>
    <w:p>
      <w:r>
        <w:t xml:space="preserve">[125, -277, -83, -10, -322, 140, 119, 126, 77]</w:t>
      </w:r>
    </w:p>
    <w:p>
      <w:r>
        <w:rPr>
          <w:b/>
        </w:rPr>
        <w:t xml:space="preserve">Esimerkki 1.1326</w:t>
      </w:r>
    </w:p>
    <w:p>
      <w:r>
        <w:t xml:space="preserve">[[20, 21, -80, 36, 92], [-85, -10, 1, -79, -17, 42, -91, -77, 27], [10, -90, 16, 5]]</w:t>
      </w:r>
    </w:p>
    <w:p>
      <w:r>
        <w:rPr>
          <w:b/>
        </w:rPr>
        <w:t xml:space="preserve">Tulos</w:t>
      </w:r>
    </w:p>
    <w:p>
      <w:r>
        <w:t xml:space="preserve">[-55, -79, -63, -38, 75, 42, -91, -77, 27]</w:t>
      </w:r>
    </w:p>
    <w:p>
      <w:r>
        <w:rPr>
          <w:b/>
        </w:rPr>
        <w:t xml:space="preserve">Esimerkki 1.1327</w:t>
      </w:r>
    </w:p>
    <w:p>
      <w:r>
        <w:t xml:space="preserve">[[61, -93, -76, 71, -93, 44, 60], [-49, 94, -77, -50, 75, 44, -22], [-7, -90, -62, 65, -70, -70], [97, -19, 76, 53, -76]]</w:t>
      </w:r>
    </w:p>
    <w:p>
      <w:r>
        <w:rPr>
          <w:b/>
        </w:rPr>
        <w:t xml:space="preserve">Tulos</w:t>
      </w:r>
    </w:p>
    <w:p>
      <w:r>
        <w:t xml:space="preserve">[102, -108, -139, 139, -164, 18, 38]</w:t>
      </w:r>
    </w:p>
    <w:p>
      <w:r>
        <w:rPr>
          <w:b/>
        </w:rPr>
        <w:t xml:space="preserve">Esimerkki 1.1328</w:t>
      </w:r>
    </w:p>
    <w:p>
      <w:r>
        <w:t xml:space="preserve">[[21, -27, -95, 67, 34, -1, -38, 74, -44], [-91, -93, 72, 5, 40, 80, -42], [52, 9, -12, 78, -57, 62, -89], [-22, -93, -30, 63, -44, 15, 44, 49, 38], [-59, -88], [-30, 5]]</w:t>
      </w:r>
    </w:p>
    <w:p>
      <w:r>
        <w:rPr>
          <w:b/>
        </w:rPr>
        <w:t xml:space="preserve">Tulos</w:t>
      </w:r>
    </w:p>
    <w:p>
      <w:r>
        <w:t xml:space="preserve">[-129, -287, -65, 213, -27, 156, -125, 123, -6]</w:t>
      </w:r>
    </w:p>
    <w:p>
      <w:r>
        <w:rPr>
          <w:b/>
        </w:rPr>
        <w:t xml:space="preserve">Esimerkki 1.1329</w:t>
      </w:r>
    </w:p>
    <w:p>
      <w:r>
        <w:t xml:space="preserve">[[83, 91, 69, -29, 8], [-34, -69, -61, 83, -81, 66], [7, 85, -91, -46], [41, 42, 54, 84, -31, 11], [-76, -73, 3, -42, -45, -89], [-81, -24, -86, 97, 40, 84, -6]]</w:t>
      </w:r>
    </w:p>
    <w:p>
      <w:r>
        <w:rPr>
          <w:b/>
        </w:rPr>
        <w:t xml:space="preserve">Tulos</w:t>
      </w:r>
    </w:p>
    <w:p>
      <w:r>
        <w:t xml:space="preserve">[-101, 51, -124, 20, 63, -14, 95, -6]</w:t>
      </w:r>
    </w:p>
    <w:p>
      <w:r>
        <w:rPr>
          <w:b/>
        </w:rPr>
        <w:t xml:space="preserve">Esimerkki 1.1330</w:t>
      </w:r>
    </w:p>
    <w:p>
      <w:r>
        <w:t xml:space="preserve">[[-35, 10, -27, -76], [-10, -60], [-14, -83, 43, -67], [52, 10, 95], [-76, -16, -69, 67, 15]]</w:t>
      </w:r>
    </w:p>
    <w:p>
      <w:r>
        <w:rPr>
          <w:b/>
        </w:rPr>
        <w:t xml:space="preserve">Tulos</w:t>
      </w:r>
    </w:p>
    <w:p>
      <w:r>
        <w:t xml:space="preserve">[-83, -139, 42, -76, 15]</w:t>
      </w:r>
    </w:p>
    <w:p>
      <w:r>
        <w:rPr>
          <w:b/>
        </w:rPr>
        <w:t xml:space="preserve">Esimerkki 1.1331</w:t>
      </w:r>
    </w:p>
    <w:p>
      <w:r>
        <w:t xml:space="preserve">[[94, -19, -49, 39, -84], [-89, 82, 54, 66, -15], [48, 52, -25, -89, -92, 12, -73, 40], [71, -53, 74, -17, -99, -26, 44, 98], [75, -71, 26, -17, -66, 91, -61, -12]]</w:t>
      </w:r>
    </w:p>
    <w:p>
      <w:r>
        <w:rPr>
          <w:b/>
        </w:rPr>
        <w:t xml:space="preserve">Tulos</w:t>
      </w:r>
    </w:p>
    <w:p>
      <w:r>
        <w:t xml:space="preserve">[199, -9, 80, -18, -356, 77, -90, 126]</w:t>
      </w:r>
    </w:p>
    <w:p>
      <w:r>
        <w:rPr>
          <w:b/>
        </w:rPr>
        <w:t xml:space="preserve">Esimerkki 1.1332</w:t>
      </w:r>
    </w:p>
    <w:p>
      <w:r>
        <w:t xml:space="preserve">[[63, 16], [-41, -76, -78, -41, -61, -84, 48]]</w:t>
      </w:r>
    </w:p>
    <w:p>
      <w:r>
        <w:rPr>
          <w:b/>
        </w:rPr>
        <w:t xml:space="preserve">Tulos</w:t>
      </w:r>
    </w:p>
    <w:p>
      <w:r>
        <w:t xml:space="preserve">[22, -60, -78, -41, -61, -84, 48]</w:t>
      </w:r>
    </w:p>
    <w:p>
      <w:r>
        <w:rPr>
          <w:b/>
        </w:rPr>
        <w:t xml:space="preserve">Esimerkki 1.1333</w:t>
      </w:r>
    </w:p>
    <w:p>
      <w:r>
        <w:t xml:space="preserve">[[66, -49, -63, -64, 33, -45, 4], [-56, 39, 34, -50], [72, 81, 32, 93], [84, -90]]</w:t>
      </w:r>
    </w:p>
    <w:p>
      <w:r>
        <w:rPr>
          <w:b/>
        </w:rPr>
        <w:t xml:space="preserve">Tulos</w:t>
      </w:r>
    </w:p>
    <w:p>
      <w:r>
        <w:t xml:space="preserve">[166, -19, 3, -21, 33, -45, 4]</w:t>
      </w:r>
    </w:p>
    <w:p>
      <w:r>
        <w:rPr>
          <w:b/>
        </w:rPr>
        <w:t xml:space="preserve">Esimerkki 1.1334</w:t>
      </w:r>
    </w:p>
    <w:p>
      <w:r>
        <w:t xml:space="preserve">[[-84, -6, 72, 12, -93, -9, -79, -10], [92, 97, -38, -70, -36, -44, -25], [90, 2, 82, -25], [1, 98, 26, 62, -48, 66, -76, -49]]</w:t>
      </w:r>
    </w:p>
    <w:p>
      <w:r>
        <w:rPr>
          <w:b/>
        </w:rPr>
        <w:t xml:space="preserve">Tulos</w:t>
      </w:r>
    </w:p>
    <w:p>
      <w:r>
        <w:t xml:space="preserve">[99, 191, 142, -21, -177, 13, -180, -59]</w:t>
      </w:r>
    </w:p>
    <w:p>
      <w:r>
        <w:rPr>
          <w:b/>
        </w:rPr>
        <w:t xml:space="preserve">Esimerkki 1.1335</w:t>
      </w:r>
    </w:p>
    <w:p>
      <w:r>
        <w:t xml:space="preserve">[[5, 42, -65, 65, 86, -79, -57, 46, 12], [41, 92]]</w:t>
      </w:r>
    </w:p>
    <w:p>
      <w:r>
        <w:rPr>
          <w:b/>
        </w:rPr>
        <w:t xml:space="preserve">Tulos</w:t>
      </w:r>
    </w:p>
    <w:p>
      <w:r>
        <w:t xml:space="preserve">[46, 134, -65, 65, 86, -79, -57, 46, 12]</w:t>
      </w:r>
    </w:p>
    <w:p>
      <w:r>
        <w:rPr>
          <w:b/>
        </w:rPr>
        <w:t xml:space="preserve">Esimerkki 1.1336</w:t>
      </w:r>
    </w:p>
    <w:p>
      <w:r>
        <w:t xml:space="preserve">[[61, -45, -38, 24, 43, 47, 74], [-59, 23, -90, -59, -29, -32]]</w:t>
      </w:r>
    </w:p>
    <w:p>
      <w:r>
        <w:rPr>
          <w:b/>
        </w:rPr>
        <w:t xml:space="preserve">Tulos</w:t>
      </w:r>
    </w:p>
    <w:p>
      <w:r>
        <w:t xml:space="preserve">[2, -22, -128, -35, 14, 15, 74]</w:t>
      </w:r>
    </w:p>
    <w:p>
      <w:r>
        <w:rPr>
          <w:b/>
        </w:rPr>
        <w:t xml:space="preserve">Esimerkki 1.1337</w:t>
      </w:r>
    </w:p>
    <w:p>
      <w:r>
        <w:t xml:space="preserve">[[-66, -6, 30, -6, 11, -53], [57, 8, 82, 45]]</w:t>
      </w:r>
    </w:p>
    <w:p>
      <w:r>
        <w:rPr>
          <w:b/>
        </w:rPr>
        <w:t xml:space="preserve">Tulos</w:t>
      </w:r>
    </w:p>
    <w:p>
      <w:r>
        <w:t xml:space="preserve">[-9, 2, 112, 39, 11, -53]</w:t>
      </w:r>
    </w:p>
    <w:p>
      <w:r>
        <w:rPr>
          <w:b/>
        </w:rPr>
        <w:t xml:space="preserve">Esimerkki 1.1338</w:t>
      </w:r>
    </w:p>
    <w:p>
      <w:r>
        <w:t xml:space="preserve">[[-16, -95], [28, 99], [28, -78, 78, 50, -38, -96, -22, 55], [-59, 89, 59, 84]]</w:t>
      </w:r>
    </w:p>
    <w:p>
      <w:r>
        <w:rPr>
          <w:b/>
        </w:rPr>
        <w:t xml:space="preserve">Tulos</w:t>
      </w:r>
    </w:p>
    <w:p>
      <w:r>
        <w:t xml:space="preserve">[-19, 15, 137, 134, -38, -96, -22, 55]</w:t>
      </w:r>
    </w:p>
    <w:p>
      <w:r>
        <w:rPr>
          <w:b/>
        </w:rPr>
        <w:t xml:space="preserve">Esimerkki 1.1339</w:t>
      </w:r>
    </w:p>
    <w:p>
      <w:r>
        <w:t xml:space="preserve">[[-90, 27], [-32, -79, -40, -2, -16, -11, -1, 38], [5, 33, 97, -43], [74, -50, -94, -31, 67], [-16, 79, 3, -27, -95, -15, -76, 1], [48, -83, 94, -17, -5], [-9, 56, -85, -13, -8, -5, 79, 94, 4]]</w:t>
      </w:r>
    </w:p>
    <w:p>
      <w:r>
        <w:rPr>
          <w:b/>
        </w:rPr>
        <w:t xml:space="preserve">Tulos</w:t>
      </w:r>
    </w:p>
    <w:p>
      <w:r>
        <w:t xml:space="preserve">[-20, -17, -25, -133, -57, -31, 2, 133, 4]</w:t>
      </w:r>
    </w:p>
    <w:p>
      <w:r>
        <w:rPr>
          <w:b/>
        </w:rPr>
        <w:t xml:space="preserve">Esimerkki 1.1340</w:t>
      </w:r>
    </w:p>
    <w:p>
      <w:r>
        <w:t xml:space="preserve">[[-26, 18, 66], [-96, -72, 93, 42, 55, -92], [-8, -10], [66, 42, -46, 52, -30, 25, -12, -80, -27], [-93, -96, -38], [41, 5, -60, 7, -52, 43], [99, -31, -3]]</w:t>
      </w:r>
    </w:p>
    <w:p>
      <w:r>
        <w:rPr>
          <w:b/>
        </w:rPr>
        <w:t xml:space="preserve">Tulos</w:t>
      </w:r>
    </w:p>
    <w:p>
      <w:r>
        <w:t xml:space="preserve">[-17, -144, 12, 101, -27, -24, -12, -80, -27]</w:t>
      </w:r>
    </w:p>
    <w:p>
      <w:r>
        <w:rPr>
          <w:b/>
        </w:rPr>
        <w:t xml:space="preserve">Esimerkki 1.1341</w:t>
      </w:r>
    </w:p>
    <w:p>
      <w:r>
        <w:t xml:space="preserve">[[-32, -13, -21, 51], [95, 10, 5]]</w:t>
      </w:r>
    </w:p>
    <w:p>
      <w:r>
        <w:rPr>
          <w:b/>
        </w:rPr>
        <w:t xml:space="preserve">Tulos</w:t>
      </w:r>
    </w:p>
    <w:p>
      <w:r>
        <w:t xml:space="preserve">[63, -3, -16, 51]</w:t>
      </w:r>
    </w:p>
    <w:p>
      <w:r>
        <w:rPr>
          <w:b/>
        </w:rPr>
        <w:t xml:space="preserve">Esimerkki 1.1342</w:t>
      </w:r>
    </w:p>
    <w:p>
      <w:r>
        <w:t xml:space="preserve">[[8, 46], [99, 65, 95, 10, 41, 80, -70, 62], [-85, 97, 38, 9, 51, -52, -87], [29, 50, 96, -54, 11, -20, 73, 87, 98]]</w:t>
      </w:r>
    </w:p>
    <w:p>
      <w:r>
        <w:rPr>
          <w:b/>
        </w:rPr>
        <w:t xml:space="preserve">Tulos</w:t>
      </w:r>
    </w:p>
    <w:p>
      <w:r>
        <w:t xml:space="preserve">[51, 258, 229, -35, 103, 8, -84, 149, 98]</w:t>
      </w:r>
    </w:p>
    <w:p>
      <w:r>
        <w:rPr>
          <w:b/>
        </w:rPr>
        <w:t xml:space="preserve">Esimerkki 1.1343</w:t>
      </w:r>
    </w:p>
    <w:p>
      <w:r>
        <w:t xml:space="preserve">[[100, 11, 84, 76], [-75, -25, -2, -64, 44, 96, 77], [67, -92], [-56, -98, 2, -35, -6, -45, -91]]</w:t>
      </w:r>
    </w:p>
    <w:p>
      <w:r>
        <w:rPr>
          <w:b/>
        </w:rPr>
        <w:t xml:space="preserve">Tulos</w:t>
      </w:r>
    </w:p>
    <w:p>
      <w:r>
        <w:t xml:space="preserve">[36, -204, 84, -23, 38, 51, -14]</w:t>
      </w:r>
    </w:p>
    <w:p>
      <w:r>
        <w:rPr>
          <w:b/>
        </w:rPr>
        <w:t xml:space="preserve">Esimerkki 1.1344</w:t>
      </w:r>
    </w:p>
    <w:p>
      <w:r>
        <w:t xml:space="preserve">[[97, -24, 89], [35, 21, 73, -30, 41, -57, -25], [-35, 81, -46, -47, 22, 87, 50, -92]]</w:t>
      </w:r>
    </w:p>
    <w:p>
      <w:r>
        <w:rPr>
          <w:b/>
        </w:rPr>
        <w:t xml:space="preserve">Tulos</w:t>
      </w:r>
    </w:p>
    <w:p>
      <w:r>
        <w:t xml:space="preserve">[97, 78, 116, -77, 63, 30, 25, -92]</w:t>
      </w:r>
    </w:p>
    <w:p>
      <w:r>
        <w:rPr>
          <w:b/>
        </w:rPr>
        <w:t xml:space="preserve">Esimerkki 1.1345</w:t>
      </w:r>
    </w:p>
    <w:p>
      <w:r>
        <w:t xml:space="preserve">[[92, 36, 20], [73, 43, 81, 88]]</w:t>
      </w:r>
    </w:p>
    <w:p>
      <w:r>
        <w:rPr>
          <w:b/>
        </w:rPr>
        <w:t xml:space="preserve">Tulos</w:t>
      </w:r>
    </w:p>
    <w:p>
      <w:r>
        <w:t xml:space="preserve">[165, 79, 101, 88]</w:t>
      </w:r>
    </w:p>
    <w:p>
      <w:r>
        <w:rPr>
          <w:b/>
        </w:rPr>
        <w:t xml:space="preserve">Esimerkki 1.1346</w:t>
      </w:r>
    </w:p>
    <w:p>
      <w:r>
        <w:t xml:space="preserve">[[-66, -29, -63, 58, -67, -63, -18, -82], [-50, 53], [-46, -84, 63, -55, -99, 45, -6], [86, -18, 4, -30], [72, 16, 39, -76], [-47, 36, 41, -39, -66, -17, 77, -46]]</w:t>
      </w:r>
    </w:p>
    <w:p>
      <w:r>
        <w:rPr>
          <w:b/>
        </w:rPr>
        <w:t xml:space="preserve">Tulos</w:t>
      </w:r>
    </w:p>
    <w:p>
      <w:r>
        <w:t xml:space="preserve">[-51, -26, 84, -142, -232, -35, 53, -128]</w:t>
      </w:r>
    </w:p>
    <w:p>
      <w:r>
        <w:rPr>
          <w:b/>
        </w:rPr>
        <w:t xml:space="preserve">Esimerkki 1.1347</w:t>
      </w:r>
    </w:p>
    <w:p>
      <w:r>
        <w:t xml:space="preserve">[[68, 17, -4, -65, 25, -68, 73, -41], [-86, 46, 44, 26, 22, -26, 88], [71, -43, 71, -84, 79, 100, 65, -14]]</w:t>
      </w:r>
    </w:p>
    <w:p>
      <w:r>
        <w:rPr>
          <w:b/>
        </w:rPr>
        <w:t xml:space="preserve">Tulos</w:t>
      </w:r>
    </w:p>
    <w:p>
      <w:r>
        <w:t xml:space="preserve">[53, 20, 111, -123, 126, 6, 226, -55]</w:t>
      </w:r>
    </w:p>
    <w:p>
      <w:r>
        <w:rPr>
          <w:b/>
        </w:rPr>
        <w:t xml:space="preserve">Esimerkki 1.1348</w:t>
      </w:r>
    </w:p>
    <w:p>
      <w:r>
        <w:t xml:space="preserve">[[-41, 55], [-15, 85, -88], [89, -79, 14, 22], [90, 49, -50], [15, -83, -14, 52], [-77, -67, 82, 60], [59, 50, -11, 78, -79, 95, -18]]</w:t>
      </w:r>
    </w:p>
    <w:p>
      <w:r>
        <w:rPr>
          <w:b/>
        </w:rPr>
        <w:t xml:space="preserve">Tulos</w:t>
      </w:r>
    </w:p>
    <w:p>
      <w:r>
        <w:t xml:space="preserve">[120, 10, -67, 212, -79, 95, -18]</w:t>
      </w:r>
    </w:p>
    <w:p>
      <w:r>
        <w:rPr>
          <w:b/>
        </w:rPr>
        <w:t xml:space="preserve">Esimerkki 1.1349</w:t>
      </w:r>
    </w:p>
    <w:p>
      <w:r>
        <w:t xml:space="preserve">[[42, -51, 61, -38, 91], [-35, 85, 47, -73]]</w:t>
      </w:r>
    </w:p>
    <w:p>
      <w:r>
        <w:rPr>
          <w:b/>
        </w:rPr>
        <w:t xml:space="preserve">Tulos</w:t>
      </w:r>
    </w:p>
    <w:p>
      <w:r>
        <w:t xml:space="preserve">[7, 34, 108, -111, 91]</w:t>
      </w:r>
    </w:p>
    <w:p>
      <w:r>
        <w:rPr>
          <w:b/>
        </w:rPr>
        <w:t xml:space="preserve">Esimerkki 1.1350</w:t>
      </w:r>
    </w:p>
    <w:p>
      <w:r>
        <w:t xml:space="preserve">[[74, -88, 46, -64, 73, 65, -14], [78, 94, -45, -22, -68, 52, 11, 15], [78, -80, -74, -73, -40, 62, -44]]</w:t>
      </w:r>
    </w:p>
    <w:p>
      <w:r>
        <w:rPr>
          <w:b/>
        </w:rPr>
        <w:t xml:space="preserve">Tulos</w:t>
      </w:r>
    </w:p>
    <w:p>
      <w:r>
        <w:t xml:space="preserve">[230, -74, -73, -159, -35, 179, -47, 15]</w:t>
      </w:r>
    </w:p>
    <w:p>
      <w:r>
        <w:rPr>
          <w:b/>
        </w:rPr>
        <w:t xml:space="preserve">Esimerkki 1.1351</w:t>
      </w:r>
    </w:p>
    <w:p>
      <w:r>
        <w:t xml:space="preserve">[[24, 12, 91], [-37, 99, -52, -49, 6]]</w:t>
      </w:r>
    </w:p>
    <w:p>
      <w:r>
        <w:rPr>
          <w:b/>
        </w:rPr>
        <w:t xml:space="preserve">Tulos</w:t>
      </w:r>
    </w:p>
    <w:p>
      <w:r>
        <w:t xml:space="preserve">[-13, 111, 39, -49, 6]</w:t>
      </w:r>
    </w:p>
    <w:p>
      <w:r>
        <w:rPr>
          <w:b/>
        </w:rPr>
        <w:t xml:space="preserve">Esimerkki 1.1352</w:t>
      </w:r>
    </w:p>
    <w:p>
      <w:r>
        <w:t xml:space="preserve">[[97, 94, -4, -86, 21, -5, 55, -56], [-46, 13, 31, 4, -47, 53], [-66, 33, -71, 37]]</w:t>
      </w:r>
    </w:p>
    <w:p>
      <w:r>
        <w:rPr>
          <w:b/>
        </w:rPr>
        <w:t xml:space="preserve">Tulos</w:t>
      </w:r>
    </w:p>
    <w:p>
      <w:r>
        <w:t xml:space="preserve">[-15, 140, -44, -45, -26, 48, 55, -56]</w:t>
      </w:r>
    </w:p>
    <w:p>
      <w:r>
        <w:rPr>
          <w:b/>
        </w:rPr>
        <w:t xml:space="preserve">Esimerkki 1.1353</w:t>
      </w:r>
    </w:p>
    <w:p>
      <w:r>
        <w:t xml:space="preserve">[[-84, 62, 53, -24, -14, -64, 72], [-52, 78, 57, -41, 34], [-29, -43, -66, -97, 83], [2, 72, -51, -85, -43, -46, 77], [6, -53]]</w:t>
      </w:r>
    </w:p>
    <w:p>
      <w:r>
        <w:rPr>
          <w:b/>
        </w:rPr>
        <w:t xml:space="preserve">Tulos</w:t>
      </w:r>
    </w:p>
    <w:p>
      <w:r>
        <w:t xml:space="preserve">[-157, 116, -7, -247, 60, -110, 149]</w:t>
      </w:r>
    </w:p>
    <w:p>
      <w:r>
        <w:rPr>
          <w:b/>
        </w:rPr>
        <w:t xml:space="preserve">Esimerkki 1.1354</w:t>
      </w:r>
    </w:p>
    <w:p>
      <w:r>
        <w:t xml:space="preserve">[[-95, -83, -45, 30], [71, 30, -80], [-85, -59, -24, -15, 72, 60, -61, 93], [43, 86, -5], [38, -76, 22], [-55, 11, -98, 91, -7, 60, 42, 13, 64], [-67, 34]]</w:t>
      </w:r>
    </w:p>
    <w:p>
      <w:r>
        <w:rPr>
          <w:b/>
        </w:rPr>
        <w:t xml:space="preserve">Tulos</w:t>
      </w:r>
    </w:p>
    <w:p>
      <w:r>
        <w:t xml:space="preserve">[-150, -57, -230, 106, 65, 120, -19, 106, 64]</w:t>
      </w:r>
    </w:p>
    <w:p>
      <w:r>
        <w:rPr>
          <w:b/>
        </w:rPr>
        <w:t xml:space="preserve">Esimerkki 1.1355</w:t>
      </w:r>
    </w:p>
    <w:p>
      <w:r>
        <w:t xml:space="preserve">[[46, -12, -64, 43, -71, 94, 1], [51, 97, 8, -79, 63], [-47, -98, 43, 21]]</w:t>
      </w:r>
    </w:p>
    <w:p>
      <w:r>
        <w:rPr>
          <w:b/>
        </w:rPr>
        <w:t xml:space="preserve">Tulos</w:t>
      </w:r>
    </w:p>
    <w:p>
      <w:r>
        <w:t xml:space="preserve">[50, -13, -13, -15, -8, 94, 1]</w:t>
      </w:r>
    </w:p>
    <w:p>
      <w:r>
        <w:rPr>
          <w:b/>
        </w:rPr>
        <w:t xml:space="preserve">Esimerkki 1.1356</w:t>
      </w:r>
    </w:p>
    <w:p>
      <w:r>
        <w:t xml:space="preserve">[[86, 56], [61, -62], [52, 48, 42, 63, 36, 25, 84], [-86, -33, 44, -98, 95, 79], [-77, -66, -98, 96, -67], [-83, -26, 4, 3, 33, -77, 86], [-25, -77, 89, 96, -36]]</w:t>
      </w:r>
    </w:p>
    <w:p>
      <w:r>
        <w:rPr>
          <w:b/>
        </w:rPr>
        <w:t xml:space="preserve">Tulos</w:t>
      </w:r>
    </w:p>
    <w:p>
      <w:r>
        <w:t xml:space="preserve">[-72, -160, 81, 160, 61, 27, 170]</w:t>
      </w:r>
    </w:p>
    <w:p>
      <w:r>
        <w:rPr>
          <w:b/>
        </w:rPr>
        <w:t xml:space="preserve">Esimerkki 1.1357</w:t>
      </w:r>
    </w:p>
    <w:p>
      <w:r>
        <w:t xml:space="preserve">[[-51, 75], [-68, 83, 9, 18, -12, -93, -87, 19], [10, -30, 40, -62], [49, -79, -24, -40, -54], [27, 89], [33, -19, -18], [16, -27, 95, -28, 38, 34, -47, 68, -91]]</w:t>
      </w:r>
    </w:p>
    <w:p>
      <w:r>
        <w:rPr>
          <w:b/>
        </w:rPr>
        <w:t xml:space="preserve">Tulos</w:t>
      </w:r>
    </w:p>
    <w:p>
      <w:r>
        <w:t xml:space="preserve">[16, 92, 102, -112, -28, -59, -134, 87, -91]</w:t>
      </w:r>
    </w:p>
    <w:p>
      <w:r>
        <w:rPr>
          <w:b/>
        </w:rPr>
        <w:t xml:space="preserve">Esimerkki 1.1358</w:t>
      </w:r>
    </w:p>
    <w:p>
      <w:r>
        <w:t xml:space="preserve">[[-5, -62, 21, -41, 38, -30, -1], [-56, 16, -47, -58, 87], [92, -15, -100], [76, 50, -40]]</w:t>
      </w:r>
    </w:p>
    <w:p>
      <w:r>
        <w:rPr>
          <w:b/>
        </w:rPr>
        <w:t xml:space="preserve">Tulos</w:t>
      </w:r>
    </w:p>
    <w:p>
      <w:r>
        <w:t xml:space="preserve">[107, -11, -166, -99, 125, -30, -1]</w:t>
      </w:r>
    </w:p>
    <w:p>
      <w:r>
        <w:rPr>
          <w:b/>
        </w:rPr>
        <w:t xml:space="preserve">Esimerkki 1.1359</w:t>
      </w:r>
    </w:p>
    <w:p>
      <w:r>
        <w:t xml:space="preserve">[[83, -87, -23, -6], [51, 86, -8], [-52, -2, 11, 20, 41, -33, 34, -27], [15, 9, -15, 1, -6, 15], [-28, 99, 36, 19, 11, 80]]</w:t>
      </w:r>
    </w:p>
    <w:p>
      <w:r>
        <w:rPr>
          <w:b/>
        </w:rPr>
        <w:t xml:space="preserve">Tulos</w:t>
      </w:r>
    </w:p>
    <w:p>
      <w:r>
        <w:t xml:space="preserve">[69, 105, 1, 34, 46, 62, 34, -27]</w:t>
      </w:r>
    </w:p>
    <w:p>
      <w:r>
        <w:rPr>
          <w:b/>
        </w:rPr>
        <w:t xml:space="preserve">Esimerkki 1.1360</w:t>
      </w:r>
    </w:p>
    <w:p>
      <w:r>
        <w:t xml:space="preserve">[[-2, 10, -77, -41, -87, 50, -96], [-22, -88, -50, -54, -46], [16, -70], [-48, 100, 15, 6, 76, -48, 67, -9, 83], [41, 34, 80, -9]]</w:t>
      </w:r>
    </w:p>
    <w:p>
      <w:r>
        <w:rPr>
          <w:b/>
        </w:rPr>
        <w:t xml:space="preserve">Tulos</w:t>
      </w:r>
    </w:p>
    <w:p>
      <w:r>
        <w:t xml:space="preserve">[-15, -14, -32, -98, -57, 2, -29, -9, 83]</w:t>
      </w:r>
    </w:p>
    <w:p>
      <w:r>
        <w:rPr>
          <w:b/>
        </w:rPr>
        <w:t xml:space="preserve">Esimerkki 1.1361</w:t>
      </w:r>
    </w:p>
    <w:p>
      <w:r>
        <w:t xml:space="preserve">[[-37, -46, 14, -20, -92], [90, -21], [-90, 18, 36, 62]]</w:t>
      </w:r>
    </w:p>
    <w:p>
      <w:r>
        <w:rPr>
          <w:b/>
        </w:rPr>
        <w:t xml:space="preserve">Tulos</w:t>
      </w:r>
    </w:p>
    <w:p>
      <w:r>
        <w:t xml:space="preserve">[-37, -49, 50, 42, -92]</w:t>
      </w:r>
    </w:p>
    <w:p>
      <w:r>
        <w:rPr>
          <w:b/>
        </w:rPr>
        <w:t xml:space="preserve">Esimerkki 1.1362</w:t>
      </w:r>
    </w:p>
    <w:p>
      <w:r>
        <w:t xml:space="preserve">[[-5, -37], [-1, 39, -82, 23], [47, -87, 7, -58], [6, -71, -94, -74, -62, 78], [81, 52], [38, -7], [-86, 94, 14, 12, 85, 55, -26, 69]]</w:t>
      </w:r>
    </w:p>
    <w:p>
      <w:r>
        <w:rPr>
          <w:b/>
        </w:rPr>
        <w:t xml:space="preserve">Tulos</w:t>
      </w:r>
    </w:p>
    <w:p>
      <w:r>
        <w:t xml:space="preserve">[80, -17, -155, -97, 23, 133, -26, 69]</w:t>
      </w:r>
    </w:p>
    <w:p>
      <w:r>
        <w:rPr>
          <w:b/>
        </w:rPr>
        <w:t xml:space="preserve">Esimerkki 1.1363</w:t>
      </w:r>
    </w:p>
    <w:p>
      <w:r>
        <w:t xml:space="preserve">[[63, -58, 92, 35, 95, -44, -84, -70, -39], [-59, -88, -6, -74, 37, 92, 27]]</w:t>
      </w:r>
    </w:p>
    <w:p>
      <w:r>
        <w:rPr>
          <w:b/>
        </w:rPr>
        <w:t xml:space="preserve">Tulos</w:t>
      </w:r>
    </w:p>
    <w:p>
      <w:r>
        <w:t xml:space="preserve">[4, -146, 86, -39, 132, 48, -57, -70, -39]</w:t>
      </w:r>
    </w:p>
    <w:p>
      <w:r>
        <w:rPr>
          <w:b/>
        </w:rPr>
        <w:t xml:space="preserve">Esimerkki 1.1364</w:t>
      </w:r>
    </w:p>
    <w:p>
      <w:r>
        <w:t xml:space="preserve">[[97, 28, -94, -99, -11, 5, 78], [57, 84, -30, -7, 5, -58, 70], [12, -91, 74]]</w:t>
      </w:r>
    </w:p>
    <w:p>
      <w:r>
        <w:rPr>
          <w:b/>
        </w:rPr>
        <w:t xml:space="preserve">Tulos</w:t>
      </w:r>
    </w:p>
    <w:p>
      <w:r>
        <w:t xml:space="preserve">[166, 21, -50, -106, -6, -53, 148]</w:t>
      </w:r>
    </w:p>
    <w:p>
      <w:r>
        <w:rPr>
          <w:b/>
        </w:rPr>
        <w:t xml:space="preserve">Esimerkki 1.1365</w:t>
      </w:r>
    </w:p>
    <w:p>
      <w:r>
        <w:t xml:space="preserve">[[-63, -61, -19], [40, 94, -99, 1, -9], [-81, 89, -59, -61, -48, 19], [-56, 12, 86, -62, -62, 35, 75, -99, 97], [29, 50, 18], [-66, -93, 61, 58], [8, -48, 83]]</w:t>
      </w:r>
    </w:p>
    <w:p>
      <w:r>
        <w:rPr>
          <w:b/>
        </w:rPr>
        <w:t xml:space="preserve">Tulos</w:t>
      </w:r>
    </w:p>
    <w:p>
      <w:r>
        <w:t xml:space="preserve">[-189, 43, 71, -64, -119, 54, 75, -99, 97]</w:t>
      </w:r>
    </w:p>
    <w:p>
      <w:r>
        <w:rPr>
          <w:b/>
        </w:rPr>
        <w:t xml:space="preserve">Esimerkki 1.1366</w:t>
      </w:r>
    </w:p>
    <w:p>
      <w:r>
        <w:t xml:space="preserve">[[-84, 77, -43], [18, 51, 33]]</w:t>
      </w:r>
    </w:p>
    <w:p>
      <w:r>
        <w:rPr>
          <w:b/>
        </w:rPr>
        <w:t xml:space="preserve">Tulos</w:t>
      </w:r>
    </w:p>
    <w:p>
      <w:r>
        <w:t xml:space="preserve">[-66, 128, -10]</w:t>
      </w:r>
    </w:p>
    <w:p>
      <w:r>
        <w:rPr>
          <w:b/>
        </w:rPr>
        <w:t xml:space="preserve">Esimerkki 1.1367</w:t>
      </w:r>
    </w:p>
    <w:p>
      <w:r>
        <w:t xml:space="preserve">[[47, 59, 83], [27, -21], [-65, -80, 31, -66], [46, -95, -1, -84], [3, 16, 18], [-64, -43, -72, 70, 10]]</w:t>
      </w:r>
    </w:p>
    <w:p>
      <w:r>
        <w:rPr>
          <w:b/>
        </w:rPr>
        <w:t xml:space="preserve">Tulos</w:t>
      </w:r>
    </w:p>
    <w:p>
      <w:r>
        <w:t xml:space="preserve">[-6, -164, 59, -80, 10]</w:t>
      </w:r>
    </w:p>
    <w:p>
      <w:r>
        <w:rPr>
          <w:b/>
        </w:rPr>
        <w:t xml:space="preserve">Esimerkki 1.1368</w:t>
      </w:r>
    </w:p>
    <w:p>
      <w:r>
        <w:t xml:space="preserve">[[5, 8], [-9, 93, -37, 42, -37, 35, 89, 50], [4, -18, 36, 60, 20]]</w:t>
      </w:r>
    </w:p>
    <w:p>
      <w:r>
        <w:rPr>
          <w:b/>
        </w:rPr>
        <w:t xml:space="preserve">Tulos</w:t>
      </w:r>
    </w:p>
    <w:p>
      <w:r>
        <w:t xml:space="preserve">[0, 83, -1, 102, -17, 35, 89, 50]</w:t>
      </w:r>
    </w:p>
    <w:p>
      <w:r>
        <w:rPr>
          <w:b/>
        </w:rPr>
        <w:t xml:space="preserve">Esimerkki 1.1369</w:t>
      </w:r>
    </w:p>
    <w:p>
      <w:r>
        <w:t xml:space="preserve">[[-13, -5], [-85, -32, 75, 38, 87], [60, -6], [-79, -70, -42, -17, 91, 28], [25, -12, 61, -30, -86], [-13, 65, 85, -32, 5, -27, 11, -4, 7]]</w:t>
      </w:r>
    </w:p>
    <w:p>
      <w:r>
        <w:rPr>
          <w:b/>
        </w:rPr>
        <w:t xml:space="preserve">Tulos</w:t>
      </w:r>
    </w:p>
    <w:p>
      <w:r>
        <w:t xml:space="preserve">[-105, -60, 179, -41, 97, 1, 11, -4, 7]</w:t>
      </w:r>
    </w:p>
    <w:p>
      <w:r>
        <w:rPr>
          <w:b/>
        </w:rPr>
        <w:t xml:space="preserve">Esimerkki 1.1370</w:t>
      </w:r>
    </w:p>
    <w:p>
      <w:r>
        <w:t xml:space="preserve">[[41, -47, -1], [-9, 16], [58, -81, -23, -72, -58, -93, 36], [-53, -72, -50, -91]]</w:t>
      </w:r>
    </w:p>
    <w:p>
      <w:r>
        <w:rPr>
          <w:b/>
        </w:rPr>
        <w:t xml:space="preserve">Tulos</w:t>
      </w:r>
    </w:p>
    <w:p>
      <w:r>
        <w:t xml:space="preserve">[37, -184, -74, -163, -58, -93, 36]</w:t>
      </w:r>
    </w:p>
    <w:p>
      <w:r>
        <w:rPr>
          <w:b/>
        </w:rPr>
        <w:t xml:space="preserve">Esimerkki 1.1371</w:t>
      </w:r>
    </w:p>
    <w:p>
      <w:r>
        <w:t xml:space="preserve">[[-95, -28, -81, 76, -25, -89, -54], [46, -98, -82, -43], [74, 18, 34]]</w:t>
      </w:r>
    </w:p>
    <w:p>
      <w:r>
        <w:rPr>
          <w:b/>
        </w:rPr>
        <w:t xml:space="preserve">Tulos</w:t>
      </w:r>
    </w:p>
    <w:p>
      <w:r>
        <w:t xml:space="preserve">[25, -108, -129, 33, -25, -89, -54]</w:t>
      </w:r>
    </w:p>
    <w:p>
      <w:r>
        <w:rPr>
          <w:b/>
        </w:rPr>
        <w:t xml:space="preserve">Esimerkki 1.1372</w:t>
      </w:r>
    </w:p>
    <w:p>
      <w:r>
        <w:t xml:space="preserve">[[73, 33, 75, -40, 54], [-79, -79, -53, 61], [91, -41, -94, -100, 8], [-6, 96, 30, -44]]</w:t>
      </w:r>
    </w:p>
    <w:p>
      <w:r>
        <w:rPr>
          <w:b/>
        </w:rPr>
        <w:t xml:space="preserve">Tulos</w:t>
      </w:r>
    </w:p>
    <w:p>
      <w:r>
        <w:t xml:space="preserve">[79, 9, -42, -123, 62]</w:t>
      </w:r>
    </w:p>
    <w:p>
      <w:r>
        <w:rPr>
          <w:b/>
        </w:rPr>
        <w:t xml:space="preserve">Esimerkki 1.1373</w:t>
      </w:r>
    </w:p>
    <w:p>
      <w:r>
        <w:t xml:space="preserve">[[-83, -64, 77, -59, -94], [94, -21], [82, 63, -86, -14]]</w:t>
      </w:r>
    </w:p>
    <w:p>
      <w:r>
        <w:rPr>
          <w:b/>
        </w:rPr>
        <w:t xml:space="preserve">Tulos</w:t>
      </w:r>
    </w:p>
    <w:p>
      <w:r>
        <w:t xml:space="preserve">[93, -22, -9, -73, -94]</w:t>
      </w:r>
    </w:p>
    <w:p>
      <w:r>
        <w:rPr>
          <w:b/>
        </w:rPr>
        <w:t xml:space="preserve">Esimerkki 1.1374</w:t>
      </w:r>
    </w:p>
    <w:p>
      <w:r>
        <w:t xml:space="preserve">[[-87, 57, -89, 59, -31, -95, -43, -46], [-55, 85], [1, -87, 13, -5, -27, 10, -47, -80], [-4, 4, -6, -40], [-88, 95, -85, -46, -55], [73, 33, -67, 47], [38, -85, 30]]</w:t>
      </w:r>
    </w:p>
    <w:p>
      <w:r>
        <w:rPr>
          <w:b/>
        </w:rPr>
        <w:t xml:space="preserve">Tulos</w:t>
      </w:r>
    </w:p>
    <w:p>
      <w:r>
        <w:t xml:space="preserve">[-122, 102, -204, 15, -113, -85, -90, -126]</w:t>
      </w:r>
    </w:p>
    <w:p>
      <w:r>
        <w:rPr>
          <w:b/>
        </w:rPr>
        <w:t xml:space="preserve">Esimerkki 1.1375</w:t>
      </w:r>
    </w:p>
    <w:p>
      <w:r>
        <w:t xml:space="preserve">[[5, -66, -44, 89, 28, 97], [-99, -89, -50, -18, -100, -64, -25], [-51, 70, -76, -90, -84, 87, 41], [99, -50, -78, 46, -76, 31, 9, 60, 72], [61, -81], [36, 65, -84, 3, 14, -65, 39, -55]]</w:t>
      </w:r>
    </w:p>
    <w:p>
      <w:r>
        <w:rPr>
          <w:b/>
        </w:rPr>
        <w:t xml:space="preserve">Tulos</w:t>
      </w:r>
    </w:p>
    <w:p>
      <w:r>
        <w:t xml:space="preserve">[51, -151, -332, 30, -218, 86, 64, 5, 72]</w:t>
      </w:r>
    </w:p>
    <w:p>
      <w:r>
        <w:rPr>
          <w:b/>
        </w:rPr>
        <w:t xml:space="preserve">Esimerkki 1.1376</w:t>
      </w:r>
    </w:p>
    <w:p>
      <w:r>
        <w:t xml:space="preserve">[[80, 33, -89, 26, 92, -38, 32, -96, 22], [72, 51, 61, 34, 26, -87, -1, -49, 16], [33, -97, 48, -62, -70, 34], [-34, 42, 70, 70, 88, 63], [-16, 41], [77, -48, -43, 83, -81]]</w:t>
      </w:r>
    </w:p>
    <w:p>
      <w:r>
        <w:rPr>
          <w:b/>
        </w:rPr>
        <w:t xml:space="preserve">Tulos</w:t>
      </w:r>
    </w:p>
    <w:p>
      <w:r>
        <w:t xml:space="preserve">[212, 22, 47, 151, 55, -28, 31, -145, 38]</w:t>
      </w:r>
    </w:p>
    <w:p>
      <w:r>
        <w:rPr>
          <w:b/>
        </w:rPr>
        <w:t xml:space="preserve">Esimerkki 1.1377</w:t>
      </w:r>
    </w:p>
    <w:p>
      <w:r>
        <w:t xml:space="preserve">[[-76, -100, 15, -19], [-26, 64, -51]]</w:t>
      </w:r>
    </w:p>
    <w:p>
      <w:r>
        <w:rPr>
          <w:b/>
        </w:rPr>
        <w:t xml:space="preserve">Tulos</w:t>
      </w:r>
    </w:p>
    <w:p>
      <w:r>
        <w:t xml:space="preserve">[-102, -36, -36, -19]</w:t>
      </w:r>
    </w:p>
    <w:p>
      <w:r>
        <w:rPr>
          <w:b/>
        </w:rPr>
        <w:t xml:space="preserve">Esimerkki 1.1378</w:t>
      </w:r>
    </w:p>
    <w:p>
      <w:r>
        <w:t xml:space="preserve">[[80, 100, -50, 14, 18], [-81, -57, 89, -37]]</w:t>
      </w:r>
    </w:p>
    <w:p>
      <w:r>
        <w:rPr>
          <w:b/>
        </w:rPr>
        <w:t xml:space="preserve">Tulos</w:t>
      </w:r>
    </w:p>
    <w:p>
      <w:r>
        <w:t xml:space="preserve">[-1, 43, 39, -23, 18]</w:t>
      </w:r>
    </w:p>
    <w:p>
      <w:r>
        <w:rPr>
          <w:b/>
        </w:rPr>
        <w:t xml:space="preserve">Esimerkki 1.1379</w:t>
      </w:r>
    </w:p>
    <w:p>
      <w:r>
        <w:t xml:space="preserve">[[79, 58, -7, -23], [17, 67, -43, 91, -68, -7, -10, -56, 47], [44, -24, 44, -41, -13, 85], [-99, -54, 92, -84, 12, -56], [-60, -57, -65, 32, -82, -88], [-50, -100, 5]]</w:t>
      </w:r>
    </w:p>
    <w:p>
      <w:r>
        <w:rPr>
          <w:b/>
        </w:rPr>
        <w:t xml:space="preserve">Tulos</w:t>
      </w:r>
    </w:p>
    <w:p>
      <w:r>
        <w:t xml:space="preserve">[-69, -110, 21, -20, -151, -66, -10, -56, 47]</w:t>
      </w:r>
    </w:p>
    <w:p>
      <w:r>
        <w:rPr>
          <w:b/>
        </w:rPr>
        <w:t xml:space="preserve">Esimerkki 1.1380</w:t>
      </w:r>
    </w:p>
    <w:p>
      <w:r>
        <w:t xml:space="preserve">[[-70, 6, 25, -67, -24, 83, 93], [1, -47], [-55, 35, 60, -52, 55], [7, -69, -2, -16, -17, 78], [-3, 13, -40], [-83, -78, 96, 70, 2, -100]]</w:t>
      </w:r>
    </w:p>
    <w:p>
      <w:r>
        <w:rPr>
          <w:b/>
        </w:rPr>
        <w:t xml:space="preserve">Tulos</w:t>
      </w:r>
    </w:p>
    <w:p>
      <w:r>
        <w:t xml:space="preserve">[-203, -140, 139, -65, 16, 61, 93]</w:t>
      </w:r>
    </w:p>
    <w:p>
      <w:r>
        <w:rPr>
          <w:b/>
        </w:rPr>
        <w:t xml:space="preserve">Esimerkki 1.1381</w:t>
      </w:r>
    </w:p>
    <w:p>
      <w:r>
        <w:t xml:space="preserve">[[12, 23, 63, -21], [-98, 78, 64, 39, -30, 90, 18, 20, -65], [-64, 58, 28, -95, 88, 28, 77, 43], [30, -7, 67, -15, 21, 94, 5, 24], [-17, -67, -22, -21, 71, 65]]</w:t>
      </w:r>
    </w:p>
    <w:p>
      <w:r>
        <w:rPr>
          <w:b/>
        </w:rPr>
        <w:t xml:space="preserve">Tulos</w:t>
      </w:r>
    </w:p>
    <w:p>
      <w:r>
        <w:t xml:space="preserve">[-137, 85, 200, -113, 150, 277, 100, 87, -65]</w:t>
      </w:r>
    </w:p>
    <w:p>
      <w:r>
        <w:rPr>
          <w:b/>
        </w:rPr>
        <w:t xml:space="preserve">Esimerkki 1.1382</w:t>
      </w:r>
    </w:p>
    <w:p>
      <w:r>
        <w:t xml:space="preserve">[[-31, 2, -3, -21, 83, -85, -13, 31], [-1, -2, -52, -43, -88, -61, -6, 92, 22], [-94, 51, 55, 94, 11, -55, -65], [39, -18, -70, -39], [-70, 65, -52], [32, 20, 3, -19, -92, 45, 62], [-90, 18, 32, -14, -47, 84, 67]]</w:t>
      </w:r>
    </w:p>
    <w:p>
      <w:r>
        <w:rPr>
          <w:b/>
        </w:rPr>
        <w:t xml:space="preserve">Tulos</w:t>
      </w:r>
    </w:p>
    <w:p>
      <w:r>
        <w:t xml:space="preserve">[-215, 136, -87, -42, -133, -72, 45, 123, 22]</w:t>
      </w:r>
    </w:p>
    <w:p>
      <w:r>
        <w:rPr>
          <w:b/>
        </w:rPr>
        <w:t xml:space="preserve">Esimerkki 1.1383</w:t>
      </w:r>
    </w:p>
    <w:p>
      <w:r>
        <w:t xml:space="preserve">[[69, 15, 16, -51, 35, 89, 25, -33, 92], [41, -73], [72, -89, -63, -69, -54, 78, 12, -55, 56], [20, 24, 67, 26, 90, -20, 25, -68]]</w:t>
      </w:r>
    </w:p>
    <w:p>
      <w:r>
        <w:rPr>
          <w:b/>
        </w:rPr>
        <w:t xml:space="preserve">Tulos</w:t>
      </w:r>
    </w:p>
    <w:p>
      <w:r>
        <w:t xml:space="preserve">[202, -123, 20, -94, 71, 147, 62, -156, 148]</w:t>
      </w:r>
    </w:p>
    <w:p>
      <w:r>
        <w:rPr>
          <w:b/>
        </w:rPr>
        <w:t xml:space="preserve">Esimerkki 1.1384</w:t>
      </w:r>
    </w:p>
    <w:p>
      <w:r>
        <w:t xml:space="preserve">[[53, 16, -58, -77, -98, 6, -69, 94], [60, -57, -79], [4, 50, 90, 19]]</w:t>
      </w:r>
    </w:p>
    <w:p>
      <w:r>
        <w:rPr>
          <w:b/>
        </w:rPr>
        <w:t xml:space="preserve">Tulos</w:t>
      </w:r>
    </w:p>
    <w:p>
      <w:r>
        <w:t xml:space="preserve">[117, 9, -47, -58, -98, 6, -69, 94]</w:t>
      </w:r>
    </w:p>
    <w:p>
      <w:r>
        <w:rPr>
          <w:b/>
        </w:rPr>
        <w:t xml:space="preserve">Esimerkki 1.1385</w:t>
      </w:r>
    </w:p>
    <w:p>
      <w:r>
        <w:t xml:space="preserve">[[-57, -26, -4, 38], [72, 47, 84, -6, 66, 45]]</w:t>
      </w:r>
    </w:p>
    <w:p>
      <w:r>
        <w:rPr>
          <w:b/>
        </w:rPr>
        <w:t xml:space="preserve">Tulos</w:t>
      </w:r>
    </w:p>
    <w:p>
      <w:r>
        <w:t xml:space="preserve">[15, 21, 80, 32, 66, 45]</w:t>
      </w:r>
    </w:p>
    <w:p>
      <w:r>
        <w:rPr>
          <w:b/>
        </w:rPr>
        <w:t xml:space="preserve">Esimerkki 1.1386</w:t>
      </w:r>
    </w:p>
    <w:p>
      <w:r>
        <w:t xml:space="preserve">[[82, 73, 9, 24, 50, -75, 56, 82], [-18, 68], [100, -30, 44, 8], [-57, -80, -59, -69, -18, -96, 76]]</w:t>
      </w:r>
    </w:p>
    <w:p>
      <w:r>
        <w:rPr>
          <w:b/>
        </w:rPr>
        <w:t xml:space="preserve">Tulos</w:t>
      </w:r>
    </w:p>
    <w:p>
      <w:r>
        <w:t xml:space="preserve">[107, 31, -6, -37, 32, -171, 132, 82]</w:t>
      </w:r>
    </w:p>
    <w:p>
      <w:r>
        <w:rPr>
          <w:b/>
        </w:rPr>
        <w:t xml:space="preserve">Esimerkki 1.1387</w:t>
      </w:r>
    </w:p>
    <w:p>
      <w:r>
        <w:t xml:space="preserve">[[70, 99, -46, -33, 12, -31, 3], [-42, -55, 54, -58], [-52, 66, -1, -67, 88, -33], [-29, 69, -75, 17, 19, 72, -37, -56], [-97, -73, 29, 96], [45, -6, 86, 96, -56, 53, -43]]</w:t>
      </w:r>
    </w:p>
    <w:p>
      <w:r>
        <w:rPr>
          <w:b/>
        </w:rPr>
        <w:t xml:space="preserve">Tulos</w:t>
      </w:r>
    </w:p>
    <w:p>
      <w:r>
        <w:t xml:space="preserve">[-105, 100, 47, 51, 63, 61, -77, -56]</w:t>
      </w:r>
    </w:p>
    <w:p>
      <w:r>
        <w:rPr>
          <w:b/>
        </w:rPr>
        <w:t xml:space="preserve">Esimerkki 1.1388</w:t>
      </w:r>
    </w:p>
    <w:p>
      <w:r>
        <w:t xml:space="preserve">[[-20, 96, -89, 63, 43, -11, -13], [-33, -19, -44, 22, -4, 66], [-20, -69, 4, -93, 99, -77], [-88, -14, 1, -71, 65, 79, 8], [64, -95, 56], [52, 67, 79, 61, 60, 78, -62, -19], [-10, -60, -77, -23, -44]]</w:t>
      </w:r>
    </w:p>
    <w:p>
      <w:r>
        <w:rPr>
          <w:b/>
        </w:rPr>
        <w:t xml:space="preserve">Tulos</w:t>
      </w:r>
    </w:p>
    <w:p>
      <w:r>
        <w:t xml:space="preserve">[-55, -94, -70, -41, 219, 69, -1, -19]</w:t>
      </w:r>
    </w:p>
    <w:p>
      <w:r>
        <w:rPr>
          <w:b/>
        </w:rPr>
        <w:t xml:space="preserve">Esimerkki 1.1389</w:t>
      </w:r>
    </w:p>
    <w:p>
      <w:r>
        <w:t xml:space="preserve">[[-44, 74, -82, 16, -98, 99, 40, -96], [-93, 20, 90, 29, -35], [-29, 73, -14, 6, 34, 95, 99], [95, 89, -98, -1]]</w:t>
      </w:r>
    </w:p>
    <w:p>
      <w:r>
        <w:rPr>
          <w:b/>
        </w:rPr>
        <w:t xml:space="preserve">Tulos</w:t>
      </w:r>
    </w:p>
    <w:p>
      <w:r>
        <w:t xml:space="preserve">[-71, 256, -104, 50, -99, 194, 139, -96]</w:t>
      </w:r>
    </w:p>
    <w:p>
      <w:r>
        <w:rPr>
          <w:b/>
        </w:rPr>
        <w:t xml:space="preserve">Esimerkki 1.1390</w:t>
      </w:r>
    </w:p>
    <w:p>
      <w:r>
        <w:t xml:space="preserve">[[9, 85, 33], [-87, -51, -85, 96, 55, -35, -38, 90], [-54, -70, -63, 86, 68, 20, 40], [60, -83, 30, -95, -38, 10, 44], [66, -15, -8]]</w:t>
      </w:r>
    </w:p>
    <w:p>
      <w:r>
        <w:rPr>
          <w:b/>
        </w:rPr>
        <w:t xml:space="preserve">Tulos</w:t>
      </w:r>
    </w:p>
    <w:p>
      <w:r>
        <w:t xml:space="preserve">[-6, -134, -93, 87, 85, -5, 46, 90]</w:t>
      </w:r>
    </w:p>
    <w:p>
      <w:r>
        <w:rPr>
          <w:b/>
        </w:rPr>
        <w:t xml:space="preserve">Esimerkki 1.1391</w:t>
      </w:r>
    </w:p>
    <w:p>
      <w:r>
        <w:t xml:space="preserve">[[51, 70], [-45, 80], [-9, 54, -10, -31, 42, 95, 55, 80, 88], [-60, -25, 31, -69, -17, 53], [53, -6, 35, 81, -92, -30, -68], [50, 7]]</w:t>
      </w:r>
    </w:p>
    <w:p>
      <w:r>
        <w:rPr>
          <w:b/>
        </w:rPr>
        <w:t xml:space="preserve">Tulos</w:t>
      </w:r>
    </w:p>
    <w:p>
      <w:r>
        <w:t xml:space="preserve">[40, 180, 56, -19, -67, 118, -13, 80, 88]</w:t>
      </w:r>
    </w:p>
    <w:p>
      <w:r>
        <w:rPr>
          <w:b/>
        </w:rPr>
        <w:t xml:space="preserve">Esimerkki 1.1392</w:t>
      </w:r>
    </w:p>
    <w:p>
      <w:r>
        <w:t xml:space="preserve">[[-85, 22, 85, -72, 62, 85, -37, 93, 71], [-76, -49, 66, -61, -72, -8, -10, -9, 62], [-70, -65, 57, 34, -13, 15, 57], [-61, 9, 82, 21, 33, -7, -5], [-97, -27, -80, 38]]</w:t>
      </w:r>
    </w:p>
    <w:p>
      <w:r>
        <w:rPr>
          <w:b/>
        </w:rPr>
        <w:t xml:space="preserve">Tulos</w:t>
      </w:r>
    </w:p>
    <w:p>
      <w:r>
        <w:t xml:space="preserve">[-389, -110, 210, -40, 10, 85, 5, 84, 133]</w:t>
      </w:r>
    </w:p>
    <w:p>
      <w:r>
        <w:rPr>
          <w:b/>
        </w:rPr>
        <w:t xml:space="preserve">Esimerkki 1.1393</w:t>
      </w:r>
    </w:p>
    <w:p>
      <w:r>
        <w:t xml:space="preserve">[[15, 69, -58, 90, -45, -41], [43, -97, -20]]</w:t>
      </w:r>
    </w:p>
    <w:p>
      <w:r>
        <w:rPr>
          <w:b/>
        </w:rPr>
        <w:t xml:space="preserve">Tulos</w:t>
      </w:r>
    </w:p>
    <w:p>
      <w:r>
        <w:t xml:space="preserve">[58, -28, -78, 90, -45, -41]</w:t>
      </w:r>
    </w:p>
    <w:p>
      <w:r>
        <w:rPr>
          <w:b/>
        </w:rPr>
        <w:t xml:space="preserve">Esimerkki 1.1394</w:t>
      </w:r>
    </w:p>
    <w:p>
      <w:r>
        <w:t xml:space="preserve">[[94, -89, -8, -52, -13, -68], [28, -69, -79], [39, -85, -82, 66, 22, 48], [-66, 65], [-1, -28, 6, 73]]</w:t>
      </w:r>
    </w:p>
    <w:p>
      <w:r>
        <w:rPr>
          <w:b/>
        </w:rPr>
        <w:t xml:space="preserve">Tulos</w:t>
      </w:r>
    </w:p>
    <w:p>
      <w:r>
        <w:t xml:space="preserve">[94, -206, -163, 87, 9, -20]</w:t>
      </w:r>
    </w:p>
    <w:p>
      <w:r>
        <w:rPr>
          <w:b/>
        </w:rPr>
        <w:t xml:space="preserve">Esimerkki 1.1395</w:t>
      </w:r>
    </w:p>
    <w:p>
      <w:r>
        <w:t xml:space="preserve">[[35, -92, -57, -33, 10], [-43, -10, 64, 89, -27, -35, -97], [95, -26, -89, -11, 70, 31, -47], [-5, 23, 46, -48], [-97, 29]]</w:t>
      </w:r>
    </w:p>
    <w:p>
      <w:r>
        <w:rPr>
          <w:b/>
        </w:rPr>
        <w:t xml:space="preserve">Tulos</w:t>
      </w:r>
    </w:p>
    <w:p>
      <w:r>
        <w:t xml:space="preserve">[-15, -76, -36, -3, 53, -4, -144]</w:t>
      </w:r>
    </w:p>
    <w:p>
      <w:r>
        <w:rPr>
          <w:b/>
        </w:rPr>
        <w:t xml:space="preserve">Esimerkki 1.1396</w:t>
      </w:r>
    </w:p>
    <w:p>
      <w:r>
        <w:t xml:space="preserve">[[-26, 73, 98, -45], [48, 56, -51, -92, 92, -79, 31, -68], [61, -62, -28, 71, -76, 60, -71, 1, 42], [-53, 31, 12, -84, -33], [56, -34, 93, -53, -78, -18, 58], [74, -17, 84, -18, -70, 73, -4]]</w:t>
      </w:r>
    </w:p>
    <w:p>
      <w:r>
        <w:rPr>
          <w:b/>
        </w:rPr>
        <w:t xml:space="preserve">Tulos</w:t>
      </w:r>
    </w:p>
    <w:p>
      <w:r>
        <w:t xml:space="preserve">[160, 47, 208, -221, -165, 36, 14, -67, 42]</w:t>
      </w:r>
    </w:p>
    <w:p>
      <w:r>
        <w:rPr>
          <w:b/>
        </w:rPr>
        <w:t xml:space="preserve">Esimerkki 1.1397</w:t>
      </w:r>
    </w:p>
    <w:p>
      <w:r>
        <w:t xml:space="preserve">[[-98, -89, 87, -48, 33], [30, 70, 22, -14, 47, -67], [32, 68, -15, -86, -53, -37, 4, 85, -64], [-7, -75, 41, -20], [-80, -88], [46, 78, 51, 24, 75, 34, 61, 19]]</w:t>
      </w:r>
    </w:p>
    <w:p>
      <w:r>
        <w:rPr>
          <w:b/>
        </w:rPr>
        <w:t xml:space="preserve">Tulos</w:t>
      </w:r>
    </w:p>
    <w:p>
      <w:r>
        <w:t xml:space="preserve">[-77, -36, 186, -144, 102, -70, 65, 104, -64]</w:t>
      </w:r>
    </w:p>
    <w:p>
      <w:r>
        <w:rPr>
          <w:b/>
        </w:rPr>
        <w:t xml:space="preserve">Esimerkki 1.1398</w:t>
      </w:r>
    </w:p>
    <w:p>
      <w:r>
        <w:t xml:space="preserve">[[65, 6, 46, -31, 21, -34, -58, -98, 23], [4, -82, 78, -72, -93, -17, 17], [-90, -67, -47, -46, 42, 92], [77, 20, -79, 39, -26, -57, 98, 83], [-98, 34, -6, 88]]</w:t>
      </w:r>
    </w:p>
    <w:p>
      <w:r>
        <w:rPr>
          <w:b/>
        </w:rPr>
        <w:t xml:space="preserve">Tulos</w:t>
      </w:r>
    </w:p>
    <w:p>
      <w:r>
        <w:t xml:space="preserve">[-42, -89, -8, -22, -56, -16, 57, -15, 23]</w:t>
      </w:r>
    </w:p>
    <w:p>
      <w:r>
        <w:rPr>
          <w:b/>
        </w:rPr>
        <w:t xml:space="preserve">Esimerkki 1.1399</w:t>
      </w:r>
    </w:p>
    <w:p>
      <w:r>
        <w:t xml:space="preserve">[[-66, -12, 20, 23, 87, -46, 9], [-42, 29], [-19, -42, 93, -12, 60], [77, -54, -4, -69, 80, 55], [-69, 36, -63, 30]]</w:t>
      </w:r>
    </w:p>
    <w:p>
      <w:r>
        <w:rPr>
          <w:b/>
        </w:rPr>
        <w:t xml:space="preserve">Tulos</w:t>
      </w:r>
    </w:p>
    <w:p>
      <w:r>
        <w:t xml:space="preserve">[-119, -43, 46, -28, 227, 9, 9]</w:t>
      </w:r>
    </w:p>
    <w:p>
      <w:r>
        <w:rPr>
          <w:b/>
        </w:rPr>
        <w:t xml:space="preserve">Esimerkki 1.1400</w:t>
      </w:r>
    </w:p>
    <w:p>
      <w:r>
        <w:t xml:space="preserve">[[30, 42, 99, 34, 41, 77, -31, 9, 10], [-95, -44, -17, -87, -76, 85, 59, 75]]</w:t>
      </w:r>
    </w:p>
    <w:p>
      <w:r>
        <w:rPr>
          <w:b/>
        </w:rPr>
        <w:t xml:space="preserve">Tulos</w:t>
      </w:r>
    </w:p>
    <w:p>
      <w:r>
        <w:t xml:space="preserve">[-65, -2, 82, -53, -35, 162, 28, 84, 10]</w:t>
      </w:r>
    </w:p>
    <w:p>
      <w:r>
        <w:rPr>
          <w:b/>
        </w:rPr>
        <w:t xml:space="preserve">Esimerkki 1.1401</w:t>
      </w:r>
    </w:p>
    <w:p>
      <w:r>
        <w:t xml:space="preserve">[[21, 1, 36, -79, 7, -11, -47, -6], [76, 94, -53], [65, 65, -56, -65, 5, 13], [-35, 38, 99, -84, -82, 62, 99]]</w:t>
      </w:r>
    </w:p>
    <w:p>
      <w:r>
        <w:rPr>
          <w:b/>
        </w:rPr>
        <w:t xml:space="preserve">Tulos</w:t>
      </w:r>
    </w:p>
    <w:p>
      <w:r>
        <w:t xml:space="preserve">[127, 198, 26, -228, -70, 64, 52, -6]</w:t>
      </w:r>
    </w:p>
    <w:p>
      <w:r>
        <w:rPr>
          <w:b/>
        </w:rPr>
        <w:t xml:space="preserve">Esimerkki 1.1402</w:t>
      </w:r>
    </w:p>
    <w:p>
      <w:r>
        <w:t xml:space="preserve">[[70, -100, 100, 72], [21, 19, 54, -2, 76], [-52, 26], [-21, -13, -31], [95, 7, -12, -18, -79, 66, -19, -40], [60, -16], [96, 77, 100, 24, -70, 64, -84, -89]]</w:t>
      </w:r>
    </w:p>
    <w:p>
      <w:r>
        <w:rPr>
          <w:b/>
        </w:rPr>
        <w:t xml:space="preserve">Tulos</w:t>
      </w:r>
    </w:p>
    <w:p>
      <w:r>
        <w:t xml:space="preserve">[269, 0, 211, 76, -73, 130, -103, -129]</w:t>
      </w:r>
    </w:p>
    <w:p>
      <w:r>
        <w:rPr>
          <w:b/>
        </w:rPr>
        <w:t xml:space="preserve">Esimerkki 1.1403</w:t>
      </w:r>
    </w:p>
    <w:p>
      <w:r>
        <w:t xml:space="preserve">[[-100, -83, -80, -55], [-49, -10], [64, 85, -86, -65], [42, 87, 89, -91, -19, -78, 17], [2, -28, 80, 25, -66, 15, -88, 56, 9], [-93, 12, 1, 84, 56, -45, -52, 5, 20], [-70, 3, 71, 33, -40, -98, 60]]</w:t>
      </w:r>
    </w:p>
    <w:p>
      <w:r>
        <w:rPr>
          <w:b/>
        </w:rPr>
        <w:t xml:space="preserve">Tulos</w:t>
      </w:r>
    </w:p>
    <w:p>
      <w:r>
        <w:t xml:space="preserve">[-204, 66, 75, -69, -69, -206, -63, 61, 29]</w:t>
      </w:r>
    </w:p>
    <w:p>
      <w:r>
        <w:rPr>
          <w:b/>
        </w:rPr>
        <w:t xml:space="preserve">Esimerkki 1.1404</w:t>
      </w:r>
    </w:p>
    <w:p>
      <w:r>
        <w:t xml:space="preserve">[[3, -28, 83], [4, -25, 48, 7, 37], [-72, -81, -11], [24, -46, 43, 29, -96, 80, -81]]</w:t>
      </w:r>
    </w:p>
    <w:p>
      <w:r>
        <w:rPr>
          <w:b/>
        </w:rPr>
        <w:t xml:space="preserve">Tulos</w:t>
      </w:r>
    </w:p>
    <w:p>
      <w:r>
        <w:t xml:space="preserve">[31, -171, 93, 25, -59, 80, -81]</w:t>
      </w:r>
    </w:p>
    <w:p>
      <w:r>
        <w:rPr>
          <w:b/>
        </w:rPr>
        <w:t xml:space="preserve">Esimerkki 1.1405</w:t>
      </w:r>
    </w:p>
    <w:p>
      <w:r>
        <w:t xml:space="preserve">[[-31, -82, 16], [-11, -46], [71, 62, -24, -4, 16, 88, -93, 42], [3, -2, 57, -90, 29, -77, -72, 80]]</w:t>
      </w:r>
    </w:p>
    <w:p>
      <w:r>
        <w:rPr>
          <w:b/>
        </w:rPr>
        <w:t xml:space="preserve">Tulos</w:t>
      </w:r>
    </w:p>
    <w:p>
      <w:r>
        <w:t xml:space="preserve">[32, -68, 49, -94, 45, 11, -165, 122]</w:t>
      </w:r>
    </w:p>
    <w:p>
      <w:r>
        <w:rPr>
          <w:b/>
        </w:rPr>
        <w:t xml:space="preserve">Esimerkki 1.1406</w:t>
      </w:r>
    </w:p>
    <w:p>
      <w:r>
        <w:t xml:space="preserve">[[70, 59], [12, 98, 86, -88, -97], [76, 17, -8, 26], [-82, -70, 98, 31, 27], [-58, 10, -98, 54, 37, -30], [93, -66, -29, -56, 43, 88, 9], [-25, 48, 21, -46, -7, 96, -18]]</w:t>
      </w:r>
    </w:p>
    <w:p>
      <w:r>
        <w:rPr>
          <w:b/>
        </w:rPr>
        <w:t xml:space="preserve">Tulos</w:t>
      </w:r>
    </w:p>
    <w:p>
      <w:r>
        <w:t xml:space="preserve">[86, 48, 97, -12, -36, 51, 105, -18]</w:t>
      </w:r>
    </w:p>
    <w:p>
      <w:r>
        <w:rPr>
          <w:b/>
        </w:rPr>
        <w:t xml:space="preserve">Esimerkki 1.1407</w:t>
      </w:r>
    </w:p>
    <w:p>
      <w:r>
        <w:t xml:space="preserve">[[71, -77, -13, 89], [83, -22, -97, -65, -50, -35, 40], [47, -27, 84, 4, -53, 99, 42, 86], [80, 96, -74], [36, -14, -33, 5], [89, -41, -56]]</w:t>
      </w:r>
    </w:p>
    <w:p>
      <w:r>
        <w:rPr>
          <w:b/>
        </w:rPr>
        <w:t xml:space="preserve">Tulos</w:t>
      </w:r>
    </w:p>
    <w:p>
      <w:r>
        <w:t xml:space="preserve">[406, -85, -189, 33, -103, 64, 82, 86]</w:t>
      </w:r>
    </w:p>
    <w:p>
      <w:r>
        <w:rPr>
          <w:b/>
        </w:rPr>
        <w:t xml:space="preserve">Esimerkki 1.1408</w:t>
      </w:r>
    </w:p>
    <w:p>
      <w:r>
        <w:t xml:space="preserve">[[-80, 7, -77, -17, -36], [27, 47, 96, 57]]</w:t>
      </w:r>
    </w:p>
    <w:p>
      <w:r>
        <w:rPr>
          <w:b/>
        </w:rPr>
        <w:t xml:space="preserve">Tulos</w:t>
      </w:r>
    </w:p>
    <w:p>
      <w:r>
        <w:t xml:space="preserve">[-53, 54, 19, 40, -36]</w:t>
      </w:r>
    </w:p>
    <w:p>
      <w:r>
        <w:rPr>
          <w:b/>
        </w:rPr>
        <w:t xml:space="preserve">Esimerkki 1.1409</w:t>
      </w:r>
    </w:p>
    <w:p>
      <w:r>
        <w:t xml:space="preserve">[[29, -61, 8, 48, -1, -52], [-35, -84, 58, 13, -13, -2, 59], [-33, 10, -46, -72], [67, -86, 7, 11, -19, 76], [37, -26, 49, 30, 70, 24, 67, 41]]</w:t>
      </w:r>
    </w:p>
    <w:p>
      <w:r>
        <w:rPr>
          <w:b/>
        </w:rPr>
        <w:t xml:space="preserve">Tulos</w:t>
      </w:r>
    </w:p>
    <w:p>
      <w:r>
        <w:t xml:space="preserve">[65, -247, 76, 30, 37, 46, 126, 41]</w:t>
      </w:r>
    </w:p>
    <w:p>
      <w:r>
        <w:rPr>
          <w:b/>
        </w:rPr>
        <w:t xml:space="preserve">Esimerkki 1.1410</w:t>
      </w:r>
    </w:p>
    <w:p>
      <w:r>
        <w:t xml:space="preserve">[[-21, -46, 25, -65, -2, 20], [-65, 5, -39, 99, -75, 2]]</w:t>
      </w:r>
    </w:p>
    <w:p>
      <w:r>
        <w:rPr>
          <w:b/>
        </w:rPr>
        <w:t xml:space="preserve">Tulos</w:t>
      </w:r>
    </w:p>
    <w:p>
      <w:r>
        <w:t xml:space="preserve">[-86, -41, -14, 34, -77, 22]</w:t>
      </w:r>
    </w:p>
    <w:p>
      <w:r>
        <w:rPr>
          <w:b/>
        </w:rPr>
        <w:t xml:space="preserve">Esimerkki 1.1411</w:t>
      </w:r>
    </w:p>
    <w:p>
      <w:r>
        <w:t xml:space="preserve">[[-81, -73, -35, 80, 87, 91, 89, 86], [-33, -64, -11, -6, 66, -2], [57, -83, 41], [38, 83], [93, -94, 35, 3, 25], [82, -38, 69, 22, -11]]</w:t>
      </w:r>
    </w:p>
    <w:p>
      <w:r>
        <w:rPr>
          <w:b/>
        </w:rPr>
        <w:t xml:space="preserve">Tulos</w:t>
      </w:r>
    </w:p>
    <w:p>
      <w:r>
        <w:t xml:space="preserve">[156, -269, 99, 99, 167, 89, 89, 86]</w:t>
      </w:r>
    </w:p>
    <w:p>
      <w:r>
        <w:rPr>
          <w:b/>
        </w:rPr>
        <w:t xml:space="preserve">Esimerkki 1.1412</w:t>
      </w:r>
    </w:p>
    <w:p>
      <w:r>
        <w:t xml:space="preserve">[[-65, -21, -16, -56, -82, 17, -34, 77], [-21, 72, -44, -42, -96, 63, -9], [55, 65, 24, -63, 89, -74, 9, -59, -49], [-52, -32, 21, 36], [87, -17, -28, 92, 92, -5, -11, 19], [62, 63], [78, 90, -35, -56, -4, -74, 89, 7]]</w:t>
      </w:r>
    </w:p>
    <w:p>
      <w:r>
        <w:rPr>
          <w:b/>
        </w:rPr>
        <w:t xml:space="preserve">Tulos</w:t>
      </w:r>
    </w:p>
    <w:p>
      <w:r>
        <w:t xml:space="preserve">[144, 220, -78, -89, -1, -73, 44, 44, -49]</w:t>
      </w:r>
    </w:p>
    <w:p>
      <w:r>
        <w:rPr>
          <w:b/>
        </w:rPr>
        <w:t xml:space="preserve">Esimerkki 1.1413</w:t>
      </w:r>
    </w:p>
    <w:p>
      <w:r>
        <w:t xml:space="preserve">[[-24, -65, 28, -67, -65], [75, 48, 87, 46, 74, 44, -98], [-20, 74, 27, 50, -9, -46], [54, -5, -21, 15, 14, 69, -24, -71], [38, 56, -82, -36, -91, 30, -64], [-67, -75, 80, 82], [-34, 67, 94, 12, 75]]</w:t>
      </w:r>
    </w:p>
    <w:p>
      <w:r>
        <w:rPr>
          <w:b/>
        </w:rPr>
        <w:t xml:space="preserve">Tulos</w:t>
      </w:r>
    </w:p>
    <w:p>
      <w:r>
        <w:t xml:space="preserve">[22, 100, 213, 102, -2, 97, -186, -71]</w:t>
      </w:r>
    </w:p>
    <w:p>
      <w:r>
        <w:rPr>
          <w:b/>
        </w:rPr>
        <w:t xml:space="preserve">Esimerkki 1.1414</w:t>
      </w:r>
    </w:p>
    <w:p>
      <w:r>
        <w:t xml:space="preserve">[[-10, 17, 92, -66], [-2, 93, 42, -36, 2, -18, -12, 26], [-28, -5, 41, -1, -43], [45, 91, -18, -57, 41], [15, -11, -23, 5, 87, -29, 93, 93, -12], [-12, -86, 22, 46, -82, -20, 58], [-100, 36, 86, -99, -96, 40]]</w:t>
      </w:r>
    </w:p>
    <w:p>
      <w:r>
        <w:rPr>
          <w:b/>
        </w:rPr>
        <w:t xml:space="preserve">Tulos</w:t>
      </w:r>
    </w:p>
    <w:p>
      <w:r>
        <w:t xml:space="preserve">[-92, 135, 242, -208, -91, -27, 139, 119, -12]</w:t>
      </w:r>
    </w:p>
    <w:p>
      <w:r>
        <w:rPr>
          <w:b/>
        </w:rPr>
        <w:t xml:space="preserve">Esimerkki 1.1415</w:t>
      </w:r>
    </w:p>
    <w:p>
      <w:r>
        <w:t xml:space="preserve">[[-99, 62, 71, -39, -99, -37], [-29, 28, -62, -52, 9, 25, -31]]</w:t>
      </w:r>
    </w:p>
    <w:p>
      <w:r>
        <w:rPr>
          <w:b/>
        </w:rPr>
        <w:t xml:space="preserve">Tulos</w:t>
      </w:r>
    </w:p>
    <w:p>
      <w:r>
        <w:t xml:space="preserve">[-128, 90, 9, -91, -90, -12, -31]</w:t>
      </w:r>
    </w:p>
    <w:p>
      <w:r>
        <w:rPr>
          <w:b/>
        </w:rPr>
        <w:t xml:space="preserve">Esimerkki 1.1416</w:t>
      </w:r>
    </w:p>
    <w:p>
      <w:r>
        <w:t xml:space="preserve">[[30, -63, 31, 31, -51, 50, -79, -18], [91, -25, -19, 33, -7], [22, 95, -81]]</w:t>
      </w:r>
    </w:p>
    <w:p>
      <w:r>
        <w:rPr>
          <w:b/>
        </w:rPr>
        <w:t xml:space="preserve">Tulos</w:t>
      </w:r>
    </w:p>
    <w:p>
      <w:r>
        <w:t xml:space="preserve">[143, 7, -69, 64, -58, 50, -79, -18]</w:t>
      </w:r>
    </w:p>
    <w:p>
      <w:r>
        <w:rPr>
          <w:b/>
        </w:rPr>
        <w:t xml:space="preserve">Esimerkki 1.1417</w:t>
      </w:r>
    </w:p>
    <w:p>
      <w:r>
        <w:t xml:space="preserve">[[-59, -68, -100, -53, -88, 52, -39, 99], [47, 36, -73, 67, -9, -9], [19, -97], [-31, -24, -25], [71, -65, -98, 37, 66, -7, 16, -34, 82]]</w:t>
      </w:r>
    </w:p>
    <w:p>
      <w:r>
        <w:rPr>
          <w:b/>
        </w:rPr>
        <w:t xml:space="preserve">Tulos</w:t>
      </w:r>
    </w:p>
    <w:p>
      <w:r>
        <w:t xml:space="preserve">[47, -218, -296, 51, -31, 36, -23, 65, 82]</w:t>
      </w:r>
    </w:p>
    <w:p>
      <w:r>
        <w:rPr>
          <w:b/>
        </w:rPr>
        <w:t xml:space="preserve">Esimerkki 1.1418</w:t>
      </w:r>
    </w:p>
    <w:p>
      <w:r>
        <w:t xml:space="preserve">[[43, 73, -53, -26, 53, -71, 37], [80, -3, -19, 43], [-60, 57, -80, 25, -48, -21], [-39, -58, -15, -93, 40, -78], [-61, -63, -49, 90, 51, -44]]</w:t>
      </w:r>
    </w:p>
    <w:p>
      <w:r>
        <w:rPr>
          <w:b/>
        </w:rPr>
        <w:t xml:space="preserve">Tulos</w:t>
      </w:r>
    </w:p>
    <w:p>
      <w:r>
        <w:t xml:space="preserve">[-37, 6, -216, 39, 96, -214, 37]</w:t>
      </w:r>
    </w:p>
    <w:p>
      <w:r>
        <w:rPr>
          <w:b/>
        </w:rPr>
        <w:t xml:space="preserve">Esimerkki 1.1419</w:t>
      </w:r>
    </w:p>
    <w:p>
      <w:r>
        <w:t xml:space="preserve">[[-13, -56, 52, -37, 79, -33, -12], [63, 18, -59, 16], [10, -7, 59, -37, -51, -5, -89, -7, 24], [-6, 62, -99], [18, -38], [28, 24], [-28, 62]]</w:t>
      </w:r>
    </w:p>
    <w:p>
      <w:r>
        <w:rPr>
          <w:b/>
        </w:rPr>
        <w:t xml:space="preserve">Tulos</w:t>
      </w:r>
    </w:p>
    <w:p>
      <w:r>
        <w:t xml:space="preserve">[72, 65, -47, -58, 28, -38, -101, -7, 24]</w:t>
      </w:r>
    </w:p>
    <w:p>
      <w:r>
        <w:rPr>
          <w:b/>
        </w:rPr>
        <w:t xml:space="preserve">Esimerkki 1.1420</w:t>
      </w:r>
    </w:p>
    <w:p>
      <w:r>
        <w:t xml:space="preserve">[[-4, 69, -85, -91, 37, -29, 26, 77, 2], [44, 85, -94, -100, -94, 23, 1, 97, -23], [3, -53, -62, -12], [-20, 99, 8, 52, 42, -86, -91, 68]]</w:t>
      </w:r>
    </w:p>
    <w:p>
      <w:r>
        <w:rPr>
          <w:b/>
        </w:rPr>
        <w:t xml:space="preserve">Tulos</w:t>
      </w:r>
    </w:p>
    <w:p>
      <w:r>
        <w:t xml:space="preserve">[23, 200, -233, -151, -15, -92, -64, 242, -21]</w:t>
      </w:r>
    </w:p>
    <w:p>
      <w:r>
        <w:rPr>
          <w:b/>
        </w:rPr>
        <w:t xml:space="preserve">Esimerkki 1.1421</w:t>
      </w:r>
    </w:p>
    <w:p>
      <w:r>
        <w:t xml:space="preserve">[[-99, -86, 23, 87], [-66, 48, -51, -41, 49, -98, -55, -45, 82], [-18, -6, 90, -66, 53, -85, -33]]</w:t>
      </w:r>
    </w:p>
    <w:p>
      <w:r>
        <w:rPr>
          <w:b/>
        </w:rPr>
        <w:t xml:space="preserve">Tulos</w:t>
      </w:r>
    </w:p>
    <w:p>
      <w:r>
        <w:t xml:space="preserve">[-183, -44, 62, -20, 102, -183, -88, -45, 82]</w:t>
      </w:r>
    </w:p>
    <w:p>
      <w:r>
        <w:rPr>
          <w:b/>
        </w:rPr>
        <w:t xml:space="preserve">Esimerkki 1.1422</w:t>
      </w:r>
    </w:p>
    <w:p>
      <w:r>
        <w:t xml:space="preserve">[[67, 67, -16, 37, -24, -30, -7], [80, 14, 97, 12], [96, -54, 37, 69, -25, 45, -33], [-62, 28, -2, 76, 49, -86, 10, 100, -10], [-71, 73, 78], [-59, -24, 75, 99]]</w:t>
      </w:r>
    </w:p>
    <w:p>
      <w:r>
        <w:rPr>
          <w:b/>
        </w:rPr>
        <w:t xml:space="preserve">Tulos</w:t>
      </w:r>
    </w:p>
    <w:p>
      <w:r>
        <w:t xml:space="preserve">[51, 104, 269, 293, 0, -71, -30, 100, -10]</w:t>
      </w:r>
    </w:p>
    <w:p>
      <w:r>
        <w:rPr>
          <w:b/>
        </w:rPr>
        <w:t xml:space="preserve">Esimerkki 1.1423</w:t>
      </w:r>
    </w:p>
    <w:p>
      <w:r>
        <w:t xml:space="preserve">[[-54, 61, -17, 19, 75], [-29, -95, -13, -25, 61, -32, 67, 14, 46], [55, -60, 93, -5, 18, -24, 53], [-71, -82, -6, 76, -5], [-42, 38, 34, 30, -69, 80, -33]]</w:t>
      </w:r>
    </w:p>
    <w:p>
      <w:r>
        <w:rPr>
          <w:b/>
        </w:rPr>
        <w:t xml:space="preserve">Tulos</w:t>
      </w:r>
    </w:p>
    <w:p>
      <w:r>
        <w:t xml:space="preserve">[-141, -138, 91, 95, 80, 24, 87, 14, 46]</w:t>
      </w:r>
    </w:p>
    <w:p>
      <w:r>
        <w:rPr>
          <w:b/>
        </w:rPr>
        <w:t xml:space="preserve">Esimerkki 1.1424</w:t>
      </w:r>
    </w:p>
    <w:p>
      <w:r>
        <w:t xml:space="preserve">[[-82, 55], [55, 64, -30, -100, 73, -75], [-39, 13, 9, -86, 46, -56, 16, 35], [-73, 80, 98, -19, -61, 15, 50, 51, 37], [-72, -94, 8, 74, 89], [-2, 70, 5, 40], [36, 15]]</w:t>
      </w:r>
    </w:p>
    <w:p>
      <w:r>
        <w:rPr>
          <w:b/>
        </w:rPr>
        <w:t xml:space="preserve">Tulos</w:t>
      </w:r>
    </w:p>
    <w:p>
      <w:r>
        <w:t xml:space="preserve">[-177, 203, 90, -91, 147, -116, 66, 86, 37]</w:t>
      </w:r>
    </w:p>
    <w:p>
      <w:r>
        <w:rPr>
          <w:b/>
        </w:rPr>
        <w:t xml:space="preserve">Esimerkki 1.1425</w:t>
      </w:r>
    </w:p>
    <w:p>
      <w:r>
        <w:t xml:space="preserve">[[-69, 61, 67], [-70, -42, -78], [-41, -77, 67, -65, -11, -66, -33], [18, -27, -37, -72, 62, 53, -15, -95, 22]]</w:t>
      </w:r>
    </w:p>
    <w:p>
      <w:r>
        <w:rPr>
          <w:b/>
        </w:rPr>
        <w:t xml:space="preserve">Tulos</w:t>
      </w:r>
    </w:p>
    <w:p>
      <w:r>
        <w:t xml:space="preserve">[-162, -85, 19, -137, 51, -13, -48, -95, 22]</w:t>
      </w:r>
    </w:p>
    <w:p>
      <w:r>
        <w:rPr>
          <w:b/>
        </w:rPr>
        <w:t xml:space="preserve">Esimerkki 1.1426</w:t>
      </w:r>
    </w:p>
    <w:p>
      <w:r>
        <w:t xml:space="preserve">[[92, 85, 57, 76, 51, 47, 42], [-29, -53, 88, 87, -48], [-88, 49, 79, 53, 66], [-25, -34, 61, 29, 85, -7, -95, -68]]</w:t>
      </w:r>
    </w:p>
    <w:p>
      <w:r>
        <w:rPr>
          <w:b/>
        </w:rPr>
        <w:t xml:space="preserve">Tulos</w:t>
      </w:r>
    </w:p>
    <w:p>
      <w:r>
        <w:t xml:space="preserve">[-50, 47, 285, 245, 154, 40, -53, -68]</w:t>
      </w:r>
    </w:p>
    <w:p>
      <w:r>
        <w:rPr>
          <w:b/>
        </w:rPr>
        <w:t xml:space="preserve">Esimerkki 1.1427</w:t>
      </w:r>
    </w:p>
    <w:p>
      <w:r>
        <w:t xml:space="preserve">[[55, 16, 44, -80, 71, -9, 8, -37, 3], [-76, 56, 84, -52, -99, -83, 76, 32], [45, -65, 6, -10, 86, -81, -99, 5, 21], [89, -66, -73, 90, 68, -61], [-29, 48, 34, -45, 49, 4, 25, -30]]</w:t>
      </w:r>
    </w:p>
    <w:p>
      <w:r>
        <w:rPr>
          <w:b/>
        </w:rPr>
        <w:t xml:space="preserve">Tulos</w:t>
      </w:r>
    </w:p>
    <w:p>
      <w:r>
        <w:t xml:space="preserve">[84, -11, 95, -97, 175, -230, 10, -30, 24]</w:t>
      </w:r>
    </w:p>
    <w:p>
      <w:r>
        <w:rPr>
          <w:b/>
        </w:rPr>
        <w:t xml:space="preserve">Esimerkki 1.1428</w:t>
      </w:r>
    </w:p>
    <w:p>
      <w:r>
        <w:t xml:space="preserve">[[79, -9, 78, 80, -97], [57, -27, 8, 20, 83, -95], [31, 75, -47, -18, 67], [-71, -12, -50, -94], [12, -52, 20, -57], [17, 41, 94, 96, 37, 57, -14, -19]]</w:t>
      </w:r>
    </w:p>
    <w:p>
      <w:r>
        <w:rPr>
          <w:b/>
        </w:rPr>
        <w:t xml:space="preserve">Tulos</w:t>
      </w:r>
    </w:p>
    <w:p>
      <w:r>
        <w:t xml:space="preserve">[125, 16, 103, 27, 90, -38, -14, -19]</w:t>
      </w:r>
    </w:p>
    <w:p>
      <w:r>
        <w:rPr>
          <w:b/>
        </w:rPr>
        <w:t xml:space="preserve">Esimerkki 1.1429</w:t>
      </w:r>
    </w:p>
    <w:p>
      <w:r>
        <w:t xml:space="preserve">[[-71, 18, -84, -29, -53, -48, 100], [-92, -54, 55, 53], [-45, 41, -16, 61, -15]]</w:t>
      </w:r>
    </w:p>
    <w:p>
      <w:r>
        <w:rPr>
          <w:b/>
        </w:rPr>
        <w:t xml:space="preserve">Tulos</w:t>
      </w:r>
    </w:p>
    <w:p>
      <w:r>
        <w:t xml:space="preserve">[-116, -33, -154, 87, -15, -48, 100]</w:t>
      </w:r>
    </w:p>
    <w:p>
      <w:r>
        <w:rPr>
          <w:b/>
        </w:rPr>
        <w:t xml:space="preserve">Esimerkki 1.1430</w:t>
      </w:r>
    </w:p>
    <w:p>
      <w:r>
        <w:t xml:space="preserve">[[54, -16, -57, -51, 91, 59, -69], [2, 65, -92], [-70, 69, -5, -61, -69, 3, -36, 72]]</w:t>
      </w:r>
    </w:p>
    <w:p>
      <w:r>
        <w:rPr>
          <w:b/>
        </w:rPr>
        <w:t xml:space="preserve">Tulos</w:t>
      </w:r>
    </w:p>
    <w:p>
      <w:r>
        <w:t xml:space="preserve">[-14, 118, -154, -112, 22, 62, -105, 72]</w:t>
      </w:r>
    </w:p>
    <w:p>
      <w:r>
        <w:rPr>
          <w:b/>
        </w:rPr>
        <w:t xml:space="preserve">Esimerkki 1.1431</w:t>
      </w:r>
    </w:p>
    <w:p>
      <w:r>
        <w:t xml:space="preserve">[[-8, 60, 85, -15, -1, 55, 24], [-24, 94, 20, 62, -75, -17, -58, -52, -69], [13, 96], [100, -55, -74, -57, -91], [-93, -81, 9, 34, -85, -82, 86, 25, -92], [-24, 53, 53, -97]]</w:t>
      </w:r>
    </w:p>
    <w:p>
      <w:r>
        <w:rPr>
          <w:b/>
        </w:rPr>
        <w:t xml:space="preserve">Tulos</w:t>
      </w:r>
    </w:p>
    <w:p>
      <w:r>
        <w:t xml:space="preserve">[-36, 167, 93, -73, -252, -44, 52, -27, -161]</w:t>
      </w:r>
    </w:p>
    <w:p>
      <w:r>
        <w:rPr>
          <w:b/>
        </w:rPr>
        <w:t xml:space="preserve">Esimerkki 1.1432</w:t>
      </w:r>
    </w:p>
    <w:p>
      <w:r>
        <w:t xml:space="preserve">[[-50, -26, -58, 72, 52], [32, 66, -63, -83, 19, 18]]</w:t>
      </w:r>
    </w:p>
    <w:p>
      <w:r>
        <w:rPr>
          <w:b/>
        </w:rPr>
        <w:t xml:space="preserve">Tulos</w:t>
      </w:r>
    </w:p>
    <w:p>
      <w:r>
        <w:t xml:space="preserve">[-18, 40, -121, -11, 71, 18]</w:t>
      </w:r>
    </w:p>
    <w:p>
      <w:r>
        <w:rPr>
          <w:b/>
        </w:rPr>
        <w:t xml:space="preserve">Esimerkki 1.1433</w:t>
      </w:r>
    </w:p>
    <w:p>
      <w:r>
        <w:t xml:space="preserve">[[-61, -71, -53, 36, -95], [17, -25], [49, -82, 29, 86, 83], [44, -56, 64, 71], [54, 83], [20, -18, 47, -37, -18, 100]]</w:t>
      </w:r>
    </w:p>
    <w:p>
      <w:r>
        <w:rPr>
          <w:b/>
        </w:rPr>
        <w:t xml:space="preserve">Tulos</w:t>
      </w:r>
    </w:p>
    <w:p>
      <w:r>
        <w:t xml:space="preserve">[123, -169, 87, 156, -30, 100]</w:t>
      </w:r>
    </w:p>
    <w:p>
      <w:r>
        <w:rPr>
          <w:b/>
        </w:rPr>
        <w:t xml:space="preserve">Esimerkki 1.1434</w:t>
      </w:r>
    </w:p>
    <w:p>
      <w:r>
        <w:t xml:space="preserve">[[71, 12, -73, -38, 47], [34, -43, -5, 37, -24, -65, 60, -74, -69], [-17, 86, -87, -58, -53, 59, 50, -51], [51, 4, 28, -21, -68]]</w:t>
      </w:r>
    </w:p>
    <w:p>
      <w:r>
        <w:rPr>
          <w:b/>
        </w:rPr>
        <w:t xml:space="preserve">Tulos</w:t>
      </w:r>
    </w:p>
    <w:p>
      <w:r>
        <w:t xml:space="preserve">[139, 59, -137, -80, -98, -6, 110, -125, -69]</w:t>
      </w:r>
    </w:p>
    <w:p>
      <w:r>
        <w:rPr>
          <w:b/>
        </w:rPr>
        <w:t xml:space="preserve">Esimerkki 1.1435</w:t>
      </w:r>
    </w:p>
    <w:p>
      <w:r>
        <w:t xml:space="preserve">[[-23, 94, -69], [19, 97, -83, 80, -21, 5], [-93, -1, 92, 59, 72, -70, 46, -100, 7]]</w:t>
      </w:r>
    </w:p>
    <w:p>
      <w:r>
        <w:rPr>
          <w:b/>
        </w:rPr>
        <w:t xml:space="preserve">Tulos</w:t>
      </w:r>
    </w:p>
    <w:p>
      <w:r>
        <w:t xml:space="preserve">[-97, 190, -60, 139, 51, -65, 46, -100, 7]</w:t>
      </w:r>
    </w:p>
    <w:p>
      <w:r>
        <w:rPr>
          <w:b/>
        </w:rPr>
        <w:t xml:space="preserve">Esimerkki 1.1436</w:t>
      </w:r>
    </w:p>
    <w:p>
      <w:r>
        <w:t xml:space="preserve">[[94, -68, 87, 31, -16, 47, -23], [16, -5], [17, 60]]</w:t>
      </w:r>
    </w:p>
    <w:p>
      <w:r>
        <w:rPr>
          <w:b/>
        </w:rPr>
        <w:t xml:space="preserve">Tulos</w:t>
      </w:r>
    </w:p>
    <w:p>
      <w:r>
        <w:t xml:space="preserve">[127, -13, 0, 87, 31, -16, 47, -23]</w:t>
      </w:r>
    </w:p>
    <w:p>
      <w:r>
        <w:rPr>
          <w:b/>
        </w:rPr>
        <w:t xml:space="preserve">Esimerkki 1.1437</w:t>
      </w:r>
    </w:p>
    <w:p>
      <w:r>
        <w:t xml:space="preserve">[[55, -21, -62, 52, -59, -95, 59], [63, 13], [-58, 54, 74, 4, -80, 44, 50, 65], [32, 59, 1, -45, 99, 40, -58], [66, 75, 8, -99, -71, 47]]</w:t>
      </w:r>
    </w:p>
    <w:p>
      <w:r>
        <w:rPr>
          <w:b/>
        </w:rPr>
        <w:t xml:space="preserve">Tulos</w:t>
      </w:r>
    </w:p>
    <w:p>
      <w:r>
        <w:t xml:space="preserve">[158, 180, 21, -88, -111, 36, 1, 50, 65]</w:t>
      </w:r>
    </w:p>
    <w:p>
      <w:r>
        <w:rPr>
          <w:b/>
        </w:rPr>
        <w:t xml:space="preserve">Esimerkki 1.1438</w:t>
      </w:r>
    </w:p>
    <w:p>
      <w:r>
        <w:t xml:space="preserve">[[-65, 23, 71], [3, -76, 23]]</w:t>
      </w:r>
    </w:p>
    <w:p>
      <w:r>
        <w:rPr>
          <w:b/>
        </w:rPr>
        <w:t xml:space="preserve">Tulos</w:t>
      </w:r>
    </w:p>
    <w:p>
      <w:r>
        <w:t xml:space="preserve">[-62, -53, 94]</w:t>
      </w:r>
    </w:p>
    <w:p>
      <w:r>
        <w:rPr>
          <w:b/>
        </w:rPr>
        <w:t xml:space="preserve">Esimerkki 1.1439</w:t>
      </w:r>
    </w:p>
    <w:p>
      <w:r>
        <w:t xml:space="preserve">[[52, -47, 22, -10, 39, -92, -55, 19], [-37, 92, -83], [45, 5, 81, 40]]</w:t>
      </w:r>
    </w:p>
    <w:p>
      <w:r>
        <w:rPr>
          <w:b/>
        </w:rPr>
        <w:t xml:space="preserve">Tulos</w:t>
      </w:r>
    </w:p>
    <w:p>
      <w:r>
        <w:t xml:space="preserve">[60, 50, 20, 30, 39, -92, -55, 19]</w:t>
      </w:r>
    </w:p>
    <w:p>
      <w:r>
        <w:rPr>
          <w:b/>
        </w:rPr>
        <w:t xml:space="preserve">Esimerkki 1.1440</w:t>
      </w:r>
    </w:p>
    <w:p>
      <w:r>
        <w:t xml:space="preserve">[[-77, 42, 76, 61, 82, 35, 39], [17, 83, -20, 91, 67, -48, -85, -68, 21], [22, 64, -82, 53, -87, -56, -71], [51, -97]]</w:t>
      </w:r>
    </w:p>
    <w:p>
      <w:r>
        <w:rPr>
          <w:b/>
        </w:rPr>
        <w:t xml:space="preserve">Tulos</w:t>
      </w:r>
    </w:p>
    <w:p>
      <w:r>
        <w:t xml:space="preserve">[13, 92, -26, 205, 62, -69, -117, -68, 21]</w:t>
      </w:r>
    </w:p>
    <w:p>
      <w:r>
        <w:rPr>
          <w:b/>
        </w:rPr>
        <w:t xml:space="preserve">Esimerkki 1.1441</w:t>
      </w:r>
    </w:p>
    <w:p>
      <w:r>
        <w:t xml:space="preserve">[[76, 54, 62, -50, 89, -38, -63], [-44, -95, 62, -68, -15]]</w:t>
      </w:r>
    </w:p>
    <w:p>
      <w:r>
        <w:rPr>
          <w:b/>
        </w:rPr>
        <w:t xml:space="preserve">Tulos</w:t>
      </w:r>
    </w:p>
    <w:p>
      <w:r>
        <w:t xml:space="preserve">[32, -41, 124, -118, 74, -38, -63]</w:t>
      </w:r>
    </w:p>
    <w:p>
      <w:r>
        <w:rPr>
          <w:b/>
        </w:rPr>
        <w:t xml:space="preserve">Esimerkki 1.1442</w:t>
      </w:r>
    </w:p>
    <w:p>
      <w:r>
        <w:t xml:space="preserve">[[-23, -11, -31, 5, -36, -43], [28, -95, -96, 91, 40, -66, 58, -92, 82], [-75, -23, -92], [-88, 10, -24, -72]]</w:t>
      </w:r>
    </w:p>
    <w:p>
      <w:r>
        <w:rPr>
          <w:b/>
        </w:rPr>
        <w:t xml:space="preserve">Tulos</w:t>
      </w:r>
    </w:p>
    <w:p>
      <w:r>
        <w:t xml:space="preserve">[-158, -119, -243, 24, 4, -109, 58, -92, 82]</w:t>
      </w:r>
    </w:p>
    <w:p>
      <w:r>
        <w:rPr>
          <w:b/>
        </w:rPr>
        <w:t xml:space="preserve">Esimerkki 1.1443</w:t>
      </w:r>
    </w:p>
    <w:p>
      <w:r>
        <w:t xml:space="preserve">[[10, 93, 31, -77, 14, 55], [60, -46, 83, -59], [77, -67, 90, 1, 90, 18, 8]]</w:t>
      </w:r>
    </w:p>
    <w:p>
      <w:r>
        <w:rPr>
          <w:b/>
        </w:rPr>
        <w:t xml:space="preserve">Tulos</w:t>
      </w:r>
    </w:p>
    <w:p>
      <w:r>
        <w:t xml:space="preserve">[147, -20, 204, -135, 104, 73, 8]</w:t>
      </w:r>
    </w:p>
    <w:p>
      <w:r>
        <w:rPr>
          <w:b/>
        </w:rPr>
        <w:t xml:space="preserve">Esimerkki 1.1444</w:t>
      </w:r>
    </w:p>
    <w:p>
      <w:r>
        <w:t xml:space="preserve">[[-15, 42, 83, 67, -77, -65], [1, 89, 87, -6, 8], [100, -39, 74, 23, -96]]</w:t>
      </w:r>
    </w:p>
    <w:p>
      <w:r>
        <w:rPr>
          <w:b/>
        </w:rPr>
        <w:t xml:space="preserve">Tulos</w:t>
      </w:r>
    </w:p>
    <w:p>
      <w:r>
        <w:t xml:space="preserve">[86, 92, 244, 84, -165, -65]</w:t>
      </w:r>
    </w:p>
    <w:p>
      <w:r>
        <w:rPr>
          <w:b/>
        </w:rPr>
        <w:t xml:space="preserve">Esimerkki 1.1445</w:t>
      </w:r>
    </w:p>
    <w:p>
      <w:r>
        <w:t xml:space="preserve">[[13, 81, 12], [-3, -30, 48, -26, -21, 15], [-15, 10, 71, 9, 57, -77, 82, 26]]</w:t>
      </w:r>
    </w:p>
    <w:p>
      <w:r>
        <w:rPr>
          <w:b/>
        </w:rPr>
        <w:t xml:space="preserve">Tulos</w:t>
      </w:r>
    </w:p>
    <w:p>
      <w:r>
        <w:t xml:space="preserve">[-5, 61, 131, -17, -21, 72, -77, 82, 26]</w:t>
      </w:r>
    </w:p>
    <w:p>
      <w:r>
        <w:rPr>
          <w:b/>
        </w:rPr>
        <w:t xml:space="preserve">Esimerkki 1.1446</w:t>
      </w:r>
    </w:p>
    <w:p>
      <w:r>
        <w:t xml:space="preserve">[[-67, -25, 80, -84], [60, -37, 10, 80]]</w:t>
      </w:r>
    </w:p>
    <w:p>
      <w:r>
        <w:rPr>
          <w:b/>
        </w:rPr>
        <w:t xml:space="preserve">Tulos</w:t>
      </w:r>
    </w:p>
    <w:p>
      <w:r>
        <w:t xml:space="preserve">[-7, -62, 90, -4]</w:t>
      </w:r>
    </w:p>
    <w:p>
      <w:r>
        <w:rPr>
          <w:b/>
        </w:rPr>
        <w:t xml:space="preserve">Esimerkki 1.1447</w:t>
      </w:r>
    </w:p>
    <w:p>
      <w:r>
        <w:t xml:space="preserve">[[64, -95, 91], [-7, -45, 69, 68]]</w:t>
      </w:r>
    </w:p>
    <w:p>
      <w:r>
        <w:rPr>
          <w:b/>
        </w:rPr>
        <w:t xml:space="preserve">Tulos</w:t>
      </w:r>
    </w:p>
    <w:p>
      <w:r>
        <w:t xml:space="preserve">[57, -140, 160, 68]</w:t>
      </w:r>
    </w:p>
    <w:p>
      <w:r>
        <w:rPr>
          <w:b/>
        </w:rPr>
        <w:t xml:space="preserve">Esimerkki 1.1448</w:t>
      </w:r>
    </w:p>
    <w:p>
      <w:r>
        <w:t xml:space="preserve">[[80, 31, -77], [-75, -46, -91], [13, 13, 89, 35, 7, -3, -61, 12], [-95, -40], [87, -43, 32, -26, 4, -12, -39, -16, 96], [-62, -49, -14, 32]]</w:t>
      </w:r>
    </w:p>
    <w:p>
      <w:r>
        <w:rPr>
          <w:b/>
        </w:rPr>
        <w:t xml:space="preserve">Tulos</w:t>
      </w:r>
    </w:p>
    <w:p>
      <w:r>
        <w:t xml:space="preserve">[-52, -134, -61, 41, 11, -15, -100, -4, 96]</w:t>
      </w:r>
    </w:p>
    <w:p>
      <w:r>
        <w:rPr>
          <w:b/>
        </w:rPr>
        <w:t xml:space="preserve">Esimerkki 1.1449</w:t>
      </w:r>
    </w:p>
    <w:p>
      <w:r>
        <w:t xml:space="preserve">[[33, -2, -83, 85, 47, 72], [23, -82], [98, 94, 16], [92, -98, 25, -33, 51], [-46, 38, 32, 57, -16, 86, -45], [-88, 94, -71, 61]]</w:t>
      </w:r>
    </w:p>
    <w:p>
      <w:r>
        <w:rPr>
          <w:b/>
        </w:rPr>
        <w:t xml:space="preserve">Tulos</w:t>
      </w:r>
    </w:p>
    <w:p>
      <w:r>
        <w:t xml:space="preserve">[112, 44, -81, 170, 82, 158, -45]</w:t>
      </w:r>
    </w:p>
    <w:p>
      <w:r>
        <w:rPr>
          <w:b/>
        </w:rPr>
        <w:t xml:space="preserve">Esimerkki 1.1450</w:t>
      </w:r>
    </w:p>
    <w:p>
      <w:r>
        <w:t xml:space="preserve">[[-7, 6, -40, -19, 81, -4, -28, -89, 39], [72, 20, -94, 57, 28, -43, 89, 34], [-34, -14, 1, -89, 62, 4], [15, -14, -63, -54], [91, 85, -18, 53]]</w:t>
      </w:r>
    </w:p>
    <w:p>
      <w:r>
        <w:rPr>
          <w:b/>
        </w:rPr>
        <w:t xml:space="preserve">Tulos</w:t>
      </w:r>
    </w:p>
    <w:p>
      <w:r>
        <w:t xml:space="preserve">[137, 83, -215, 38, 20, 15, 65, -55, 39]</w:t>
      </w:r>
    </w:p>
    <w:p>
      <w:r>
        <w:rPr>
          <w:b/>
        </w:rPr>
        <w:t xml:space="preserve">Esimerkki 1.1451</w:t>
      </w:r>
    </w:p>
    <w:p>
      <w:r>
        <w:t xml:space="preserve">[[-100, -61, -94, -6, 15, -43, -45], [-88, 56], [-4, -81], [-62, 96], [-59, -54, -97, -90, -49], [-60, 60, 15, 54, -38, -23, -5]]</w:t>
      </w:r>
    </w:p>
    <w:p>
      <w:r>
        <w:rPr>
          <w:b/>
        </w:rPr>
        <w:t xml:space="preserve">Tulos</w:t>
      </w:r>
    </w:p>
    <w:p>
      <w:r>
        <w:t xml:space="preserve">[-373, 16, -176, -42, -72, -66, -50]</w:t>
      </w:r>
    </w:p>
    <w:p>
      <w:r>
        <w:rPr>
          <w:b/>
        </w:rPr>
        <w:t xml:space="preserve">Esimerkki 1.1452</w:t>
      </w:r>
    </w:p>
    <w:p>
      <w:r>
        <w:t xml:space="preserve">[[14, 22, 30, -70, -10, -15, 20, 41, 11], [53, -23, 88, -34, -69, -85]]</w:t>
      </w:r>
    </w:p>
    <w:p>
      <w:r>
        <w:rPr>
          <w:b/>
        </w:rPr>
        <w:t xml:space="preserve">Tulos</w:t>
      </w:r>
    </w:p>
    <w:p>
      <w:r>
        <w:t xml:space="preserve">[67, -1, 118, -104, -79, -100, 20, 41, 11]</w:t>
      </w:r>
    </w:p>
    <w:p>
      <w:r>
        <w:rPr>
          <w:b/>
        </w:rPr>
        <w:t xml:space="preserve">Esimerkki 1.1453</w:t>
      </w:r>
    </w:p>
    <w:p>
      <w:r>
        <w:t xml:space="preserve">[[13, 48, 50], [93, -75, -36, 33], [89, -6, 45, 22, 82, 100], [-12, -88, 22, 45, -50, 70, -84, -65]]</w:t>
      </w:r>
    </w:p>
    <w:p>
      <w:r>
        <w:rPr>
          <w:b/>
        </w:rPr>
        <w:t xml:space="preserve">Tulos</w:t>
      </w:r>
    </w:p>
    <w:p>
      <w:r>
        <w:t xml:space="preserve">[183, -121, 81, 100, 32, 170, -84, -65]</w:t>
      </w:r>
    </w:p>
    <w:p>
      <w:r>
        <w:rPr>
          <w:b/>
        </w:rPr>
        <w:t xml:space="preserve">Esimerkki 1.1454</w:t>
      </w:r>
    </w:p>
    <w:p>
      <w:r>
        <w:t xml:space="preserve">[[-60, -88, 12, -62, 16], [-19, -26], [64, -76, 50], [-90, -79, -42, 56]]</w:t>
      </w:r>
    </w:p>
    <w:p>
      <w:r>
        <w:rPr>
          <w:b/>
        </w:rPr>
        <w:t xml:space="preserve">Tulos</w:t>
      </w:r>
    </w:p>
    <w:p>
      <w:r>
        <w:t xml:space="preserve">[-105, -269, 20, -6, 16]</w:t>
      </w:r>
    </w:p>
    <w:p>
      <w:r>
        <w:rPr>
          <w:b/>
        </w:rPr>
        <w:t xml:space="preserve">Esimerkki 1.1455</w:t>
      </w:r>
    </w:p>
    <w:p>
      <w:r>
        <w:t xml:space="preserve">[[-43, -37, -8, -43, 98, 43], [83, -80, 51, -46]]</w:t>
      </w:r>
    </w:p>
    <w:p>
      <w:r>
        <w:rPr>
          <w:b/>
        </w:rPr>
        <w:t xml:space="preserve">Tulos</w:t>
      </w:r>
    </w:p>
    <w:p>
      <w:r>
        <w:t xml:space="preserve">[40, -117, 43, -89, 98, 43]</w:t>
      </w:r>
    </w:p>
    <w:p>
      <w:r>
        <w:rPr>
          <w:b/>
        </w:rPr>
        <w:t xml:space="preserve">Esimerkki 1.1456</w:t>
      </w:r>
    </w:p>
    <w:p>
      <w:r>
        <w:t xml:space="preserve">[[40, -79, 12, -71, -99, 85, 81, -96], [-18, -98, -75, 64, -37, -84, 95, -46], [-8, 71], [-32, 80, 13, 7, 45, 27], [65, -65, 66, 25, -4, -35], [-92, 85, -85, 74, 25]]</w:t>
      </w:r>
    </w:p>
    <w:p>
      <w:r>
        <w:rPr>
          <w:b/>
        </w:rPr>
        <w:t xml:space="preserve">Tulos</w:t>
      </w:r>
    </w:p>
    <w:p>
      <w:r>
        <w:t xml:space="preserve">[-45, -6, -69, 99, -70, -7, 176, -142]</w:t>
      </w:r>
    </w:p>
    <w:p>
      <w:r>
        <w:rPr>
          <w:b/>
        </w:rPr>
        <w:t xml:space="preserve">Esimerkki 1.1457</w:t>
      </w:r>
    </w:p>
    <w:p>
      <w:r>
        <w:t xml:space="preserve">[[25, -3, 75, -63, 32, -66, 85], [77, -33, 71, 5, -28, 89, -4], [-55, 94, 68, -92, 9, -53], [26, 21, 94, -66, 14, -72, 28, 46], [-6, 12, -93, 55, -89, 93, -72], [98, -45, 58, 99, 86, 21, 66], [-38, -66, 11, -84, 29, 41, 34]]</w:t>
      </w:r>
    </w:p>
    <w:p>
      <w:r>
        <w:rPr>
          <w:b/>
        </w:rPr>
        <w:t xml:space="preserve">Tulos</w:t>
      </w:r>
    </w:p>
    <w:p>
      <w:r>
        <w:t xml:space="preserve">[127, -20, 284, -146, 53, 53, 137, 46]</w:t>
      </w:r>
    </w:p>
    <w:p>
      <w:r>
        <w:rPr>
          <w:b/>
        </w:rPr>
        <w:t xml:space="preserve">Esimerkki 1.1458</w:t>
      </w:r>
    </w:p>
    <w:p>
      <w:r>
        <w:t xml:space="preserve">[[67, 43, 9, -76, 83, 53, -16, -54], [-76, 27, 27, 32, -14, 36, 11], [-36, -91, -1], [44, -97, 72, -54, -58, -87, 94, 84, -42], [95, 72, 81, 24]]</w:t>
      </w:r>
    </w:p>
    <w:p>
      <w:r>
        <w:rPr>
          <w:b/>
        </w:rPr>
        <w:t xml:space="preserve">Tulos</w:t>
      </w:r>
    </w:p>
    <w:p>
      <w:r>
        <w:t xml:space="preserve">[94, -73, 188, -79, 57, -48, 114, 41, -42]</w:t>
      </w:r>
    </w:p>
    <w:p>
      <w:r>
        <w:rPr>
          <w:b/>
        </w:rPr>
        <w:t xml:space="preserve">Esimerkki 1.1459</w:t>
      </w:r>
    </w:p>
    <w:p>
      <w:r>
        <w:t xml:space="preserve">[[21, 52, 96, -19, 44, -36, -75, -69], [-56, 44], [66, 97, -82, 25], [-32, -59, 21, 1, -5, -87, -33], [4, 85, 51, 47, -84], [-91, -17, -10, -39], [21, -57, 36, 82, 60, 38, 15]]</w:t>
      </w:r>
    </w:p>
    <w:p>
      <w:r>
        <w:rPr>
          <w:b/>
        </w:rPr>
        <w:t xml:space="preserve">Tulos</w:t>
      </w:r>
    </w:p>
    <w:p>
      <w:r>
        <w:t xml:space="preserve">[-67, 145, 112, 97, 15, -85, -93, -69]</w:t>
      </w:r>
    </w:p>
    <w:p>
      <w:r>
        <w:rPr>
          <w:b/>
        </w:rPr>
        <w:t xml:space="preserve">Esimerkki 1.1460</w:t>
      </w:r>
    </w:p>
    <w:p>
      <w:r>
        <w:t xml:space="preserve">[[-35, -60, -63, 52, -52, -4, -29, -78, 59], [-62, 21, -30], [-10, -38, 69, 18, 33, 42], [27, 46, 6, -68, 76, 56, -11, -46, 83], [71, -70, -32, -58, -29, 49], [94, 24, -24, 50]]</w:t>
      </w:r>
    </w:p>
    <w:p>
      <w:r>
        <w:rPr>
          <w:b/>
        </w:rPr>
        <w:t xml:space="preserve">Tulos</w:t>
      </w:r>
    </w:p>
    <w:p>
      <w:r>
        <w:t xml:space="preserve">[85, -77, -74, -6, 28, 143, -40, -124, 142]</w:t>
      </w:r>
    </w:p>
    <w:p>
      <w:r>
        <w:rPr>
          <w:b/>
        </w:rPr>
        <w:t xml:space="preserve">Esimerkki 1.1461</w:t>
      </w:r>
    </w:p>
    <w:p>
      <w:r>
        <w:t xml:space="preserve">[[-4, -64, -5, 54, -85, 34, -94, 40], [31, -31, -9, -55, -71, -15], [71, 43, 92, 16, 13, 6]]</w:t>
      </w:r>
    </w:p>
    <w:p>
      <w:r>
        <w:rPr>
          <w:b/>
        </w:rPr>
        <w:t xml:space="preserve">Tulos</w:t>
      </w:r>
    </w:p>
    <w:p>
      <w:r>
        <w:t xml:space="preserve">[98, -52, 78, 15, -143, 25, -94, 40]</w:t>
      </w:r>
    </w:p>
    <w:p>
      <w:r>
        <w:rPr>
          <w:b/>
        </w:rPr>
        <w:t xml:space="preserve">Esimerkki 1.1462</w:t>
      </w:r>
    </w:p>
    <w:p>
      <w:r>
        <w:t xml:space="preserve">[[-60, -62, -20, 94, -32, 57], [33, -65, -44, -53, 22], [-89, 80, 75, -17, 90, 56, 83, -13], [94, 6, -96, 7], [-8, -41, 66, -66, -41], [-80, -39, -99, 3, 44, -25, 30], [59, -54]]</w:t>
      </w:r>
    </w:p>
    <w:p>
      <w:r>
        <w:rPr>
          <w:b/>
        </w:rPr>
        <w:t xml:space="preserve">Tulos</w:t>
      </w:r>
    </w:p>
    <w:p>
      <w:r>
        <w:t xml:space="preserve">[-51, -134, -225, 100, 58, 47, 113, -13]</w:t>
      </w:r>
    </w:p>
    <w:p>
      <w:r>
        <w:rPr>
          <w:b/>
        </w:rPr>
        <w:t xml:space="preserve">Esimerkki 1.1463</w:t>
      </w:r>
    </w:p>
    <w:p>
      <w:r>
        <w:t xml:space="preserve">[[-85, -64, 5, 80, 27, -41, 56], [58, 12], [-97, -46, -6], [-3, 4, -63, 89, -69, 90, -76], [-50, -22, -9, 83, -72]]</w:t>
      </w:r>
    </w:p>
    <w:p>
      <w:r>
        <w:rPr>
          <w:b/>
        </w:rPr>
        <w:t xml:space="preserve">Tulos</w:t>
      </w:r>
    </w:p>
    <w:p>
      <w:r>
        <w:t xml:space="preserve">[-177, -116, -73, 252, -114, 49, -20]</w:t>
      </w:r>
    </w:p>
    <w:p>
      <w:r>
        <w:rPr>
          <w:b/>
        </w:rPr>
        <w:t xml:space="preserve">Esimerkki 1.1464</w:t>
      </w:r>
    </w:p>
    <w:p>
      <w:r>
        <w:t xml:space="preserve">[[14, -97, 42, 55, 84, -12, 80, 73], [-59, -8, 13, 86, 31, 89], [72, -77, -99, -87, -91, 39, -64, -82], [-60, -41]]</w:t>
      </w:r>
    </w:p>
    <w:p>
      <w:r>
        <w:rPr>
          <w:b/>
        </w:rPr>
        <w:t xml:space="preserve">Tulos</w:t>
      </w:r>
    </w:p>
    <w:p>
      <w:r>
        <w:t xml:space="preserve">[-33, -223, -44, 54, 24, 116, 80, 9, -82]</w:t>
      </w:r>
    </w:p>
    <w:p>
      <w:r>
        <w:rPr>
          <w:b/>
        </w:rPr>
        <w:t xml:space="preserve">Esimerkki 1.1465</w:t>
      </w:r>
    </w:p>
    <w:p>
      <w:r>
        <w:t xml:space="preserve">[[-85, -25, -5, -74, 76, 56, 95], [-43, -97, -63, -24, -72, 76, -68], [21, 81, -18, 13, 62, 52, -75, -61]]</w:t>
      </w:r>
    </w:p>
    <w:p>
      <w:r>
        <w:rPr>
          <w:b/>
        </w:rPr>
        <w:t xml:space="preserve">Tulos</w:t>
      </w:r>
    </w:p>
    <w:p>
      <w:r>
        <w:t xml:space="preserve">[-107, -41, -86, -85, 66, 184, -48, -61]</w:t>
      </w:r>
    </w:p>
    <w:p>
      <w:r>
        <w:rPr>
          <w:b/>
        </w:rPr>
        <w:t xml:space="preserve">Esimerkki 1.1466</w:t>
      </w:r>
    </w:p>
    <w:p>
      <w:r>
        <w:t xml:space="preserve">[[54, -10], [53, -85, -6, -19, 3, -3, 95, 43], [83, -96, -58, 59, -61, -51, -9, 90, -5], [-87, 90, -8, 6, -31, 55, -86]]</w:t>
      </w:r>
    </w:p>
    <w:p>
      <w:r>
        <w:rPr>
          <w:b/>
        </w:rPr>
        <w:t xml:space="preserve">Tulos</w:t>
      </w:r>
    </w:p>
    <w:p>
      <w:r>
        <w:t xml:space="preserve">[103, -101, -72, 46, -89, 1, 0, 133, -5]</w:t>
      </w:r>
    </w:p>
    <w:p>
      <w:r>
        <w:rPr>
          <w:b/>
        </w:rPr>
        <w:t xml:space="preserve">Esimerkki 1.1467</w:t>
      </w:r>
    </w:p>
    <w:p>
      <w:r>
        <w:t xml:space="preserve">[[27, 2, -80, -25, 81, -51, 43, 14, 36], [26, -5, -69, 2, 53, 34, 60, 100], [98, -81, 1, 68, 17, -4, -38, 39, 86]]</w:t>
      </w:r>
    </w:p>
    <w:p>
      <w:r>
        <w:rPr>
          <w:b/>
        </w:rPr>
        <w:t xml:space="preserve">Tulos</w:t>
      </w:r>
    </w:p>
    <w:p>
      <w:r>
        <w:t xml:space="preserve">[151, -84, -148, 45, 151, -21, 65, 153, 122]</w:t>
      </w:r>
    </w:p>
    <w:p>
      <w:r>
        <w:rPr>
          <w:b/>
        </w:rPr>
        <w:t xml:space="preserve">Esimerkki 1.1468</w:t>
      </w:r>
    </w:p>
    <w:p>
      <w:r>
        <w:t xml:space="preserve">[[27, -36, 14, -56, -88, 69], [-7, -62, -82, -33, -34], [35, -9, 91, -60, -43, -100, -4, 37], [-19, -44], [-18, -87, 36, 70, 71], [13, 87, 3, -32], [-65, -36, 37]]</w:t>
      </w:r>
    </w:p>
    <w:p>
      <w:r>
        <w:rPr>
          <w:b/>
        </w:rPr>
        <w:t xml:space="preserve">Tulos</w:t>
      </w:r>
    </w:p>
    <w:p>
      <w:r>
        <w:t xml:space="preserve">[-34, -187, 99, -111, -94, -31, -4, 37]</w:t>
      </w:r>
    </w:p>
    <w:p>
      <w:r>
        <w:rPr>
          <w:b/>
        </w:rPr>
        <w:t xml:space="preserve">Esimerkki 1.1469</w:t>
      </w:r>
    </w:p>
    <w:p>
      <w:r>
        <w:t xml:space="preserve">[[-78, -12, -76, -10, -75, 95, 71], [-78, 37, -37, 36, -33, -38, 47]]</w:t>
      </w:r>
    </w:p>
    <w:p>
      <w:r>
        <w:rPr>
          <w:b/>
        </w:rPr>
        <w:t xml:space="preserve">Tulos</w:t>
      </w:r>
    </w:p>
    <w:p>
      <w:r>
        <w:t xml:space="preserve">[-156, 25, -113, 26, -108, 57, 118]</w:t>
      </w:r>
    </w:p>
    <w:p>
      <w:r>
        <w:rPr>
          <w:b/>
        </w:rPr>
        <w:t xml:space="preserve">Esimerkki 1.1470</w:t>
      </w:r>
    </w:p>
    <w:p>
      <w:r>
        <w:t xml:space="preserve">[[86, -73, 5, 10, -85], [4, 81, 8, -75, -88, 62], [38, 43, -89, -42, -70, 58, 6, 44], [11, 27, -34, 7, 76], [34, -6, -41, 74], [-49, -96, 3, 42, -20, -97]]</w:t>
      </w:r>
    </w:p>
    <w:p>
      <w:r>
        <w:rPr>
          <w:b/>
        </w:rPr>
        <w:t xml:space="preserve">Tulos</w:t>
      </w:r>
    </w:p>
    <w:p>
      <w:r>
        <w:t xml:space="preserve">[124, -24, -148, 16, -187, 23, 6, 44]</w:t>
      </w:r>
    </w:p>
    <w:p>
      <w:r>
        <w:rPr>
          <w:b/>
        </w:rPr>
        <w:t xml:space="preserve">Esimerkki 1.1471</w:t>
      </w:r>
    </w:p>
    <w:p>
      <w:r>
        <w:t xml:space="preserve">[[-18, 97, -33, 28, 97, -45], [-28, -42, -90, 56, -73], [-22, 98, -6, 21], [3, 84, 82, 1]]</w:t>
      </w:r>
    </w:p>
    <w:p>
      <w:r>
        <w:rPr>
          <w:b/>
        </w:rPr>
        <w:t xml:space="preserve">Tulos</w:t>
      </w:r>
    </w:p>
    <w:p>
      <w:r>
        <w:t xml:space="preserve">[-65, 237, -47, 106, 24, -45]</w:t>
      </w:r>
    </w:p>
    <w:p>
      <w:r>
        <w:rPr>
          <w:b/>
        </w:rPr>
        <w:t xml:space="preserve">Esimerkki 1.1472</w:t>
      </w:r>
    </w:p>
    <w:p>
      <w:r>
        <w:t xml:space="preserve">[[63, 55, -33, -74, 21, 100], [-12, 23, 2, 85, 18, 29, 58, 68, -28], [-30, -16, 68, 6, 57, -14]]</w:t>
      </w:r>
    </w:p>
    <w:p>
      <w:r>
        <w:rPr>
          <w:b/>
        </w:rPr>
        <w:t xml:space="preserve">Tulos</w:t>
      </w:r>
    </w:p>
    <w:p>
      <w:r>
        <w:t xml:space="preserve">[21, 62, 37, 17, 96, 115, 58, 68, -28]</w:t>
      </w:r>
    </w:p>
    <w:p>
      <w:r>
        <w:rPr>
          <w:b/>
        </w:rPr>
        <w:t xml:space="preserve">Esimerkki 1.1473</w:t>
      </w:r>
    </w:p>
    <w:p>
      <w:r>
        <w:t xml:space="preserve">[[41, 97, 52, 93, 97, -96, 41, 10, -80], [55, 63, 14, 59, -70, -3, -83, -59]]</w:t>
      </w:r>
    </w:p>
    <w:p>
      <w:r>
        <w:rPr>
          <w:b/>
        </w:rPr>
        <w:t xml:space="preserve">Tulos</w:t>
      </w:r>
    </w:p>
    <w:p>
      <w:r>
        <w:t xml:space="preserve">[96, 160, 66, 152, 27, -99, -42, -49, -80]</w:t>
      </w:r>
    </w:p>
    <w:p>
      <w:r>
        <w:rPr>
          <w:b/>
        </w:rPr>
        <w:t xml:space="preserve">Esimerkki 1.1474</w:t>
      </w:r>
    </w:p>
    <w:p>
      <w:r>
        <w:t xml:space="preserve">[[51, 84, 81, -60, 14, 2, -27], [39, 57, -52, -58, 10, -61, -52, -80]]</w:t>
      </w:r>
    </w:p>
    <w:p>
      <w:r>
        <w:rPr>
          <w:b/>
        </w:rPr>
        <w:t xml:space="preserve">Tulos</w:t>
      </w:r>
    </w:p>
    <w:p>
      <w:r>
        <w:t xml:space="preserve">[90, 141, 29, -118, 24, -59, -79, -80]</w:t>
      </w:r>
    </w:p>
    <w:p>
      <w:r>
        <w:rPr>
          <w:b/>
        </w:rPr>
        <w:t xml:space="preserve">Esimerkki 1.1475</w:t>
      </w:r>
    </w:p>
    <w:p>
      <w:r>
        <w:t xml:space="preserve">[[-46, -68, -82, 40], [-83, 38, -52, 61, -79, -22, -65, -82], [78, -21, -76, 65, 79], [87, 95, -26, 11, 5]]</w:t>
      </w:r>
    </w:p>
    <w:p>
      <w:r>
        <w:rPr>
          <w:b/>
        </w:rPr>
        <w:t xml:space="preserve">Tulos</w:t>
      </w:r>
    </w:p>
    <w:p>
      <w:r>
        <w:t xml:space="preserve">[36, 44, -236, 177, 5, -22, -65, -82]</w:t>
      </w:r>
    </w:p>
    <w:p>
      <w:r>
        <w:rPr>
          <w:b/>
        </w:rPr>
        <w:t xml:space="preserve">Esimerkki 1.1476</w:t>
      </w:r>
    </w:p>
    <w:p>
      <w:r>
        <w:t xml:space="preserve">[[50, -15, -100, -94, -48], [-61, 23, 19], [75, 9, -73, -77, -11]]</w:t>
      </w:r>
    </w:p>
    <w:p>
      <w:r>
        <w:rPr>
          <w:b/>
        </w:rPr>
        <w:t xml:space="preserve">Tulos</w:t>
      </w:r>
    </w:p>
    <w:p>
      <w:r>
        <w:t xml:space="preserve">[64, 17, -154, -171, -59]</w:t>
      </w:r>
    </w:p>
    <w:p>
      <w:r>
        <w:rPr>
          <w:b/>
        </w:rPr>
        <w:t xml:space="preserve">Esimerkki 1.1477</w:t>
      </w:r>
    </w:p>
    <w:p>
      <w:r>
        <w:t xml:space="preserve">[[97, -100, -38, 82, 35, -30, 80, -57, -63], [26, -26, -78, 28, -63, -4], [51, -97, 100], [49, -97]]</w:t>
      </w:r>
    </w:p>
    <w:p>
      <w:r>
        <w:rPr>
          <w:b/>
        </w:rPr>
        <w:t xml:space="preserve">Tulos</w:t>
      </w:r>
    </w:p>
    <w:p>
      <w:r>
        <w:t xml:space="preserve">[223, -320, 62, 4, 63, -93, 76, -57, -63]</w:t>
      </w:r>
    </w:p>
    <w:p>
      <w:r>
        <w:rPr>
          <w:b/>
        </w:rPr>
        <w:t xml:space="preserve">Esimerkki 1.1478</w:t>
      </w:r>
    </w:p>
    <w:p>
      <w:r>
        <w:t xml:space="preserve">[[-14, 80, 3], [18, 25, -64, 4], [-11, -84, 50]]</w:t>
      </w:r>
    </w:p>
    <w:p>
      <w:r>
        <w:rPr>
          <w:b/>
        </w:rPr>
        <w:t xml:space="preserve">Tulos</w:t>
      </w:r>
    </w:p>
    <w:p>
      <w:r>
        <w:t xml:space="preserve">[-7, 21, -11, 4]</w:t>
      </w:r>
    </w:p>
    <w:p>
      <w:r>
        <w:rPr>
          <w:b/>
        </w:rPr>
        <w:t xml:space="preserve">Esimerkki 1.1479</w:t>
      </w:r>
    </w:p>
    <w:p>
      <w:r>
        <w:t xml:space="preserve">[[6, 23, 31, 12, -67], [-76, -52, 30, -97, -86, 65, 78], [15, 33]]</w:t>
      </w:r>
    </w:p>
    <w:p>
      <w:r>
        <w:rPr>
          <w:b/>
        </w:rPr>
        <w:t xml:space="preserve">Tulos</w:t>
      </w:r>
    </w:p>
    <w:p>
      <w:r>
        <w:t xml:space="preserve">[-55, 4, 61, -85, -153, 65, 78]</w:t>
      </w:r>
    </w:p>
    <w:p>
      <w:r>
        <w:rPr>
          <w:b/>
        </w:rPr>
        <w:t xml:space="preserve">Esimerkki 1.1480</w:t>
      </w:r>
    </w:p>
    <w:p>
      <w:r>
        <w:t xml:space="preserve">[[91, -85, -22], [50, -61, 75, -83, 42], [36, 14, -71, 53, -4, 94, -23, 100], [-17, 51, -99, -59, 66, -98, 86, -95], [-96, -81]]</w:t>
      </w:r>
    </w:p>
    <w:p>
      <w:r>
        <w:rPr>
          <w:b/>
        </w:rPr>
        <w:t xml:space="preserve">Tulos</w:t>
      </w:r>
    </w:p>
    <w:p>
      <w:r>
        <w:t xml:space="preserve">[64, -162, -117, -89, 104, -4, 63, 5]</w:t>
      </w:r>
    </w:p>
    <w:p>
      <w:r>
        <w:rPr>
          <w:b/>
        </w:rPr>
        <w:t xml:space="preserve">Esimerkki 1.1481</w:t>
      </w:r>
    </w:p>
    <w:p>
      <w:r>
        <w:t xml:space="preserve">[[8, 75, 90, 77, -89, -57, -81], [38, 59, -21, -83, 31, -50, -35, 43], [96, -1, 11, -94, -42, -26, 19], [-53, -87, -47, -48, 20, -8], [-65, 52, 29, 5, 56, -82]]</w:t>
      </w:r>
    </w:p>
    <w:p>
      <w:r>
        <w:rPr>
          <w:b/>
        </w:rPr>
        <w:t xml:space="preserve">Tulos</w:t>
      </w:r>
    </w:p>
    <w:p>
      <w:r>
        <w:t xml:space="preserve">[24, 39, 142, -81, -138, -142, -112, -35, 43]</w:t>
      </w:r>
    </w:p>
    <w:p>
      <w:r>
        <w:rPr>
          <w:b/>
        </w:rPr>
        <w:t xml:space="preserve">Esimerkki 1.1482</w:t>
      </w:r>
    </w:p>
    <w:p>
      <w:r>
        <w:t xml:space="preserve">[[-58, -61, 23, -44, 98, -51, 92, 33, -75], [64, 97, 48]]</w:t>
      </w:r>
    </w:p>
    <w:p>
      <w:r>
        <w:rPr>
          <w:b/>
        </w:rPr>
        <w:t xml:space="preserve">Tulos</w:t>
      </w:r>
    </w:p>
    <w:p>
      <w:r>
        <w:t xml:space="preserve">[6, 36, 71, -44, 98, -51, 92, 33, -75]</w:t>
      </w:r>
    </w:p>
    <w:p>
      <w:r>
        <w:rPr>
          <w:b/>
        </w:rPr>
        <w:t xml:space="preserve">Esimerkki 1.1483</w:t>
      </w:r>
    </w:p>
    <w:p>
      <w:r>
        <w:t xml:space="preserve">[[40, -38, 89, -90], [-66, -90, -93, 55, 47, -55], [10, -95, -58, -23, 7], [-82, 99, -71, -50, 28], [17, 7, 29, -66, 94, -87, -49, -17]]</w:t>
      </w:r>
    </w:p>
    <w:p>
      <w:r>
        <w:rPr>
          <w:b/>
        </w:rPr>
        <w:t xml:space="preserve">Tulos</w:t>
      </w:r>
    </w:p>
    <w:p>
      <w:r>
        <w:t xml:space="preserve">[-81, -117, -104, -174, 176, -142, -49, -17]</w:t>
      </w:r>
    </w:p>
    <w:p>
      <w:r>
        <w:rPr>
          <w:b/>
        </w:rPr>
        <w:t xml:space="preserve">Esimerkki 1.1484</w:t>
      </w:r>
    </w:p>
    <w:p>
      <w:r>
        <w:t xml:space="preserve">[[-50, 74, 88, -39, 63, 88, 60, -46, -73], [-61, 42], [-75, 59], [-11, -99, -3, -24, -94, 73, 62, 61, 89], [-78, -27]]</w:t>
      </w:r>
    </w:p>
    <w:p>
      <w:r>
        <w:rPr>
          <w:b/>
        </w:rPr>
        <w:t xml:space="preserve">Tulos</w:t>
      </w:r>
    </w:p>
    <w:p>
      <w:r>
        <w:t xml:space="preserve">[-275, 49, 85, -63, -31, 161, 122, 15, 16]</w:t>
      </w:r>
    </w:p>
    <w:p>
      <w:r>
        <w:rPr>
          <w:b/>
        </w:rPr>
        <w:t xml:space="preserve">Esimerkki 1.1485</w:t>
      </w:r>
    </w:p>
    <w:p>
      <w:r>
        <w:t xml:space="preserve">[[-59, -89, -59], [25, 77, 23, -72, 6, -33, 1, 12, -92], [-46, 67, 26, 83, -68, 67], [88, -47, 61, 71, 71]]</w:t>
      </w:r>
    </w:p>
    <w:p>
      <w:r>
        <w:rPr>
          <w:b/>
        </w:rPr>
        <w:t xml:space="preserve">Tulos</w:t>
      </w:r>
    </w:p>
    <w:p>
      <w:r>
        <w:t xml:space="preserve">[8, 8, 51, 82, 9, 34, 1, 12, -92]</w:t>
      </w:r>
    </w:p>
    <w:p>
      <w:r>
        <w:rPr>
          <w:b/>
        </w:rPr>
        <w:t xml:space="preserve">Esimerkki 1.1486</w:t>
      </w:r>
    </w:p>
    <w:p>
      <w:r>
        <w:t xml:space="preserve">[[14, -31, 26], [-97, 45]]</w:t>
      </w:r>
    </w:p>
    <w:p>
      <w:r>
        <w:rPr>
          <w:b/>
        </w:rPr>
        <w:t xml:space="preserve">Tulos</w:t>
      </w:r>
    </w:p>
    <w:p>
      <w:r>
        <w:t xml:space="preserve">[-83, 14, 26]</w:t>
      </w:r>
    </w:p>
    <w:p>
      <w:r>
        <w:rPr>
          <w:b/>
        </w:rPr>
        <w:t xml:space="preserve">Esimerkki 1.1487</w:t>
      </w:r>
    </w:p>
    <w:p>
      <w:r>
        <w:t xml:space="preserve">[[18, -46, 59, 41, -89], [63, 33, 68]]</w:t>
      </w:r>
    </w:p>
    <w:p>
      <w:r>
        <w:rPr>
          <w:b/>
        </w:rPr>
        <w:t xml:space="preserve">Tulos</w:t>
      </w:r>
    </w:p>
    <w:p>
      <w:r>
        <w:t xml:space="preserve">[81, -13, 127, 41, -89]</w:t>
      </w:r>
    </w:p>
    <w:p>
      <w:r>
        <w:rPr>
          <w:b/>
        </w:rPr>
        <w:t xml:space="preserve">Esimerkki 1.1488</w:t>
      </w:r>
    </w:p>
    <w:p>
      <w:r>
        <w:t xml:space="preserve">[[-6, 58, -49, -61], [11, 46, -57, -94], [-66, 8, -52, 82, 18, 42, -61, 92], [-53, 84, 43, -21, -36], [6, -32]]</w:t>
      </w:r>
    </w:p>
    <w:p>
      <w:r>
        <w:rPr>
          <w:b/>
        </w:rPr>
        <w:t xml:space="preserve">Tulos</w:t>
      </w:r>
    </w:p>
    <w:p>
      <w:r>
        <w:t xml:space="preserve">[-108, 164, -115, -94, -18, 42, -61, 92]</w:t>
      </w:r>
    </w:p>
    <w:p>
      <w:r>
        <w:rPr>
          <w:b/>
        </w:rPr>
        <w:t xml:space="preserve">Esimerkki 1.1489</w:t>
      </w:r>
    </w:p>
    <w:p>
      <w:r>
        <w:t xml:space="preserve">[[58, -31], [21, -82, -24, 20], [62, -40], [-49, 20, -64, 53, 83, -60, 84, 19, -9], [-85, 63, 52, 32, -55, 10], [-98, 28, 99, 75, 78, -65], [-49, 63, -43, -74, -63, -49]]</w:t>
      </w:r>
    </w:p>
    <w:p>
      <w:r>
        <w:rPr>
          <w:b/>
        </w:rPr>
        <w:t xml:space="preserve">Tulos</w:t>
      </w:r>
    </w:p>
    <w:p>
      <w:r>
        <w:t xml:space="preserve">[-140, 21, 20, 106, 43, -164, 84, 19, -9]</w:t>
      </w:r>
    </w:p>
    <w:p>
      <w:r>
        <w:rPr>
          <w:b/>
        </w:rPr>
        <w:t xml:space="preserve">Esimerkki 1.1490</w:t>
      </w:r>
    </w:p>
    <w:p>
      <w:r>
        <w:t xml:space="preserve">[[-69, 5, 3, 37], [100, -11, 64, -69, -47, -24, -76, 17], [66, 68, -45, 32, -83], [-3, -92, -52], [98, 47, -100, 46, 4, 72, 38, -37], [-81, -73, 71, 54], [-39, 20, 71, -35, -86, 82, 14, -65, -22]]</w:t>
      </w:r>
    </w:p>
    <w:p>
      <w:r>
        <w:rPr>
          <w:b/>
        </w:rPr>
        <w:t xml:space="preserve">Tulos</w:t>
      </w:r>
    </w:p>
    <w:p>
      <w:r>
        <w:t xml:space="preserve">[72, -36, 12, 65, -212, 130, -24, -85, -22]</w:t>
      </w:r>
    </w:p>
    <w:p>
      <w:r>
        <w:rPr>
          <w:b/>
        </w:rPr>
        <w:t xml:space="preserve">Esimerkki 1.1491</w:t>
      </w:r>
    </w:p>
    <w:p>
      <w:r>
        <w:t xml:space="preserve">[[-50, -65, -91, 87, 59, 79], [-3, 1, 35, 79, -98, 26, -27, 37], [75, -5, -36, 64, 76, 43, 92, -35]]</w:t>
      </w:r>
    </w:p>
    <w:p>
      <w:r>
        <w:rPr>
          <w:b/>
        </w:rPr>
        <w:t xml:space="preserve">Tulos</w:t>
      </w:r>
    </w:p>
    <w:p>
      <w:r>
        <w:t xml:space="preserve">[22, -69, -92, 230, 37, 148, 65, 2]</w:t>
      </w:r>
    </w:p>
    <w:p>
      <w:r>
        <w:rPr>
          <w:b/>
        </w:rPr>
        <w:t xml:space="preserve">Esimerkki 1.1492</w:t>
      </w:r>
    </w:p>
    <w:p>
      <w:r>
        <w:t xml:space="preserve">[[-57, -77, 46, -29], [86, -70, 17, -83, 52, 51, 22]]</w:t>
      </w:r>
    </w:p>
    <w:p>
      <w:r>
        <w:rPr>
          <w:b/>
        </w:rPr>
        <w:t xml:space="preserve">Tulos</w:t>
      </w:r>
    </w:p>
    <w:p>
      <w:r>
        <w:t xml:space="preserve">[29, -147, 63, -112, 52, 51, 22]</w:t>
      </w:r>
    </w:p>
    <w:p>
      <w:r>
        <w:rPr>
          <w:b/>
        </w:rPr>
        <w:t xml:space="preserve">Esimerkki 1.1493</w:t>
      </w:r>
    </w:p>
    <w:p>
      <w:r>
        <w:t xml:space="preserve">[[-32, -76, -11, -85, -98, 84, -2, -31], [-24, 80, -33]]</w:t>
      </w:r>
    </w:p>
    <w:p>
      <w:r>
        <w:rPr>
          <w:b/>
        </w:rPr>
        <w:t xml:space="preserve">Tulos</w:t>
      </w:r>
    </w:p>
    <w:p>
      <w:r>
        <w:t xml:space="preserve">[-56, 4, -44, -85, -98, 84, -2, -31]</w:t>
      </w:r>
    </w:p>
    <w:p>
      <w:r>
        <w:rPr>
          <w:b/>
        </w:rPr>
        <w:t xml:space="preserve">Esimerkki 1.1494</w:t>
      </w:r>
    </w:p>
    <w:p>
      <w:r>
        <w:t xml:space="preserve">[[25, -70, 57, 1, -35, 41, 31], [68, 71, -2, -35, 28, 70, -84, 75, -91], [-98, 22, -84, -98, 15], [-17, -27, -42, 23, -44], [-52, 9, -33, 29, 43, 22, 22]]</w:t>
      </w:r>
    </w:p>
    <w:p>
      <w:r>
        <w:rPr>
          <w:b/>
        </w:rPr>
        <w:t xml:space="preserve">Tulos</w:t>
      </w:r>
    </w:p>
    <w:p>
      <w:r>
        <w:t xml:space="preserve">[-22, -56, -62, -142, -7, 154, -31, 97, -91]</w:t>
      </w:r>
    </w:p>
    <w:p>
      <w:r>
        <w:rPr>
          <w:b/>
        </w:rPr>
        <w:t xml:space="preserve">Esimerkki 1.1495</w:t>
      </w:r>
    </w:p>
    <w:p>
      <w:r>
        <w:t xml:space="preserve">[[92, -28, 62, 65, 9], [-95, -8, 97], [-93, 27], [36, -94, 13, -32, -20, 52, -17, -38], [91, 12, -30, -4, -97], [18, -13, 49, -56, 33, -12]]</w:t>
      </w:r>
    </w:p>
    <w:p>
      <w:r>
        <w:rPr>
          <w:b/>
        </w:rPr>
        <w:t xml:space="preserve">Tulos</w:t>
      </w:r>
    </w:p>
    <w:p>
      <w:r>
        <w:t xml:space="preserve">[49, -104, 191, -27, -75, 40, -17, -38]</w:t>
      </w:r>
    </w:p>
    <w:p>
      <w:r>
        <w:rPr>
          <w:b/>
        </w:rPr>
        <w:t xml:space="preserve">Esimerkki 1.1496</w:t>
      </w:r>
    </w:p>
    <w:p>
      <w:r>
        <w:t xml:space="preserve">[[98, -78, -89, 1, 85, 5, -66, 33], [-96, -45, 81, 38, 59, -71], [51, -49], [-18, 74, 63, 82, -98], [-43, 91]]</w:t>
      </w:r>
    </w:p>
    <w:p>
      <w:r>
        <w:rPr>
          <w:b/>
        </w:rPr>
        <w:t xml:space="preserve">Tulos</w:t>
      </w:r>
    </w:p>
    <w:p>
      <w:r>
        <w:t xml:space="preserve">[-8, -7, 55, 121, 46, -66, -66, 33]</w:t>
      </w:r>
    </w:p>
    <w:p>
      <w:r>
        <w:rPr>
          <w:b/>
        </w:rPr>
        <w:t xml:space="preserve">Esimerkki 1.1497</w:t>
      </w:r>
    </w:p>
    <w:p>
      <w:r>
        <w:t xml:space="preserve">[[68, 3], [-50, 44, 12, -18, -92], [-10, 12], [-70, -78, 19, -82, -59, -49], [-74, -62, 20, -67, 17, -98, 41], [17, -99, 85, -61], [83, 3, -67, -15, -65, -5, -58, -98]]</w:t>
      </w:r>
    </w:p>
    <w:p>
      <w:r>
        <w:rPr>
          <w:b/>
        </w:rPr>
        <w:t xml:space="preserve">Tulos</w:t>
      </w:r>
    </w:p>
    <w:p>
      <w:r>
        <w:t xml:space="preserve">[-36, -177, 69, -243, -199, -152, -17, -98]</w:t>
      </w:r>
    </w:p>
    <w:p>
      <w:r>
        <w:rPr>
          <w:b/>
        </w:rPr>
        <w:t xml:space="preserve">Esimerkki 1.1498</w:t>
      </w:r>
    </w:p>
    <w:p>
      <w:r>
        <w:t xml:space="preserve">[[18, -64, 19, -93, 17], [-60, -28, 3, -34, -57, 14, -81], [-25, 76, -3, -22, 78, -47, 79, -39], [91, -50, -6, 10], [52, 99, -8, 3, 3], [37, 44, 16, 5], [60, 11]]</w:t>
      </w:r>
    </w:p>
    <w:p>
      <w:r>
        <w:rPr>
          <w:b/>
        </w:rPr>
        <w:t xml:space="preserve">Tulos</w:t>
      </w:r>
    </w:p>
    <w:p>
      <w:r>
        <w:t xml:space="preserve">[173, 88, 21, -131, 41, -33, -2, -39]</w:t>
      </w:r>
    </w:p>
    <w:p>
      <w:r>
        <w:rPr>
          <w:b/>
        </w:rPr>
        <w:t xml:space="preserve">Esimerkki 1.1499</w:t>
      </w:r>
    </w:p>
    <w:p>
      <w:r>
        <w:t xml:space="preserve">[[83, 23], [53, -12, -58], [-69, 85], [97, 14, 70, 42], [47, -23, 26, -15, -83, -93, -27, 8, 73], [62, 91, 100, 47, 73, 54, -76, 14, -16], [-41, 65, 87, -97, 22, -100]]</w:t>
      </w:r>
    </w:p>
    <w:p>
      <w:r>
        <w:rPr>
          <w:b/>
        </w:rPr>
        <w:t xml:space="preserve">Tulos</w:t>
      </w:r>
    </w:p>
    <w:p>
      <w:r>
        <w:t xml:space="preserve">[232, 243, 225, -23, 12, -139, -103, 22, 57]</w:t>
      </w:r>
    </w:p>
    <w:p>
      <w:r>
        <w:rPr>
          <w:b/>
        </w:rPr>
        <w:t xml:space="preserve">Esimerkki 1.1500</w:t>
      </w:r>
    </w:p>
    <w:p>
      <w:r>
        <w:t xml:space="preserve">[[83, -65, -74, 44], [13, 36, 30, -77, 71, 25, 74], [-47, -17, 45], [71, -24, -41, -1, -14], [-12, 38, 87, 66, -28, -69, 95], [-15, 29, 11, 48, -30], [21, 70]]</w:t>
      </w:r>
    </w:p>
    <w:p>
      <w:r>
        <w:rPr>
          <w:b/>
        </w:rPr>
        <w:t xml:space="preserve">Tulos</w:t>
      </w:r>
    </w:p>
    <w:p>
      <w:r>
        <w:t xml:space="preserve">[114, 67, 58, 80, -1, -44, 169]</w:t>
      </w:r>
    </w:p>
    <w:p>
      <w:r>
        <w:rPr>
          <w:b/>
        </w:rPr>
        <w:t xml:space="preserve">Esimerkki 1.1501</w:t>
      </w:r>
    </w:p>
    <w:p>
      <w:r>
        <w:t xml:space="preserve">[[2, 59, 24], [-56, 97, -67, 3, -53], [78, -13, 69, 39], [-92, 35, 86, -26, 57, -14, -54, -65]]</w:t>
      </w:r>
    </w:p>
    <w:p>
      <w:r>
        <w:rPr>
          <w:b/>
        </w:rPr>
        <w:t xml:space="preserve">Tulos</w:t>
      </w:r>
    </w:p>
    <w:p>
      <w:r>
        <w:t xml:space="preserve">[-68, 178, 112, 16, 4, -14, -54, -65]</w:t>
      </w:r>
    </w:p>
    <w:p>
      <w:r>
        <w:rPr>
          <w:b/>
        </w:rPr>
        <w:t xml:space="preserve">Esimerkki 1.1502</w:t>
      </w:r>
    </w:p>
    <w:p>
      <w:r>
        <w:t xml:space="preserve">[[-65, -77, 89, 31, -45, -71, -19, 46], [15, -71, 53]]</w:t>
      </w:r>
    </w:p>
    <w:p>
      <w:r>
        <w:rPr>
          <w:b/>
        </w:rPr>
        <w:t xml:space="preserve">Tulos</w:t>
      </w:r>
    </w:p>
    <w:p>
      <w:r>
        <w:t xml:space="preserve">[-50, -148, 142, 31, -45, -71, -19, 46]</w:t>
      </w:r>
    </w:p>
    <w:p>
      <w:r>
        <w:rPr>
          <w:b/>
        </w:rPr>
        <w:t xml:space="preserve">Esimerkki 1.1503</w:t>
      </w:r>
    </w:p>
    <w:p>
      <w:r>
        <w:t xml:space="preserve">[[4, -63], [74, -54, -62], [19, -53], [-33, 94, -85, -74, 3, -68, -18, 88, 19]]</w:t>
      </w:r>
    </w:p>
    <w:p>
      <w:r>
        <w:rPr>
          <w:b/>
        </w:rPr>
        <w:t xml:space="preserve">Tulos</w:t>
      </w:r>
    </w:p>
    <w:p>
      <w:r>
        <w:t xml:space="preserve">[64, -76, -147, -74, 3, -68, -18, 88, 19]</w:t>
      </w:r>
    </w:p>
    <w:p>
      <w:r>
        <w:rPr>
          <w:b/>
        </w:rPr>
        <w:t xml:space="preserve">Esimerkki 1.1504</w:t>
      </w:r>
    </w:p>
    <w:p>
      <w:r>
        <w:t xml:space="preserve">[[24, 2, 42, -82, 49, -84, 76, 45], [20, -61, 62, 87, 27, 22, -36, -76, -45], [87, 74, 79, -65], [5, -79, -52, -1, 88, -4, -51, -70], [-100, 35, -94, -44, -26, -52]]</w:t>
      </w:r>
    </w:p>
    <w:p>
      <w:r>
        <w:rPr>
          <w:b/>
        </w:rPr>
        <w:t xml:space="preserve">Tulos</w:t>
      </w:r>
    </w:p>
    <w:p>
      <w:r>
        <w:t xml:space="preserve">[36, -29, 37, -105, 138, -118, -11, -101, -45]</w:t>
      </w:r>
    </w:p>
    <w:p>
      <w:r>
        <w:rPr>
          <w:b/>
        </w:rPr>
        <w:t xml:space="preserve">Esimerkki 1.1505</w:t>
      </w:r>
    </w:p>
    <w:p>
      <w:r>
        <w:t xml:space="preserve">[[-26, -28, -1, 20, -20], [45, -17, -54, -33, 74, -12, -25, -40], [91, 8, 44, 78, -99, -58], [-21, 27, -86], [4, -22, -76, -73, -40, -62, -56, 75, -34], [92, 70, -100, 100, 30, 57, -49], [-6, -3, 49, -29, -52, -32, 46, 64, -86]]</w:t>
      </w:r>
    </w:p>
    <w:p>
      <w:r>
        <w:rPr>
          <w:b/>
        </w:rPr>
        <w:t xml:space="preserve">Tulos</w:t>
      </w:r>
    </w:p>
    <w:p>
      <w:r>
        <w:t xml:space="preserve">[179, 35, -224, 63, -107, -107, -84, 99, -120]</w:t>
      </w:r>
    </w:p>
    <w:p>
      <w:r>
        <w:rPr>
          <w:b/>
        </w:rPr>
        <w:t xml:space="preserve">Esimerkki 1.1506</w:t>
      </w:r>
    </w:p>
    <w:p>
      <w:r>
        <w:t xml:space="preserve">[[61, -21, 73, -87, 32], [85, 46, 13]]</w:t>
      </w:r>
    </w:p>
    <w:p>
      <w:r>
        <w:rPr>
          <w:b/>
        </w:rPr>
        <w:t xml:space="preserve">Tulos</w:t>
      </w:r>
    </w:p>
    <w:p>
      <w:r>
        <w:t xml:space="preserve">[146, 25, 86, -87, 32]</w:t>
      </w:r>
    </w:p>
    <w:p>
      <w:r>
        <w:rPr>
          <w:b/>
        </w:rPr>
        <w:t xml:space="preserve">Esimerkki 1.1507</w:t>
      </w:r>
    </w:p>
    <w:p>
      <w:r>
        <w:t xml:space="preserve">[[-95, 47], [25, -60, 55], [56, -55], [-10, -41, 14, 11, -75, -25, -67, -6, -31], [-38, -12, -21, 1, -5, 97, -89, 62, -3], [89, 57, 27, 64, 11, 54, -29, -80]]</w:t>
      </w:r>
    </w:p>
    <w:p>
      <w:r>
        <w:rPr>
          <w:b/>
        </w:rPr>
        <w:t xml:space="preserve">Tulos</w:t>
      </w:r>
    </w:p>
    <w:p>
      <w:r>
        <w:t xml:space="preserve">[27, -64, 75, 76, -69, 126, -185, -24, -34]</w:t>
      </w:r>
    </w:p>
    <w:p>
      <w:r>
        <w:rPr>
          <w:b/>
        </w:rPr>
        <w:t xml:space="preserve">Esimerkki 1.1508</w:t>
      </w:r>
    </w:p>
    <w:p>
      <w:r>
        <w:t xml:space="preserve">[[31, 99], [72, 86, -10, -25, -48, -62]]</w:t>
      </w:r>
    </w:p>
    <w:p>
      <w:r>
        <w:rPr>
          <w:b/>
        </w:rPr>
        <w:t xml:space="preserve">Tulos</w:t>
      </w:r>
    </w:p>
    <w:p>
      <w:r>
        <w:t xml:space="preserve">[103, 185, -10, -25, -48, -62]</w:t>
      </w:r>
    </w:p>
    <w:p>
      <w:r>
        <w:rPr>
          <w:b/>
        </w:rPr>
        <w:t xml:space="preserve">Esimerkki 1.1509</w:t>
      </w:r>
    </w:p>
    <w:p>
      <w:r>
        <w:t xml:space="preserve">[[50, 75], [11, 61, -22, -92], [18, 48, 53, -94, 82, -71], [-37, -2, 36, -66, -23, -65, 65, 23]]</w:t>
      </w:r>
    </w:p>
    <w:p>
      <w:r>
        <w:rPr>
          <w:b/>
        </w:rPr>
        <w:t xml:space="preserve">Tulos</w:t>
      </w:r>
    </w:p>
    <w:p>
      <w:r>
        <w:t xml:space="preserve">[42, 182, 67, -252, 59, -136, 65, 23]</w:t>
      </w:r>
    </w:p>
    <w:p>
      <w:r>
        <w:rPr>
          <w:b/>
        </w:rPr>
        <w:t xml:space="preserve">Esimerkki 1.1510</w:t>
      </w:r>
    </w:p>
    <w:p>
      <w:r>
        <w:t xml:space="preserve">[[-58, 89, -36, 39, -24, 99], [87, 43, 95, -9, -96], [60, 51, -4, 33, 99], [45, 38, 98, 45, 64, 84, 45, 100, 37], [-35, 4, 86, 15, 51, 35, -14], [16, 68, -25, 1, -59, -24, 97, -55, 75]]</w:t>
      </w:r>
    </w:p>
    <w:p>
      <w:r>
        <w:rPr>
          <w:b/>
        </w:rPr>
        <w:t xml:space="preserve">Tulos</w:t>
      </w:r>
    </w:p>
    <w:p>
      <w:r>
        <w:t xml:space="preserve">[115, 293, 214, 124, 35, 194, 128, 45, 112]</w:t>
      </w:r>
    </w:p>
    <w:p>
      <w:r>
        <w:rPr>
          <w:b/>
        </w:rPr>
        <w:t xml:space="preserve">Esimerkki 1.1511</w:t>
      </w:r>
    </w:p>
    <w:p>
      <w:r>
        <w:t xml:space="preserve">[[-61, 37, -64, -58], [-74, -99], [32, 78, 48, -31, 85, -49], [-94, -39, 9, 87, -73, -18, -2, -68, -79]]</w:t>
      </w:r>
    </w:p>
    <w:p>
      <w:r>
        <w:rPr>
          <w:b/>
        </w:rPr>
        <w:t xml:space="preserve">Tulos</w:t>
      </w:r>
    </w:p>
    <w:p>
      <w:r>
        <w:t xml:space="preserve">[-197, -23, -7, -2, 12, -67, -2, -68, -79]</w:t>
      </w:r>
    </w:p>
    <w:p>
      <w:r>
        <w:rPr>
          <w:b/>
        </w:rPr>
        <w:t xml:space="preserve">Esimerkki 1.1512</w:t>
      </w:r>
    </w:p>
    <w:p>
      <w:r>
        <w:t xml:space="preserve">[[-90, -1, 92, 56, -86, 50], [-91, -100, -26, -71, -66, -72, 17], [85, -61, 6, 85], [-70, -22, -93, 98, 21, 18, 70], [50, -58, 66]]</w:t>
      </w:r>
    </w:p>
    <w:p>
      <w:r>
        <w:rPr>
          <w:b/>
        </w:rPr>
        <w:t xml:space="preserve">Tulos</w:t>
      </w:r>
    </w:p>
    <w:p>
      <w:r>
        <w:t xml:space="preserve">[-116, -242, 45, 168, -131, -4, 87]</w:t>
      </w:r>
    </w:p>
    <w:p>
      <w:r>
        <w:rPr>
          <w:b/>
        </w:rPr>
        <w:t xml:space="preserve">Esimerkki 1.1513</w:t>
      </w:r>
    </w:p>
    <w:p>
      <w:r>
        <w:t xml:space="preserve">[[-54, 5], [10, -93, -9, 16, 51, 63, -36, 6, -75], [-22, -42, -70, 81, 24, 67, 63, -36, -7]]</w:t>
      </w:r>
    </w:p>
    <w:p>
      <w:r>
        <w:rPr>
          <w:b/>
        </w:rPr>
        <w:t xml:space="preserve">Tulos</w:t>
      </w:r>
    </w:p>
    <w:p>
      <w:r>
        <w:t xml:space="preserve">[-66, -130, -79, 97, 75, 130, 27, -30, -82]</w:t>
      </w:r>
    </w:p>
    <w:p>
      <w:r>
        <w:rPr>
          <w:b/>
        </w:rPr>
        <w:t xml:space="preserve">Esimerkki 1.1514</w:t>
      </w:r>
    </w:p>
    <w:p>
      <w:r>
        <w:t xml:space="preserve">[[-71, -1, 9, -1], [50, 13, 46, -90, 34, 16, -44, 53], [14, 77, -28, 6, 67, -85, 94], [-72, -77, -14, -93, 73, -46, -72]]</w:t>
      </w:r>
    </w:p>
    <w:p>
      <w:r>
        <w:rPr>
          <w:b/>
        </w:rPr>
        <w:t xml:space="preserve">Tulos</w:t>
      </w:r>
    </w:p>
    <w:p>
      <w:r>
        <w:t xml:space="preserve">[-79, 12, 13, -178, 174, -115, -22, 53]</w:t>
      </w:r>
    </w:p>
    <w:p>
      <w:r>
        <w:rPr>
          <w:b/>
        </w:rPr>
        <w:t xml:space="preserve">Esimerkki 1.1515</w:t>
      </w:r>
    </w:p>
    <w:p>
      <w:r>
        <w:t xml:space="preserve">[[-58, -2, 16, -88, 61, -57, -80], [67, -33, -93], [96, -39, 74, 12, 77, 28, 78], [-53, -64, 80, 64, -73, 82], [92, 88, 19]]</w:t>
      </w:r>
    </w:p>
    <w:p>
      <w:r>
        <w:rPr>
          <w:b/>
        </w:rPr>
        <w:t xml:space="preserve">Tulos</w:t>
      </w:r>
    </w:p>
    <w:p>
      <w:r>
        <w:t xml:space="preserve">[197, -39, -48, 4, 202, -102, 80]</w:t>
      </w:r>
    </w:p>
    <w:p>
      <w:r>
        <w:rPr>
          <w:b/>
        </w:rPr>
        <w:t xml:space="preserve">Esimerkki 1.1516</w:t>
      </w:r>
    </w:p>
    <w:p>
      <w:r>
        <w:t xml:space="preserve">[[-70, -34], [-40, 28, 12], [89, 24, -79, -42, -66, 99, -30, -84, -33], [96, -55, 18, -2], [-44, 62, -96]]</w:t>
      </w:r>
    </w:p>
    <w:p>
      <w:r>
        <w:rPr>
          <w:b/>
        </w:rPr>
        <w:t xml:space="preserve">Tulos</w:t>
      </w:r>
    </w:p>
    <w:p>
      <w:r>
        <w:t xml:space="preserve">[31, 25, -145, -44, -66, 99, -30, -84, -33]</w:t>
      </w:r>
    </w:p>
    <w:p>
      <w:r>
        <w:rPr>
          <w:b/>
        </w:rPr>
        <w:t xml:space="preserve">Esimerkki 1.1517</w:t>
      </w:r>
    </w:p>
    <w:p>
      <w:r>
        <w:t xml:space="preserve">[[-89, -67], [-48, 28, -11, 13, 31, -51, -21], [46, -31, 50, -96, -100, -15, -96, 13], [37, -45, -92], [45, 75, 53, -47]]</w:t>
      </w:r>
    </w:p>
    <w:p>
      <w:r>
        <w:rPr>
          <w:b/>
        </w:rPr>
        <w:t xml:space="preserve">Tulos</w:t>
      </w:r>
    </w:p>
    <w:p>
      <w:r>
        <w:t xml:space="preserve">[-9, -40, 0, -130, -69, -66, -117, 13]</w:t>
      </w:r>
    </w:p>
    <w:p>
      <w:r>
        <w:rPr>
          <w:b/>
        </w:rPr>
        <w:t xml:space="preserve">Esimerkki 1.1518</w:t>
      </w:r>
    </w:p>
    <w:p>
      <w:r>
        <w:t xml:space="preserve">[[-65, -97, -7, 58, -36], [98, 81], [-97, 95, -54, 91, 61, 80, 8, -73, 11], [-88, 14, -57, 29, -51], [37, -64], [19, 53, 54, 20, -53, 47, 14, 26, 57]]</w:t>
      </w:r>
    </w:p>
    <w:p>
      <w:r>
        <w:rPr>
          <w:b/>
        </w:rPr>
        <w:t xml:space="preserve">Tulos</w:t>
      </w:r>
    </w:p>
    <w:p>
      <w:r>
        <w:t xml:space="preserve">[-96, 82, -64, 198, -79, 127, 22, -47, 68]</w:t>
      </w:r>
    </w:p>
    <w:p>
      <w:r>
        <w:rPr>
          <w:b/>
        </w:rPr>
        <w:t xml:space="preserve">Esimerkki 1.1519</w:t>
      </w:r>
    </w:p>
    <w:p>
      <w:r>
        <w:t xml:space="preserve">[[-58, -1], [8, -48, -84, 94], [-76, -89, -5, 40, -32, -61, -63, 59]]</w:t>
      </w:r>
    </w:p>
    <w:p>
      <w:r>
        <w:rPr>
          <w:b/>
        </w:rPr>
        <w:t xml:space="preserve">Tulos</w:t>
      </w:r>
    </w:p>
    <w:p>
      <w:r>
        <w:t xml:space="preserve">[-126, -138, -89, 134, -32, -61, -63, 59]</w:t>
      </w:r>
    </w:p>
    <w:p>
      <w:r>
        <w:rPr>
          <w:b/>
        </w:rPr>
        <w:t xml:space="preserve">Esimerkki 1.1520</w:t>
      </w:r>
    </w:p>
    <w:p>
      <w:r>
        <w:t xml:space="preserve">[[60, -89, -67, 97, -78, 53], [-1, -95, -73, -93, -83], [-45, -55, 88, 46, 37, 21], [83, 72, -33, -67, -77, 32], [-28, -39], [56, -66, 2, 19, -12, 40]]</w:t>
      </w:r>
    </w:p>
    <w:p>
      <w:r>
        <w:rPr>
          <w:b/>
        </w:rPr>
        <w:t xml:space="preserve">Tulos</w:t>
      </w:r>
    </w:p>
    <w:p>
      <w:r>
        <w:t xml:space="preserve">[125, -272, -83, 2, -213, 146]</w:t>
      </w:r>
    </w:p>
    <w:p>
      <w:r>
        <w:rPr>
          <w:b/>
        </w:rPr>
        <w:t xml:space="preserve">Esimerkki 1.1521</w:t>
      </w:r>
    </w:p>
    <w:p>
      <w:r>
        <w:t xml:space="preserve">[[-98, 84, 38, 81, 71, -36, 29, -18], [30, -14], [54, -87, 67], [-19, -29, 71, 14, -27, 47, 1], [-8, -25, -66, -16], [17, -59, 6, 90, 8, -83, 31, 67, 15], [-4, 84, 79]]</w:t>
      </w:r>
    </w:p>
    <w:p>
      <w:r>
        <w:rPr>
          <w:b/>
        </w:rPr>
        <w:t xml:space="preserve">Tulos</w:t>
      </w:r>
    </w:p>
    <w:p>
      <w:r>
        <w:t xml:space="preserve">[-28, -46, 195, 169, 52, -72, 61, 49, 15]</w:t>
      </w:r>
    </w:p>
    <w:p>
      <w:r>
        <w:rPr>
          <w:b/>
        </w:rPr>
        <w:t xml:space="preserve">Esimerkki 1.1522</w:t>
      </w:r>
    </w:p>
    <w:p>
      <w:r>
        <w:t xml:space="preserve">[[43, 17, -43], [-23, 16, -45, 32, 41, 45, -77, -45], [-19, 3], [66, -93, 12, 2, -6, -12, 27, 53, 67], [-20, 93, 14, -71, 78, -29, 35], [-37, -69, -89, 4, 90], [-36, -9, 4, 37, -2]]</w:t>
      </w:r>
    </w:p>
    <w:p>
      <w:r>
        <w:rPr>
          <w:b/>
        </w:rPr>
        <w:t xml:space="preserve">Tulos</w:t>
      </w:r>
    </w:p>
    <w:p>
      <w:r>
        <w:t xml:space="preserve">[-3, -81, -86, -73, 192, 0, 107, -24, 22]</w:t>
      </w:r>
    </w:p>
    <w:p>
      <w:r>
        <w:rPr>
          <w:b/>
        </w:rPr>
        <w:t xml:space="preserve">Esimerkki 1.1523</w:t>
      </w:r>
    </w:p>
    <w:p>
      <w:r>
        <w:t xml:space="preserve">[[7, -53, -46, -21, -92, -8, 27], [26, -5, -100], [3, -94, -35, 21, 13]]</w:t>
      </w:r>
    </w:p>
    <w:p>
      <w:r>
        <w:rPr>
          <w:b/>
        </w:rPr>
        <w:t xml:space="preserve">Tulos</w:t>
      </w:r>
    </w:p>
    <w:p>
      <w:r>
        <w:t xml:space="preserve">[36, -152, -181, 0, -79, -8, 27]</w:t>
      </w:r>
    </w:p>
    <w:p>
      <w:r>
        <w:rPr>
          <w:b/>
        </w:rPr>
        <w:t xml:space="preserve">Esimerkki 1.1524</w:t>
      </w:r>
    </w:p>
    <w:p>
      <w:r>
        <w:t xml:space="preserve">[[-85, -72, 71, -88, 91, -2, 59], [-69, -64, -11, -75, -35, -21, -33, 54], [51, 82, -13, 64, -50, 79, -42, 5, 8], [-12, -64, 68, -62, -7], [-81, -81, -36, 53, 82, 10, -95, -3, -48], [62, 72, 29]]</w:t>
      </w:r>
    </w:p>
    <w:p>
      <w:r>
        <w:rPr>
          <w:b/>
        </w:rPr>
        <w:t xml:space="preserve">Tulos</w:t>
      </w:r>
    </w:p>
    <w:p>
      <w:r>
        <w:t xml:space="preserve">[-134, -127, 108, -108, 81, 66, -111, 56, -40]</w:t>
      </w:r>
    </w:p>
    <w:p>
      <w:r>
        <w:rPr>
          <w:b/>
        </w:rPr>
        <w:t xml:space="preserve">Esimerkki 1.1525</w:t>
      </w:r>
    </w:p>
    <w:p>
      <w:r>
        <w:t xml:space="preserve">[[94, -83, 85, 3], [9, -56, 17, -50, -70], [-49, -94], [16, 40, -28, -62], [41, -9, -54, -6, 18, -46, 22, -9]]</w:t>
      </w:r>
    </w:p>
    <w:p>
      <w:r>
        <w:rPr>
          <w:b/>
        </w:rPr>
        <w:t xml:space="preserve">Tulos</w:t>
      </w:r>
    </w:p>
    <w:p>
      <w:r>
        <w:t xml:space="preserve">[111, -202, 20, -115, -52, -46, 22, -9]</w:t>
      </w:r>
    </w:p>
    <w:p>
      <w:r>
        <w:rPr>
          <w:b/>
        </w:rPr>
        <w:t xml:space="preserve">Esimerkki 1.1526</w:t>
      </w:r>
    </w:p>
    <w:p>
      <w:r>
        <w:t xml:space="preserve">[[7, -37, -22, -22, 89, -73, 42, 90], [-88, -19, 96, -26, -25, -15], [-86, 52, -72, -88, -1, -34, -35, -83, 88]]</w:t>
      </w:r>
    </w:p>
    <w:p>
      <w:r>
        <w:rPr>
          <w:b/>
        </w:rPr>
        <w:t xml:space="preserve">Tulos</w:t>
      </w:r>
    </w:p>
    <w:p>
      <w:r>
        <w:t xml:space="preserve">[-167, -4, 2, -136, 63, -122, 7, 7, 88]</w:t>
      </w:r>
    </w:p>
    <w:p>
      <w:r>
        <w:rPr>
          <w:b/>
        </w:rPr>
        <w:t xml:space="preserve">Esimerkki 1.1527</w:t>
      </w:r>
    </w:p>
    <w:p>
      <w:r>
        <w:t xml:space="preserve">[[65, 100, 30, 71, 40, -25, -52, 77, 13], [81, 49, 66, 84, 21, -86, 23, -20, -81], [-81, 28, -85, -14, 81, -27, 32], [-42, -97], [47, 75, 45, 87], [93, 89, 7, 93, 94, 44, -12]]</w:t>
      </w:r>
    </w:p>
    <w:p>
      <w:r>
        <w:rPr>
          <w:b/>
        </w:rPr>
        <w:t xml:space="preserve">Tulos</w:t>
      </w:r>
    </w:p>
    <w:p>
      <w:r>
        <w:t xml:space="preserve">[163, 244, 63, 321, 236, -94, -9, 57, -68]</w:t>
      </w:r>
    </w:p>
    <w:p>
      <w:r>
        <w:rPr>
          <w:b/>
        </w:rPr>
        <w:t xml:space="preserve">Esimerkki 1.1528</w:t>
      </w:r>
    </w:p>
    <w:p>
      <w:r>
        <w:t xml:space="preserve">[[6, 47, -81, -97, -51, 33, 86], [-84, -29], [31, 98, 76, 99, 44, -29, -14, 33]]</w:t>
      </w:r>
    </w:p>
    <w:p>
      <w:r>
        <w:rPr>
          <w:b/>
        </w:rPr>
        <w:t xml:space="preserve">Tulos</w:t>
      </w:r>
    </w:p>
    <w:p>
      <w:r>
        <w:t xml:space="preserve">[-47, 116, -5, 2, -7, 4, 72, 33]</w:t>
      </w:r>
    </w:p>
    <w:p>
      <w:r>
        <w:rPr>
          <w:b/>
        </w:rPr>
        <w:t xml:space="preserve">Esimerkki 1.1529</w:t>
      </w:r>
    </w:p>
    <w:p>
      <w:r>
        <w:t xml:space="preserve">[[14, 71, 24, -41], [26, -34, -31], [-99, -78, 9, 72, 66, -10, 17], [-17, -14, -59, -68, -39, 16, 93, -1], [-2, -14, 81, 14, -98, 70, -54, -61, 82], [1, -90, -63, -80, 73, 7, 48, -71]]</w:t>
      </w:r>
    </w:p>
    <w:p>
      <w:r>
        <w:rPr>
          <w:b/>
        </w:rPr>
        <w:t xml:space="preserve">Tulos</w:t>
      </w:r>
    </w:p>
    <w:p>
      <w:r>
        <w:t xml:space="preserve">[-77, -159, -39, -103, 2, 83, 104, -133, 82]</w:t>
      </w:r>
    </w:p>
    <w:p>
      <w:r>
        <w:rPr>
          <w:b/>
        </w:rPr>
        <w:t xml:space="preserve">Esimerkki 1.1530</w:t>
      </w:r>
    </w:p>
    <w:p>
      <w:r>
        <w:t xml:space="preserve">[[35, -47, 44, -84, 55, -13, 68], [95, -26, 51, 75, 79, 22, 44, -58, -92], [-53, -62, 57, -23, -14], [-8, -10, 91, 38, -52, 43, -29, -55]]</w:t>
      </w:r>
    </w:p>
    <w:p>
      <w:r>
        <w:rPr>
          <w:b/>
        </w:rPr>
        <w:t xml:space="preserve">Tulos</w:t>
      </w:r>
    </w:p>
    <w:p>
      <w:r>
        <w:t xml:space="preserve">[69, -145, 243, 6, 68, 52, 83, -113, -92]</w:t>
      </w:r>
    </w:p>
    <w:p>
      <w:r>
        <w:rPr>
          <w:b/>
        </w:rPr>
        <w:t xml:space="preserve">Esimerkki 1.1531</w:t>
      </w:r>
    </w:p>
    <w:p>
      <w:r>
        <w:t xml:space="preserve">[[33, 23, -15, 78, -49, 63], [20, -69, 25, 38, 83, 13], [25, 48, 4, 86, -42, -40, 49, 15, 89], [66, -88, -66, -9, 56, 22, 82, -55], [-59, -84, 6], [91, -92, -25, 63, 88]]</w:t>
      </w:r>
    </w:p>
    <w:p>
      <w:r>
        <w:rPr>
          <w:b/>
        </w:rPr>
        <w:t xml:space="preserve">Tulos</w:t>
      </w:r>
    </w:p>
    <w:p>
      <w:r>
        <w:t xml:space="preserve">[176, -262, -71, 256, 136, 58, 131, -40, 89]</w:t>
      </w:r>
    </w:p>
    <w:p>
      <w:r>
        <w:rPr>
          <w:b/>
        </w:rPr>
        <w:t xml:space="preserve">Esimerkki 1.1532</w:t>
      </w:r>
    </w:p>
    <w:p>
      <w:r>
        <w:t xml:space="preserve">[[-8, -23, 2, -32, 21, -19], [-89, -12, 61, 62, -85, 12, 96, 62, 10], [35, 23, 54, 12, 49, 67]]</w:t>
      </w:r>
    </w:p>
    <w:p>
      <w:r>
        <w:rPr>
          <w:b/>
        </w:rPr>
        <w:t xml:space="preserve">Tulos</w:t>
      </w:r>
    </w:p>
    <w:p>
      <w:r>
        <w:t xml:space="preserve">[-62, -12, 117, 42, -15, 60, 96, 62, 10]</w:t>
      </w:r>
    </w:p>
    <w:p>
      <w:r>
        <w:rPr>
          <w:b/>
        </w:rPr>
        <w:t xml:space="preserve">Esimerkki 1.1533</w:t>
      </w:r>
    </w:p>
    <w:p>
      <w:r>
        <w:t xml:space="preserve">[[40, -83, 6, 27, 95, 52, 16], [-89, 82, -83], [-65, 12, 66, -51], [10, -12], [21, -84, -14, -57, 40, 81]]</w:t>
      </w:r>
    </w:p>
    <w:p>
      <w:r>
        <w:rPr>
          <w:b/>
        </w:rPr>
        <w:t xml:space="preserve">Tulos</w:t>
      </w:r>
    </w:p>
    <w:p>
      <w:r>
        <w:t xml:space="preserve">[-83, -85, -25, -81, 135, 133, 16]</w:t>
      </w:r>
    </w:p>
    <w:p>
      <w:r>
        <w:rPr>
          <w:b/>
        </w:rPr>
        <w:t xml:space="preserve">Esimerkki 1.1534</w:t>
      </w:r>
    </w:p>
    <w:p>
      <w:r>
        <w:t xml:space="preserve">[[40, 50, 75, -8], [42, 70, -13, 10, 99, -26], [-58, -50, 65, -21, 20, 4, 13, 82]]</w:t>
      </w:r>
    </w:p>
    <w:p>
      <w:r>
        <w:rPr>
          <w:b/>
        </w:rPr>
        <w:t xml:space="preserve">Tulos</w:t>
      </w:r>
    </w:p>
    <w:p>
      <w:r>
        <w:t xml:space="preserve">[24, 70, 127, -19, 119, -22, 13, 82]</w:t>
      </w:r>
    </w:p>
    <w:p>
      <w:r>
        <w:rPr>
          <w:b/>
        </w:rPr>
        <w:t xml:space="preserve">Esimerkki 1.1535</w:t>
      </w:r>
    </w:p>
    <w:p>
      <w:r>
        <w:t xml:space="preserve">[[-80, -55, 16, -71], [42, -32, -41, 79, -79]]</w:t>
      </w:r>
    </w:p>
    <w:p>
      <w:r>
        <w:rPr>
          <w:b/>
        </w:rPr>
        <w:t xml:space="preserve">Tulos</w:t>
      </w:r>
    </w:p>
    <w:p>
      <w:r>
        <w:t xml:space="preserve">[-38, -87, -25, 8, -79]</w:t>
      </w:r>
    </w:p>
    <w:p>
      <w:r>
        <w:rPr>
          <w:b/>
        </w:rPr>
        <w:t xml:space="preserve">Esimerkki 1.1536</w:t>
      </w:r>
    </w:p>
    <w:p>
      <w:r>
        <w:t xml:space="preserve">[[-97, -53, 54, 84, 35], [65, 87, -95, -76, -94, 22, 38, 55], [-90, 48, 59, -58, 26, 37], [-61, -23], [68, 64]]</w:t>
      </w:r>
    </w:p>
    <w:p>
      <w:r>
        <w:rPr>
          <w:b/>
        </w:rPr>
        <w:t xml:space="preserve">Tulos</w:t>
      </w:r>
    </w:p>
    <w:p>
      <w:r>
        <w:t xml:space="preserve">[-115, 123, 18, -50, -33, 59, 38, 55]</w:t>
      </w:r>
    </w:p>
    <w:p>
      <w:r>
        <w:rPr>
          <w:b/>
        </w:rPr>
        <w:t xml:space="preserve">Esimerkki 1.1537</w:t>
      </w:r>
    </w:p>
    <w:p>
      <w:r>
        <w:t xml:space="preserve">[[86, 5, -57, 35, 94], [-7, 24, 26, -74, 62, 68], [51, -54, -68, -3, -17, 23], [69, -81, -45, -8, 6, -41, 93, 60]]</w:t>
      </w:r>
    </w:p>
    <w:p>
      <w:r>
        <w:rPr>
          <w:b/>
        </w:rPr>
        <w:t xml:space="preserve">Tulos</w:t>
      </w:r>
    </w:p>
    <w:p>
      <w:r>
        <w:t xml:space="preserve">[199, -106, -144, -50, 145, 50, 93, 60]</w:t>
      </w:r>
    </w:p>
    <w:p>
      <w:r>
        <w:rPr>
          <w:b/>
        </w:rPr>
        <w:t xml:space="preserve">Esimerkki 1.1538</w:t>
      </w:r>
    </w:p>
    <w:p>
      <w:r>
        <w:t xml:space="preserve">[[-31, -80, -79, 100, -72, 81], [45, -65, -6, 45, 16, -43, -17, -68, -26], [-65, 67, 65, 81, -73, 98], [-38, 69, 55, 39, 46, 44, 82, 84, 55]]</w:t>
      </w:r>
    </w:p>
    <w:p>
      <w:r>
        <w:rPr>
          <w:b/>
        </w:rPr>
        <w:t xml:space="preserve">Tulos</w:t>
      </w:r>
    </w:p>
    <w:p>
      <w:r>
        <w:t xml:space="preserve">[-89, -9, 35, 265, -83, 180, 65, 16, 29]</w:t>
      </w:r>
    </w:p>
    <w:p>
      <w:r>
        <w:rPr>
          <w:b/>
        </w:rPr>
        <w:t xml:space="preserve">Esimerkki 1.1539</w:t>
      </w:r>
    </w:p>
    <w:p>
      <w:r>
        <w:t xml:space="preserve">[[97, -17, -51], [55, 100, 31, 7], [-4, -74, -81, 82, -60, 10, 31, -24], [45, 60, 20, -86, 36, 67], [62, -50, 4, -54, -81, -77], [-50, -17], [32, -82, 18, 41, 91, -60, 76, -59]]</w:t>
      </w:r>
    </w:p>
    <w:p>
      <w:r>
        <w:rPr>
          <w:b/>
        </w:rPr>
        <w:t xml:space="preserve">Tulos</w:t>
      </w:r>
    </w:p>
    <w:p>
      <w:r>
        <w:t xml:space="preserve">[237, -80, -59, -10, -14, -60, 107, -83]</w:t>
      </w:r>
    </w:p>
    <w:p>
      <w:r>
        <w:rPr>
          <w:b/>
        </w:rPr>
        <w:t xml:space="preserve">Esimerkki 1.1540</w:t>
      </w:r>
    </w:p>
    <w:p>
      <w:r>
        <w:t xml:space="preserve">[[41, -42, -88, 3, 94, -70], [-75, 24, 47, 78, 83], [-74, -86, -12, -98]]</w:t>
      </w:r>
    </w:p>
    <w:p>
      <w:r>
        <w:rPr>
          <w:b/>
        </w:rPr>
        <w:t xml:space="preserve">Tulos</w:t>
      </w:r>
    </w:p>
    <w:p>
      <w:r>
        <w:t xml:space="preserve">[-108, -104, -53, -17, 177, -70]</w:t>
      </w:r>
    </w:p>
    <w:p>
      <w:r>
        <w:rPr>
          <w:b/>
        </w:rPr>
        <w:t xml:space="preserve">Esimerkki 1.1541</w:t>
      </w:r>
    </w:p>
    <w:p>
      <w:r>
        <w:t xml:space="preserve">[[19, -95, -48, 22, 90], [95, -38, -14, 67, 31, 4, 2], [-1, 63, -94, 88]]</w:t>
      </w:r>
    </w:p>
    <w:p>
      <w:r>
        <w:rPr>
          <w:b/>
        </w:rPr>
        <w:t xml:space="preserve">Tulos</w:t>
      </w:r>
    </w:p>
    <w:p>
      <w:r>
        <w:t xml:space="preserve">[113, -70, -156, 177, 121, 4, 2]</w:t>
      </w:r>
    </w:p>
    <w:p>
      <w:r>
        <w:rPr>
          <w:b/>
        </w:rPr>
        <w:t xml:space="preserve">Esimerkki 1.1542</w:t>
      </w:r>
    </w:p>
    <w:p>
      <w:r>
        <w:t xml:space="preserve">[[-76, 59, -31, 71, 7, 50, 91, 23], [89, 63], [50, 68, 44, 66, -92], [61, 57, 17], [-68, 62], [-69, 18]]</w:t>
      </w:r>
    </w:p>
    <w:p>
      <w:r>
        <w:rPr>
          <w:b/>
        </w:rPr>
        <w:t xml:space="preserve">Tulos</w:t>
      </w:r>
    </w:p>
    <w:p>
      <w:r>
        <w:t xml:space="preserve">[-13, 327, 30, 137, -85, 50, 91, 23]</w:t>
      </w:r>
    </w:p>
    <w:p>
      <w:r>
        <w:rPr>
          <w:b/>
        </w:rPr>
        <w:t xml:space="preserve">Esimerkki 1.1543</w:t>
      </w:r>
    </w:p>
    <w:p>
      <w:r>
        <w:t xml:space="preserve">[[-37, 77, -82, -45, 46, -12, -81, 23, -100], [-22, 9], [66, 36, 80, 33, -98, 44, 10], [-55, 18, -73, -21, -75, 31], [-47, 38, -98], [-24, 100]]</w:t>
      </w:r>
    </w:p>
    <w:p>
      <w:r>
        <w:rPr>
          <w:b/>
        </w:rPr>
        <w:t xml:space="preserve">Tulos</w:t>
      </w:r>
    </w:p>
    <w:p>
      <w:r>
        <w:t xml:space="preserve">[-119, 278, -173, -33, -127, 63, -71, 23, -100]</w:t>
      </w:r>
    </w:p>
    <w:p>
      <w:r>
        <w:rPr>
          <w:b/>
        </w:rPr>
        <w:t xml:space="preserve">Esimerkki 1.1544</w:t>
      </w:r>
    </w:p>
    <w:p>
      <w:r>
        <w:t xml:space="preserve">[[-4, -46, 50, -66, 29, 22, 37, -65], [-6, 68, -90]]</w:t>
      </w:r>
    </w:p>
    <w:p>
      <w:r>
        <w:rPr>
          <w:b/>
        </w:rPr>
        <w:t xml:space="preserve">Tulos</w:t>
      </w:r>
    </w:p>
    <w:p>
      <w:r>
        <w:t xml:space="preserve">[-10, 22, -40, -66, 29, 22, 37, -65]</w:t>
      </w:r>
    </w:p>
    <w:p>
      <w:r>
        <w:rPr>
          <w:b/>
        </w:rPr>
        <w:t xml:space="preserve">Esimerkki 1.1545</w:t>
      </w:r>
    </w:p>
    <w:p>
      <w:r>
        <w:t xml:space="preserve">[[39, 63, 75, 96, -37, -73, -36], [77, 75, 18, 94], [-46, 20, -69, -20, -42, 66], [33, 31, 74]]</w:t>
      </w:r>
    </w:p>
    <w:p>
      <w:r>
        <w:rPr>
          <w:b/>
        </w:rPr>
        <w:t xml:space="preserve">Tulos</w:t>
      </w:r>
    </w:p>
    <w:p>
      <w:r>
        <w:t xml:space="preserve">[103, 189, 98, 170, -79, -7, -36]</w:t>
      </w:r>
    </w:p>
    <w:p>
      <w:r>
        <w:rPr>
          <w:b/>
        </w:rPr>
        <w:t xml:space="preserve">Esimerkki 1.1546</w:t>
      </w:r>
    </w:p>
    <w:p>
      <w:r>
        <w:t xml:space="preserve">[[34, -31, -47, -54, -25], [40, 94, 45, -26, 64, 25, 74, -45, -54], [-18, 5, 78, 43, -9, 57], [56, 29, 58, 24, 66], [45, 36, -51, -44, -36], [89, -18], [99, 30, -15, 14, -95, -80, -9, -96]]</w:t>
      </w:r>
    </w:p>
    <w:p>
      <w:r>
        <w:rPr>
          <w:b/>
        </w:rPr>
        <w:t xml:space="preserve">Tulos</w:t>
      </w:r>
    </w:p>
    <w:p>
      <w:r>
        <w:t xml:space="preserve">[345, 145, 68, -43, -35, 2, 65, -141, -54]</w:t>
      </w:r>
    </w:p>
    <w:p>
      <w:r>
        <w:rPr>
          <w:b/>
        </w:rPr>
        <w:t xml:space="preserve">Esimerkki 1.1547</w:t>
      </w:r>
    </w:p>
    <w:p>
      <w:r>
        <w:t xml:space="preserve">[[-2, -91, 60, -36, 72, -78, 64], [-37, -27, -66, -54, -5, 29], [43, 86, -45]]</w:t>
      </w:r>
    </w:p>
    <w:p>
      <w:r>
        <w:rPr>
          <w:b/>
        </w:rPr>
        <w:t xml:space="preserve">Tulos</w:t>
      </w:r>
    </w:p>
    <w:p>
      <w:r>
        <w:t xml:space="preserve">[4, -32, -51, -90, 67, -49, 64]</w:t>
      </w:r>
    </w:p>
    <w:p>
      <w:r>
        <w:rPr>
          <w:b/>
        </w:rPr>
        <w:t xml:space="preserve">Esimerkki 1.1548</w:t>
      </w:r>
    </w:p>
    <w:p>
      <w:r>
        <w:t xml:space="preserve">[[-98, -34, 87, -78, 80, 97, 57, -65], [38, 74, 18, -36, 42], [-70, -96, 2, 64, -85], [1, 11, -63, 82], [-41, -100, 87, -89, 44, -85, 35, 13]]</w:t>
      </w:r>
    </w:p>
    <w:p>
      <w:r>
        <w:rPr>
          <w:b/>
        </w:rPr>
        <w:t xml:space="preserve">Tulos</w:t>
      </w:r>
    </w:p>
    <w:p>
      <w:r>
        <w:t xml:space="preserve">[-170, -145, 131, -57, 81, 12, 92, -52]</w:t>
      </w:r>
    </w:p>
    <w:p>
      <w:r>
        <w:rPr>
          <w:b/>
        </w:rPr>
        <w:t xml:space="preserve">Esimerkki 1.1549</w:t>
      </w:r>
    </w:p>
    <w:p>
      <w:r>
        <w:t xml:space="preserve">[[-90, 75, -26, -12, 59, -34, 25, -25, 80], [-6, -80, 28, -42, -42, 5], [81, -61, 48, 29]]</w:t>
      </w:r>
    </w:p>
    <w:p>
      <w:r>
        <w:rPr>
          <w:b/>
        </w:rPr>
        <w:t xml:space="preserve">Tulos</w:t>
      </w:r>
    </w:p>
    <w:p>
      <w:r>
        <w:t xml:space="preserve">[-15, -66, 50, -25, 59, -76, 30, -25, 80]</w:t>
      </w:r>
    </w:p>
    <w:p>
      <w:r>
        <w:rPr>
          <w:b/>
        </w:rPr>
        <w:t xml:space="preserve">Esimerkki 1.1550</w:t>
      </w:r>
    </w:p>
    <w:p>
      <w:r>
        <w:t xml:space="preserve">[[-72, 72, -14, -11, -88], [58, -59, -4, -3, 6], [-10, 68, 62, -51, -96], [-72, -44, 73, -55, -61, -49, -41, -31, -23]]</w:t>
      </w:r>
    </w:p>
    <w:p>
      <w:r>
        <w:rPr>
          <w:b/>
        </w:rPr>
        <w:t xml:space="preserve">Tulos</w:t>
      </w:r>
    </w:p>
    <w:p>
      <w:r>
        <w:t xml:space="preserve">[-96, 37, 117, -120, -239, -49, -41, -31, -23]</w:t>
      </w:r>
    </w:p>
    <w:p>
      <w:r>
        <w:rPr>
          <w:b/>
        </w:rPr>
        <w:t xml:space="preserve">Esimerkki 1.1551</w:t>
      </w:r>
    </w:p>
    <w:p>
      <w:r>
        <w:t xml:space="preserve">[[-35, 98], [15, -40, 69, -89, -36, 1, 22], [-7, -59, 69, -66, -49, 13], [-46, 48, -23, -77, 19], [-46, 34, -95, -34]]</w:t>
      </w:r>
    </w:p>
    <w:p>
      <w:r>
        <w:rPr>
          <w:b/>
        </w:rPr>
        <w:t xml:space="preserve">Tulos</w:t>
      </w:r>
    </w:p>
    <w:p>
      <w:r>
        <w:t xml:space="preserve">[-119, 81, 20, -266, -66, 14, 22]</w:t>
      </w:r>
    </w:p>
    <w:p>
      <w:r>
        <w:rPr>
          <w:b/>
        </w:rPr>
        <w:t xml:space="preserve">Esimerkki 1.1552</w:t>
      </w:r>
    </w:p>
    <w:p>
      <w:r>
        <w:t xml:space="preserve">[[33, -38, -87, 34, -99, 65, 86, 48, -75], [-32, 44, 9, -61, -53, 7, 61], [-42, -8, 39, 25, -25, 16], [-70, -62, 97, 73, 22, 13, -45, 44, -59]]</w:t>
      </w:r>
    </w:p>
    <w:p>
      <w:r>
        <w:rPr>
          <w:b/>
        </w:rPr>
        <w:t xml:space="preserve">Tulos</w:t>
      </w:r>
    </w:p>
    <w:p>
      <w:r>
        <w:t xml:space="preserve">[-111, -64, 58, 71, -155, 101, 102, 92, -134]</w:t>
      </w:r>
    </w:p>
    <w:p>
      <w:r>
        <w:rPr>
          <w:b/>
        </w:rPr>
        <w:t xml:space="preserve">Esimerkki 1.1553</w:t>
      </w:r>
    </w:p>
    <w:p>
      <w:r>
        <w:t xml:space="preserve">[[-26, -83, 88, 7, -10, -7, -23], [-31, -7, 96, 8, 61, -62, -61, -45, 1], [-21, -67, -73, -43], [-76, -26, -65, -22, 59], [-37, 57, 86, -56, -78, -52, -15], [-37, -26], [-45, 17, -85, -13, -39, -76]]</w:t>
      </w:r>
    </w:p>
    <w:p>
      <w:r>
        <w:rPr>
          <w:b/>
        </w:rPr>
        <w:t xml:space="preserve">Tulos</w:t>
      </w:r>
    </w:p>
    <w:p>
      <w:r>
        <w:t xml:space="preserve">[-273, -135, 47, -106, 19, -160, -175, -45, 1]</w:t>
      </w:r>
    </w:p>
    <w:p>
      <w:r>
        <w:rPr>
          <w:b/>
        </w:rPr>
        <w:t xml:space="preserve">Esimerkki 1.1554</w:t>
      </w:r>
    </w:p>
    <w:p>
      <w:r>
        <w:t xml:space="preserve">[[75, 28, 67, 9, -29, 15, -41, -11, 79], [78, 100, -73, 87, -52, 28], [33, -62], [-99, 87, -91, 60, -93, -63], [66, -76, -82, -40, 3, 43, -41, 83]]</w:t>
      </w:r>
    </w:p>
    <w:p>
      <w:r>
        <w:rPr>
          <w:b/>
        </w:rPr>
        <w:t xml:space="preserve">Tulos</w:t>
      </w:r>
    </w:p>
    <w:p>
      <w:r>
        <w:t xml:space="preserve">[153, 77, -179, 116, -171, 23, -82, 72, 79]</w:t>
      </w:r>
    </w:p>
    <w:p>
      <w:r>
        <w:rPr>
          <w:b/>
        </w:rPr>
        <w:t xml:space="preserve">Esimerkki 1.1555</w:t>
      </w:r>
    </w:p>
    <w:p>
      <w:r>
        <w:t xml:space="preserve">[[-8, -5, -73, 12, -65, -89, -14], [-9, 3, 29, 43, -74, -32, 81], [-12, 88], [99, 30, 10, -41, 15, 74, -30, -100, 18], [4, -25, -46, -80, -96, -96, 59]]</w:t>
      </w:r>
    </w:p>
    <w:p>
      <w:r>
        <w:rPr>
          <w:b/>
        </w:rPr>
        <w:t xml:space="preserve">Tulos</w:t>
      </w:r>
    </w:p>
    <w:p>
      <w:r>
        <w:t xml:space="preserve">[74, 91, -80, -66, -220, -143, 96, -100, 18]</w:t>
      </w:r>
    </w:p>
    <w:p>
      <w:r>
        <w:rPr>
          <w:b/>
        </w:rPr>
        <w:t xml:space="preserve">Esimerkki 1.1556</w:t>
      </w:r>
    </w:p>
    <w:p>
      <w:r>
        <w:t xml:space="preserve">[[89, 72, 75], [29, 53, 65, -59, -77, -53, 4], [-75, -100, 41, 58, 92, 45], [87, -53, 100, -54, 45], [-96, 52, -29, 91], [69, -51, -11, -77, 19, 88, -95]]</w:t>
      </w:r>
    </w:p>
    <w:p>
      <w:r>
        <w:rPr>
          <w:b/>
        </w:rPr>
        <w:t xml:space="preserve">Tulos</w:t>
      </w:r>
    </w:p>
    <w:p>
      <w:r>
        <w:t xml:space="preserve">[103, -27, 241, -41, 79, 80, -91]</w:t>
      </w:r>
    </w:p>
    <w:p>
      <w:r>
        <w:rPr>
          <w:b/>
        </w:rPr>
        <w:t xml:space="preserve">Esimerkki 1.1557</w:t>
      </w:r>
    </w:p>
    <w:p>
      <w:r>
        <w:t xml:space="preserve">[[-39, -68, 1, 71, 87, -23, -25], [25, -61, -3, -17, -1, 82, 99, -10, 58], [6, 52]]</w:t>
      </w:r>
    </w:p>
    <w:p>
      <w:r>
        <w:rPr>
          <w:b/>
        </w:rPr>
        <w:t xml:space="preserve">Tulos</w:t>
      </w:r>
    </w:p>
    <w:p>
      <w:r>
        <w:t xml:space="preserve">[-8, -77, -2, 54, 86, 59, 74, -10, 58]</w:t>
      </w:r>
    </w:p>
    <w:p>
      <w:r>
        <w:rPr>
          <w:b/>
        </w:rPr>
        <w:t xml:space="preserve">Esimerkki 1.1558</w:t>
      </w:r>
    </w:p>
    <w:p>
      <w:r>
        <w:t xml:space="preserve">[[-12, -94], [38, -30, -88, -76, 70, -20], [55, -13, 11, 72, -49]]</w:t>
      </w:r>
    </w:p>
    <w:p>
      <w:r>
        <w:rPr>
          <w:b/>
        </w:rPr>
        <w:t xml:space="preserve">Tulos</w:t>
      </w:r>
    </w:p>
    <w:p>
      <w:r>
        <w:t xml:space="preserve">[81, -137, -77, -4, 21, -20]</w:t>
      </w:r>
    </w:p>
    <w:p>
      <w:r>
        <w:rPr>
          <w:b/>
        </w:rPr>
        <w:t xml:space="preserve">Esimerkki 1.1559</w:t>
      </w:r>
    </w:p>
    <w:p>
      <w:r>
        <w:t xml:space="preserve">[[-11, -44], [-36, 90, 83, 17, 71, -92], [71, -26, 95], [-36, -96, 74, -5, 2, 20], [-19, 65, -51, 38, 21, 98, -54], [73, 43], [-30, 58, -13, 28, -85, 46, 16, -59]]</w:t>
      </w:r>
    </w:p>
    <w:p>
      <w:r>
        <w:rPr>
          <w:b/>
        </w:rPr>
        <w:t xml:space="preserve">Tulos</w:t>
      </w:r>
    </w:p>
    <w:p>
      <w:r>
        <w:t xml:space="preserve">[12, 90, 188, 78, 9, 72, -38, -59]</w:t>
      </w:r>
    </w:p>
    <w:p>
      <w:r>
        <w:rPr>
          <w:b/>
        </w:rPr>
        <w:t xml:space="preserve">Esimerkki 1.1560</w:t>
      </w:r>
    </w:p>
    <w:p>
      <w:r>
        <w:t xml:space="preserve">[[-59, -30, 32, -39, -18, 90, 53, 71], [7, -30, 25, -73, -30, -53, -15, 16, -88], [55, 19, 80, -48, -52], [-24, -29, -87, 51, 78, 98, -55, -13], [-41, -4, 93, 27, 66, -96, 67, -34, 53], [30, -84, -54, -8, 17, 22], [92, -18]]</w:t>
      </w:r>
    </w:p>
    <w:p>
      <w:r>
        <w:rPr>
          <w:b/>
        </w:rPr>
        <w:t xml:space="preserve">Tulos</w:t>
      </w:r>
    </w:p>
    <w:p>
      <w:r>
        <w:t xml:space="preserve">[60, -176, 89, -90, 61, 61, 50, 40, -35]</w:t>
      </w:r>
    </w:p>
    <w:p>
      <w:r>
        <w:rPr>
          <w:b/>
        </w:rPr>
        <w:t xml:space="preserve">Esimerkki 1.1561</w:t>
      </w:r>
    </w:p>
    <w:p>
      <w:r>
        <w:t xml:space="preserve">[[89, -9, -64, 36, 38, -84, 27, -84, -60], [-88, -49, 76, -91, -25, -3, -51], [-35, 8, 6, -77, 65, -14], [-93, 69, -100, 7, 9], [-68, -91, -89]]</w:t>
      </w:r>
    </w:p>
    <w:p>
      <w:r>
        <w:rPr>
          <w:b/>
        </w:rPr>
        <w:t xml:space="preserve">Tulos</w:t>
      </w:r>
    </w:p>
    <w:p>
      <w:r>
        <w:t xml:space="preserve">[-195, -72, -171, -125, 87, -101, -24, -84, -60]</w:t>
      </w:r>
    </w:p>
    <w:p>
      <w:r>
        <w:rPr>
          <w:b/>
        </w:rPr>
        <w:t xml:space="preserve">Esimerkki 1.1562</w:t>
      </w:r>
    </w:p>
    <w:p>
      <w:r>
        <w:t xml:space="preserve">[[95, -27, -33, 45, 97, 78, -54, -50, 44], [20, 61, -26, -15, 65, 28, 85], [-89, 37, 18, -68, 64, -88], [-55, 31, -41, -28, -66, -94, -78, 77, -32], [51, 53, -92, -1, 36, 10]]</w:t>
      </w:r>
    </w:p>
    <w:p>
      <w:r>
        <w:rPr>
          <w:b/>
        </w:rPr>
        <w:t xml:space="preserve">Tulos</w:t>
      </w:r>
    </w:p>
    <w:p>
      <w:r>
        <w:t xml:space="preserve">[22, 155, -174, -67, 196, -66, -47, 27, 12]</w:t>
      </w:r>
    </w:p>
    <w:p>
      <w:r>
        <w:rPr>
          <w:b/>
        </w:rPr>
        <w:t xml:space="preserve">Esimerkki 1.1563</w:t>
      </w:r>
    </w:p>
    <w:p>
      <w:r>
        <w:t xml:space="preserve">[[52, 36, -60], [2, 56, -62, 81, -37], [-17, -27], [-3, -96, -31, -92], [-100, -95, -16, 66]]</w:t>
      </w:r>
    </w:p>
    <w:p>
      <w:r>
        <w:rPr>
          <w:b/>
        </w:rPr>
        <w:t xml:space="preserve">Tulos</w:t>
      </w:r>
    </w:p>
    <w:p>
      <w:r>
        <w:t xml:space="preserve">[-66, -126, -169, 55, -37]</w:t>
      </w:r>
    </w:p>
    <w:p>
      <w:r>
        <w:rPr>
          <w:b/>
        </w:rPr>
        <w:t xml:space="preserve">Esimerkki 1.1564</w:t>
      </w:r>
    </w:p>
    <w:p>
      <w:r>
        <w:t xml:space="preserve">[[-57, -87, 40, -62, 23, 47], [99, 47, 41, -41, -11]]</w:t>
      </w:r>
    </w:p>
    <w:p>
      <w:r>
        <w:rPr>
          <w:b/>
        </w:rPr>
        <w:t xml:space="preserve">Tulos</w:t>
      </w:r>
    </w:p>
    <w:p>
      <w:r>
        <w:t xml:space="preserve">[42, -40, 81, -103, 12, 47]</w:t>
      </w:r>
    </w:p>
    <w:p>
      <w:r>
        <w:rPr>
          <w:b/>
        </w:rPr>
        <w:t xml:space="preserve">Esimerkki 1.1565</w:t>
      </w:r>
    </w:p>
    <w:p>
      <w:r>
        <w:t xml:space="preserve">[[-35, -42, 5], [-38, -57, 65, 74, 31], [43, -18], [-61, -35, 13, 96, 84]]</w:t>
      </w:r>
    </w:p>
    <w:p>
      <w:r>
        <w:rPr>
          <w:b/>
        </w:rPr>
        <w:t xml:space="preserve">Tulos</w:t>
      </w:r>
    </w:p>
    <w:p>
      <w:r>
        <w:t xml:space="preserve">[-91, -152, 83, 170, 115]</w:t>
      </w:r>
    </w:p>
    <w:p>
      <w:r>
        <w:rPr>
          <w:b/>
        </w:rPr>
        <w:t xml:space="preserve">Esimerkki 1.1566</w:t>
      </w:r>
    </w:p>
    <w:p>
      <w:r>
        <w:t xml:space="preserve">[[63, -76, 80, -29, -69, 14, -28], [-37, -93, 15, 35, -5, -91, -78, 55], [-57, 15, 55, -48, 36], [19, -53, 20, -18], [7, -10, -41, 100, -87, 56], [-7, 52]]</w:t>
      </w:r>
    </w:p>
    <w:p>
      <w:r>
        <w:rPr>
          <w:b/>
        </w:rPr>
        <w:t xml:space="preserve">Tulos</w:t>
      </w:r>
    </w:p>
    <w:p>
      <w:r>
        <w:t xml:space="preserve">[-12, -165, 129, 40, -125, -21, -106, 55]</w:t>
      </w:r>
    </w:p>
    <w:p>
      <w:r>
        <w:rPr>
          <w:b/>
        </w:rPr>
        <w:t xml:space="preserve">Esimerkki 1.1567</w:t>
      </w:r>
    </w:p>
    <w:p>
      <w:r>
        <w:t xml:space="preserve">[[-59, -38, 69, 8, 85, 23, -76, -84], [15, 97, 43, -24, -90, 70], [44, 23, 3, 59, 27, -60, -90, 69, -60], [75, 90, -70, 52, -30, 2, 12, 5], [-91, -10, 57, 34, -8, -72, 45], [41, 66, 68, 54]]</w:t>
      </w:r>
    </w:p>
    <w:p>
      <w:r>
        <w:rPr>
          <w:b/>
        </w:rPr>
        <w:t xml:space="preserve">Tulos</w:t>
      </w:r>
    </w:p>
    <w:p>
      <w:r>
        <w:t xml:space="preserve">[25, 228, 170, 183, -16, -37, -109, -10, -60]</w:t>
      </w:r>
    </w:p>
    <w:p>
      <w:r>
        <w:rPr>
          <w:b/>
        </w:rPr>
        <w:t xml:space="preserve">Esimerkki 1.1568</w:t>
      </w:r>
    </w:p>
    <w:p>
      <w:r>
        <w:t xml:space="preserve">[[-20, -86, -83, 90, 6, -48, 64, -60], [71, 45, 23, -83], [-72, 72, -42, -31], [94, -51, 39, -81, -75, 29]]</w:t>
      </w:r>
    </w:p>
    <w:p>
      <w:r>
        <w:rPr>
          <w:b/>
        </w:rPr>
        <w:t xml:space="preserve">Tulos</w:t>
      </w:r>
    </w:p>
    <w:p>
      <w:r>
        <w:t xml:space="preserve">[73, -20, -63, -105, -69, -19, 64, -60]</w:t>
      </w:r>
    </w:p>
    <w:p>
      <w:r>
        <w:rPr>
          <w:b/>
        </w:rPr>
        <w:t xml:space="preserve">Esimerkki 1.1569</w:t>
      </w:r>
    </w:p>
    <w:p>
      <w:r>
        <w:t xml:space="preserve">[[19, 25, -87, -44, -2], [41, 66], [-95, -67, 19, -14]]</w:t>
      </w:r>
    </w:p>
    <w:p>
      <w:r>
        <w:rPr>
          <w:b/>
        </w:rPr>
        <w:t xml:space="preserve">Tulos</w:t>
      </w:r>
    </w:p>
    <w:p>
      <w:r>
        <w:t xml:space="preserve">[-35, 24, -68, -58, -2]</w:t>
      </w:r>
    </w:p>
    <w:p>
      <w:r>
        <w:rPr>
          <w:b/>
        </w:rPr>
        <w:t xml:space="preserve">Esimerkki 1.1570</w:t>
      </w:r>
    </w:p>
    <w:p>
      <w:r>
        <w:t xml:space="preserve">[[-89, 92], [-98, 67, 3, 20, -49], [-99, 67], [54, -74, 10, 75, -49, 14, 64, 17], [1, 19, 45, 21]]</w:t>
      </w:r>
    </w:p>
    <w:p>
      <w:r>
        <w:rPr>
          <w:b/>
        </w:rPr>
        <w:t xml:space="preserve">Tulos</w:t>
      </w:r>
    </w:p>
    <w:p>
      <w:r>
        <w:t xml:space="preserve">[-231, 171, 58, 116, -98, 14, 64, 17]</w:t>
      </w:r>
    </w:p>
    <w:p>
      <w:r>
        <w:rPr>
          <w:b/>
        </w:rPr>
        <w:t xml:space="preserve">Esimerkki 1.1571</w:t>
      </w:r>
    </w:p>
    <w:p>
      <w:r>
        <w:t xml:space="preserve">[[-5, 100, 95, 100], [97, -63, 36, -89, 13], [22, 37, 90], [89, -3, 23, 58, 93, -26, -8, 93], [43, 69]]</w:t>
      </w:r>
    </w:p>
    <w:p>
      <w:r>
        <w:rPr>
          <w:b/>
        </w:rPr>
        <w:t xml:space="preserve">Tulos</w:t>
      </w:r>
    </w:p>
    <w:p>
      <w:r>
        <w:t xml:space="preserve">[224, 125, 191, 159, 106, -26, -8, 93]</w:t>
      </w:r>
    </w:p>
    <w:p>
      <w:r>
        <w:rPr>
          <w:b/>
        </w:rPr>
        <w:t xml:space="preserve">Esimerkki 1.1572</w:t>
      </w:r>
    </w:p>
    <w:p>
      <w:r>
        <w:t xml:space="preserve">[[69, 4], [-93, -74, -69, 28, -18], [-74, 28, 97, -26, -94, 23, -44, 75, -90], [-11, -58], [-19, 8, 53, 19, -59, -42, 3]]</w:t>
      </w:r>
    </w:p>
    <w:p>
      <w:r>
        <w:rPr>
          <w:b/>
        </w:rPr>
        <w:t xml:space="preserve">Tulos</w:t>
      </w:r>
    </w:p>
    <w:p>
      <w:r>
        <w:t xml:space="preserve">[-128, -92, 81, 21, -171, -19, -41, 75, -90]</w:t>
      </w:r>
    </w:p>
    <w:p>
      <w:r>
        <w:rPr>
          <w:b/>
        </w:rPr>
        <w:t xml:space="preserve">Esimerkki 1.1573</w:t>
      </w:r>
    </w:p>
    <w:p>
      <w:r>
        <w:t xml:space="preserve">[[-12, -69, 52, -13, 1], [-12, 76], [-96, 41, 49, -53, -46], [89, 59, -91, -63, 31, -83], [-77, -21, -44, -23, -22, 35]]</w:t>
      </w:r>
    </w:p>
    <w:p>
      <w:r>
        <w:rPr>
          <w:b/>
        </w:rPr>
        <w:t xml:space="preserve">Tulos</w:t>
      </w:r>
    </w:p>
    <w:p>
      <w:r>
        <w:t xml:space="preserve">[-108, 86, -34, -152, -36, -48]</w:t>
      </w:r>
    </w:p>
    <w:p>
      <w:r>
        <w:rPr>
          <w:b/>
        </w:rPr>
        <w:t xml:space="preserve">Esimerkki 1.1574</w:t>
      </w:r>
    </w:p>
    <w:p>
      <w:r>
        <w:t xml:space="preserve">[[38, 14, -6, -92, 72, 81, -35, -38], [28, 30, -49, -66, 41, -91, 48, -52, -56]]</w:t>
      </w:r>
    </w:p>
    <w:p>
      <w:r>
        <w:rPr>
          <w:b/>
        </w:rPr>
        <w:t xml:space="preserve">Tulos</w:t>
      </w:r>
    </w:p>
    <w:p>
      <w:r>
        <w:t xml:space="preserve">[66, 44, -55, -158, 113, -10, 13, -90, -56]</w:t>
      </w:r>
    </w:p>
    <w:p>
      <w:r>
        <w:rPr>
          <w:b/>
        </w:rPr>
        <w:t xml:space="preserve">Esimerkki 1.1575</w:t>
      </w:r>
    </w:p>
    <w:p>
      <w:r>
        <w:t xml:space="preserve">[[28, -36, -8, 1, 20, 98], [9, 73, 71, -97, 46, 85], [4, -40], [31, -12, -8, 11]]</w:t>
      </w:r>
    </w:p>
    <w:p>
      <w:r>
        <w:rPr>
          <w:b/>
        </w:rPr>
        <w:t xml:space="preserve">Tulos</w:t>
      </w:r>
    </w:p>
    <w:p>
      <w:r>
        <w:t xml:space="preserve">[72, -15, 55, -85, 66, 183]</w:t>
      </w:r>
    </w:p>
    <w:p>
      <w:r>
        <w:rPr>
          <w:b/>
        </w:rPr>
        <w:t xml:space="preserve">Esimerkki 1.1576</w:t>
      </w:r>
    </w:p>
    <w:p>
      <w:r>
        <w:t xml:space="preserve">[[91, -53, 72, 29], [-41, 80, 39, 55, 81, -49], [48, 83, -37, -74, -13], [-26, 20, 81, 49, -15], [65, 60, 31, 86], [27, 100, -17, -60]]</w:t>
      </w:r>
    </w:p>
    <w:p>
      <w:r>
        <w:rPr>
          <w:b/>
        </w:rPr>
        <w:t xml:space="preserve">Tulos</w:t>
      </w:r>
    </w:p>
    <w:p>
      <w:r>
        <w:t xml:space="preserve">[164, 290, 169, 85, 53, -49]</w:t>
      </w:r>
    </w:p>
    <w:p>
      <w:r>
        <w:rPr>
          <w:b/>
        </w:rPr>
        <w:t xml:space="preserve">Esimerkki 1.1577</w:t>
      </w:r>
    </w:p>
    <w:p>
      <w:r>
        <w:t xml:space="preserve">[[16, 41, -70, 53], [-48, -32], [51, 88, 60, 37, 94, 75, -10], [-17, 43, 10, -24, -84]]</w:t>
      </w:r>
    </w:p>
    <w:p>
      <w:r>
        <w:rPr>
          <w:b/>
        </w:rPr>
        <w:t xml:space="preserve">Tulos</w:t>
      </w:r>
    </w:p>
    <w:p>
      <w:r>
        <w:t xml:space="preserve">[2, 140, 0, 66, 10, 75, -10]</w:t>
      </w:r>
    </w:p>
    <w:p>
      <w:r>
        <w:rPr>
          <w:b/>
        </w:rPr>
        <w:t xml:space="preserve">Esimerkki 1.1578</w:t>
      </w:r>
    </w:p>
    <w:p>
      <w:r>
        <w:t xml:space="preserve">[[-83, -73], [12, 61, 54, 78, -49, -53, -80], [-60, 33, -15, -14], [36, -81, -22, 6, -61, -59, 38], [-94, 34, 38, -43, -98, -66, -51, 26], [63, 8, 3], [-30, -56]]</w:t>
      </w:r>
    </w:p>
    <w:p>
      <w:r>
        <w:rPr>
          <w:b/>
        </w:rPr>
        <w:t xml:space="preserve">Tulos</w:t>
      </w:r>
    </w:p>
    <w:p>
      <w:r>
        <w:t xml:space="preserve">[-156, -74, 58, 27, -208, -178, -93, 26]</w:t>
      </w:r>
    </w:p>
    <w:p>
      <w:r>
        <w:rPr>
          <w:b/>
        </w:rPr>
        <w:t xml:space="preserve">Esimerkki 1.1579</w:t>
      </w:r>
    </w:p>
    <w:p>
      <w:r>
        <w:t xml:space="preserve">[[35, -49, 4, -1, -79, 60, -41, 39, -61], [73, 27, -3, -26], [49, -38, 41, -51, -85, -6, 15, -94, 45]]</w:t>
      </w:r>
    </w:p>
    <w:p>
      <w:r>
        <w:rPr>
          <w:b/>
        </w:rPr>
        <w:t xml:space="preserve">Tulos</w:t>
      </w:r>
    </w:p>
    <w:p>
      <w:r>
        <w:t xml:space="preserve">[157, -60, 42, -78, -164, 54, -26, -55, -16]</w:t>
      </w:r>
    </w:p>
    <w:p>
      <w:r>
        <w:rPr>
          <w:b/>
        </w:rPr>
        <w:t xml:space="preserve">Esimerkki 1.1580</w:t>
      </w:r>
    </w:p>
    <w:p>
      <w:r>
        <w:t xml:space="preserve">[[-39, -48, 72, -8, 50, -9, -1, 4, 36], [-50, 34, -52], [-95, 44, 100, -54, 95, 42, -94], [-57, 64, -60, 22, 65, 36, -51, 52, -88], [-2, -3, -47, -60], [32, -79]]</w:t>
      </w:r>
    </w:p>
    <w:p>
      <w:r>
        <w:rPr>
          <w:b/>
        </w:rPr>
        <w:t xml:space="preserve">Tulos</w:t>
      </w:r>
    </w:p>
    <w:p>
      <w:r>
        <w:t xml:space="preserve">[-211, 12, 13, -100, 210, 69, -146, 56, -52]</w:t>
      </w:r>
    </w:p>
    <w:p>
      <w:r>
        <w:rPr>
          <w:b/>
        </w:rPr>
        <w:t xml:space="preserve">Esimerkki 1.1581</w:t>
      </w:r>
    </w:p>
    <w:p>
      <w:r>
        <w:t xml:space="preserve">[[80, 53, 9, 81, 55], [-24, 84, 47, 100, -72, -44, -4], [70, -80], [70, -31, 11], [-57, -55, 43, 65, 78, 95, -64, 7, 38], [-28, -89], [37, -33, -2, 30, 54]]</w:t>
      </w:r>
    </w:p>
    <w:p>
      <w:r>
        <w:rPr>
          <w:b/>
        </w:rPr>
        <w:t xml:space="preserve">Tulos</w:t>
      </w:r>
    </w:p>
    <w:p>
      <w:r>
        <w:t xml:space="preserve">[148, -151, 108, 276, 115, 51, -68, 7, 38]</w:t>
      </w:r>
    </w:p>
    <w:p>
      <w:r>
        <w:rPr>
          <w:b/>
        </w:rPr>
        <w:t xml:space="preserve">Esimerkki 1.1582</w:t>
      </w:r>
    </w:p>
    <w:p>
      <w:r>
        <w:t xml:space="preserve">[[49, -98, 15, -66, -70], [26, -53, -9], [97, -28, 30, 49, -51]]</w:t>
      </w:r>
    </w:p>
    <w:p>
      <w:r>
        <w:rPr>
          <w:b/>
        </w:rPr>
        <w:t xml:space="preserve">Tulos</w:t>
      </w:r>
    </w:p>
    <w:p>
      <w:r>
        <w:t xml:space="preserve">[172, -179, 36, -17, -121]</w:t>
      </w:r>
    </w:p>
    <w:p>
      <w:r>
        <w:rPr>
          <w:b/>
        </w:rPr>
        <w:t xml:space="preserve">Esimerkki 1.1583</w:t>
      </w:r>
    </w:p>
    <w:p>
      <w:r>
        <w:t xml:space="preserve">[[13, 1, -57, 84, -62, 5], [-44, 2, -66, 70, -26, 2, 20, 14, -72]]</w:t>
      </w:r>
    </w:p>
    <w:p>
      <w:r>
        <w:rPr>
          <w:b/>
        </w:rPr>
        <w:t xml:space="preserve">Tulos</w:t>
      </w:r>
    </w:p>
    <w:p>
      <w:r>
        <w:t xml:space="preserve">[-31, 3, -123, 70, 58, -60, 25, 14, -72]</w:t>
      </w:r>
    </w:p>
    <w:p>
      <w:r>
        <w:rPr>
          <w:b/>
        </w:rPr>
        <w:t xml:space="preserve">Esimerkki 1.1584</w:t>
      </w:r>
    </w:p>
    <w:p>
      <w:r>
        <w:t xml:space="preserve">[[45, -26, -60, 14], [-26, 34, 84, -89, -74, -26, 68, 11], [-10, 95, -32, 47, 80, 2, 80, 62], [17, -1, -77], [60, -65, 5]]</w:t>
      </w:r>
    </w:p>
    <w:p>
      <w:r>
        <w:rPr>
          <w:b/>
        </w:rPr>
        <w:t xml:space="preserve">Tulos</w:t>
      </w:r>
    </w:p>
    <w:p>
      <w:r>
        <w:t xml:space="preserve">[86, 37, -80, -28, 6, -24, 148, 73]</w:t>
      </w:r>
    </w:p>
    <w:p>
      <w:r>
        <w:rPr>
          <w:b/>
        </w:rPr>
        <w:t xml:space="preserve">Esimerkki 1.1585</w:t>
      </w:r>
    </w:p>
    <w:p>
      <w:r>
        <w:t xml:space="preserve">[[62, 75, 98, -60], [-49, -39, 50, -55, 1, 13, 15, -38, 15]]</w:t>
      </w:r>
    </w:p>
    <w:p>
      <w:r>
        <w:rPr>
          <w:b/>
        </w:rPr>
        <w:t xml:space="preserve">Tulos</w:t>
      </w:r>
    </w:p>
    <w:p>
      <w:r>
        <w:t xml:space="preserve">[13, 36, 148, -115, 1, 13, 15, -38, 15]</w:t>
      </w:r>
    </w:p>
    <w:p>
      <w:r>
        <w:rPr>
          <w:b/>
        </w:rPr>
        <w:t xml:space="preserve">Esimerkki 1.1586</w:t>
      </w:r>
    </w:p>
    <w:p>
      <w:r>
        <w:t xml:space="preserve">[[-24, -56, -3, 27, -3, -53, -44, -80], [-86, 40, -68], [12, 74, -80, 93, -95, 70, 59, -78, -42], [40, 56, 74, 81]]</w:t>
      </w:r>
    </w:p>
    <w:p>
      <w:r>
        <w:rPr>
          <w:b/>
        </w:rPr>
        <w:t xml:space="preserve">Tulos</w:t>
      </w:r>
    </w:p>
    <w:p>
      <w:r>
        <w:t xml:space="preserve">[-58, 114, -77, 201, -98, 17, 15, -158, -42]</w:t>
      </w:r>
    </w:p>
    <w:p>
      <w:r>
        <w:rPr>
          <w:b/>
        </w:rPr>
        <w:t xml:space="preserve">Esimerkki 1.1587</w:t>
      </w:r>
    </w:p>
    <w:p>
      <w:r>
        <w:t xml:space="preserve">[[7, 16], [59, 76], [-77, 65, -3, 77, -15, 74, -25], [46, 38, 79], [63, 95, -61, 79, 15], [-27, -61, -98, 42, -7, 30, 25, -51], [-10, 90, 13, -4, 20, 30, 11, -12, 39]]</w:t>
      </w:r>
    </w:p>
    <w:p>
      <w:r>
        <w:rPr>
          <w:b/>
        </w:rPr>
        <w:t xml:space="preserve">Tulos</w:t>
      </w:r>
    </w:p>
    <w:p>
      <w:r>
        <w:t xml:space="preserve">[61, 319, -70, 194, 13, 134, 11, -63, 39]</w:t>
      </w:r>
    </w:p>
    <w:p>
      <w:r>
        <w:rPr>
          <w:b/>
        </w:rPr>
        <w:t xml:space="preserve">Esimerkki 1.1588</w:t>
      </w:r>
    </w:p>
    <w:p>
      <w:r>
        <w:t xml:space="preserve">[[-9, 24, -25, 93, 87, 36, -49, -45, -32], [-46, -90, -23, 93, -77, -42, -2, 42, -4]]</w:t>
      </w:r>
    </w:p>
    <w:p>
      <w:r>
        <w:rPr>
          <w:b/>
        </w:rPr>
        <w:t xml:space="preserve">Tulos</w:t>
      </w:r>
    </w:p>
    <w:p>
      <w:r>
        <w:t xml:space="preserve">[-55, -66, -48, 186, 10, -6, -51, -3, -36]</w:t>
      </w:r>
    </w:p>
    <w:p>
      <w:r>
        <w:rPr>
          <w:b/>
        </w:rPr>
        <w:t xml:space="preserve">Esimerkki 1.1589</w:t>
      </w:r>
    </w:p>
    <w:p>
      <w:r>
        <w:t xml:space="preserve">[[-74, 6, 71, -84, -18], [-66, 13, -34, 54, 16, 40], [-14, 76, 87]]</w:t>
      </w:r>
    </w:p>
    <w:p>
      <w:r>
        <w:rPr>
          <w:b/>
        </w:rPr>
        <w:t xml:space="preserve">Tulos</w:t>
      </w:r>
    </w:p>
    <w:p>
      <w:r>
        <w:t xml:space="preserve">[-154, 95, 124, -30, -2, 40]</w:t>
      </w:r>
    </w:p>
    <w:p>
      <w:r>
        <w:rPr>
          <w:b/>
        </w:rPr>
        <w:t xml:space="preserve">Esimerkki 1.1590</w:t>
      </w:r>
    </w:p>
    <w:p>
      <w:r>
        <w:t xml:space="preserve">[[-20, -90, -100, 40, -31, -66], [-28, -44, 89, 84, 12, 48, -62]]</w:t>
      </w:r>
    </w:p>
    <w:p>
      <w:r>
        <w:rPr>
          <w:b/>
        </w:rPr>
        <w:t xml:space="preserve">Tulos</w:t>
      </w:r>
    </w:p>
    <w:p>
      <w:r>
        <w:t xml:space="preserve">[-48, -134, -11, 124, -19, -18, -62]</w:t>
      </w:r>
    </w:p>
    <w:p>
      <w:r>
        <w:rPr>
          <w:b/>
        </w:rPr>
        <w:t xml:space="preserve">Esimerkki 1.1591</w:t>
      </w:r>
    </w:p>
    <w:p>
      <w:r>
        <w:t xml:space="preserve">[[-74, 69], [94, 73, 6, 70, -25, -37, -90, 57], [3, 93, -18, -10, 98]]</w:t>
      </w:r>
    </w:p>
    <w:p>
      <w:r>
        <w:rPr>
          <w:b/>
        </w:rPr>
        <w:t xml:space="preserve">Tulos</w:t>
      </w:r>
    </w:p>
    <w:p>
      <w:r>
        <w:t xml:space="preserve">[23, 235, -12, 60, 73, -37, -90, 57]</w:t>
      </w:r>
    </w:p>
    <w:p>
      <w:r>
        <w:rPr>
          <w:b/>
        </w:rPr>
        <w:t xml:space="preserve">Esimerkki 1.1592</w:t>
      </w:r>
    </w:p>
    <w:p>
      <w:r>
        <w:t xml:space="preserve">[[-9, -18, -54, -22, 42, -41, 91], [14, 19, 5], [-27, 19, 62, 50, 50, 69, 6], [-54, 41, 30, 20]]</w:t>
      </w:r>
    </w:p>
    <w:p>
      <w:r>
        <w:rPr>
          <w:b/>
        </w:rPr>
        <w:t xml:space="preserve">Tulos</w:t>
      </w:r>
    </w:p>
    <w:p>
      <w:r>
        <w:t xml:space="preserve">[-76, 61, 43, 48, 92, 28, 97]</w:t>
      </w:r>
    </w:p>
    <w:p>
      <w:r>
        <w:rPr>
          <w:b/>
        </w:rPr>
        <w:t xml:space="preserve">Esimerkki 1.1593</w:t>
      </w:r>
    </w:p>
    <w:p>
      <w:r>
        <w:t xml:space="preserve">[[79, -41, -53, 43], [17, -7, -30, 94], [76, -32, 20, 63], [24, -85, 27, -99, -87, 33, 93, 73, -21], [89, -42, -65, 1, 64, -23, 24, -70, -82]]</w:t>
      </w:r>
    </w:p>
    <w:p>
      <w:r>
        <w:rPr>
          <w:b/>
        </w:rPr>
        <w:t xml:space="preserve">Tulos</w:t>
      </w:r>
    </w:p>
    <w:p>
      <w:r>
        <w:t xml:space="preserve">[285, -207, -101, 102, -23, 10, 117, 3, -103]</w:t>
      </w:r>
    </w:p>
    <w:p>
      <w:r>
        <w:rPr>
          <w:b/>
        </w:rPr>
        <w:t xml:space="preserve">Esimerkki 1.1594</w:t>
      </w:r>
    </w:p>
    <w:p>
      <w:r>
        <w:t xml:space="preserve">[[-41, -54, 91, -34, -2, 55, 22, -85], [-23, 42], [-50, -75, 92, 41, 13, 72, 31], [-60, -13, -30, 17, -5, 46, 34, -2, -51], [65, 60, -29, -71, 89, 72, 96, -85, 49], [82, -22, -29, -45, 74, -69, -81, 95]]</w:t>
      </w:r>
    </w:p>
    <w:p>
      <w:r>
        <w:rPr>
          <w:b/>
        </w:rPr>
        <w:t xml:space="preserve">Tulos</w:t>
      </w:r>
    </w:p>
    <w:p>
      <w:r>
        <w:t xml:space="preserve">[-27, -62, 95, -92, 169, 176, 102, -77, -2]</w:t>
      </w:r>
    </w:p>
    <w:p>
      <w:r>
        <w:rPr>
          <w:b/>
        </w:rPr>
        <w:t xml:space="preserve">Esimerkki 1.1595</w:t>
      </w:r>
    </w:p>
    <w:p>
      <w:r>
        <w:t xml:space="preserve">[[-97, -59, -28, -85, -90, 12], [9, 30, -70, 69], [-25, -84, -18, 21, -15, 17]]</w:t>
      </w:r>
    </w:p>
    <w:p>
      <w:r>
        <w:rPr>
          <w:b/>
        </w:rPr>
        <w:t xml:space="preserve">Tulos</w:t>
      </w:r>
    </w:p>
    <w:p>
      <w:r>
        <w:t xml:space="preserve">[-113, -113, -116, 5, -105, 29]</w:t>
      </w:r>
    </w:p>
    <w:p>
      <w:r>
        <w:rPr>
          <w:b/>
        </w:rPr>
        <w:t xml:space="preserve">Esimerkki 1.1596</w:t>
      </w:r>
    </w:p>
    <w:p>
      <w:r>
        <w:t xml:space="preserve">[[-60, -77, -98, 85, 94, 36, 34, 45, 63], [52, -17, 45, -88, -58, -68], [-26, -15, -34], [-53, -3, 53], [-60, 40, -70, -98, 98], [31, -42, 70, -45]]</w:t>
      </w:r>
    </w:p>
    <w:p>
      <w:r>
        <w:rPr>
          <w:b/>
        </w:rPr>
        <w:t xml:space="preserve">Tulos</w:t>
      </w:r>
    </w:p>
    <w:p>
      <w:r>
        <w:t xml:space="preserve">[-116, -114, -34, -146, 134, -32, 34, 45, 63]</w:t>
      </w:r>
    </w:p>
    <w:p>
      <w:r>
        <w:rPr>
          <w:b/>
        </w:rPr>
        <w:t xml:space="preserve">Esimerkki 1.1597</w:t>
      </w:r>
    </w:p>
    <w:p>
      <w:r>
        <w:t xml:space="preserve">[[-63, 52, -68, -17, -60, -56], [31, 54, 2], [63, -60, 62], [-27, 56, 47, -3, 37, -19, 99], [56, -78, -96], [-19, 20, -74, 22]]</w:t>
      </w:r>
    </w:p>
    <w:p>
      <w:r>
        <w:rPr>
          <w:b/>
        </w:rPr>
        <w:t xml:space="preserve">Tulos</w:t>
      </w:r>
    </w:p>
    <w:p>
      <w:r>
        <w:t xml:space="preserve">[41, 44, -127, 2, -23, -75, 99]</w:t>
      </w:r>
    </w:p>
    <w:p>
      <w:r>
        <w:rPr>
          <w:b/>
        </w:rPr>
        <w:t xml:space="preserve">Esimerkki 1.1598</w:t>
      </w:r>
    </w:p>
    <w:p>
      <w:r>
        <w:t xml:space="preserve">[[-26, -36], [89, -77, -93, -26, -11, 15, 57, -57, -15], [44, 47, -27, 3, 74, -42]]</w:t>
      </w:r>
    </w:p>
    <w:p>
      <w:r>
        <w:rPr>
          <w:b/>
        </w:rPr>
        <w:t xml:space="preserve">Tulos</w:t>
      </w:r>
    </w:p>
    <w:p>
      <w:r>
        <w:t xml:space="preserve">[107, -66, -120, -23, 63, -27, 57, -57, -15]</w:t>
      </w:r>
    </w:p>
    <w:p>
      <w:r>
        <w:rPr>
          <w:b/>
        </w:rPr>
        <w:t xml:space="preserve">Esimerkki 1.1599</w:t>
      </w:r>
    </w:p>
    <w:p>
      <w:r>
        <w:t xml:space="preserve">[[-51, -87, -92, -88], [74, 99, -76, -8, -61]]</w:t>
      </w:r>
    </w:p>
    <w:p>
      <w:r>
        <w:rPr>
          <w:b/>
        </w:rPr>
        <w:t xml:space="preserve">Tulos</w:t>
      </w:r>
    </w:p>
    <w:p>
      <w:r>
        <w:t xml:space="preserve">[23, 12, -168, -96, -61]</w:t>
      </w:r>
    </w:p>
    <w:p>
      <w:r>
        <w:rPr>
          <w:b/>
        </w:rPr>
        <w:t xml:space="preserve">Esimerkki 1.1600</w:t>
      </w:r>
    </w:p>
    <w:p>
      <w:r>
        <w:t xml:space="preserve">[[35, 24, 41, 33, -93], [-62, 76], [69, -17], [55, 10, 18, 2, 76, 30], [-21, 90, -60, -21, -2, 73, -79]]</w:t>
      </w:r>
    </w:p>
    <w:p>
      <w:r>
        <w:rPr>
          <w:b/>
        </w:rPr>
        <w:t xml:space="preserve">Tulos</w:t>
      </w:r>
    </w:p>
    <w:p>
      <w:r>
        <w:t xml:space="preserve">[76, 183, -1, 14, -19, 103, -79]</w:t>
      </w:r>
    </w:p>
    <w:p>
      <w:r>
        <w:rPr>
          <w:b/>
        </w:rPr>
        <w:t xml:space="preserve">Esimerkki 1.1601</w:t>
      </w:r>
    </w:p>
    <w:p>
      <w:r>
        <w:t xml:space="preserve">[[11, -40, 12, 49, 45, -13, 90, 32, -91], [9, -96, 12, 81, -50, -28, 1], [-58, 61, 3], [-36, -74, -12, 97, -45, 93, -65], [72, 31, -15, 60], [88, 27, 61, 9]]</w:t>
      </w:r>
    </w:p>
    <w:p>
      <w:r>
        <w:rPr>
          <w:b/>
        </w:rPr>
        <w:t xml:space="preserve">Tulos</w:t>
      </w:r>
    </w:p>
    <w:p>
      <w:r>
        <w:t xml:space="preserve">[86, -91, 61, 296, -50, 52, 26, 32, -91]</w:t>
      </w:r>
    </w:p>
    <w:p>
      <w:r>
        <w:rPr>
          <w:b/>
        </w:rPr>
        <w:t xml:space="preserve">Esimerkki 1.1602</w:t>
      </w:r>
    </w:p>
    <w:p>
      <w:r>
        <w:t xml:space="preserve">[[-84, -81, -45, -44, 13, 18], [99, 66, -75, -58, -53, -34, 6, 40, -29], [55, 29, 77, -77, -85, 20, -17, -18, -24], [37, 11, -15, 25, -86, -85, 100, 67, -36]]</w:t>
      </w:r>
    </w:p>
    <w:p>
      <w:r>
        <w:rPr>
          <w:b/>
        </w:rPr>
        <w:t xml:space="preserve">Tulos</w:t>
      </w:r>
    </w:p>
    <w:p>
      <w:r>
        <w:t xml:space="preserve">[107, 25, -58, -154, -211, -81, 89, 89, -89]</w:t>
      </w:r>
    </w:p>
    <w:p>
      <w:r>
        <w:rPr>
          <w:b/>
        </w:rPr>
        <w:t xml:space="preserve">Esimerkki 1.1603</w:t>
      </w:r>
    </w:p>
    <w:p>
      <w:r>
        <w:t xml:space="preserve">[[-19, 43, -12, -18, 35, -77], [-55, 22, 25], [-2, -13, -9, 75, 33], [-64, -41, 20, 90, -4, 44, 19, -28], [26, 24, 79], [8, -83, -42, 11, -38, -8], [45, 19, 19, -97, -61, -34, -78]]</w:t>
      </w:r>
    </w:p>
    <w:p>
      <w:r>
        <w:rPr>
          <w:b/>
        </w:rPr>
        <w:t xml:space="preserve">Tulos</w:t>
      </w:r>
    </w:p>
    <w:p>
      <w:r>
        <w:t xml:space="preserve">[-61, -29, 80, 61, -35, -75, -59, -28]</w:t>
      </w:r>
    </w:p>
    <w:p>
      <w:r>
        <w:rPr>
          <w:b/>
        </w:rPr>
        <w:t xml:space="preserve">Esimerkki 1.1604</w:t>
      </w:r>
    </w:p>
    <w:p>
      <w:r>
        <w:t xml:space="preserve">[[33, -12, 38, 46, 85, -79, -79, -85], [-85, -57, 42, -28, -47, 39, 37], [57, 60, -72], [-74, -28, 12, 57, 73]]</w:t>
      </w:r>
    </w:p>
    <w:p>
      <w:r>
        <w:rPr>
          <w:b/>
        </w:rPr>
        <w:t xml:space="preserve">Tulos</w:t>
      </w:r>
    </w:p>
    <w:p>
      <w:r>
        <w:t xml:space="preserve">[-69, -37, 20, 75, 111, -40, -42, -85]</w:t>
      </w:r>
    </w:p>
    <w:p>
      <w:r>
        <w:rPr>
          <w:b/>
        </w:rPr>
        <w:t xml:space="preserve">Esimerkki 1.1605</w:t>
      </w:r>
    </w:p>
    <w:p>
      <w:r>
        <w:t xml:space="preserve">[[94, -14, 28, -54, 81, -4, 14, 64, 87], [-4, 31, -92, 9, 78, -2, -68, -74], [74, -35, 48, 47, -52, -87, 31], [8, -97, 94, -93, -61, 78, -60, -15, -24], [53, 30, 26, -98, -87, 90]]</w:t>
      </w:r>
    </w:p>
    <w:p>
      <w:r>
        <w:rPr>
          <w:b/>
        </w:rPr>
        <w:t xml:space="preserve">Tulos</w:t>
      </w:r>
    </w:p>
    <w:p>
      <w:r>
        <w:t xml:space="preserve">[225, -85, 104, -189, -41, 75, -83, -25, 63]</w:t>
      </w:r>
    </w:p>
    <w:p>
      <w:r>
        <w:rPr>
          <w:b/>
        </w:rPr>
        <w:t xml:space="preserve">Esimerkki 1.1606</w:t>
      </w:r>
    </w:p>
    <w:p>
      <w:r>
        <w:t xml:space="preserve">[[37, 100, -98, 33, -30, 18, 71], [-5, -99, -39, -80]]</w:t>
      </w:r>
    </w:p>
    <w:p>
      <w:r>
        <w:rPr>
          <w:b/>
        </w:rPr>
        <w:t xml:space="preserve">Tulos</w:t>
      </w:r>
    </w:p>
    <w:p>
      <w:r>
        <w:t xml:space="preserve">[32, 1, -137, -47, -30, 18, 71]</w:t>
      </w:r>
    </w:p>
    <w:p>
      <w:r>
        <w:rPr>
          <w:b/>
        </w:rPr>
        <w:t xml:space="preserve">Esimerkki 1.1607</w:t>
      </w:r>
    </w:p>
    <w:p>
      <w:r>
        <w:t xml:space="preserve">[[-52, -48, 18, -46, 14], [97, 65, 37, 51, -32], [-8, -91, 62, 63, -51], [-81, -71, -34, -2, 22, -48, -65], [-17, 100, -81, -21, 12, -83, -33, -34, 22], [41, 89, -23, -18]]</w:t>
      </w:r>
    </w:p>
    <w:p>
      <w:r>
        <w:rPr>
          <w:b/>
        </w:rPr>
        <w:t xml:space="preserve">Tulos</w:t>
      </w:r>
    </w:p>
    <w:p>
      <w:r>
        <w:t xml:space="preserve">[-20, 44, -21, 27, -35, -131, -98, -34, 22]</w:t>
      </w:r>
    </w:p>
    <w:p>
      <w:r>
        <w:rPr>
          <w:b/>
        </w:rPr>
        <w:t xml:space="preserve">Esimerkki 1.1608</w:t>
      </w:r>
    </w:p>
    <w:p>
      <w:r>
        <w:t xml:space="preserve">[[-75, -69, -95, 39, -82, 100, -65, -58], [-62, -34], [-45, 1, -70, -15, -34, 31, -2], [-68, -94, -52, 13, -85, -7, -5, -47], [-82, -45, -22, 10, 13, -72, 62, 50, 26]]</w:t>
      </w:r>
    </w:p>
    <w:p>
      <w:r>
        <w:rPr>
          <w:b/>
        </w:rPr>
        <w:t xml:space="preserve">Tulos</w:t>
      </w:r>
    </w:p>
    <w:p>
      <w:r>
        <w:t xml:space="preserve">[-332, -241, -239, 47, -188, 52, -10, -55, 26]</w:t>
      </w:r>
    </w:p>
    <w:p>
      <w:r>
        <w:rPr>
          <w:b/>
        </w:rPr>
        <w:t xml:space="preserve">Esimerkki 1.1609</w:t>
      </w:r>
    </w:p>
    <w:p>
      <w:r>
        <w:t xml:space="preserve">[[-70, 86, 53], [88, 28, 84], [-82, -20, -37, -40], [-45, 53, 4, 59, -27], [-89, -23, 2, 11]]</w:t>
      </w:r>
    </w:p>
    <w:p>
      <w:r>
        <w:rPr>
          <w:b/>
        </w:rPr>
        <w:t xml:space="preserve">Tulos</w:t>
      </w:r>
    </w:p>
    <w:p>
      <w:r>
        <w:t xml:space="preserve">[-198, 124, 106, 30, -27]</w:t>
      </w:r>
    </w:p>
    <w:p>
      <w:r>
        <w:rPr>
          <w:b/>
        </w:rPr>
        <w:t xml:space="preserve">Esimerkki 1.1610</w:t>
      </w:r>
    </w:p>
    <w:p>
      <w:r>
        <w:t xml:space="preserve">[[39, -89, -85, -96, -19, 62, -86], [85, -37, -100, 12, 81], [8, 100, -27, -94, 34, -91], [-64, -57, -26, 52, -36, 88, -41, -52], [-18, -83, -59, 48, 6, -37, -69]]</w:t>
      </w:r>
    </w:p>
    <w:p>
      <w:r>
        <w:rPr>
          <w:b/>
        </w:rPr>
        <w:t xml:space="preserve">Tulos</w:t>
      </w:r>
    </w:p>
    <w:p>
      <w:r>
        <w:t xml:space="preserve">[50, -166, -297, -78, 66, 22, -196, -52]</w:t>
      </w:r>
    </w:p>
    <w:p>
      <w:r>
        <w:rPr>
          <w:b/>
        </w:rPr>
        <w:t xml:space="preserve">Esimerkki 1.1611</w:t>
      </w:r>
    </w:p>
    <w:p>
      <w:r>
        <w:t xml:space="preserve">[[-20, -2], [50, -92, 94, 59], [-48, -84, 47, -21, -98, 59], [-44, 48, -94, 80, -19, 75, -92, -82]]</w:t>
      </w:r>
    </w:p>
    <w:p>
      <w:r>
        <w:rPr>
          <w:b/>
        </w:rPr>
        <w:t xml:space="preserve">Tulos</w:t>
      </w:r>
    </w:p>
    <w:p>
      <w:r>
        <w:t xml:space="preserve">[-62, -130, 47, 118, -117, 134, -92, -82]</w:t>
      </w:r>
    </w:p>
    <w:p>
      <w:r>
        <w:rPr>
          <w:b/>
        </w:rPr>
        <w:t xml:space="preserve">Esimerkki 1.1612</w:t>
      </w:r>
    </w:p>
    <w:p>
      <w:r>
        <w:t xml:space="preserve">[[-48, -8, -72, -68, 11, 72, 26], [-39, 8, -16, -56], [11, -60, 74, 23, -28, 21, -83, -34], [-53, 51, -24, -30, -15, 58, -35, 32, -37], [-75, 80]]</w:t>
      </w:r>
    </w:p>
    <w:p>
      <w:r>
        <w:rPr>
          <w:b/>
        </w:rPr>
        <w:t xml:space="preserve">Tulos</w:t>
      </w:r>
    </w:p>
    <w:p>
      <w:r>
        <w:t xml:space="preserve">[-204, 71, -38, -131, -32, 151, -92, -2, -37]</w:t>
      </w:r>
    </w:p>
    <w:p>
      <w:r>
        <w:rPr>
          <w:b/>
        </w:rPr>
        <w:t xml:space="preserve">Esimerkki 1.1613</w:t>
      </w:r>
    </w:p>
    <w:p>
      <w:r>
        <w:t xml:space="preserve">[[21, 71, -100, 28, 77, 42, 70], [-89, 39, 97, -6, 46, 100, -22], [-64, -1, -92, -17, -91, -3, 75, -95, 62], [-39, 47, 72, 65, -90, 63], [-30, 77, 39, -75, -71, -14, -56], [5, -20, 63]]</w:t>
      </w:r>
    </w:p>
    <w:p>
      <w:r>
        <w:rPr>
          <w:b/>
        </w:rPr>
        <w:t xml:space="preserve">Tulos</w:t>
      </w:r>
    </w:p>
    <w:p>
      <w:r>
        <w:t xml:space="preserve">[-196, 213, 79, -5, -129, 188, 67, -95, 62]</w:t>
      </w:r>
    </w:p>
    <w:p>
      <w:r>
        <w:rPr>
          <w:b/>
        </w:rPr>
        <w:t xml:space="preserve">Esimerkki 1.1614</w:t>
      </w:r>
    </w:p>
    <w:p>
      <w:r>
        <w:t xml:space="preserve">[[-12, 2], [66, -7], [-3, 68, -9, 92, -23, -36, 88, 71, 73]]</w:t>
      </w:r>
    </w:p>
    <w:p>
      <w:r>
        <w:rPr>
          <w:b/>
        </w:rPr>
        <w:t xml:space="preserve">Tulos</w:t>
      </w:r>
    </w:p>
    <w:p>
      <w:r>
        <w:t xml:space="preserve">[51, 63, -9, 92, -23, -36, 88, 71, 73]</w:t>
      </w:r>
    </w:p>
    <w:p>
      <w:r>
        <w:rPr>
          <w:b/>
        </w:rPr>
        <w:t xml:space="preserve">Esimerkki 1.1615</w:t>
      </w:r>
    </w:p>
    <w:p>
      <w:r>
        <w:t xml:space="preserve">[[46, 19, 39, -99, 34], [-87, 9, 50, -50], [-18, -90, -26, 76, -26, -64, -30, -17, -100], [-32, -61, 100, 57]]</w:t>
      </w:r>
    </w:p>
    <w:p>
      <w:r>
        <w:rPr>
          <w:b/>
        </w:rPr>
        <w:t xml:space="preserve">Tulos</w:t>
      </w:r>
    </w:p>
    <w:p>
      <w:r>
        <w:t xml:space="preserve">[-91, -123, 163, -16, 8, -64, -30, -17, -100]</w:t>
      </w:r>
    </w:p>
    <w:p>
      <w:r>
        <w:rPr>
          <w:b/>
        </w:rPr>
        <w:t xml:space="preserve">Esimerkki 1.1616</w:t>
      </w:r>
    </w:p>
    <w:p>
      <w:r>
        <w:t xml:space="preserve">[[13, -20, -18, -27, -40, -82, 55, 74], [-79, -49, -74, 48, -87, 18, -8, -29], [9, -48, 39, 67, 48, 73, 61, 80, -66]]</w:t>
      </w:r>
    </w:p>
    <w:p>
      <w:r>
        <w:rPr>
          <w:b/>
        </w:rPr>
        <w:t xml:space="preserve">Tulos</w:t>
      </w:r>
    </w:p>
    <w:p>
      <w:r>
        <w:t xml:space="preserve">[-57, -117, -53, 88, -79, 9, 53, 135, -21]</w:t>
      </w:r>
    </w:p>
    <w:p>
      <w:r>
        <w:rPr>
          <w:b/>
        </w:rPr>
        <w:t xml:space="preserve">Esimerkki 1.1617</w:t>
      </w:r>
    </w:p>
    <w:p>
      <w:r>
        <w:t xml:space="preserve">[[17, -16, -15, -22], [56, 32, 41, 68, 32, 86, -91, -98], [-10, 38, -44, 76, 24, -17], [23, -65, 69], [-34, -19, -65, -41, 74, -50]]</w:t>
      </w:r>
    </w:p>
    <w:p>
      <w:r>
        <w:rPr>
          <w:b/>
        </w:rPr>
        <w:t xml:space="preserve">Tulos</w:t>
      </w:r>
    </w:p>
    <w:p>
      <w:r>
        <w:t xml:space="preserve">[52, -30, -14, 81, 130, 19, -91, -98]</w:t>
      </w:r>
    </w:p>
    <w:p>
      <w:r>
        <w:rPr>
          <w:b/>
        </w:rPr>
        <w:t xml:space="preserve">Esimerkki 1.1618</w:t>
      </w:r>
    </w:p>
    <w:p>
      <w:r>
        <w:t xml:space="preserve">[[45, 88, 21, 88], [16, 8], [-45, 67, -36], [55, -54, 86, 96, 18, 20, -16, 61, -55]]</w:t>
      </w:r>
    </w:p>
    <w:p>
      <w:r>
        <w:rPr>
          <w:b/>
        </w:rPr>
        <w:t xml:space="preserve">Tulos</w:t>
      </w:r>
    </w:p>
    <w:p>
      <w:r>
        <w:t xml:space="preserve">[71, 109, 71, 184, 18, 20, -16, 61, -55]</w:t>
      </w:r>
    </w:p>
    <w:p>
      <w:r>
        <w:rPr>
          <w:b/>
        </w:rPr>
        <w:t xml:space="preserve">Esimerkki 1.1619</w:t>
      </w:r>
    </w:p>
    <w:p>
      <w:r>
        <w:t xml:space="preserve">[[22, -45, -52, -81, 5, 41, 66, 78, 90], [-7, -39, 67, 30, 92, 53], [20, 15, -95, -75, -11, 57], [32, -49, 81, -59, 62, -49, 97], [60, -70, -66, -61, -70, 11, 70, 27], [-82, 94, -39], [32, -53]]</w:t>
      </w:r>
    </w:p>
    <w:p>
      <w:r>
        <w:rPr>
          <w:b/>
        </w:rPr>
        <w:t xml:space="preserve">Tulos</w:t>
      </w:r>
    </w:p>
    <w:p>
      <w:r>
        <w:t xml:space="preserve">[77, -147, -104, -246, 78, 113, 233, 105, 90]</w:t>
      </w:r>
    </w:p>
    <w:p>
      <w:r>
        <w:rPr>
          <w:b/>
        </w:rPr>
        <w:t xml:space="preserve">Esimerkki 1.1620</w:t>
      </w:r>
    </w:p>
    <w:p>
      <w:r>
        <w:t xml:space="preserve">[[26, -63, -80], [70, 20], [77, 40, 40, 96, 16, -10, 10, 70]]</w:t>
      </w:r>
    </w:p>
    <w:p>
      <w:r>
        <w:rPr>
          <w:b/>
        </w:rPr>
        <w:t xml:space="preserve">Tulos</w:t>
      </w:r>
    </w:p>
    <w:p>
      <w:r>
        <w:t xml:space="preserve">[103, 47, -20, 96, 16, -10, 10, 70]</w:t>
      </w:r>
    </w:p>
    <w:p>
      <w:r>
        <w:rPr>
          <w:b/>
        </w:rPr>
        <w:t xml:space="preserve">Esimerkki 1.1621</w:t>
      </w:r>
    </w:p>
    <w:p>
      <w:r>
        <w:t xml:space="preserve">[[-51, 96, 97, -45, -1, -29, 82, 57], [17, -34, -59]]</w:t>
      </w:r>
    </w:p>
    <w:p>
      <w:r>
        <w:rPr>
          <w:b/>
        </w:rPr>
        <w:t xml:space="preserve">Tulos</w:t>
      </w:r>
    </w:p>
    <w:p>
      <w:r>
        <w:t xml:space="preserve">[-34, 62, 38, -45, -1, -29, 82, 57]</w:t>
      </w:r>
    </w:p>
    <w:p>
      <w:r>
        <w:rPr>
          <w:b/>
        </w:rPr>
        <w:t xml:space="preserve">Esimerkki 1.1622</w:t>
      </w:r>
    </w:p>
    <w:p>
      <w:r>
        <w:t xml:space="preserve">[[43, -29], [67, -54, -39]]</w:t>
      </w:r>
    </w:p>
    <w:p>
      <w:r>
        <w:rPr>
          <w:b/>
        </w:rPr>
        <w:t xml:space="preserve">Tulos</w:t>
      </w:r>
    </w:p>
    <w:p>
      <w:r>
        <w:t xml:space="preserve">[110, -83, -39]</w:t>
      </w:r>
    </w:p>
    <w:p>
      <w:r>
        <w:rPr>
          <w:b/>
        </w:rPr>
        <w:t xml:space="preserve">Esimerkki 1.1623</w:t>
      </w:r>
    </w:p>
    <w:p>
      <w:r>
        <w:t xml:space="preserve">[[-42, 13], [1, -60, 14, -16, -1, 9, -61, -33], [-29, 11, 6, -3], [16, -71, 44, 90, 48, -40, 73, -32]]</w:t>
      </w:r>
    </w:p>
    <w:p>
      <w:r>
        <w:rPr>
          <w:b/>
        </w:rPr>
        <w:t xml:space="preserve">Tulos</w:t>
      </w:r>
    </w:p>
    <w:p>
      <w:r>
        <w:t xml:space="preserve">[-54, -107, 64, 71, 47, -31, 12, -65]</w:t>
      </w:r>
    </w:p>
    <w:p>
      <w:r>
        <w:rPr>
          <w:b/>
        </w:rPr>
        <w:t xml:space="preserve">Esimerkki 1.1624</w:t>
      </w:r>
    </w:p>
    <w:p>
      <w:r>
        <w:t xml:space="preserve">[[25, -72, -10], [-4, -95, -75, -13, 92, 70, 97, -33], [84, 39, -28, 67, -66, 83, 87, -43]]</w:t>
      </w:r>
    </w:p>
    <w:p>
      <w:r>
        <w:rPr>
          <w:b/>
        </w:rPr>
        <w:t xml:space="preserve">Tulos</w:t>
      </w:r>
    </w:p>
    <w:p>
      <w:r>
        <w:t xml:space="preserve">[105, -128, -113, 54, 26, 153, 184, -76]</w:t>
      </w:r>
    </w:p>
    <w:p>
      <w:r>
        <w:rPr>
          <w:b/>
        </w:rPr>
        <w:t xml:space="preserve">Esimerkki 1.1625</w:t>
      </w:r>
    </w:p>
    <w:p>
      <w:r>
        <w:t xml:space="preserve">[[79, -42, 3, 65, -44], [-75, 65], [-80, -55, 77, 88, 69, -65, 18, 62], [87, -18, -92, 52]]</w:t>
      </w:r>
    </w:p>
    <w:p>
      <w:r>
        <w:rPr>
          <w:b/>
        </w:rPr>
        <w:t xml:space="preserve">Tulos</w:t>
      </w:r>
    </w:p>
    <w:p>
      <w:r>
        <w:t xml:space="preserve">[11, -50, -12, 205, 25, -65, 18, 62]</w:t>
      </w:r>
    </w:p>
    <w:p>
      <w:r>
        <w:rPr>
          <w:b/>
        </w:rPr>
        <w:t xml:space="preserve">Esimerkki 1.1626</w:t>
      </w:r>
    </w:p>
    <w:p>
      <w:r>
        <w:t xml:space="preserve">[[-98, -26, 63, 32, -69], [38, -72, -84, -63, -27, -3], [-91, 12, 84, 98, -32], [50, -6, 60, -75, 3, -39, 80]]</w:t>
      </w:r>
    </w:p>
    <w:p>
      <w:r>
        <w:rPr>
          <w:b/>
        </w:rPr>
        <w:t xml:space="preserve">Tulos</w:t>
      </w:r>
    </w:p>
    <w:p>
      <w:r>
        <w:t xml:space="preserve">[-101, -92, 123, -8, -125, -42, 80]</w:t>
      </w:r>
    </w:p>
    <w:p>
      <w:r>
        <w:rPr>
          <w:b/>
        </w:rPr>
        <w:t xml:space="preserve">Esimerkki 1.1627</w:t>
      </w:r>
    </w:p>
    <w:p>
      <w:r>
        <w:t xml:space="preserve">[[-36, -16, 50, 47, -48], [-28, -88, -72, -13, 37, -16, 86, -61], [-46, 66, 67, 39, -62, 31, -67, 12, 24]]</w:t>
      </w:r>
    </w:p>
    <w:p>
      <w:r>
        <w:rPr>
          <w:b/>
        </w:rPr>
        <w:t xml:space="preserve">Tulos</w:t>
      </w:r>
    </w:p>
    <w:p>
      <w:r>
        <w:t xml:space="preserve">[-110, -38, 45, 73, -73, 15, 19, -49, 24]</w:t>
      </w:r>
    </w:p>
    <w:p>
      <w:r>
        <w:rPr>
          <w:b/>
        </w:rPr>
        <w:t xml:space="preserve">Esimerkki 1.1628</w:t>
      </w:r>
    </w:p>
    <w:p>
      <w:r>
        <w:t xml:space="preserve">[[-19, -10, 7, 92, 64, -65], [16, 85, 74, -28, -97, -66], [-97, 43, 80, 44, -45, -30, -68, -89], [-77, 23, -63, -26]]</w:t>
      </w:r>
    </w:p>
    <w:p>
      <w:r>
        <w:rPr>
          <w:b/>
        </w:rPr>
        <w:t xml:space="preserve">Tulos</w:t>
      </w:r>
    </w:p>
    <w:p>
      <w:r>
        <w:t xml:space="preserve">[-177, 141, 98, 82, -78, -161, -68, -89]</w:t>
      </w:r>
    </w:p>
    <w:p>
      <w:r>
        <w:rPr>
          <w:b/>
        </w:rPr>
        <w:t xml:space="preserve">Esimerkki 1.1629</w:t>
      </w:r>
    </w:p>
    <w:p>
      <w:r>
        <w:t xml:space="preserve">[[-2, 97, -81, 15, -69, -47], [38, 84, 97, -24, 54], [81, 30, -88, -77, 62, 10], [-52, -67, -78, -23], [19, 77, -39, -39, -52, 70, -63]]</w:t>
      </w:r>
    </w:p>
    <w:p>
      <w:r>
        <w:rPr>
          <w:b/>
        </w:rPr>
        <w:t xml:space="preserve">Tulos</w:t>
      </w:r>
    </w:p>
    <w:p>
      <w:r>
        <w:t xml:space="preserve">[84, 221, -189, -148, -5, 33, -63]</w:t>
      </w:r>
    </w:p>
    <w:p>
      <w:r>
        <w:rPr>
          <w:b/>
        </w:rPr>
        <w:t xml:space="preserve">Esimerkki 1.1630</w:t>
      </w:r>
    </w:p>
    <w:p>
      <w:r>
        <w:t xml:space="preserve">[[35, -21], [-98, 1, -23, 91, 98, -54, -88], [51, 82, 46, 25, 16, -59, -82, -79], [2, -58, 85, -73, -55, -100], [7, 75], [-3, 6, -66, 61, 18, -19]]</w:t>
      </w:r>
    </w:p>
    <w:p>
      <w:r>
        <w:rPr>
          <w:b/>
        </w:rPr>
        <w:t xml:space="preserve">Tulos</w:t>
      </w:r>
    </w:p>
    <w:p>
      <w:r>
        <w:t xml:space="preserve">[-6, 85, 42, 104, 77, -232, -170, -79]</w:t>
      </w:r>
    </w:p>
    <w:p>
      <w:r>
        <w:rPr>
          <w:b/>
        </w:rPr>
        <w:t xml:space="preserve">Esimerkki 1.1631</w:t>
      </w:r>
    </w:p>
    <w:p>
      <w:r>
        <w:t xml:space="preserve">[[17, -34, -95, -33, 13, 16, 69, 59, -67], [-50, -72, -87, 61], [-98, -67, 72, -58, 29], [36, 19, 95, -10, -64, -70], [16, 77, -29, -99], [19, 16, -73], [44, -79, -88, -26, 68, 90, -78]]</w:t>
      </w:r>
    </w:p>
    <w:p>
      <w:r>
        <w:rPr>
          <w:b/>
        </w:rPr>
        <w:t xml:space="preserve">Tulos</w:t>
      </w:r>
    </w:p>
    <w:p>
      <w:r>
        <w:t xml:space="preserve">[-16, -140, -205, -165, 46, 36, -9, 59, -67]</w:t>
      </w:r>
    </w:p>
    <w:p>
      <w:r>
        <w:rPr>
          <w:b/>
        </w:rPr>
        <w:t xml:space="preserve">Esimerkki 1.1632</w:t>
      </w:r>
    </w:p>
    <w:p>
      <w:r>
        <w:t xml:space="preserve">[[9, 93, -99, -88, -76, 54, 84, 5, 69], [63, -62, 57, -12], [-59, -94, 50, 34, 46, -43, -35, -71], [-39, -40, 48, 66, 51], [70, -56, 44, 11, -98, -21, -24, 60], [-1, 31], [-75, 2, -20]]</w:t>
      </w:r>
    </w:p>
    <w:p>
      <w:r>
        <w:rPr>
          <w:b/>
        </w:rPr>
        <w:t xml:space="preserve">Tulos</w:t>
      </w:r>
    </w:p>
    <w:p>
      <w:r>
        <w:t xml:space="preserve">[-32, -126, 80, 11, -77, -10, 25, -6, 69]</w:t>
      </w:r>
    </w:p>
    <w:p>
      <w:r>
        <w:rPr>
          <w:b/>
        </w:rPr>
        <w:t xml:space="preserve">Esimerkki 1.1633</w:t>
      </w:r>
    </w:p>
    <w:p>
      <w:r>
        <w:t xml:space="preserve">[[-91, -26, -8, -36, 59, -24, -36], [36, 23, 68, 44, -32, 54, -93, -83], [92, 63]]</w:t>
      </w:r>
    </w:p>
    <w:p>
      <w:r>
        <w:rPr>
          <w:b/>
        </w:rPr>
        <w:t xml:space="preserve">Tulos</w:t>
      </w:r>
    </w:p>
    <w:p>
      <w:r>
        <w:t xml:space="preserve">[37, 60, 60, 8, 27, 30, -129, -83]</w:t>
      </w:r>
    </w:p>
    <w:p>
      <w:r>
        <w:rPr>
          <w:b/>
        </w:rPr>
        <w:t xml:space="preserve">Esimerkki 1.1634</w:t>
      </w:r>
    </w:p>
    <w:p>
      <w:r>
        <w:t xml:space="preserve">[[-67, -18], [-1, -45, 35, -83, -60]]</w:t>
      </w:r>
    </w:p>
    <w:p>
      <w:r>
        <w:rPr>
          <w:b/>
        </w:rPr>
        <w:t xml:space="preserve">Tulos</w:t>
      </w:r>
    </w:p>
    <w:p>
      <w:r>
        <w:t xml:space="preserve">[-68, -63, 35, -83, -60]</w:t>
      </w:r>
    </w:p>
    <w:p>
      <w:r>
        <w:rPr>
          <w:b/>
        </w:rPr>
        <w:t xml:space="preserve">Esimerkki 1.1635</w:t>
      </w:r>
    </w:p>
    <w:p>
      <w:r>
        <w:t xml:space="preserve">[[-13, -79, -39, 29, -29, 91], [98, 57, -43, 5, -72, 38], [40, 48, 84, -100, 94, 18, 38, -89, -1], [4, 79, -41, -5]]</w:t>
      </w:r>
    </w:p>
    <w:p>
      <w:r>
        <w:rPr>
          <w:b/>
        </w:rPr>
        <w:t xml:space="preserve">Tulos</w:t>
      </w:r>
    </w:p>
    <w:p>
      <w:r>
        <w:t xml:space="preserve">[129, 105, -39, -71, -7, 147, 38, -89, -1]</w:t>
      </w:r>
    </w:p>
    <w:p>
      <w:r>
        <w:rPr>
          <w:b/>
        </w:rPr>
        <w:t xml:space="preserve">Esimerkki 1.1636</w:t>
      </w:r>
    </w:p>
    <w:p>
      <w:r>
        <w:t xml:space="preserve">[[-91, -3], [-62, -95, -9], [-55, -58], [1, 44, 50, -22, 5, 21, 100], [3, 60, -10, 99, -48, 29]]</w:t>
      </w:r>
    </w:p>
    <w:p>
      <w:r>
        <w:rPr>
          <w:b/>
        </w:rPr>
        <w:t xml:space="preserve">Tulos</w:t>
      </w:r>
    </w:p>
    <w:p>
      <w:r>
        <w:t xml:space="preserve">[-204, -52, 31, 77, -43, 50, 100]</w:t>
      </w:r>
    </w:p>
    <w:p>
      <w:r>
        <w:rPr>
          <w:b/>
        </w:rPr>
        <w:t xml:space="preserve">Esimerkki 1.1637</w:t>
      </w:r>
    </w:p>
    <w:p>
      <w:r>
        <w:t xml:space="preserve">[[35, 67, 24, 36, 20, -23, 78], [91, 93, 67]]</w:t>
      </w:r>
    </w:p>
    <w:p>
      <w:r>
        <w:rPr>
          <w:b/>
        </w:rPr>
        <w:t xml:space="preserve">Tulos</w:t>
      </w:r>
    </w:p>
    <w:p>
      <w:r>
        <w:t xml:space="preserve">[126, 160, 91, 36, 20, -23, 78]</w:t>
      </w:r>
    </w:p>
    <w:p>
      <w:r>
        <w:rPr>
          <w:b/>
        </w:rPr>
        <w:t xml:space="preserve">Esimerkki 1.1638</w:t>
      </w:r>
    </w:p>
    <w:p>
      <w:r>
        <w:t xml:space="preserve">[[-41, 25], [72, -4, 32, 70, -5, -40, 73], [-44, 7, -28], [13, 25, 22]]</w:t>
      </w:r>
    </w:p>
    <w:p>
      <w:r>
        <w:rPr>
          <w:b/>
        </w:rPr>
        <w:t xml:space="preserve">Tulos</w:t>
      </w:r>
    </w:p>
    <w:p>
      <w:r>
        <w:t xml:space="preserve">[-72, 129, -10, 32, 70, -5, -40, 73]</w:t>
      </w:r>
    </w:p>
    <w:p>
      <w:r>
        <w:rPr>
          <w:b/>
        </w:rPr>
        <w:t xml:space="preserve">Esimerkki 1.1639</w:t>
      </w:r>
    </w:p>
    <w:p>
      <w:r>
        <w:t xml:space="preserve">[[-15, -74, -84, -75, -97], [70, 30, -19, -36, -90, -86, 95, -54], [-33, 44, -44, -58, -73, 28, 26], [63, -74, -88, -9, 97, -82, -72, -12]]</w:t>
      </w:r>
    </w:p>
    <w:p>
      <w:r>
        <w:rPr>
          <w:b/>
        </w:rPr>
        <w:t xml:space="preserve">Tulos</w:t>
      </w:r>
    </w:p>
    <w:p>
      <w:r>
        <w:t xml:space="preserve">[85, -74, -235, -178, -163, -140, 49, -66]</w:t>
      </w:r>
    </w:p>
    <w:p>
      <w:r>
        <w:rPr>
          <w:b/>
        </w:rPr>
        <w:t xml:space="preserve">Esimerkki 1.1640</w:t>
      </w:r>
    </w:p>
    <w:p>
      <w:r>
        <w:t xml:space="preserve">[[-100, 73, -13, 69, 95, 21, -98], [-45, 81, -31, -41, -71, 60]]</w:t>
      </w:r>
    </w:p>
    <w:p>
      <w:r>
        <w:rPr>
          <w:b/>
        </w:rPr>
        <w:t xml:space="preserve">Tulos</w:t>
      </w:r>
    </w:p>
    <w:p>
      <w:r>
        <w:t xml:space="preserve">[-145, 154, -44, 28, 24, 81, -98]</w:t>
      </w:r>
    </w:p>
    <w:p>
      <w:r>
        <w:rPr>
          <w:b/>
        </w:rPr>
        <w:t xml:space="preserve">Esimerkki 1.1641</w:t>
      </w:r>
    </w:p>
    <w:p>
      <w:r>
        <w:t xml:space="preserve">[[6, -79, -13, 79, -90, -50, 56, -63], [-48, 57, 73, 88, 38, -64, -90], [-53, -48, 43, 46], [87, -7], [62, -60, 16, 76, -78, 2, -93, 66, 74], [-95, -25, 76, -66, 88, -36]]</w:t>
      </w:r>
    </w:p>
    <w:p>
      <w:r>
        <w:rPr>
          <w:b/>
        </w:rPr>
        <w:t xml:space="preserve">Tulos</w:t>
      </w:r>
    </w:p>
    <w:p>
      <w:r>
        <w:t xml:space="preserve">[-41, -162, 195, 223, -42, -98, -233, 122, 11]</w:t>
      </w:r>
    </w:p>
    <w:p>
      <w:r>
        <w:rPr>
          <w:b/>
        </w:rPr>
        <w:t xml:space="preserve">Esimerkki 1.1642</w:t>
      </w:r>
    </w:p>
    <w:p>
      <w:r>
        <w:t xml:space="preserve">[[49, 14, 79, 94, 86, -51], [-72, -14, -56, 74, 70, 59, -16, -46, 51], [-63, 51, 34, 82, 50], [75, 65], [36, -32, 1, 29], [7, 9], [-24, -64, 28, -98, 98, 11, 14]]</w:t>
      </w:r>
    </w:p>
    <w:p>
      <w:r>
        <w:rPr>
          <w:b/>
        </w:rPr>
        <w:t xml:space="preserve">Tulos</w:t>
      </w:r>
    </w:p>
    <w:p>
      <w:r>
        <w:t xml:space="preserve">[8, 29, 86, 181, 304, 19, -2, -46, 51]</w:t>
      </w:r>
    </w:p>
    <w:p>
      <w:r>
        <w:rPr>
          <w:b/>
        </w:rPr>
        <w:t xml:space="preserve">Esimerkki 1.1643</w:t>
      </w:r>
    </w:p>
    <w:p>
      <w:r>
        <w:t xml:space="preserve">[[26, 95, 50, -90, 99, -91, -59], [37, -86, -79, 81], [-48, -19, 51, -77, 86, -83, -52, -80, 2], [-99, 75, 11, 48]]</w:t>
      </w:r>
    </w:p>
    <w:p>
      <w:r>
        <w:rPr>
          <w:b/>
        </w:rPr>
        <w:t xml:space="preserve">Tulos</w:t>
      </w:r>
    </w:p>
    <w:p>
      <w:r>
        <w:t xml:space="preserve">[-110, -4, 78, 102, -4, 16, -143, -139, 2]</w:t>
      </w:r>
    </w:p>
    <w:p>
      <w:r>
        <w:rPr>
          <w:b/>
        </w:rPr>
        <w:t xml:space="preserve">Esimerkki 1.1644</w:t>
      </w:r>
    </w:p>
    <w:p>
      <w:r>
        <w:t xml:space="preserve">[[-19, -13, 26, -27, -52, -65, 48, -66], [4, 60, 79, 60, 51, 10, -24, 96, -75], [-94, 62, 64, 50, 75], [97, -47, 59, -23, -10, -80], [12, 67, -72, -85, -71, 9, -8, 71]]</w:t>
      </w:r>
    </w:p>
    <w:p>
      <w:r>
        <w:rPr>
          <w:b/>
        </w:rPr>
        <w:t xml:space="preserve">Tulos</w:t>
      </w:r>
    </w:p>
    <w:p>
      <w:r>
        <w:t xml:space="preserve">[0, 129, 156, -25, -7, -126, 16, 101, -75]</w:t>
      </w:r>
    </w:p>
    <w:p>
      <w:r>
        <w:rPr>
          <w:b/>
        </w:rPr>
        <w:t xml:space="preserve">Esimerkki 1.1645</w:t>
      </w:r>
    </w:p>
    <w:p>
      <w:r>
        <w:t xml:space="preserve">[[-10, 82, 39, 12, 61], [5, 4, 11, 77, 76, 7, 89, -61, -74]]</w:t>
      </w:r>
    </w:p>
    <w:p>
      <w:r>
        <w:rPr>
          <w:b/>
        </w:rPr>
        <w:t xml:space="preserve">Tulos</w:t>
      </w:r>
    </w:p>
    <w:p>
      <w:r>
        <w:t xml:space="preserve">[-5, 86, 50, 89, 137, 7, 89, -61, -74]</w:t>
      </w:r>
    </w:p>
    <w:p>
      <w:r>
        <w:rPr>
          <w:b/>
        </w:rPr>
        <w:t xml:space="preserve">Esimerkki 1.1646</w:t>
      </w:r>
    </w:p>
    <w:p>
      <w:r>
        <w:t xml:space="preserve">[[21, -90, -60, 73, 24], [92, -47, 100, 58, 17, 42, -78, 62, -49], [11, 74, -58], [49, 94, 21, -72, -28, -50, 88, 23], [39, -76, -65, -27, 79], [56, 82, 64, 4, -46, -92, 18]]</w:t>
      </w:r>
    </w:p>
    <w:p>
      <w:r>
        <w:rPr>
          <w:b/>
        </w:rPr>
        <w:t xml:space="preserve">Tulos</w:t>
      </w:r>
    </w:p>
    <w:p>
      <w:r>
        <w:t xml:space="preserve">[268, 37, 2, 36, 46, -100, 28, 85, -49]</w:t>
      </w:r>
    </w:p>
    <w:p>
      <w:r>
        <w:rPr>
          <w:b/>
        </w:rPr>
        <w:t xml:space="preserve">Esimerkki 1.1647</w:t>
      </w:r>
    </w:p>
    <w:p>
      <w:r>
        <w:t xml:space="preserve">[[-26, 48, -97], [-34, -4], [-34, -91, -56, 67], [49, -35, 45, -17, 44, -26, -28, 71], [-19, -21, 96, -63, 57, 46]]</w:t>
      </w:r>
    </w:p>
    <w:p>
      <w:r>
        <w:rPr>
          <w:b/>
        </w:rPr>
        <w:t xml:space="preserve">Tulos</w:t>
      </w:r>
    </w:p>
    <w:p>
      <w:r>
        <w:t xml:space="preserve">[-64, -103, -12, -13, 101, 20, -28, 71]</w:t>
      </w:r>
    </w:p>
    <w:p>
      <w:r>
        <w:rPr>
          <w:b/>
        </w:rPr>
        <w:t xml:space="preserve">Esimerkki 1.1648</w:t>
      </w:r>
    </w:p>
    <w:p>
      <w:r>
        <w:t xml:space="preserve">[[-80, -61, -17, 57, -71], [-74, -13, -90, 73]]</w:t>
      </w:r>
    </w:p>
    <w:p>
      <w:r>
        <w:rPr>
          <w:b/>
        </w:rPr>
        <w:t xml:space="preserve">Tulos</w:t>
      </w:r>
    </w:p>
    <w:p>
      <w:r>
        <w:t xml:space="preserve">[-154, -74, -107, 130, 0, -71]</w:t>
      </w:r>
    </w:p>
    <w:p>
      <w:r>
        <w:rPr>
          <w:b/>
        </w:rPr>
        <w:t xml:space="preserve">Esimerkki 1.1649</w:t>
      </w:r>
    </w:p>
    <w:p>
      <w:r>
        <w:t xml:space="preserve">[[30, -98, 79, 91, 12, 83, 32], [-4, 34, 49, -79], [-100, 51, -95]]</w:t>
      </w:r>
    </w:p>
    <w:p>
      <w:r>
        <w:rPr>
          <w:b/>
        </w:rPr>
        <w:t xml:space="preserve">Tulos</w:t>
      </w:r>
    </w:p>
    <w:p>
      <w:r>
        <w:t xml:space="preserve">[-74, -13, 33, 12, 12, 83, 32]</w:t>
      </w:r>
    </w:p>
    <w:p>
      <w:r>
        <w:rPr>
          <w:b/>
        </w:rPr>
        <w:t xml:space="preserve">Esimerkki 1.1650</w:t>
      </w:r>
    </w:p>
    <w:p>
      <w:r>
        <w:t xml:space="preserve">[[-14, 25, -38, 45, -97, -40, -13, -40], [28, 45, 16, 52, -12, 5, 67, -39], [93, -91, -69, -61, -8, -32], [62, -65, -41, -8, -100, -27], [84, 15, -28, -16]]</w:t>
      </w:r>
    </w:p>
    <w:p>
      <w:r>
        <w:rPr>
          <w:b/>
        </w:rPr>
        <w:t xml:space="preserve">Tulos</w:t>
      </w:r>
    </w:p>
    <w:p>
      <w:r>
        <w:t xml:space="preserve">[253, -71, -160, 12, -217, -94, 54, -79]</w:t>
      </w:r>
    </w:p>
    <w:p>
      <w:r>
        <w:rPr>
          <w:b/>
        </w:rPr>
        <w:t xml:space="preserve">Esimerkki 1.1651</w:t>
      </w:r>
    </w:p>
    <w:p>
      <w:r>
        <w:t xml:space="preserve">[[45, -100], [22, -91], [73, -88, -65, 58, 62, 51], [3, 33, -89, -88, 46]]</w:t>
      </w:r>
    </w:p>
    <w:p>
      <w:r>
        <w:rPr>
          <w:b/>
        </w:rPr>
        <w:t xml:space="preserve">Tulos</w:t>
      </w:r>
    </w:p>
    <w:p>
      <w:r>
        <w:t xml:space="preserve">[143, -246, -154, -30, 108, 51]</w:t>
      </w:r>
    </w:p>
    <w:p>
      <w:r>
        <w:rPr>
          <w:b/>
        </w:rPr>
        <w:t xml:space="preserve">Esimerkki 1.1652</w:t>
      </w:r>
    </w:p>
    <w:p>
      <w:r>
        <w:t xml:space="preserve">[[-96, -73, 94, -84, 71, 90, -81, 64, -47], [-7, -98, -40, 70], [-10, 98, 10, -38, 77, 15], [33, 2, 35, -56, 79, -66, -19, -87, 8], [-35, -83, -60, 20, 96], [34, -82, -21, -90, -69, -60, -55, 3], [13, -75, 2, -72, -81, -57, 22, -41, 64]]</w:t>
      </w:r>
    </w:p>
    <w:p>
      <w:r>
        <w:rPr>
          <w:b/>
        </w:rPr>
        <w:t xml:space="preserve">Tulos</w:t>
      </w:r>
    </w:p>
    <w:p>
      <w:r>
        <w:t xml:space="preserve">[-68, -311, 20, -250, 173, -78, -133, -61, 25]</w:t>
      </w:r>
    </w:p>
    <w:p>
      <w:r>
        <w:rPr>
          <w:b/>
        </w:rPr>
        <w:t xml:space="preserve">Esimerkki 1.1653</w:t>
      </w:r>
    </w:p>
    <w:p>
      <w:r>
        <w:t xml:space="preserve">[[-68, -39, -68, -46, 64], [70, -33, 66, 25, 4, -30, 8, 8], [97, -23], [-9, 71, -58, 91, 71, 76, -2, 58, -56], [-19, 34, -10, 20, 61, 54, -58], [-18, -50, 89, -32]]</w:t>
      </w:r>
    </w:p>
    <w:p>
      <w:r>
        <w:rPr>
          <w:b/>
        </w:rPr>
        <w:t xml:space="preserve">Tulos</w:t>
      </w:r>
    </w:p>
    <w:p>
      <w:r>
        <w:t xml:space="preserve">[53, -40, 87, 36, 90, 164, -52, 66, -56]</w:t>
      </w:r>
    </w:p>
    <w:p>
      <w:r>
        <w:rPr>
          <w:b/>
        </w:rPr>
        <w:t xml:space="preserve">Esimerkki 1.1654</w:t>
      </w:r>
    </w:p>
    <w:p>
      <w:r>
        <w:t xml:space="preserve">[[-29, -28, -43, -50, 88, 77, 56], [-60, -40, -94, 62, -79, -6], [-26, 39, 66, -53]]</w:t>
      </w:r>
    </w:p>
    <w:p>
      <w:r>
        <w:rPr>
          <w:b/>
        </w:rPr>
        <w:t xml:space="preserve">Tulos</w:t>
      </w:r>
    </w:p>
    <w:p>
      <w:r>
        <w:t xml:space="preserve">[-115, -29, -71, -41, 9, 71, 56]</w:t>
      </w:r>
    </w:p>
    <w:p>
      <w:r>
        <w:rPr>
          <w:b/>
        </w:rPr>
        <w:t xml:space="preserve">Esimerkki 1.1655</w:t>
      </w:r>
    </w:p>
    <w:p>
      <w:r>
        <w:t xml:space="preserve">[[-10, 62, -70], [-49, 82, 1, -12, 9, -97, 43], [-30, 20, -79, -28], [77, -98, -16, 63, -14, 45], [64, 99]]</w:t>
      </w:r>
    </w:p>
    <w:p>
      <w:r>
        <w:rPr>
          <w:b/>
        </w:rPr>
        <w:t xml:space="preserve">Tulos</w:t>
      </w:r>
    </w:p>
    <w:p>
      <w:r>
        <w:t xml:space="preserve">[52, 165, -164, -40, 72, -111, 88]</w:t>
      </w:r>
    </w:p>
    <w:p>
      <w:r>
        <w:rPr>
          <w:b/>
        </w:rPr>
        <w:t xml:space="preserve">Esimerkki 1.1656</w:t>
      </w:r>
    </w:p>
    <w:p>
      <w:r>
        <w:t xml:space="preserve">[[-47, 76, -71, -84, -27, -54, 20, -49], [56, 12, 42, -8, -31, -71, 49], [14, -45, -24, -97, -5, -72, -94], [89, 65, 88], [-18, -17, -52], [-49, -55, 24, 4], [8, 91, 94, 11, -34]]</w:t>
      </w:r>
    </w:p>
    <w:p>
      <w:r>
        <w:rPr>
          <w:b/>
        </w:rPr>
        <w:t xml:space="preserve">Tulos</w:t>
      </w:r>
    </w:p>
    <w:p>
      <w:r>
        <w:t xml:space="preserve">[53, 127, 101, -174, -97, -197, -25, -49]</w:t>
      </w:r>
    </w:p>
    <w:p>
      <w:r>
        <w:rPr>
          <w:b/>
        </w:rPr>
        <w:t xml:space="preserve">Esimerkki 1.1657</w:t>
      </w:r>
    </w:p>
    <w:p>
      <w:r>
        <w:t xml:space="preserve">[[-73, -38, -86], [-50, 95, -74], [37, 97, 81], [-95, 53, 55, 65, -73], [-41, 59, -55, -75]]</w:t>
      </w:r>
    </w:p>
    <w:p>
      <w:r>
        <w:rPr>
          <w:b/>
        </w:rPr>
        <w:t xml:space="preserve">Tulos</w:t>
      </w:r>
    </w:p>
    <w:p>
      <w:r>
        <w:t xml:space="preserve">[-222, 266, -79, -10, -73]</w:t>
      </w:r>
    </w:p>
    <w:p>
      <w:r>
        <w:rPr>
          <w:b/>
        </w:rPr>
        <w:t xml:space="preserve">Esimerkki 1.1658</w:t>
      </w:r>
    </w:p>
    <w:p>
      <w:r>
        <w:t xml:space="preserve">[[49, 66, -23, -84, -17, 55, 29], [3, 5, 40, 25], [47, -27, 83, -35], [-16, 22, 79], [16, 33]]</w:t>
      </w:r>
    </w:p>
    <w:p>
      <w:r>
        <w:rPr>
          <w:b/>
        </w:rPr>
        <w:t xml:space="preserve">Tulos</w:t>
      </w:r>
    </w:p>
    <w:p>
      <w:r>
        <w:t xml:space="preserve">[99, 99, 179, -94, -17, 55, 29]</w:t>
      </w:r>
    </w:p>
    <w:p>
      <w:r>
        <w:rPr>
          <w:b/>
        </w:rPr>
        <w:t xml:space="preserve">Esimerkki 1.1659</w:t>
      </w:r>
    </w:p>
    <w:p>
      <w:r>
        <w:t xml:space="preserve">[[-90, -88], [53, -23, -12, -11, 51, 50], [-85, 28, -70, 58, -6, 83, 58, 13], [-89, -35, -93, -44, 37], [-7, -30, 67, 65, -88, -51, -47], [27, 35, 15, -13, 56], [-20, -38, 59]]</w:t>
      </w:r>
    </w:p>
    <w:p>
      <w:r>
        <w:rPr>
          <w:b/>
        </w:rPr>
        <w:t xml:space="preserve">Tulos</w:t>
      </w:r>
    </w:p>
    <w:p>
      <w:r>
        <w:t xml:space="preserve">[-211, -151, -34, 55, 138, 45, 7, -34]</w:t>
      </w:r>
    </w:p>
    <w:p>
      <w:r>
        <w:rPr>
          <w:b/>
        </w:rPr>
        <w:t xml:space="preserve">Esimerkki 1.1660</w:t>
      </w:r>
    </w:p>
    <w:p>
      <w:r>
        <w:t xml:space="preserve">[[99, 31, 46, 54, -62, 86, 97, -32], [12, -62, 27, -6, 44, 25, 72], [-70, 55, -71, -20, -14, -45, 42, 35]]</w:t>
      </w:r>
    </w:p>
    <w:p>
      <w:r>
        <w:rPr>
          <w:b/>
        </w:rPr>
        <w:t xml:space="preserve">Tulos</w:t>
      </w:r>
    </w:p>
    <w:p>
      <w:r>
        <w:t xml:space="preserve">[41, 24, 2, 28, -32, 66, 211, 3]</w:t>
      </w:r>
    </w:p>
    <w:p>
      <w:r>
        <w:rPr>
          <w:b/>
        </w:rPr>
        <w:t xml:space="preserve">Esimerkki 1.1661</w:t>
      </w:r>
    </w:p>
    <w:p>
      <w:r>
        <w:t xml:space="preserve">[[48, -63, 32, 31, -62], [75, -26, -79]]</w:t>
      </w:r>
    </w:p>
    <w:p>
      <w:r>
        <w:rPr>
          <w:b/>
        </w:rPr>
        <w:t xml:space="preserve">Tulos</w:t>
      </w:r>
    </w:p>
    <w:p>
      <w:r>
        <w:t xml:space="preserve">[123, -89, -47, 31, -62]</w:t>
      </w:r>
    </w:p>
    <w:p>
      <w:r>
        <w:rPr>
          <w:b/>
        </w:rPr>
        <w:t xml:space="preserve">Esimerkki 1.1662</w:t>
      </w:r>
    </w:p>
    <w:p>
      <w:r>
        <w:t xml:space="preserve">[[-39, -79, -72, -47, -90, 93], [-76, -57, -55, 31, 77, -18], [7, -83, -12, -14], [-18, -52, -55, -97, -97, 46], [77, -36]]</w:t>
      </w:r>
    </w:p>
    <w:p>
      <w:r>
        <w:rPr>
          <w:b/>
        </w:rPr>
        <w:t xml:space="preserve">Tulos</w:t>
      </w:r>
    </w:p>
    <w:p>
      <w:r>
        <w:t xml:space="preserve">[-49, -307, -194, -127, -110, 121]</w:t>
      </w:r>
    </w:p>
    <w:p>
      <w:r>
        <w:rPr>
          <w:b/>
        </w:rPr>
        <w:t xml:space="preserve">Esimerkki 1.1663</w:t>
      </w:r>
    </w:p>
    <w:p>
      <w:r>
        <w:t xml:space="preserve">[[56, 19, -99, -46], [-36, -88], [17, -32, -56, 20], [26, -73, 83, -95, 82], [11, -81]]</w:t>
      </w:r>
    </w:p>
    <w:p>
      <w:r>
        <w:rPr>
          <w:b/>
        </w:rPr>
        <w:t xml:space="preserve">Tulos</w:t>
      </w:r>
    </w:p>
    <w:p>
      <w:r>
        <w:t xml:space="preserve">[74, -255, -72, -121, 82]</w:t>
      </w:r>
    </w:p>
    <w:p>
      <w:r>
        <w:rPr>
          <w:b/>
        </w:rPr>
        <w:t xml:space="preserve">Esimerkki 1.1664</w:t>
      </w:r>
    </w:p>
    <w:p>
      <w:r>
        <w:t xml:space="preserve">[[45, -31, 24, -48, 58], [-51, 37, 77, -99, -65, -35, -100, 59, 61], [-58, 72, 8, 60, 60, -64], [93, 97]]</w:t>
      </w:r>
    </w:p>
    <w:p>
      <w:r>
        <w:rPr>
          <w:b/>
        </w:rPr>
        <w:t xml:space="preserve">Tulos</w:t>
      </w:r>
    </w:p>
    <w:p>
      <w:r>
        <w:t xml:space="preserve">[29, 175, 109, -87, 53, -99, -100, 59, 61]</w:t>
      </w:r>
    </w:p>
    <w:p>
      <w:r>
        <w:rPr>
          <w:b/>
        </w:rPr>
        <w:t xml:space="preserve">Esimerkki 1.1665</w:t>
      </w:r>
    </w:p>
    <w:p>
      <w:r>
        <w:t xml:space="preserve">[[-78, 78, 82, -92, 85, -29, -59, -57], [37, -26, -2], [21, 13, 7, -75, -13, 3, -60, -33, 40], [-36, 36], [-11, -98, -14], [61, 98], [-71, 8, 78, 34, 9, -55, 74, -80]]</w:t>
      </w:r>
    </w:p>
    <w:p>
      <w:r>
        <w:rPr>
          <w:b/>
        </w:rPr>
        <w:t xml:space="preserve">Tulos</w:t>
      </w:r>
    </w:p>
    <w:p>
      <w:r>
        <w:t xml:space="preserve">[-77, 109, 151, -133, 81, -81, -45, -170, 40]</w:t>
      </w:r>
    </w:p>
    <w:p>
      <w:r>
        <w:rPr>
          <w:b/>
        </w:rPr>
        <w:t xml:space="preserve">Esimerkki 1.1666</w:t>
      </w:r>
    </w:p>
    <w:p>
      <w:r>
        <w:t xml:space="preserve">[[-41, 40, -27, 20, 65, 37, 51, -38, 36], [65, -10, 19, 33]]</w:t>
      </w:r>
    </w:p>
    <w:p>
      <w:r>
        <w:rPr>
          <w:b/>
        </w:rPr>
        <w:t xml:space="preserve">Tulos</w:t>
      </w:r>
    </w:p>
    <w:p>
      <w:r>
        <w:t xml:space="preserve">[24, 30, -8, 53, 65, 37, 51, -38, 36]</w:t>
      </w:r>
    </w:p>
    <w:p>
      <w:r>
        <w:rPr>
          <w:b/>
        </w:rPr>
        <w:t xml:space="preserve">Esimerkki 1.1667</w:t>
      </w:r>
    </w:p>
    <w:p>
      <w:r>
        <w:t xml:space="preserve">[[-59, -27, -51], [-8, -43, -9, 66, 93, -47], [85, -87, -92, 97, -86, 52, -73], [-12, -16, -74, -28, 56, -34], [28, 87], [50, 24, 34, -74], [-49, 80, -20, 26, 86]]</w:t>
      </w:r>
    </w:p>
    <w:p>
      <w:r>
        <w:rPr>
          <w:b/>
        </w:rPr>
        <w:t xml:space="preserve">Tulos</w:t>
      </w:r>
    </w:p>
    <w:p>
      <w:r>
        <w:t xml:space="preserve">[35, 18, -212, 87, 149, -29, -73]</w:t>
      </w:r>
    </w:p>
    <w:p>
      <w:r>
        <w:rPr>
          <w:b/>
        </w:rPr>
        <w:t xml:space="preserve">Esimerkki 1.1668</w:t>
      </w:r>
    </w:p>
    <w:p>
      <w:r>
        <w:t xml:space="preserve">[[-92, 73, -4, -30, -85, -79], [-37, -17, -75, 70, 8, -6], [-9, 57, -27, 40, -2, 30, 45], [-42, 98, 24, -71, 61, -75], [6, 67, -30, -74, 31], [-21, 30], [5, -12, 88, -85, -7]]</w:t>
      </w:r>
    </w:p>
    <w:p>
      <w:r>
        <w:rPr>
          <w:b/>
        </w:rPr>
        <w:t xml:space="preserve">Tulos</w:t>
      </w:r>
    </w:p>
    <w:p>
      <w:r>
        <w:t xml:space="preserve">[-190, 296, -24, -150, 6, -130, 45]</w:t>
      </w:r>
    </w:p>
    <w:p>
      <w:r>
        <w:rPr>
          <w:b/>
        </w:rPr>
        <w:t xml:space="preserve">Esimerkki 1.1669</w:t>
      </w:r>
    </w:p>
    <w:p>
      <w:r>
        <w:t xml:space="preserve">[[67, 100, 37, -94], [-62, -62, -1, -36, -96, -66, -22, -23, -46], [-26, 72, 86], [70, 55], [43, 12]]</w:t>
      </w:r>
    </w:p>
    <w:p>
      <w:r>
        <w:rPr>
          <w:b/>
        </w:rPr>
        <w:t xml:space="preserve">Tulos</w:t>
      </w:r>
    </w:p>
    <w:p>
      <w:r>
        <w:t xml:space="preserve">[92, 177, 122, -130, -96, -66, -22, -23, -46]</w:t>
      </w:r>
    </w:p>
    <w:p>
      <w:r>
        <w:rPr>
          <w:b/>
        </w:rPr>
        <w:t xml:space="preserve">Esimerkki 1.1670</w:t>
      </w:r>
    </w:p>
    <w:p>
      <w:r>
        <w:t xml:space="preserve">[[75, 59, 9, 31, -19, 44, -29, 88, -47], [27, 8, -84, 2, 39, 58], [90, 36, -1, 75, -40, -39, 56, 10, 88], [51, 21, 70, 96, -16, -23, 51], [-36, 43, -46, -37], [52, 17, 66, -47, -46, -70, -30], [31, -48, 67]]</w:t>
      </w:r>
    </w:p>
    <w:p>
      <w:r>
        <w:rPr>
          <w:b/>
        </w:rPr>
        <w:t xml:space="preserve">Tulos</w:t>
      </w:r>
    </w:p>
    <w:p>
      <w:r>
        <w:t xml:space="preserve">[290, 136, 81, 120, -82, -30, 48, 98, 41]</w:t>
      </w:r>
    </w:p>
    <w:p>
      <w:r>
        <w:rPr>
          <w:b/>
        </w:rPr>
        <w:t xml:space="preserve">Esimerkki 1.1671</w:t>
      </w:r>
    </w:p>
    <w:p>
      <w:r>
        <w:t xml:space="preserve">[[-26, 13], [95, -41], [-53, 40, -39, -76, 19, 38, -40, -60], [93, -19, 53]]</w:t>
      </w:r>
    </w:p>
    <w:p>
      <w:r>
        <w:rPr>
          <w:b/>
        </w:rPr>
        <w:t xml:space="preserve">Tulos</w:t>
      </w:r>
    </w:p>
    <w:p>
      <w:r>
        <w:t xml:space="preserve">[109, -7, 14, -76, 19, 38, -40, -60]</w:t>
      </w:r>
    </w:p>
    <w:p>
      <w:r>
        <w:rPr>
          <w:b/>
        </w:rPr>
        <w:t xml:space="preserve">Esimerkki 1.1672</w:t>
      </w:r>
    </w:p>
    <w:p>
      <w:r>
        <w:t xml:space="preserve">[[39, -2], [-93, -65]]</w:t>
      </w:r>
    </w:p>
    <w:p>
      <w:r>
        <w:rPr>
          <w:b/>
        </w:rPr>
        <w:t xml:space="preserve">Tulos</w:t>
      </w:r>
    </w:p>
    <w:p>
      <w:r>
        <w:t xml:space="preserve">[-54, -67]</w:t>
      </w:r>
    </w:p>
    <w:p>
      <w:r>
        <w:rPr>
          <w:b/>
        </w:rPr>
        <w:t xml:space="preserve">Esimerkki 1.1673</w:t>
      </w:r>
    </w:p>
    <w:p>
      <w:r>
        <w:t xml:space="preserve">[[-27, 90, 27, 17, -94], [92, -72, 35, -74, -41, 99], [43, -2, -98]]</w:t>
      </w:r>
    </w:p>
    <w:p>
      <w:r>
        <w:rPr>
          <w:b/>
        </w:rPr>
        <w:t xml:space="preserve">Tulos</w:t>
      </w:r>
    </w:p>
    <w:p>
      <w:r>
        <w:t xml:space="preserve">[108, 16, -36, -57, -135, 99]</w:t>
      </w:r>
    </w:p>
    <w:p>
      <w:r>
        <w:rPr>
          <w:b/>
        </w:rPr>
        <w:t xml:space="preserve">Esimerkki 1.1674</w:t>
      </w:r>
    </w:p>
    <w:p>
      <w:r>
        <w:t xml:space="preserve">[[38, 31, 27, -82, 33, -62, 63, -11], [63, 23, 60, 5, -78, 23]]</w:t>
      </w:r>
    </w:p>
    <w:p>
      <w:r>
        <w:rPr>
          <w:b/>
        </w:rPr>
        <w:t xml:space="preserve">Tulos</w:t>
      </w:r>
    </w:p>
    <w:p>
      <w:r>
        <w:t xml:space="preserve">[101, 54, 87, -77, -45, -39, 0, 63, -11]</w:t>
      </w:r>
    </w:p>
    <w:p>
      <w:r>
        <w:rPr>
          <w:b/>
        </w:rPr>
        <w:t xml:space="preserve">Esimerkki 1.1675</w:t>
      </w:r>
    </w:p>
    <w:p>
      <w:r>
        <w:t xml:space="preserve">[[-47, 56, -89, 17, 2, -50, -89, 45], [57, 17, 50, -44, -93, 49]]</w:t>
      </w:r>
    </w:p>
    <w:p>
      <w:r>
        <w:rPr>
          <w:b/>
        </w:rPr>
        <w:t xml:space="preserve">Tulos</w:t>
      </w:r>
    </w:p>
    <w:p>
      <w:r>
        <w:t xml:space="preserve">[10, 73, -39, -27, -91, -1, -89, 45]</w:t>
      </w:r>
    </w:p>
    <w:p>
      <w:r>
        <w:rPr>
          <w:b/>
        </w:rPr>
        <w:t xml:space="preserve">Esimerkki 1.1676</w:t>
      </w:r>
    </w:p>
    <w:p>
      <w:r>
        <w:t xml:space="preserve">[[-42, 61], [-78, -2, -35, 94, 96, -51, 53, -3, -45], [35, 58, 98, 23, 39, 46, 23, -37, -41], [-16, 100, -53, 38, -74, -13, -4, -33]]</w:t>
      </w:r>
    </w:p>
    <w:p>
      <w:r>
        <w:rPr>
          <w:b/>
        </w:rPr>
        <w:t xml:space="preserve">Tulos</w:t>
      </w:r>
    </w:p>
    <w:p>
      <w:r>
        <w:t xml:space="preserve">[-101, 217, 10, 155, 61, -18, 72, -73, -86]</w:t>
      </w:r>
    </w:p>
    <w:p>
      <w:r>
        <w:rPr>
          <w:b/>
        </w:rPr>
        <w:t xml:space="preserve">Esimerkki 1.1677</w:t>
      </w:r>
    </w:p>
    <w:p>
      <w:r>
        <w:t xml:space="preserve">[[14, 77, -99, 65, -22, -15, -22, -91], [21, -50, -33, 33], [49, -41, -89, 44], [-69, 11, -29, -56, -40], [87, 89, -96, 77, -84], [64, -73]]</w:t>
      </w:r>
    </w:p>
    <w:p>
      <w:r>
        <w:rPr>
          <w:b/>
        </w:rPr>
        <w:t xml:space="preserve">Tulos</w:t>
      </w:r>
    </w:p>
    <w:p>
      <w:r>
        <w:t xml:space="preserve">[166, 13, -346, 86, 15, -99, -22, 0, -91]</w:t>
      </w:r>
    </w:p>
    <w:p>
      <w:r>
        <w:rPr>
          <w:b/>
        </w:rPr>
        <w:t xml:space="preserve">Esimerkki 1.1678</w:t>
      </w:r>
    </w:p>
    <w:p>
      <w:r>
        <w:t xml:space="preserve">[[-38, 89], [-36, -67, -9, 28, 60], [-6, -89, -21, -29, 39, -67], [75, 25, -81, -15, -8, 85, -77, 63, 41], [92, -8, 42, 36, -2, -82], [-86, 87, 16], [-30, -75, 29, 55, -68]]</w:t>
      </w:r>
    </w:p>
    <w:p>
      <w:r>
        <w:rPr>
          <w:b/>
        </w:rPr>
        <w:t xml:space="preserve">Tulos</w:t>
      </w:r>
    </w:p>
    <w:p>
      <w:r>
        <w:t xml:space="preserve">[-29, -38, -15, 38, -11, -4, -77, 63, 41]</w:t>
      </w:r>
    </w:p>
    <w:p>
      <w:r>
        <w:rPr>
          <w:b/>
        </w:rPr>
        <w:t xml:space="preserve">Esimerkki 1.1679</w:t>
      </w:r>
    </w:p>
    <w:p>
      <w:r>
        <w:t xml:space="preserve">[[32, 66, -63], [-96, 95, -40, -23, -69]]</w:t>
      </w:r>
    </w:p>
    <w:p>
      <w:r>
        <w:rPr>
          <w:b/>
        </w:rPr>
        <w:t xml:space="preserve">Tulos</w:t>
      </w:r>
    </w:p>
    <w:p>
      <w:r>
        <w:t xml:space="preserve">[-64, 161, -103, -23, -69]</w:t>
      </w:r>
    </w:p>
    <w:p>
      <w:r>
        <w:rPr>
          <w:b/>
        </w:rPr>
        <w:t xml:space="preserve">Esimerkki 1.1680</w:t>
      </w:r>
    </w:p>
    <w:p>
      <w:r>
        <w:t xml:space="preserve">[[-15, -92, 44, -43, -55, -80, -79, -22, 28], [47, 90, -26, 99, -3, 3, 81, 76], [30, 65, -41], [-11, -12, -91, -78, -56, -10, 89, 55, -62], [66, -5, -33, 59, 89, -62, 57, -32, -92], [29, 58, -99, -47], [-25, -20, -13, -11, -49, -17, -59, -22]]</w:t>
      </w:r>
    </w:p>
    <w:p>
      <w:r>
        <w:rPr>
          <w:b/>
        </w:rPr>
        <w:t xml:space="preserve">Tulos</w:t>
      </w:r>
    </w:p>
    <w:p>
      <w:r>
        <w:t xml:space="preserve">[121, 84, -259, -21, -74, -166, 89, 55, -126]</w:t>
      </w:r>
    </w:p>
    <w:p>
      <w:r>
        <w:rPr>
          <w:b/>
        </w:rPr>
        <w:t xml:space="preserve">Esimerkki 1.1681</w:t>
      </w:r>
    </w:p>
    <w:p>
      <w:r>
        <w:t xml:space="preserve">[[-27, -72, -14, -81], [40, 50, -50, -56, 54, 26, 6], [6, 73, 88, -95, -17, -70, 93, -6], [90, 39, 6, 2, -43, -29, -63]]</w:t>
      </w:r>
    </w:p>
    <w:p>
      <w:r>
        <w:rPr>
          <w:b/>
        </w:rPr>
        <w:t xml:space="preserve">Tulos</w:t>
      </w:r>
    </w:p>
    <w:p>
      <w:r>
        <w:t xml:space="preserve">[109, 90, 30, -230, -6, -73, 36, -6]</w:t>
      </w:r>
    </w:p>
    <w:p>
      <w:r>
        <w:rPr>
          <w:b/>
        </w:rPr>
        <w:t xml:space="preserve">Esimerkki 1.1682</w:t>
      </w:r>
    </w:p>
    <w:p>
      <w:r>
        <w:t xml:space="preserve">[[-6, -58, 14, 8, -97, 32, 91, -1], [53, 28, -98, 51, 9, -43, -27]]</w:t>
      </w:r>
    </w:p>
    <w:p>
      <w:r>
        <w:rPr>
          <w:b/>
        </w:rPr>
        <w:t xml:space="preserve">Tulos</w:t>
      </w:r>
    </w:p>
    <w:p>
      <w:r>
        <w:t xml:space="preserve">[47, -30, -84, 59, -88, -11, 64, -1]</w:t>
      </w:r>
    </w:p>
    <w:p>
      <w:r>
        <w:rPr>
          <w:b/>
        </w:rPr>
        <w:t xml:space="preserve">Esimerkki 1.1683</w:t>
      </w:r>
    </w:p>
    <w:p>
      <w:r>
        <w:t xml:space="preserve">[[-100, -24, -89, -77], [63, 12, -100, -52]]</w:t>
      </w:r>
    </w:p>
    <w:p>
      <w:r>
        <w:rPr>
          <w:b/>
        </w:rPr>
        <w:t xml:space="preserve">Tulos</w:t>
      </w:r>
    </w:p>
    <w:p>
      <w:r>
        <w:t xml:space="preserve">[-37, -12, -189, -129]</w:t>
      </w:r>
    </w:p>
    <w:p>
      <w:r>
        <w:rPr>
          <w:b/>
        </w:rPr>
        <w:t xml:space="preserve">Esimerkki 1.1684</w:t>
      </w:r>
    </w:p>
    <w:p>
      <w:r>
        <w:t xml:space="preserve">[[75, 15, -29, 7], [36, 96, -100, -87, -64, 91, -54, 56, 69]]</w:t>
      </w:r>
    </w:p>
    <w:p>
      <w:r>
        <w:rPr>
          <w:b/>
        </w:rPr>
        <w:t xml:space="preserve">Tulos</w:t>
      </w:r>
    </w:p>
    <w:p>
      <w:r>
        <w:t xml:space="preserve">[111, 111, -129, -80, -64, 91, -54, 56, 69]</w:t>
      </w:r>
    </w:p>
    <w:p>
      <w:r>
        <w:rPr>
          <w:b/>
        </w:rPr>
        <w:t xml:space="preserve">Esimerkki 1.1685</w:t>
      </w:r>
    </w:p>
    <w:p>
      <w:r>
        <w:t xml:space="preserve">[[72, 92, 55, 38, -34], [36, -87], [-9, 31, 57, 80, 82, 20, -26, 84]]</w:t>
      </w:r>
    </w:p>
    <w:p>
      <w:r>
        <w:rPr>
          <w:b/>
        </w:rPr>
        <w:t xml:space="preserve">Tulos</w:t>
      </w:r>
    </w:p>
    <w:p>
      <w:r>
        <w:t xml:space="preserve">[99, 36, 112, 118, 48, 20, -26, 84]</w:t>
      </w:r>
    </w:p>
    <w:p>
      <w:r>
        <w:rPr>
          <w:b/>
        </w:rPr>
        <w:t xml:space="preserve">Esimerkki 1.1686</w:t>
      </w:r>
    </w:p>
    <w:p>
      <w:r>
        <w:t xml:space="preserve">[[-99, -23, 90, -82], [93, -66, -43, 53]]</w:t>
      </w:r>
    </w:p>
    <w:p>
      <w:r>
        <w:rPr>
          <w:b/>
        </w:rPr>
        <w:t xml:space="preserve">Tulos</w:t>
      </w:r>
    </w:p>
    <w:p>
      <w:r>
        <w:t xml:space="preserve">[-6, -89, 47, -29]</w:t>
      </w:r>
    </w:p>
    <w:p>
      <w:r>
        <w:rPr>
          <w:b/>
        </w:rPr>
        <w:t xml:space="preserve">Esimerkki 1.1687</w:t>
      </w:r>
    </w:p>
    <w:p>
      <w:r>
        <w:t xml:space="preserve">[[80, 79, 65, 69], [-82, 12, -99, -48, -81, -86, 48], [-87, 27, -41, 56, -4, 18, 62, -53, -47], [-100, -91, -26], [55, 87, 28, 1, 85], [21, 89, -76, -22, -50, -37], [43, -88, 68, 87, -70, 83, -39]]</w:t>
      </w:r>
    </w:p>
    <w:p>
      <w:r>
        <w:rPr>
          <w:b/>
        </w:rPr>
        <w:t xml:space="preserve">Tulos</w:t>
      </w:r>
    </w:p>
    <w:p>
      <w:r>
        <w:t xml:space="preserve">[-70, 115, -81, 143, -120, -22, 71, -53, -47]</w:t>
      </w:r>
    </w:p>
    <w:p>
      <w:r>
        <w:rPr>
          <w:b/>
        </w:rPr>
        <w:t xml:space="preserve">Esimerkki 1.1688</w:t>
      </w:r>
    </w:p>
    <w:p>
      <w:r>
        <w:t xml:space="preserve">[[91, 48, -43, -37, -27], [12, -5, -58, -99], [-88, 90, -59, -57, 44]]</w:t>
      </w:r>
    </w:p>
    <w:p>
      <w:r>
        <w:rPr>
          <w:b/>
        </w:rPr>
        <w:t xml:space="preserve">Tulos</w:t>
      </w:r>
    </w:p>
    <w:p>
      <w:r>
        <w:t xml:space="preserve">[15, 133, -160, -193, 17]</w:t>
      </w:r>
    </w:p>
    <w:p>
      <w:r>
        <w:rPr>
          <w:b/>
        </w:rPr>
        <w:t xml:space="preserve">Esimerkki 1.1689</w:t>
      </w:r>
    </w:p>
    <w:p>
      <w:r>
        <w:t xml:space="preserve">[[-74, 2, 19, -51, -96], [-56, -98], [5, -57, 33, -91]]</w:t>
      </w:r>
    </w:p>
    <w:p>
      <w:r>
        <w:rPr>
          <w:b/>
        </w:rPr>
        <w:t xml:space="preserve">Tulos</w:t>
      </w:r>
    </w:p>
    <w:p>
      <w:r>
        <w:t xml:space="preserve">[-125, -153, 52, -142, -96]</w:t>
      </w:r>
    </w:p>
    <w:p>
      <w:r>
        <w:rPr>
          <w:b/>
        </w:rPr>
        <w:t xml:space="preserve">Esimerkki 1.1690</w:t>
      </w:r>
    </w:p>
    <w:p>
      <w:r>
        <w:t xml:space="preserve">[[2, 70, -74], [-72, -3, 66, -2], [-52, -22, 50, -56, -85], [74, 42, -83, 91, -72, -53, -75, -37, 57], [21, -47, 77, 56, 44, -84, 75], [34, 61, 20, -16, -31, -26], [-78, 54, -53, -57, 99, -35, -84, 45]]</w:t>
      </w:r>
    </w:p>
    <w:p>
      <w:r>
        <w:rPr>
          <w:b/>
        </w:rPr>
        <w:t xml:space="preserve">Tulos</w:t>
      </w:r>
    </w:p>
    <w:p>
      <w:r>
        <w:t xml:space="preserve">[-71, 155, 3, 16, -45, -198, -84, 8, 57]</w:t>
      </w:r>
    </w:p>
    <w:p>
      <w:r>
        <w:rPr>
          <w:b/>
        </w:rPr>
        <w:t xml:space="preserve">Esimerkki 1.1691</w:t>
      </w:r>
    </w:p>
    <w:p>
      <w:r>
        <w:t xml:space="preserve">[[5, 20, 63, 63, 93, -55], [-2, -31, -51, -5, 2, -97], [-77, -34, -63, -43, 53, -94, 37], [69, -53, 38, 77], [-64, -47, 3, 57, -18, -99, 25, 97, 26], [81, 97, 92, -15], [-75, -84, -21, -16, 83, 2, 52]]</w:t>
      </w:r>
    </w:p>
    <w:p>
      <w:r>
        <w:rPr>
          <w:b/>
        </w:rPr>
        <w:t xml:space="preserve">Tulos</w:t>
      </w:r>
    </w:p>
    <w:p>
      <w:r>
        <w:t xml:space="preserve">[-63, -132, 61, 118, 213, -343, 114, 97, 26]</w:t>
      </w:r>
    </w:p>
    <w:p>
      <w:r>
        <w:rPr>
          <w:b/>
        </w:rPr>
        <w:t xml:space="preserve">Esimerkki 1.1692</w:t>
      </w:r>
    </w:p>
    <w:p>
      <w:r>
        <w:t xml:space="preserve">[[61, -67, 59, 49, 4], [20, 31, 93, -100, -59, -42, -46], [13, -55, -67, -71, 66, 49, -99, 99], [70, 14]]</w:t>
      </w:r>
    </w:p>
    <w:p>
      <w:r>
        <w:rPr>
          <w:b/>
        </w:rPr>
        <w:t xml:space="preserve">Tulos</w:t>
      </w:r>
    </w:p>
    <w:p>
      <w:r>
        <w:t xml:space="preserve">[164, -77, 85, -122, 11, 7, -145, 99]</w:t>
      </w:r>
    </w:p>
    <w:p>
      <w:r>
        <w:rPr>
          <w:b/>
        </w:rPr>
        <w:t xml:space="preserve">Esimerkki 1.1693</w:t>
      </w:r>
    </w:p>
    <w:p>
      <w:r>
        <w:t xml:space="preserve">[[-48, 94], [-63, -19, 33, -23, 30, -1, 61, 89, -7], [66, -14, 24, -87, -89, 14, 82, -28, 8], [-34, -40, 10], [-76, 59, -32, -18, -57, 4, 14, 79], [23, 12, -58, 83, -83], [-73, 83, 91]]</w:t>
      </w:r>
    </w:p>
    <w:p>
      <w:r>
        <w:rPr>
          <w:b/>
        </w:rPr>
        <w:t xml:space="preserve">Tulos</w:t>
      </w:r>
    </w:p>
    <w:p>
      <w:r>
        <w:t xml:space="preserve">[-205, 175, 68, -45, -199, 17, 157, 140, 1]</w:t>
      </w:r>
    </w:p>
    <w:p>
      <w:r>
        <w:rPr>
          <w:b/>
        </w:rPr>
        <w:t xml:space="preserve">Esimerkki 1.1694</w:t>
      </w:r>
    </w:p>
    <w:p>
      <w:r>
        <w:t xml:space="preserve">[[-23, -56, 62, -54, -6], [-16, -55, 79], [-43, -15, -74, -85, -82, 58], [59, 2, -59]]</w:t>
      </w:r>
    </w:p>
    <w:p>
      <w:r>
        <w:rPr>
          <w:b/>
        </w:rPr>
        <w:t xml:space="preserve">Tulos</w:t>
      </w:r>
    </w:p>
    <w:p>
      <w:r>
        <w:t xml:space="preserve">[-23, -124, 8, -139, -88, 58]</w:t>
      </w:r>
    </w:p>
    <w:p>
      <w:r>
        <w:rPr>
          <w:b/>
        </w:rPr>
        <w:t xml:space="preserve">Esimerkki 1.1695</w:t>
      </w:r>
    </w:p>
    <w:p>
      <w:r>
        <w:t xml:space="preserve">[[-82, -68, -94, -61, 69], [49, 2, -99, -84], [77, 50, 32, -90], [-37, 53, -64, 21], [100, -88, -22, 61, -68, 75, 86], [-55, 57, 59], [-3, 42, 85, -40, 27, 64, -91, 45, 27]]</w:t>
      </w:r>
    </w:p>
    <w:p>
      <w:r>
        <w:rPr>
          <w:b/>
        </w:rPr>
        <w:t xml:space="preserve">Tulos</w:t>
      </w:r>
    </w:p>
    <w:p>
      <w:r>
        <w:t xml:space="preserve">[49, 48, -103, -193, 28, 139, -5, 45, 27]</w:t>
      </w:r>
    </w:p>
    <w:p>
      <w:r>
        <w:rPr>
          <w:b/>
        </w:rPr>
        <w:t xml:space="preserve">Esimerkki 1.1696</w:t>
      </w:r>
    </w:p>
    <w:p>
      <w:r>
        <w:t xml:space="preserve">[[-84, 81, -74, -89, -77, 62, 52, 9], [71, -86, -60, -82, -89, 85, -32], [83, -62, 79, -86, -3], [-58, -99, -62, -22, -86, 58], [50, 20, -14, -91, -78, 25, 67], [94, -55, -30, 59, -19, 65, 33, 11, 83]]</w:t>
      </w:r>
    </w:p>
    <w:p>
      <w:r>
        <w:rPr>
          <w:b/>
        </w:rPr>
        <w:t xml:space="preserve">Tulos</w:t>
      </w:r>
    </w:p>
    <w:p>
      <w:r>
        <w:t xml:space="preserve">[156, -201, -161, -311, -352, 295, 120, 20, 83]</w:t>
      </w:r>
    </w:p>
    <w:p>
      <w:r>
        <w:rPr>
          <w:b/>
        </w:rPr>
        <w:t xml:space="preserve">Esimerkki 1.1697</w:t>
      </w:r>
    </w:p>
    <w:p>
      <w:r>
        <w:t xml:space="preserve">[[-9, 63], [-73, 54], [94, 100, -72], [35, -70, -9, 9, -26, 96, -21, -27, -65], [-52, 30], [100, -12], [-24, -71, 100, 77, -44, 75]]</w:t>
      </w:r>
    </w:p>
    <w:p>
      <w:r>
        <w:rPr>
          <w:b/>
        </w:rPr>
        <w:t xml:space="preserve">Tulos</w:t>
      </w:r>
    </w:p>
    <w:p>
      <w:r>
        <w:t xml:space="preserve">[71, 94, 19, 86, -70, 171, -21, -27, -65]</w:t>
      </w:r>
    </w:p>
    <w:p>
      <w:r>
        <w:rPr>
          <w:b/>
        </w:rPr>
        <w:t xml:space="preserve">Esimerkki 1.1698</w:t>
      </w:r>
    </w:p>
    <w:p>
      <w:r>
        <w:t xml:space="preserve">[[-30, 20, 57, -24, -8, -24], [-4, 92, 100, 71, 24, 31, -79], [-18, -32]]</w:t>
      </w:r>
    </w:p>
    <w:p>
      <w:r>
        <w:rPr>
          <w:b/>
        </w:rPr>
        <w:t xml:space="preserve">Tulos</w:t>
      </w:r>
    </w:p>
    <w:p>
      <w:r>
        <w:t xml:space="preserve">[-52, 80, 157, 47, 24, 23, -103]</w:t>
      </w:r>
    </w:p>
    <w:p>
      <w:r>
        <w:rPr>
          <w:b/>
        </w:rPr>
        <w:t xml:space="preserve">Esimerkki 1.1699</w:t>
      </w:r>
    </w:p>
    <w:p>
      <w:r>
        <w:t xml:space="preserve">[[66, 67, 33, 58], [71, -65, -55, 88, 89, 50, -39], [67, -82, 56, 80, -98, -52], [-41, -35, 96, -86, 40, 50, -89, 42], [-81, 75, 78, -74, 79, 28, -56]]</w:t>
      </w:r>
    </w:p>
    <w:p>
      <w:r>
        <w:rPr>
          <w:b/>
        </w:rPr>
        <w:t xml:space="preserve">Tulos</w:t>
      </w:r>
    </w:p>
    <w:p>
      <w:r>
        <w:t xml:space="preserve">[82, -40, 208, 66, 110, 76, -184, 42]</w:t>
      </w:r>
    </w:p>
    <w:p>
      <w:r>
        <w:rPr>
          <w:b/>
        </w:rPr>
        <w:t xml:space="preserve">Esimerkki 1.1700</w:t>
      </w:r>
    </w:p>
    <w:p>
      <w:r>
        <w:t xml:space="preserve">[[-99, 96, -23], [-26, -14, -97, -55, -14], [54, -7, 39, -20, 48, 24, 45]]</w:t>
      </w:r>
    </w:p>
    <w:p>
      <w:r>
        <w:rPr>
          <w:b/>
        </w:rPr>
        <w:t xml:space="preserve">Tulos</w:t>
      </w:r>
    </w:p>
    <w:p>
      <w:r>
        <w:t xml:space="preserve">[-71, 75, -81, -75, 34, 24, 45]</w:t>
      </w:r>
    </w:p>
    <w:p>
      <w:r>
        <w:rPr>
          <w:b/>
        </w:rPr>
        <w:t xml:space="preserve">Esimerkki 1.1701</w:t>
      </w:r>
    </w:p>
    <w:p>
      <w:r>
        <w:t xml:space="preserve">[[88, 95, 21, 39, 37, -20, 96], [-24, -53, 71, -25, -49], [43, -92, -68, 40, 95], [-5, -52, 44, -90, -3], [-32, -74, -33, -14, -70, 74, -58], [59, -28, 55], [39, -1, -59]]</w:t>
      </w:r>
    </w:p>
    <w:p>
      <w:r>
        <w:rPr>
          <w:b/>
        </w:rPr>
        <w:t xml:space="preserve">Tulos</w:t>
      </w:r>
    </w:p>
    <w:p>
      <w:r>
        <w:t xml:space="preserve">[168, -205, 31, -50, 10, 54, 38]</w:t>
      </w:r>
    </w:p>
    <w:p>
      <w:r>
        <w:rPr>
          <w:b/>
        </w:rPr>
        <w:t xml:space="preserve">Esimerkki 1.1702</w:t>
      </w:r>
    </w:p>
    <w:p>
      <w:r>
        <w:t xml:space="preserve">[[-59, -96, -60, -76, -16], [74, -81], [-79, -72, 41, 22, -75, -10, -62, 19], [-28, 11, 93, 64, 92, -97, -58, 57, -98], [-17, -97, -54, 25, -57]]</w:t>
      </w:r>
    </w:p>
    <w:p>
      <w:r>
        <w:rPr>
          <w:b/>
        </w:rPr>
        <w:t xml:space="preserve">Tulos</w:t>
      </w:r>
    </w:p>
    <w:p>
      <w:r>
        <w:t xml:space="preserve">[-109, -335, 20, 35, -56, -107, -120, 76, -98]</w:t>
      </w:r>
    </w:p>
    <w:p>
      <w:r>
        <w:rPr>
          <w:b/>
        </w:rPr>
        <w:t xml:space="preserve">Esimerkki 1.1703</w:t>
      </w:r>
    </w:p>
    <w:p>
      <w:r>
        <w:t xml:space="preserve">[[-50, -97, -41, 72, 26, -36, 95, -46, 44], [22, -90]]</w:t>
      </w:r>
    </w:p>
    <w:p>
      <w:r>
        <w:rPr>
          <w:b/>
        </w:rPr>
        <w:t xml:space="preserve">Tulos</w:t>
      </w:r>
    </w:p>
    <w:p>
      <w:r>
        <w:t xml:space="preserve">[-28, -187, -41, 72, 26, -36, 95, -46, 44]</w:t>
      </w:r>
    </w:p>
    <w:p>
      <w:r>
        <w:rPr>
          <w:b/>
        </w:rPr>
        <w:t xml:space="preserve">Esimerkki 1.1704</w:t>
      </w:r>
    </w:p>
    <w:p>
      <w:r>
        <w:t xml:space="preserve">[[-59, -1, 22, -23], [28, -30], [-61, -65, -27, 85, -76], [-85, 26, -94, 33], [70, 47, -7, 65, -65, 19, 40]]</w:t>
      </w:r>
    </w:p>
    <w:p>
      <w:r>
        <w:rPr>
          <w:b/>
        </w:rPr>
        <w:t xml:space="preserve">Tulos</w:t>
      </w:r>
    </w:p>
    <w:p>
      <w:r>
        <w:t xml:space="preserve">[-107, -23, -79, 48, 20, -57, 40]</w:t>
      </w:r>
    </w:p>
    <w:p>
      <w:r>
        <w:rPr>
          <w:b/>
        </w:rPr>
        <w:t xml:space="preserve">Esimerkki 1.1705</w:t>
      </w:r>
    </w:p>
    <w:p>
      <w:r>
        <w:t xml:space="preserve">[[77, -64, 12, 8, 89], [75, 72, -100, 13, 95, 96, -49, -38], [-49, -45, 70, -1, -6], [-13, -87], [-48, 68]]</w:t>
      </w:r>
    </w:p>
    <w:p>
      <w:r>
        <w:rPr>
          <w:b/>
        </w:rPr>
        <w:t xml:space="preserve">Tulos</w:t>
      </w:r>
    </w:p>
    <w:p>
      <w:r>
        <w:t xml:space="preserve">[42, -56, -18, 20, 178, 96, -49, -38]</w:t>
      </w:r>
    </w:p>
    <w:p>
      <w:r>
        <w:rPr>
          <w:b/>
        </w:rPr>
        <w:t xml:space="preserve">Esimerkki 1.1706</w:t>
      </w:r>
    </w:p>
    <w:p>
      <w:r>
        <w:t xml:space="preserve">[[-51, 65, -36, 94, -80], [-97, 45], [25, 47, -3, 49, 49, -62]]</w:t>
      </w:r>
    </w:p>
    <w:p>
      <w:r>
        <w:rPr>
          <w:b/>
        </w:rPr>
        <w:t xml:space="preserve">Tulos</w:t>
      </w:r>
    </w:p>
    <w:p>
      <w:r>
        <w:t xml:space="preserve">[-123, 157, -39, 143, -31, -62]</w:t>
      </w:r>
    </w:p>
    <w:p>
      <w:r>
        <w:rPr>
          <w:b/>
        </w:rPr>
        <w:t xml:space="preserve">Esimerkki 1.1707</w:t>
      </w:r>
    </w:p>
    <w:p>
      <w:r>
        <w:t xml:space="preserve">[[-99, -28, -97, -81], [90, -22, 93], [-72, 71, 42, -39]]</w:t>
      </w:r>
    </w:p>
    <w:p>
      <w:r>
        <w:rPr>
          <w:b/>
        </w:rPr>
        <w:t xml:space="preserve">Tulos</w:t>
      </w:r>
    </w:p>
    <w:p>
      <w:r>
        <w:t xml:space="preserve">[-81, 21, 38, -120]</w:t>
      </w:r>
    </w:p>
    <w:p>
      <w:r>
        <w:rPr>
          <w:b/>
        </w:rPr>
        <w:t xml:space="preserve">Esimerkki 1.1708</w:t>
      </w:r>
    </w:p>
    <w:p>
      <w:r>
        <w:t xml:space="preserve">[[72, -93, 73, -85, -58, 18, -78, -93, 23], [98, 78], [-36, -52], [-31, -22], [98, -60, -39, 27], [100, 51, 30, 94, 3, 89], [-37, 41, 27, -37, 93]]</w:t>
      </w:r>
    </w:p>
    <w:p>
      <w:r>
        <w:rPr>
          <w:b/>
        </w:rPr>
        <w:t xml:space="preserve">Tulos</w:t>
      </w:r>
    </w:p>
    <w:p>
      <w:r>
        <w:t xml:space="preserve">[264, -57, 91, -1, 38, 107, -78, -93, 23]</w:t>
      </w:r>
    </w:p>
    <w:p>
      <w:r>
        <w:rPr>
          <w:b/>
        </w:rPr>
        <w:t xml:space="preserve">Esimerkki 1.1709</w:t>
      </w:r>
    </w:p>
    <w:p>
      <w:r>
        <w:t xml:space="preserve">[[-35, 61, 86, -57, 77], [-22, -36, 79, -18], [-29, -30, 50, -7, 12], [-92, 86], [97, -16, 19, 76, -31, -65, 26, -72, -74], [-92, -12, 51, 37, 97]]</w:t>
      </w:r>
    </w:p>
    <w:p>
      <w:r>
        <w:rPr>
          <w:b/>
        </w:rPr>
        <w:t xml:space="preserve">Tulos</w:t>
      </w:r>
    </w:p>
    <w:p>
      <w:r>
        <w:t xml:space="preserve">[-173, 53, 285, 31, 155, -65, 26, -72, -74]</w:t>
      </w:r>
    </w:p>
    <w:p>
      <w:r>
        <w:rPr>
          <w:b/>
        </w:rPr>
        <w:t xml:space="preserve">Esimerkki 1.1710</w:t>
      </w:r>
    </w:p>
    <w:p>
      <w:r>
        <w:t xml:space="preserve">[[37, -73, 17, 38, -97, -53], [59, -43, -97, -37, -2, -73], [54, 31, -89, -33, 83], [17, 36, -90, -16, -57]]</w:t>
      </w:r>
    </w:p>
    <w:p>
      <w:r>
        <w:rPr>
          <w:b/>
        </w:rPr>
        <w:t xml:space="preserve">Tulos</w:t>
      </w:r>
    </w:p>
    <w:p>
      <w:r>
        <w:t xml:space="preserve">[167, -49, -259, -48, -73, -126]</w:t>
      </w:r>
    </w:p>
    <w:p>
      <w:r>
        <w:rPr>
          <w:b/>
        </w:rPr>
        <w:t xml:space="preserve">Esimerkki 1.1711</w:t>
      </w:r>
    </w:p>
    <w:p>
      <w:r>
        <w:t xml:space="preserve">[[72, 57, -45, -33, 20, 63, -39, -10, -17], [-67, -63, 33, -43, -70, 76, -97, 64, -78], [-81, -75, -89], [-82, 33, -42, 40, 46, -17, -14]]</w:t>
      </w:r>
    </w:p>
    <w:p>
      <w:r>
        <w:rPr>
          <w:b/>
        </w:rPr>
        <w:t xml:space="preserve">Tulos</w:t>
      </w:r>
    </w:p>
    <w:p>
      <w:r>
        <w:t xml:space="preserve">[-158, -48, -143, -36, -4, 122, -150, 54, -95]</w:t>
      </w:r>
    </w:p>
    <w:p>
      <w:r>
        <w:rPr>
          <w:b/>
        </w:rPr>
        <w:t xml:space="preserve">Esimerkki 1.1712</w:t>
      </w:r>
    </w:p>
    <w:p>
      <w:r>
        <w:t xml:space="preserve">[[68, 43, 43, -95, 1, 44, 54, -98], [2, 97, 33, 94, 55, 80, 7, -93], [58, 26, -65, -40, -77], [-62, 86, -34, -84, 46, 18, 17, -6, -67], [32, -9, 22], [-81, 55, -96, 88], [53, -78, -39, 70, 57, -94, -5, 49]]</w:t>
      </w:r>
    </w:p>
    <w:p>
      <w:r>
        <w:rPr>
          <w:b/>
        </w:rPr>
        <w:t xml:space="preserve">Tulos</w:t>
      </w:r>
    </w:p>
    <w:p>
      <w:r>
        <w:t xml:space="preserve">[70, 220, -136, 33, 82, 48, 73, -148, -67]</w:t>
      </w:r>
    </w:p>
    <w:p>
      <w:r>
        <w:rPr>
          <w:b/>
        </w:rPr>
        <w:t xml:space="preserve">Esimerkki 1.1713</w:t>
      </w:r>
    </w:p>
    <w:p>
      <w:r>
        <w:t xml:space="preserve">[[-8, -84, -68, 98, -32, 61, 43, 87], [-19, 65, 50], [-45, 96, -17, -56, 92, -49], [94, -63, -55, 86, 81, -57, -77, 93], [-93, 18, -35, -97], [85, 31, 57, 64], [46, -36]]</w:t>
      </w:r>
    </w:p>
    <w:p>
      <w:r>
        <w:rPr>
          <w:b/>
        </w:rPr>
        <w:t xml:space="preserve">Tulos</w:t>
      </w:r>
    </w:p>
    <w:p>
      <w:r>
        <w:t xml:space="preserve">[60, 27, -68, 95, 141, -45, -34, 180]</w:t>
      </w:r>
    </w:p>
    <w:p>
      <w:r>
        <w:rPr>
          <w:b/>
        </w:rPr>
        <w:t xml:space="preserve">Esimerkki 1.1714</w:t>
      </w:r>
    </w:p>
    <w:p>
      <w:r>
        <w:t xml:space="preserve">[[-32, -98, 74, -24, -33, -84], [-86, 93, -58, -92, 68, -51, -38], [78, 10, 96, 64, -49], [-91, 28, -36, -42, -15, 87, -64, 24, 48], [-83, 10, 31, -64]]</w:t>
      </w:r>
    </w:p>
    <w:p>
      <w:r>
        <w:rPr>
          <w:b/>
        </w:rPr>
        <w:t xml:space="preserve">Tulos</w:t>
      </w:r>
    </w:p>
    <w:p>
      <w:r>
        <w:t xml:space="preserve">[-214, 43, 107, -158, -29, -48, -102, 24, 48]</w:t>
      </w:r>
    </w:p>
    <w:p>
      <w:r>
        <w:rPr>
          <w:b/>
        </w:rPr>
        <w:t xml:space="preserve">Esimerkki 1.1715</w:t>
      </w:r>
    </w:p>
    <w:p>
      <w:r>
        <w:t xml:space="preserve">[[-16, -41, 73, -28, 4, 94, 67, -66], [98, -22, -17, 83, -55, 78, 76], [-15, -34, -6, -43, -2, 50, 94], [26, -70, -17, -65, 50, 86, 19, -50, -70]]</w:t>
      </w:r>
    </w:p>
    <w:p>
      <w:r>
        <w:rPr>
          <w:b/>
        </w:rPr>
        <w:t xml:space="preserve">Tulos</w:t>
      </w:r>
    </w:p>
    <w:p>
      <w:r>
        <w:t xml:space="preserve">[93, -167, 33, -53, -3, 308, 256, -116, -70]</w:t>
      </w:r>
    </w:p>
    <w:p>
      <w:r>
        <w:rPr>
          <w:b/>
        </w:rPr>
        <w:t xml:space="preserve">Esimerkki 1.1716</w:t>
      </w:r>
    </w:p>
    <w:p>
      <w:r>
        <w:t xml:space="preserve">[[84, 70, 36, 16, -62, -88, 38, 43], [92, -55, -6, -82], [90, -37, 73, -27, 28, -2, 85], [-78, 49, -46, -79, 10, -88, -7, -8, -93], [-8, -84, -4, -87, -94, 48, -11, -93, -99], [60, 70, -59, 98, -96]]</w:t>
      </w:r>
    </w:p>
    <w:p>
      <w:r>
        <w:rPr>
          <w:b/>
        </w:rPr>
        <w:t xml:space="preserve">Tulos</w:t>
      </w:r>
    </w:p>
    <w:p>
      <w:r>
        <w:t xml:space="preserve">[240, 13, -6, -161, -214, -130, 105, -58, -192]</w:t>
      </w:r>
    </w:p>
    <w:p>
      <w:r>
        <w:rPr>
          <w:b/>
        </w:rPr>
        <w:t xml:space="preserve">Esimerkki 1.1717</w:t>
      </w:r>
    </w:p>
    <w:p>
      <w:r>
        <w:t xml:space="preserve">[[2, -34, 12, -66, 77, 45], [-47, 36, -28, -28, 3, -69, -91, -16, 30], [100, -29, -91, 76, 17, -10, 63, 46], [-88, -13, 51, -73], [-19, -80, -45, 64], [-63, 68, -82, -27, -86, 79, 15, -36, -34], [2, 6, 74, -44, 10]]</w:t>
      </w:r>
    </w:p>
    <w:p>
      <w:r>
        <w:rPr>
          <w:b/>
        </w:rPr>
        <w:t xml:space="preserve">Tulos</w:t>
      </w:r>
    </w:p>
    <w:p>
      <w:r>
        <w:t xml:space="preserve">[-113, -46, -109, -98, 21, 45, -13, -6, -4]</w:t>
      </w:r>
    </w:p>
    <w:p>
      <w:r>
        <w:rPr>
          <w:b/>
        </w:rPr>
        <w:t xml:space="preserve">Esimerkki 1.1718</w:t>
      </w:r>
    </w:p>
    <w:p>
      <w:r>
        <w:t xml:space="preserve">[[76, -58], [-4, 84, -26, 65], [87, 1], [85, -69, 16, 9, 84], [-29, 69, -77, 50, 72, 27], [-49, -88, -33, -65, -10], [-72, -33, -23, 6]]</w:t>
      </w:r>
    </w:p>
    <w:p>
      <w:r>
        <w:rPr>
          <w:b/>
        </w:rPr>
        <w:t xml:space="preserve">Tulos</w:t>
      </w:r>
    </w:p>
    <w:p>
      <w:r>
        <w:t xml:space="preserve">[94, -94, -143, 65, 146, 27]</w:t>
      </w:r>
    </w:p>
    <w:p>
      <w:r>
        <w:rPr>
          <w:b/>
        </w:rPr>
        <w:t xml:space="preserve">Esimerkki 1.1719</w:t>
      </w:r>
    </w:p>
    <w:p>
      <w:r>
        <w:t xml:space="preserve">[[-27, -55, 53, -10, -59, -32, -84, -18, -85], [44, 91, 84, 9, 97, 70, 29], [85, 58, -3, 11, -41, 52, 6], [-61, -35, 77, -44]]</w:t>
      </w:r>
    </w:p>
    <w:p>
      <w:r>
        <w:rPr>
          <w:b/>
        </w:rPr>
        <w:t xml:space="preserve">Tulos</w:t>
      </w:r>
    </w:p>
    <w:p>
      <w:r>
        <w:t xml:space="preserve">[41, 59, 211, -34, -3, 90, -49, -18, -85]</w:t>
      </w:r>
    </w:p>
    <w:p>
      <w:r>
        <w:rPr>
          <w:b/>
        </w:rPr>
        <w:t xml:space="preserve">Esimerkki 1.1720</w:t>
      </w:r>
    </w:p>
    <w:p>
      <w:r>
        <w:t xml:space="preserve">[[-99, -84, 97, 65, 78, 84, -37, -59, -1], [20, 29], [-53, 94, 5, -99, -32], [-21, 99, -89, -75, 7, 25, -64], [49, -70, -93, 53, -84, 49, 93, -55], [70, 80, 21, 18, -1, 1, 97, 52]]</w:t>
      </w:r>
    </w:p>
    <w:p>
      <w:r>
        <w:rPr>
          <w:b/>
        </w:rPr>
        <w:t xml:space="preserve">Tulos</w:t>
      </w:r>
    </w:p>
    <w:p>
      <w:r>
        <w:t xml:space="preserve">[-34, 148, -59, -38, -32, 159, 89, -62, -1]</w:t>
      </w:r>
    </w:p>
    <w:p>
      <w:r>
        <w:rPr>
          <w:b/>
        </w:rPr>
        <w:t xml:space="preserve">Esimerkki 1.1721</w:t>
      </w:r>
    </w:p>
    <w:p>
      <w:r>
        <w:t xml:space="preserve">[[-82, -16, -82, 10, 59, -63, 59], [-78, -52, -21, -9, -49, -65, 57], [89, -93, -13, -1, -25, 85, 7, 58, 15], [-9, 28, 52, -83, -84, 49], [-10, 32, -21], [35]]</w:t>
      </w:r>
    </w:p>
    <w:p>
      <w:r>
        <w:rPr>
          <w:b/>
        </w:rPr>
        <w:t xml:space="preserve">Tulos</w:t>
      </w:r>
    </w:p>
    <w:p>
      <w:r>
        <w:t xml:space="preserve">[-90, -50, -19, -175, -148, 128, 1, 117, 15]</w:t>
      </w:r>
    </w:p>
    <w:p>
      <w:r>
        <w:rPr>
          <w:b/>
        </w:rPr>
        <w:t xml:space="preserve">Esimerkki 1.1722</w:t>
      </w:r>
    </w:p>
    <w:p>
      <w:r>
        <w:t xml:space="preserve">[[-59, 25, 9, -2, -98, -20, 8, -13, 79], [72, 71, 43, -17, 49, -30, 92, 55]]</w:t>
      </w:r>
    </w:p>
    <w:p>
      <w:r>
        <w:rPr>
          <w:b/>
        </w:rPr>
        <w:t xml:space="preserve">Tulos</w:t>
      </w:r>
    </w:p>
    <w:p>
      <w:r>
        <w:t xml:space="preserve">[13, 96, 52, -19, -49, -50, 100, 42, 79]</w:t>
      </w:r>
    </w:p>
    <w:p>
      <w:r>
        <w:rPr>
          <w:b/>
        </w:rPr>
        <w:t xml:space="preserve">Esimerkki 1.1723</w:t>
      </w:r>
    </w:p>
    <w:p>
      <w:r>
        <w:t xml:space="preserve">[[-4, -47, 21, 41, -9, 43, 36, 36], [-29, -1, 72, -5, -9, 14], [21, 96], [52, 29, 13, 46], [-13, 86], [-70, -23], [-70, -71, -48, -91, -90]]</w:t>
      </w:r>
    </w:p>
    <w:p>
      <w:r>
        <w:rPr>
          <w:b/>
        </w:rPr>
        <w:t xml:space="preserve">Tulos</w:t>
      </w:r>
    </w:p>
    <w:p>
      <w:r>
        <w:t xml:space="preserve">[-113, 69, 58, -9, -108, 57, 36, 36]</w:t>
      </w:r>
    </w:p>
    <w:p>
      <w:r>
        <w:rPr>
          <w:b/>
        </w:rPr>
        <w:t xml:space="preserve">Esimerkki 1.1724</w:t>
      </w:r>
    </w:p>
    <w:p>
      <w:r>
        <w:t xml:space="preserve">[[-82, -57, -52, 70, -60], [15, -11, -59, 5], [89, -14, -100, -80, 32, -65], [16, -75, -18, 46, 77, -68, -49], [-91, 63], [-48, -20, -60, 36, -77]]</w:t>
      </w:r>
    </w:p>
    <w:p>
      <w:r>
        <w:rPr>
          <w:b/>
        </w:rPr>
        <w:t xml:space="preserve">Tulos</w:t>
      </w:r>
    </w:p>
    <w:p>
      <w:r>
        <w:t xml:space="preserve">[-101, -114, -289, 77, -28, -133, -49]</w:t>
      </w:r>
    </w:p>
    <w:p>
      <w:r>
        <w:rPr>
          <w:b/>
        </w:rPr>
        <w:t xml:space="preserve">Esimerkki 1.1725</w:t>
      </w:r>
    </w:p>
    <w:p>
      <w:r>
        <w:t xml:space="preserve">[[89, 19, 14, 96, -11, -41, 20, -95], [51, -75, -77, -60, -26, 98, -86], [-60, 27]]</w:t>
      </w:r>
    </w:p>
    <w:p>
      <w:r>
        <w:rPr>
          <w:b/>
        </w:rPr>
        <w:t xml:space="preserve">Tulos</w:t>
      </w:r>
    </w:p>
    <w:p>
      <w:r>
        <w:t xml:space="preserve">[80, -29, -63, 36, -37, 57, -66, -95]</w:t>
      </w:r>
    </w:p>
    <w:p>
      <w:r>
        <w:rPr>
          <w:b/>
        </w:rPr>
        <w:t xml:space="preserve">Esimerkki 1.1726</w:t>
      </w:r>
    </w:p>
    <w:p>
      <w:r>
        <w:t xml:space="preserve">[[11, -11, -19], [-58, -74, -10], [-4, -35, -38, 82, -40, 53, -41], [3, 92, -26, -30, -99, 29, 68], [-88, -48, 1], [69, -34, -40, 23, -10, 51]]</w:t>
      </w:r>
    </w:p>
    <w:p>
      <w:r>
        <w:rPr>
          <w:b/>
        </w:rPr>
        <w:t xml:space="preserve">Tulos</w:t>
      </w:r>
    </w:p>
    <w:p>
      <w:r>
        <w:t xml:space="preserve">[-67, -110, -132, 75, -149, 133, 27]</w:t>
      </w:r>
    </w:p>
    <w:p>
      <w:r>
        <w:rPr>
          <w:b/>
        </w:rPr>
        <w:t xml:space="preserve">Esimerkki 1.1727</w:t>
      </w:r>
    </w:p>
    <w:p>
      <w:r>
        <w:t xml:space="preserve">[[-92, 71, -38, 41, 30, -86, -9, 83, -71], [-30, -38, 83, -35], [-75, 84, 93], [28, -19, -80, -48, 4]]</w:t>
      </w:r>
    </w:p>
    <w:p>
      <w:r>
        <w:rPr>
          <w:b/>
        </w:rPr>
        <w:t xml:space="preserve">Tulos</w:t>
      </w:r>
    </w:p>
    <w:p>
      <w:r>
        <w:t xml:space="preserve">[-169, 98, 58, -42, 34, -86, -9, 83, -71]</w:t>
      </w:r>
    </w:p>
    <w:p>
      <w:r>
        <w:rPr>
          <w:b/>
        </w:rPr>
        <w:t xml:space="preserve">Esimerkki 1.1728</w:t>
      </w:r>
    </w:p>
    <w:p>
      <w:r>
        <w:t xml:space="preserve">[[87, -7, -89, 7, -35, -13, -82, 50, -95], [60, -52, -79, 28, 22, -66, 53], [29, 28, 32, 52, 36, 91]]</w:t>
      </w:r>
    </w:p>
    <w:p>
      <w:r>
        <w:rPr>
          <w:b/>
        </w:rPr>
        <w:t xml:space="preserve">Tulos</w:t>
      </w:r>
    </w:p>
    <w:p>
      <w:r>
        <w:t xml:space="preserve">[176, -31, -136, 87, 23, 12, -29, 50, -95]</w:t>
      </w:r>
    </w:p>
    <w:p>
      <w:r>
        <w:rPr>
          <w:b/>
        </w:rPr>
        <w:t xml:space="preserve">Esimerkki 1.1729</w:t>
      </w:r>
    </w:p>
    <w:p>
      <w:r>
        <w:t xml:space="preserve">[[-95, -94], [-90, 23, -47, -47, -92, 48, 38, 58]]</w:t>
      </w:r>
    </w:p>
    <w:p>
      <w:r>
        <w:rPr>
          <w:b/>
        </w:rPr>
        <w:t xml:space="preserve">Tulos</w:t>
      </w:r>
    </w:p>
    <w:p>
      <w:r>
        <w:t xml:space="preserve">[-185, -71, -47, -47, -92, 48, 38, 58]</w:t>
      </w:r>
    </w:p>
    <w:p>
      <w:r>
        <w:rPr>
          <w:b/>
        </w:rPr>
        <w:t xml:space="preserve">Esimerkki 1.1730</w:t>
      </w:r>
    </w:p>
    <w:p>
      <w:r>
        <w:t xml:space="preserve">[[69, 54, 15, 71, -93], [90, -37, 11, -93, 38, -76, -97], [59, -54], [-6, 20, -72, -34, -99]]</w:t>
      </w:r>
    </w:p>
    <w:p>
      <w:r>
        <w:rPr>
          <w:b/>
        </w:rPr>
        <w:t xml:space="preserve">Tulos</w:t>
      </w:r>
    </w:p>
    <w:p>
      <w:r>
        <w:t xml:space="preserve">[212, -17, -46, -56, -154, -76, -97]</w:t>
      </w:r>
    </w:p>
    <w:p>
      <w:r>
        <w:rPr>
          <w:b/>
        </w:rPr>
        <w:t xml:space="preserve">Esimerkki 1.1731</w:t>
      </w:r>
    </w:p>
    <w:p>
      <w:r>
        <w:t xml:space="preserve">[[-46, 52], [14, 52, -19], [-65, -4, -82, -47, -42, -32, -23, 57, -29]]</w:t>
      </w:r>
    </w:p>
    <w:p>
      <w:r>
        <w:rPr>
          <w:b/>
        </w:rPr>
        <w:t xml:space="preserve">Tulos</w:t>
      </w:r>
    </w:p>
    <w:p>
      <w:r>
        <w:t xml:space="preserve">[-97, 100, -101, -47, -42, -32, -23, 57, -29]</w:t>
      </w:r>
    </w:p>
    <w:p>
      <w:r>
        <w:rPr>
          <w:b/>
        </w:rPr>
        <w:t xml:space="preserve">Esimerkki 1.1732</w:t>
      </w:r>
    </w:p>
    <w:p>
      <w:r>
        <w:t xml:space="preserve">[[-36, -80, -61, 64, 18], [-99, 9], [22, -26, 81, 79, 92, 65, -5, -1, -39]]</w:t>
      </w:r>
    </w:p>
    <w:p>
      <w:r>
        <w:rPr>
          <w:b/>
        </w:rPr>
        <w:t xml:space="preserve">Tulos</w:t>
      </w:r>
    </w:p>
    <w:p>
      <w:r>
        <w:t xml:space="preserve">[-113, -97, 20, 143, 110, 65, -5, -1, -39]</w:t>
      </w:r>
    </w:p>
    <w:p>
      <w:r>
        <w:rPr>
          <w:b/>
        </w:rPr>
        <w:t xml:space="preserve">Esimerkki 1.1733</w:t>
      </w:r>
    </w:p>
    <w:p>
      <w:r>
        <w:t xml:space="preserve">[[21, -75], [-13, -29, 32, 71, 36], [97, -62, -93, 10, 21, -62, 46]]</w:t>
      </w:r>
    </w:p>
    <w:p>
      <w:r>
        <w:rPr>
          <w:b/>
        </w:rPr>
        <w:t xml:space="preserve">Tulos</w:t>
      </w:r>
    </w:p>
    <w:p>
      <w:r>
        <w:t xml:space="preserve">[105, -166, -61, 81, 57, -62, 46]</w:t>
      </w:r>
    </w:p>
    <w:p>
      <w:r>
        <w:rPr>
          <w:b/>
        </w:rPr>
        <w:t xml:space="preserve">Esimerkki 1.1734</w:t>
      </w:r>
    </w:p>
    <w:p>
      <w:r>
        <w:t xml:space="preserve">[[-32, -43, -16, -100, 53, 5, 15, -55], [39, -13, -74, -84, -50, 41, -100], [-29, -17, 82, 46, -32], [-7, 57, -98, -49, 72]]</w:t>
      </w:r>
    </w:p>
    <w:p>
      <w:r>
        <w:rPr>
          <w:b/>
        </w:rPr>
        <w:t xml:space="preserve">Tulos</w:t>
      </w:r>
    </w:p>
    <w:p>
      <w:r>
        <w:t xml:space="preserve">[-29, -16, -106, -187, 43, 46, -85, -55]</w:t>
      </w:r>
    </w:p>
    <w:p>
      <w:r>
        <w:rPr>
          <w:b/>
        </w:rPr>
        <w:t xml:space="preserve">Esimerkki 1.1735</w:t>
      </w:r>
    </w:p>
    <w:p>
      <w:r>
        <w:t xml:space="preserve">[[-25, 60, 93, 20, 60], [36, -83, 59, -85, 24, -27, -36, -76], [25, -23, -41, -24, -62, 67, 57, 24], [86, -17, 68], [69, 56, 95], [-25, -77, 21, -41, -55], [24, -56, -77, 40, 33, 49, -78]]</w:t>
      </w:r>
    </w:p>
    <w:p>
      <w:r>
        <w:rPr>
          <w:b/>
        </w:rPr>
        <w:t xml:space="preserve">Tulos</w:t>
      </w:r>
    </w:p>
    <w:p>
      <w:r>
        <w:t xml:space="preserve">[190, -63, 120, -28, 14, 34, -57, -52]</w:t>
      </w:r>
    </w:p>
    <w:p>
      <w:r>
        <w:rPr>
          <w:b/>
        </w:rPr>
        <w:t xml:space="preserve">Esimerkki 1.1736</w:t>
      </w:r>
    </w:p>
    <w:p>
      <w:r>
        <w:t xml:space="preserve">[[96, 54, -16, 27, 8, -8], [41, 49, -14, -84, 59, -30], [44, 80, 69, -81, 67, -94, 100, -78, -45], [100, 57, -95, 64, 38], [-26, 41, 14, -17, 17, 72, 23, -24]]</w:t>
      </w:r>
    </w:p>
    <w:p>
      <w:r>
        <w:rPr>
          <w:b/>
        </w:rPr>
        <w:t xml:space="preserve">Tulos</w:t>
      </w:r>
    </w:p>
    <w:p>
      <w:r>
        <w:t xml:space="preserve">[255, 281, -42, -91, 189, -60, 123, -102, -45]</w:t>
      </w:r>
    </w:p>
    <w:p>
      <w:r>
        <w:rPr>
          <w:b/>
        </w:rPr>
        <w:t xml:space="preserve">Esimerkki 1.1737</w:t>
      </w:r>
    </w:p>
    <w:p>
      <w:r>
        <w:t xml:space="preserve">[[-67, -10, 100, -25], [27, -46, 81, 73, -96, 66], [50, -19, -20, 61, -24, -84, -36]]</w:t>
      </w:r>
    </w:p>
    <w:p>
      <w:r>
        <w:rPr>
          <w:b/>
        </w:rPr>
        <w:t xml:space="preserve">Tulos</w:t>
      </w:r>
    </w:p>
    <w:p>
      <w:r>
        <w:t xml:space="preserve">[10, -75, 161, 109, -120, -18, -36]</w:t>
      </w:r>
    </w:p>
    <w:p>
      <w:r>
        <w:rPr>
          <w:b/>
        </w:rPr>
        <w:t xml:space="preserve">Esimerkki 1.1738</w:t>
      </w:r>
    </w:p>
    <w:p>
      <w:r>
        <w:t xml:space="preserve">[[78, -50, -52, -38], [48, -17, 56, 55, 19], [-83, -24, -18, 94]]</w:t>
      </w:r>
    </w:p>
    <w:p>
      <w:r>
        <w:rPr>
          <w:b/>
        </w:rPr>
        <w:t xml:space="preserve">Tulos</w:t>
      </w:r>
    </w:p>
    <w:p>
      <w:r>
        <w:t xml:space="preserve">[43, -91, -14, 111, 19]</w:t>
      </w:r>
    </w:p>
    <w:p>
      <w:r>
        <w:rPr>
          <w:b/>
        </w:rPr>
        <w:t xml:space="preserve">Esimerkki 1.1739</w:t>
      </w:r>
    </w:p>
    <w:p>
      <w:r>
        <w:t xml:space="preserve">[[83, -88, 13, -33, 72, 92], [21, -63, -57, -41, 50, -23, 59], [-40, -53, 62, -21, 82, 33, 26, -49]]</w:t>
      </w:r>
    </w:p>
    <w:p>
      <w:r>
        <w:rPr>
          <w:b/>
        </w:rPr>
        <w:t xml:space="preserve">Tulos</w:t>
      </w:r>
    </w:p>
    <w:p>
      <w:r>
        <w:t xml:space="preserve">[64, -204, 18, -95, 204, 102, 85, -49]</w:t>
      </w:r>
    </w:p>
    <w:p>
      <w:r>
        <w:rPr>
          <w:b/>
        </w:rPr>
        <w:t xml:space="preserve">Esimerkki 1.1740</w:t>
      </w:r>
    </w:p>
    <w:p>
      <w:r>
        <w:t xml:space="preserve">[[-99, -91, 2], [67, 8, 8, 56, 87, -82, 40], [-34, 100, 61, -17, 34], [29, -43, 2, 74, -8, 46, 52, -66], [-54, -87, 73, -77, -14, -30, 88, 72], [-20, -98, 87, 43, 68, -32, -55, 5, 38], [-94, 81, -41]]</w:t>
      </w:r>
    </w:p>
    <w:p>
      <w:r>
        <w:rPr>
          <w:b/>
        </w:rPr>
        <w:t xml:space="preserve">Tulos</w:t>
      </w:r>
    </w:p>
    <w:p>
      <w:r>
        <w:t xml:space="preserve">[-205, -130, 192, 79, 167, -98, 125, 11, 38]</w:t>
      </w:r>
    </w:p>
    <w:p>
      <w:r>
        <w:rPr>
          <w:b/>
        </w:rPr>
        <w:t xml:space="preserve">Esimerkki 1.1741</w:t>
      </w:r>
    </w:p>
    <w:p>
      <w:r>
        <w:t xml:space="preserve">[[56, -22, -69, 83, -79, 26, -57, 88, 93], [-35, -15, 30, 93, 51]]</w:t>
      </w:r>
    </w:p>
    <w:p>
      <w:r>
        <w:rPr>
          <w:b/>
        </w:rPr>
        <w:t xml:space="preserve">Tulos</w:t>
      </w:r>
    </w:p>
    <w:p>
      <w:r>
        <w:t xml:space="preserve">[21, -37, -39, 176, -28, 26, -57, 88, 93]</w:t>
      </w:r>
    </w:p>
    <w:p>
      <w:r>
        <w:rPr>
          <w:b/>
        </w:rPr>
        <w:t xml:space="preserve">Esimerkki 1.1742</w:t>
      </w:r>
    </w:p>
    <w:p>
      <w:r>
        <w:t xml:space="preserve">[[-79, 40, 58, 39], [42, -95, -64, -2], [82, 7, -90, -67, 20, 91], [-52, 38, 43, -83, -1, 84, 51], [-100, -85, 29, -89, -52], [-80, -21, 46, -99, -85, 49, -49, -16, -70], [-16, -44, -99, -31, 52]]</w:t>
      </w:r>
    </w:p>
    <w:p>
      <w:r>
        <w:rPr>
          <w:b/>
        </w:rPr>
        <w:t xml:space="preserve">Tulos</w:t>
      </w:r>
    </w:p>
    <w:p>
      <w:r>
        <w:t xml:space="preserve">[-245, -23, -108, -394, -68, 224, 2, -16, -70]</w:t>
      </w:r>
    </w:p>
    <w:p>
      <w:r>
        <w:rPr>
          <w:b/>
        </w:rPr>
        <w:t xml:space="preserve">Esimerkki 1.1743</w:t>
      </w:r>
    </w:p>
    <w:p>
      <w:r>
        <w:t xml:space="preserve">[[90, 9, -86, 48, 59, -69, -92, 35, -98], [34, -62, -87, -23, -1], [-71, -92], [39, 98, 4, -82, -36, -84, 14, -19, -78], [93, -57, 41, -8, -57, -14], [-46, 91], [38, 29, -79, -24]]</w:t>
      </w:r>
    </w:p>
    <w:p>
      <w:r>
        <w:rPr>
          <w:b/>
        </w:rPr>
        <w:t xml:space="preserve">Tulos</w:t>
      </w:r>
    </w:p>
    <w:p>
      <w:r>
        <w:t xml:space="preserve">[177, 16, -120, -153, -57, -168, -78, 16, -176]</w:t>
      </w:r>
    </w:p>
    <w:p>
      <w:r>
        <w:rPr>
          <w:b/>
        </w:rPr>
        <w:t xml:space="preserve">Esimerkki 1.1744</w:t>
      </w:r>
    </w:p>
    <w:p>
      <w:r>
        <w:t xml:space="preserve">[[98, -95, -2], [86, -34, -45, 41, 35, 61, 56, 16, -47], [20, 20, 61]]</w:t>
      </w:r>
    </w:p>
    <w:p>
      <w:r>
        <w:rPr>
          <w:b/>
        </w:rPr>
        <w:t xml:space="preserve">Tulos</w:t>
      </w:r>
    </w:p>
    <w:p>
      <w:r>
        <w:t xml:space="preserve">[204, -109, 14, 41, 35, 61, 56, 16, -47]</w:t>
      </w:r>
    </w:p>
    <w:p>
      <w:r>
        <w:rPr>
          <w:b/>
        </w:rPr>
        <w:t xml:space="preserve">Esimerkki 1.1745</w:t>
      </w:r>
    </w:p>
    <w:p>
      <w:r>
        <w:t xml:space="preserve">[[-55, -94, -82], [50, -66, 7, -26, -3, -17], [-81, 77], [28, 93, -13, 87, -56, 73, -98, 98, -17], [-34, -68, -74], [-97, -22]]</w:t>
      </w:r>
    </w:p>
    <w:p>
      <w:r>
        <w:rPr>
          <w:b/>
        </w:rPr>
        <w:t xml:space="preserve">Tulos</w:t>
      </w:r>
    </w:p>
    <w:p>
      <w:r>
        <w:t xml:space="preserve">[-189, -80, -162, 61, -59, 56, -98, 98, -17]</w:t>
      </w:r>
    </w:p>
    <w:p>
      <w:r>
        <w:rPr>
          <w:b/>
        </w:rPr>
        <w:t xml:space="preserve">Esimerkki 1.1746</w:t>
      </w:r>
    </w:p>
    <w:p>
      <w:r>
        <w:t xml:space="preserve">[[-14, 59, 7, -77, 51, -60, 39], [4, 56, 63, -12, -4, 94, 78], [38, -8, 41, 49, 95, 66, -52, 28, -59], [25, -14, 8, -59], [-33, 84, -32, -32, -16, 64, -54, -24], [78, -91]]</w:t>
      </w:r>
    </w:p>
    <w:p>
      <w:r>
        <w:rPr>
          <w:b/>
        </w:rPr>
        <w:t xml:space="preserve">Tulos</w:t>
      </w:r>
    </w:p>
    <w:p>
      <w:r>
        <w:t xml:space="preserve">[98, 86, 87, -131, 126, 164, 11, 4, -59]</w:t>
      </w:r>
    </w:p>
    <w:p>
      <w:r>
        <w:rPr>
          <w:b/>
        </w:rPr>
        <w:t xml:space="preserve">Esimerkki 1.1747</w:t>
      </w:r>
    </w:p>
    <w:p>
      <w:r>
        <w:t xml:space="preserve">[[14, -56, 59, -30, -25], [63, 16, -85, -10, -64, -48, 30, -82], [-65, -85, 9, 35, 50, 20, -6], [-46, 8, -70, -27, 77, 49, 97, 83], [71, 55, -8, -46]]</w:t>
      </w:r>
    </w:p>
    <w:p>
      <w:r>
        <w:rPr>
          <w:b/>
        </w:rPr>
        <w:t xml:space="preserve">Tulos</w:t>
      </w:r>
    </w:p>
    <w:p>
      <w:r>
        <w:t xml:space="preserve">[37, -62, -95, -78, 38, 21, 121, 1]</w:t>
      </w:r>
    </w:p>
    <w:p>
      <w:r>
        <w:rPr>
          <w:b/>
        </w:rPr>
        <w:t xml:space="preserve">Esimerkki 1.1748</w:t>
      </w:r>
    </w:p>
    <w:p>
      <w:r>
        <w:t xml:space="preserve">[[-77, 71], [90, 100, 48, 3, 73, 23, -90, -43, -19]]</w:t>
      </w:r>
    </w:p>
    <w:p>
      <w:r>
        <w:rPr>
          <w:b/>
        </w:rPr>
        <w:t xml:space="preserve">Tulos</w:t>
      </w:r>
    </w:p>
    <w:p>
      <w:r>
        <w:t xml:space="preserve">[13, 171, 48, 3, 73, 23, -90, -43, -19]</w:t>
      </w:r>
    </w:p>
    <w:p>
      <w:r>
        <w:rPr>
          <w:b/>
        </w:rPr>
        <w:t xml:space="preserve">Esimerkki 1.1749</w:t>
      </w:r>
    </w:p>
    <w:p>
      <w:r>
        <w:t xml:space="preserve">[[-99, 21, 5, -95, 6, 18, -4, 68], [-54, -34, 96, -29, -85, 84, 16, -2, 4], [10, 94, -12, 13, 53]]</w:t>
      </w:r>
    </w:p>
    <w:p>
      <w:r>
        <w:rPr>
          <w:b/>
        </w:rPr>
        <w:t xml:space="preserve">Tulos</w:t>
      </w:r>
    </w:p>
    <w:p>
      <w:r>
        <w:t xml:space="preserve">[-143, 81, 89, -111, -26, 102, 12, 66, 4]</w:t>
      </w:r>
    </w:p>
    <w:p>
      <w:r>
        <w:rPr>
          <w:b/>
        </w:rPr>
        <w:t xml:space="preserve">Esimerkki 1.1750</w:t>
      </w:r>
    </w:p>
    <w:p>
      <w:r>
        <w:t xml:space="preserve">[[49, -71, 76], [-82, -88, 47, -7, 96], [-42, 20, 4, -14, -49, -92], [98, -19, -30, -100, 45], [21, -47, -59, 33, 98], [4, 100, 77, 81, 63, 69, 24, 63, 31]]</w:t>
      </w:r>
    </w:p>
    <w:p>
      <w:r>
        <w:rPr>
          <w:b/>
        </w:rPr>
        <w:t xml:space="preserve">Tulos</w:t>
      </w:r>
    </w:p>
    <w:p>
      <w:r>
        <w:t xml:space="preserve">[48, -105, 115, -7, 253, -23, 24, 63, 31]</w:t>
      </w:r>
    </w:p>
    <w:p>
      <w:r>
        <w:rPr>
          <w:b/>
        </w:rPr>
        <w:t xml:space="preserve">Esimerkki 1.1751</w:t>
      </w:r>
    </w:p>
    <w:p>
      <w:r>
        <w:t xml:space="preserve">[[79, -71, -64, -37], [21, -68, -24], [63, 48, -92, -73, -31, 65], [-79, -81, 81, -85, 23, 25], [-69, 25, 12, 77, -99, -86, 41]]</w:t>
      </w:r>
    </w:p>
    <w:p>
      <w:r>
        <w:rPr>
          <w:b/>
        </w:rPr>
        <w:t xml:space="preserve">Tulos</w:t>
      </w:r>
    </w:p>
    <w:p>
      <w:r>
        <w:t xml:space="preserve">[15, -147, -87, -118, -107, 4, 41]</w:t>
      </w:r>
    </w:p>
    <w:p>
      <w:r>
        <w:rPr>
          <w:b/>
        </w:rPr>
        <w:t xml:space="preserve">Esimerkki 1.1752</w:t>
      </w:r>
    </w:p>
    <w:p>
      <w:r>
        <w:t xml:space="preserve">[[31, 14, -18, -79, -57, 30, -87, -98], [-2, 98, -74, -90, -4, 82], [99, -64, -94], [-75, 2, 83, 87, -90]]</w:t>
      </w:r>
    </w:p>
    <w:p>
      <w:r>
        <w:rPr>
          <w:b/>
        </w:rPr>
        <w:t xml:space="preserve">Tulos</w:t>
      </w:r>
    </w:p>
    <w:p>
      <w:r>
        <w:t xml:space="preserve">[53, 50, -103, -82, -151, 112, -87, -98]</w:t>
      </w:r>
    </w:p>
    <w:p>
      <w:r>
        <w:rPr>
          <w:b/>
        </w:rPr>
        <w:t xml:space="preserve">Esimerkki 1.1753</w:t>
      </w:r>
    </w:p>
    <w:p>
      <w:r>
        <w:t xml:space="preserve">[[9, -87, -90, -47, 86, 22, -45, 39, -77], [23, 100, -81, -43, -13, 86, 75], [-29, -31, -53, -21, -24], [-14, -39, 10, 8, 46, 72], [-84, 46, 18, 77, -39, 81], [-55, 7, 16, -43, -25, -50, -43, 26, -59], [11, 33, -64, -30]]</w:t>
      </w:r>
    </w:p>
    <w:p>
      <w:r>
        <w:rPr>
          <w:b/>
        </w:rPr>
        <w:t xml:space="preserve">Tulos</w:t>
      </w:r>
    </w:p>
    <w:p>
      <w:r>
        <w:t xml:space="preserve">[-139, 29, -244, -99, 31, 211, -13, 65, -136]</w:t>
      </w:r>
    </w:p>
    <w:p>
      <w:r>
        <w:rPr>
          <w:b/>
        </w:rPr>
        <w:t xml:space="preserve">Esimerkki 1.1754</w:t>
      </w:r>
    </w:p>
    <w:p>
      <w:r>
        <w:t xml:space="preserve">[[-35, -85, -71], [50, 70], [-26, 36, 84, 99], [86, 72, -19, -37, -79], [-88, 14, 24, 20, -40, -68, 28]]</w:t>
      </w:r>
    </w:p>
    <w:p>
      <w:r>
        <w:rPr>
          <w:b/>
        </w:rPr>
        <w:t xml:space="preserve">Tulos</w:t>
      </w:r>
    </w:p>
    <w:p>
      <w:r>
        <w:t xml:space="preserve">[-13, 107, 18, 82, -119, -68, 28]</w:t>
      </w:r>
    </w:p>
    <w:p>
      <w:r>
        <w:rPr>
          <w:b/>
        </w:rPr>
        <w:t xml:space="preserve">Esimerkki 1.1755</w:t>
      </w:r>
    </w:p>
    <w:p>
      <w:r>
        <w:t xml:space="preserve">[[99, -79, -55, 5, 69], [100, -24, -42, 36, -84, 57], [61, 24, -19, -74, -74, 49, -34, 90, 35], [-45, 38, -100, 78, -42, 12, 99, 65, -45], [29, -41, -100, 30, 61, 20], [-98, -79, 1, -87, 12, 45, 30, 6]]</w:t>
      </w:r>
    </w:p>
    <w:p>
      <w:r>
        <w:rPr>
          <w:b/>
        </w:rPr>
        <w:t xml:space="preserve">Tulos</w:t>
      </w:r>
    </w:p>
    <w:p>
      <w:r>
        <w:t xml:space="preserve">[146, -161, -315, -12, -58, 183, 95, 161, -10]</w:t>
      </w:r>
    </w:p>
    <w:p>
      <w:r>
        <w:rPr>
          <w:b/>
        </w:rPr>
        <w:t xml:space="preserve">Esimerkki 1.1756</w:t>
      </w:r>
    </w:p>
    <w:p>
      <w:r>
        <w:t xml:space="preserve">[[47, 63, -24, -69, 16, 30], [92, 19], [30, 4, 27, 65], [-29, -25, 32, -99], [-57, 86, -7, 8, 53, -53], [10, -8, -28, 37, -76, 43, 68, -48]]</w:t>
      </w:r>
    </w:p>
    <w:p>
      <w:r>
        <w:rPr>
          <w:b/>
        </w:rPr>
        <w:t xml:space="preserve">Tulos</w:t>
      </w:r>
    </w:p>
    <w:p>
      <w:r>
        <w:t xml:space="preserve">[93, 139, 0, -58, -7, 20, 68, -48]</w:t>
      </w:r>
    </w:p>
    <w:p>
      <w:r>
        <w:rPr>
          <w:b/>
        </w:rPr>
        <w:t xml:space="preserve">Esimerkki 1.1757</w:t>
      </w:r>
    </w:p>
    <w:p>
      <w:r>
        <w:t xml:space="preserve">[[41, 83], [55, 71, -94, 81]]</w:t>
      </w:r>
    </w:p>
    <w:p>
      <w:r>
        <w:rPr>
          <w:b/>
        </w:rPr>
        <w:t xml:space="preserve">Tulos</w:t>
      </w:r>
    </w:p>
    <w:p>
      <w:r>
        <w:t xml:space="preserve">[96, 154, -94, 81]</w:t>
      </w:r>
    </w:p>
    <w:p>
      <w:r>
        <w:rPr>
          <w:b/>
        </w:rPr>
        <w:t xml:space="preserve">Esimerkki 1.1758</w:t>
      </w:r>
    </w:p>
    <w:p>
      <w:r>
        <w:t xml:space="preserve">[[-21, 58, 83, -57], [-35, -57, 3, -20, 61, -18], [45, 39, -100, -36, -22], [71, 6, -9, 45, 50, 62, 37, -97], [71, -58, 87, 41, 35]]</w:t>
      </w:r>
    </w:p>
    <w:p>
      <w:r>
        <w:rPr>
          <w:b/>
        </w:rPr>
        <w:t xml:space="preserve">Tulos</w:t>
      </w:r>
    </w:p>
    <w:p>
      <w:r>
        <w:t xml:space="preserve">[131, -12, 64, -27, 124, 44, 37, -97]</w:t>
      </w:r>
    </w:p>
    <w:p>
      <w:r>
        <w:rPr>
          <w:b/>
        </w:rPr>
        <w:t xml:space="preserve">Esimerkki 1.1759</w:t>
      </w:r>
    </w:p>
    <w:p>
      <w:r>
        <w:t xml:space="preserve">[[-33, 14, 75], [10, -5, 65, -19, 94, -66, -37], [45, 50, 10, -94], [88, -93, 25], [65, -61], [46, 7, -15, -2, -39, -75, 64, 54, -78]]</w:t>
      </w:r>
    </w:p>
    <w:p>
      <w:r>
        <w:rPr>
          <w:b/>
        </w:rPr>
        <w:t xml:space="preserve">Tulos</w:t>
      </w:r>
    </w:p>
    <w:p>
      <w:r>
        <w:t xml:space="preserve">[221, -88, 160, -115, 55, -141, 27, 54, -78]</w:t>
      </w:r>
    </w:p>
    <w:p>
      <w:r>
        <w:rPr>
          <w:b/>
        </w:rPr>
        <w:t xml:space="preserve">Esimerkki 1.1760</w:t>
      </w:r>
    </w:p>
    <w:p>
      <w:r>
        <w:t xml:space="preserve">[[33, 6, 13, 46, 66], [-48, -25, -16, -20, -67, 28], [-15, -64, -9, -79], [-67, -61, -78, -82, 79, -88], [-81, -47, 86, -67, 94, 57]]</w:t>
      </w:r>
    </w:p>
    <w:p>
      <w:r>
        <w:rPr>
          <w:b/>
        </w:rPr>
        <w:t xml:space="preserve">Tulos</w:t>
      </w:r>
    </w:p>
    <w:p>
      <w:r>
        <w:t xml:space="preserve">[-178, -191, -4, -202, 172, -3]</w:t>
      </w:r>
    </w:p>
    <w:p>
      <w:r>
        <w:rPr>
          <w:b/>
        </w:rPr>
        <w:t xml:space="preserve">Esimerkki 1.1761</w:t>
      </w:r>
    </w:p>
    <w:p>
      <w:r>
        <w:t xml:space="preserve">[[67, 12, -8, 92, 21, -99], [-87, -77, -40, 60, -27, 1, 88], [-3, -98, 57, -77]]</w:t>
      </w:r>
    </w:p>
    <w:p>
      <w:r>
        <w:rPr>
          <w:b/>
        </w:rPr>
        <w:t xml:space="preserve">Tulos</w:t>
      </w:r>
    </w:p>
    <w:p>
      <w:r>
        <w:t xml:space="preserve">[-23, -163, 9, 75, -6, -98, 88]</w:t>
      </w:r>
    </w:p>
    <w:p>
      <w:r>
        <w:rPr>
          <w:b/>
        </w:rPr>
        <w:t xml:space="preserve">Esimerkki 1.1762</w:t>
      </w:r>
    </w:p>
    <w:p>
      <w:r>
        <w:t xml:space="preserve">[[-76, -42, -47, 34, -36, -54, 3], [7, 91, 21, -62], [94, 24, 96, 10], [70, -33], [89, -72, 9]]</w:t>
      </w:r>
    </w:p>
    <w:p>
      <w:r>
        <w:rPr>
          <w:b/>
        </w:rPr>
        <w:t xml:space="preserve">Tulos</w:t>
      </w:r>
    </w:p>
    <w:p>
      <w:r>
        <w:t xml:space="preserve">[184, -32, 79, -18, -36, -54, 3]</w:t>
      </w:r>
    </w:p>
    <w:p>
      <w:r>
        <w:rPr>
          <w:b/>
        </w:rPr>
        <w:t xml:space="preserve">Esimerkki 1.1763</w:t>
      </w:r>
    </w:p>
    <w:p>
      <w:r>
        <w:t xml:space="preserve">[[-85, -87, 68, -100, 39], [50, -31, 73, -64, 41], [-11, 6, -32, -89, 45, 31], [-60, 52], [-15, 76, -3, -36, -63, 2, 82], [30, -63, -37, 54, 62, -27, -83]]</w:t>
      </w:r>
    </w:p>
    <w:p>
      <w:r>
        <w:rPr>
          <w:b/>
        </w:rPr>
        <w:t xml:space="preserve">Tulos</w:t>
      </w:r>
    </w:p>
    <w:p>
      <w:r>
        <w:t xml:space="preserve">[-91, -47, 69, -235, 124, 6, -1]</w:t>
      </w:r>
    </w:p>
    <w:p>
      <w:r>
        <w:rPr>
          <w:b/>
        </w:rPr>
        <w:t xml:space="preserve">Esimerkki 1.1764</w:t>
      </w:r>
    </w:p>
    <w:p>
      <w:r>
        <w:t xml:space="preserve">[[49, 48, 23, -89], [89, 10, 89, -86, 30, 44, 33, -3, -26], [80, -42], [30, 87, 20, 60, -4, 99, -88, 55, 30], [7, 39, 83, 51, -69, -8, 50, -97, 59], [-100, 17, 86, 12, 11]]</w:t>
      </w:r>
    </w:p>
    <w:p>
      <w:r>
        <w:rPr>
          <w:b/>
        </w:rPr>
        <w:t xml:space="preserve">Tulos</w:t>
      </w:r>
    </w:p>
    <w:p>
      <w:r>
        <w:t xml:space="preserve">[155, 159, 301, -52, -32, 135, -5, -45, 63]</w:t>
      </w:r>
    </w:p>
    <w:p>
      <w:r>
        <w:rPr>
          <w:b/>
        </w:rPr>
        <w:t xml:space="preserve">Esimerkki 1.1765</w:t>
      </w:r>
    </w:p>
    <w:p>
      <w:r>
        <w:t xml:space="preserve">[[-45, 23, -85, 96, -40, 93, 90], [-71, -39, -40, -12, 93, -31, -58], [-5, -60, -63, 3, -85, -11]]</w:t>
      </w:r>
    </w:p>
    <w:p>
      <w:r>
        <w:rPr>
          <w:b/>
        </w:rPr>
        <w:t xml:space="preserve">Tulos</w:t>
      </w:r>
    </w:p>
    <w:p>
      <w:r>
        <w:t xml:space="preserve">[-121, -76, -188, 87, -32, 51, 32]</w:t>
      </w:r>
    </w:p>
    <w:p>
      <w:r>
        <w:rPr>
          <w:b/>
        </w:rPr>
        <w:t xml:space="preserve">Esimerkki 1.1766</w:t>
      </w:r>
    </w:p>
    <w:p>
      <w:r>
        <w:t xml:space="preserve">[[52, -89, -7, -68, -50], [35, -10], [93, 97, 91, -21, -85, 9, -85], [57, -81, -64], [-98, -81, -92, -55, -44, -42, -40, 70], [14, -14, -61, -59]]</w:t>
      </w:r>
    </w:p>
    <w:p>
      <w:r>
        <w:rPr>
          <w:b/>
        </w:rPr>
        <w:t xml:space="preserve">Tulos</w:t>
      </w:r>
    </w:p>
    <w:p>
      <w:r>
        <w:t xml:space="preserve">[153, -178, -133, -203, -179, -33, -125, 70]</w:t>
      </w:r>
    </w:p>
    <w:p>
      <w:r>
        <w:rPr>
          <w:b/>
        </w:rPr>
        <w:t xml:space="preserve">Esimerkki 1.1767</w:t>
      </w:r>
    </w:p>
    <w:p>
      <w:r>
        <w:t xml:space="preserve">[[22, 40, -29, 40, 76, 95, 51, -45], [6, -95, 88, -100, -26, 70, 29], [75, 40, 52, -97, -50, -10, -76], [75, 10, -85, 85, -21]]</w:t>
      </w:r>
    </w:p>
    <w:p>
      <w:r>
        <w:rPr>
          <w:b/>
        </w:rPr>
        <w:t xml:space="preserve">Tulos</w:t>
      </w:r>
    </w:p>
    <w:p>
      <w:r>
        <w:t xml:space="preserve">[178, -5, 26, -72, -21, 155, 4, -45]</w:t>
      </w:r>
    </w:p>
    <w:p>
      <w:r>
        <w:rPr>
          <w:b/>
        </w:rPr>
        <w:t xml:space="preserve">Esimerkki 1.1768</w:t>
      </w:r>
    </w:p>
    <w:p>
      <w:r>
        <w:t xml:space="preserve">[[8, 24, 33, 4, -15, 15, -33, -49, 69], [19, -56, 73, -66, 35, -77], [77, 13, -55, 23]]</w:t>
      </w:r>
    </w:p>
    <w:p>
      <w:r>
        <w:rPr>
          <w:b/>
        </w:rPr>
        <w:t xml:space="preserve">Tulos</w:t>
      </w:r>
    </w:p>
    <w:p>
      <w:r>
        <w:t xml:space="preserve">[104, -19, 51, -39, 20, -62, -33, -49, 69]</w:t>
      </w:r>
    </w:p>
    <w:p>
      <w:r>
        <w:rPr>
          <w:b/>
        </w:rPr>
        <w:t xml:space="preserve">Esimerkki 1.1769</w:t>
      </w:r>
    </w:p>
    <w:p>
      <w:r>
        <w:t xml:space="preserve">[[-95, -66, 55, 6, 93, -97, 47, -71, -75], [-47, -6, 61, 68, -92, 47]]</w:t>
      </w:r>
    </w:p>
    <w:p>
      <w:r>
        <w:rPr>
          <w:b/>
        </w:rPr>
        <w:t xml:space="preserve">Tulos</w:t>
      </w:r>
    </w:p>
    <w:p>
      <w:r>
        <w:t xml:space="preserve">[-142, -72, 116, 74, 1, -50, 47, -71, -75]</w:t>
      </w:r>
    </w:p>
    <w:p>
      <w:r>
        <w:rPr>
          <w:b/>
        </w:rPr>
        <w:t xml:space="preserve">Esimerkki 1.1770</w:t>
      </w:r>
    </w:p>
    <w:p>
      <w:r>
        <w:t xml:space="preserve">[[13, 41, 97, 1], [18, -65, -79, 58], [-91, 14, -82, 90, 93, -47], [39, 3, -40], [38, 89, -24, 16, -39, -41], [44, 5, 94, -51, 84, 70, -54, 80], [22, 85, 44, 59, 48, -54, 5, -36]]</w:t>
      </w:r>
    </w:p>
    <w:p>
      <w:r>
        <w:rPr>
          <w:b/>
        </w:rPr>
        <w:t xml:space="preserve">Tulos</w:t>
      </w:r>
    </w:p>
    <w:p>
      <w:r>
        <w:t xml:space="preserve">[83, 172, 10, 173, 186, -72, -49, 44]</w:t>
      </w:r>
    </w:p>
    <w:p>
      <w:r>
        <w:rPr>
          <w:b/>
        </w:rPr>
        <w:t xml:space="preserve">Esimerkki 1.1771</w:t>
      </w:r>
    </w:p>
    <w:p>
      <w:r>
        <w:t xml:space="preserve">[[76, -1, 34, 46], [36, -94], [-31, 1, 21, 63, -37], [-63, -70, -95, 74, -22, -37, 75, 100], [-63, 17, -67], [-94, 33, 91, -29, 72, 48, -68, 23, 39], [-90, 81, -1, 19, -96, 75, -27]]</w:t>
      </w:r>
    </w:p>
    <w:p>
      <w:r>
        <w:rPr>
          <w:b/>
        </w:rPr>
        <w:t xml:space="preserve">Tulos</w:t>
      </w:r>
    </w:p>
    <w:p>
      <w:r>
        <w:t xml:space="preserve">[-229, -33, -17, 173, -83, 86, -20, 123, 39]</w:t>
      </w:r>
    </w:p>
    <w:p>
      <w:r>
        <w:rPr>
          <w:b/>
        </w:rPr>
        <w:t xml:space="preserve">Esimerkki 1.1772</w:t>
      </w:r>
    </w:p>
    <w:p>
      <w:r>
        <w:t xml:space="preserve">[[65, 48, 32, -86, 85], [15, 3, 84, -34, -94, 45, -91, 82], [30, -98, 47], [-98, -55, -28, -96, 99, -51], [-88, -50], [-89, 8], [-59, -91]]</w:t>
      </w:r>
    </w:p>
    <w:p>
      <w:r>
        <w:rPr>
          <w:b/>
        </w:rPr>
        <w:t xml:space="preserve">Tulos</w:t>
      </w:r>
    </w:p>
    <w:p>
      <w:r>
        <w:t xml:space="preserve">[-224, -235, 135, -216, 90, -6, -91, 82]</w:t>
      </w:r>
    </w:p>
    <w:p>
      <w:r>
        <w:rPr>
          <w:b/>
        </w:rPr>
        <w:t xml:space="preserve">Esimerkki 1.1773</w:t>
      </w:r>
    </w:p>
    <w:p>
      <w:r>
        <w:t xml:space="preserve">[[27, 34, -83, 44, 99, 58], [78, 53, -75]]</w:t>
      </w:r>
    </w:p>
    <w:p>
      <w:r>
        <w:rPr>
          <w:b/>
        </w:rPr>
        <w:t xml:space="preserve">Tulos</w:t>
      </w:r>
    </w:p>
    <w:p>
      <w:r>
        <w:t xml:space="preserve">[105, 87, -158, 44, 99, 58]</w:t>
      </w:r>
    </w:p>
    <w:p>
      <w:r>
        <w:rPr>
          <w:b/>
        </w:rPr>
        <w:t xml:space="preserve">Esimerkki 1.1774</w:t>
      </w:r>
    </w:p>
    <w:p>
      <w:r>
        <w:t xml:space="preserve">[[-59, 100, -78, 30, -59], [-61, 62, -72, -22, 99]]</w:t>
      </w:r>
    </w:p>
    <w:p>
      <w:r>
        <w:rPr>
          <w:b/>
        </w:rPr>
        <w:t xml:space="preserve">Tulos</w:t>
      </w:r>
    </w:p>
    <w:p>
      <w:r>
        <w:t xml:space="preserve">[-120, 162, -150, 8, 40]</w:t>
      </w:r>
    </w:p>
    <w:p>
      <w:r>
        <w:rPr>
          <w:b/>
        </w:rPr>
        <w:t xml:space="preserve">Esimerkki 1.1775</w:t>
      </w:r>
    </w:p>
    <w:p>
      <w:r>
        <w:t xml:space="preserve">[[71, -49, -94, -44, -66, -77, -69, -83, -78], [54, 56, -26], [-66, -67, 98, -76, -24]]</w:t>
      </w:r>
    </w:p>
    <w:p>
      <w:r>
        <w:rPr>
          <w:b/>
        </w:rPr>
        <w:t xml:space="preserve">Tulos</w:t>
      </w:r>
    </w:p>
    <w:p>
      <w:r>
        <w:t xml:space="preserve">[59, -60, -22, -120, -90, -77, -69, -83, -78]</w:t>
      </w:r>
    </w:p>
    <w:p>
      <w:r>
        <w:rPr>
          <w:b/>
        </w:rPr>
        <w:t xml:space="preserve">Esimerkki 1.1776</w:t>
      </w:r>
    </w:p>
    <w:p>
      <w:r>
        <w:t xml:space="preserve">[[93, 88, 83, 58, 2, -98, 13, -36], [-94, -19, -61, -98, -91, 72, -91], [40, 25, -22, 50, -88, -32, -89, 84], [68, 20, 92], [47, 96, -7]]</w:t>
      </w:r>
    </w:p>
    <w:p>
      <w:r>
        <w:rPr>
          <w:b/>
        </w:rPr>
        <w:t xml:space="preserve">Tulos</w:t>
      </w:r>
    </w:p>
    <w:p>
      <w:r>
        <w:t xml:space="preserve">[154, 210, 85, 10, -177, -58, -167, 48]</w:t>
      </w:r>
    </w:p>
    <w:p>
      <w:r>
        <w:rPr>
          <w:b/>
        </w:rPr>
        <w:t xml:space="preserve">Esimerkki 1.1777</w:t>
      </w:r>
    </w:p>
    <w:p>
      <w:r>
        <w:t xml:space="preserve">[[71, -40, 68, -84, -46, 41], [-6, -60, -21, 69, -13], [66, -55]]</w:t>
      </w:r>
    </w:p>
    <w:p>
      <w:r>
        <w:rPr>
          <w:b/>
        </w:rPr>
        <w:t xml:space="preserve">Tulos</w:t>
      </w:r>
    </w:p>
    <w:p>
      <w:r>
        <w:t xml:space="preserve">[131, -155, 47, -15, -59, 41]</w:t>
      </w:r>
    </w:p>
    <w:p>
      <w:r>
        <w:rPr>
          <w:b/>
        </w:rPr>
        <w:t xml:space="preserve">Esimerkki 1.1778</w:t>
      </w:r>
    </w:p>
    <w:p>
      <w:r>
        <w:t xml:space="preserve">[[-35, 37, -63, -30, -40, -97], [6, -7, 81, 93, -72, 67], [-80, -95, 46, -29, -30, -59], [-44, -51, 45, -69, -22, -77, 16, 86, -14], [100, 80, 83, -7, -51, -77, -57]]</w:t>
      </w:r>
    </w:p>
    <w:p>
      <w:r>
        <w:rPr>
          <w:b/>
        </w:rPr>
        <w:t xml:space="preserve">Tulos</w:t>
      </w:r>
    </w:p>
    <w:p>
      <w:r>
        <w:t xml:space="preserve">[-53, -36, 192, -42, -215, -243, -41, 86, -14]</w:t>
      </w:r>
    </w:p>
    <w:p>
      <w:r>
        <w:rPr>
          <w:b/>
        </w:rPr>
        <w:t xml:space="preserve">Esimerkki 1.1779</w:t>
      </w:r>
    </w:p>
    <w:p>
      <w:r>
        <w:t xml:space="preserve">[[12, -24, -77, 26, 29], [-84, 81], [-84, -21, -52], [1, -70, 58, -88, 5, 52], [38, -27, -14, -81, -13, 90, -86]]</w:t>
      </w:r>
    </w:p>
    <w:p>
      <w:r>
        <w:rPr>
          <w:b/>
        </w:rPr>
        <w:t xml:space="preserve">Tulos</w:t>
      </w:r>
    </w:p>
    <w:p>
      <w:r>
        <w:t xml:space="preserve">[-117, -61, -85, -143, 21, 142, -86]</w:t>
      </w:r>
    </w:p>
    <w:p>
      <w:r>
        <w:rPr>
          <w:b/>
        </w:rPr>
        <w:t xml:space="preserve">Esimerkki 1.1780</w:t>
      </w:r>
    </w:p>
    <w:p>
      <w:r>
        <w:t xml:space="preserve">[[-83, 96, -1, -65, 59, -45, 38, 94], [-22, 38, 16, 82, -19, -37, 19], [65, -57, -49, -13, -95, -78, 2], [66, 81, 10, -78, -58]]</w:t>
      </w:r>
    </w:p>
    <w:p>
      <w:r>
        <w:rPr>
          <w:b/>
        </w:rPr>
        <w:t xml:space="preserve">Tulos</w:t>
      </w:r>
    </w:p>
    <w:p>
      <w:r>
        <w:t xml:space="preserve">[26, 158, -24, -74, -113, -160, 59, 94]</w:t>
      </w:r>
    </w:p>
    <w:p>
      <w:r>
        <w:rPr>
          <w:b/>
        </w:rPr>
        <w:t xml:space="preserve">Esimerkki 1.1781</w:t>
      </w:r>
    </w:p>
    <w:p>
      <w:r>
        <w:t xml:space="preserve">[[94, 98, 69, 10, -5, -2], [-84, 99, 30, 36, -3], [-19, 76, -7, -35, -17, -87, -21, -10, 10], [-90, 57, -56, 88, -46, -85], [-76, 59, 92, 85, -74], [22, -45, 17, 35, 74, -95, 11, -23, 32]]</w:t>
      </w:r>
    </w:p>
    <w:p>
      <w:r>
        <w:rPr>
          <w:b/>
        </w:rPr>
        <w:t xml:space="preserve">Tulos</w:t>
      </w:r>
    </w:p>
    <w:p>
      <w:r>
        <w:t xml:space="preserve">[-153, 344, 145, 219, -71, -269, -10, -33, 42]</w:t>
      </w:r>
    </w:p>
    <w:p>
      <w:r>
        <w:rPr>
          <w:b/>
        </w:rPr>
        <w:t xml:space="preserve">Esimerkki 1.1782</w:t>
      </w:r>
    </w:p>
    <w:p>
      <w:r>
        <w:t xml:space="preserve">[[-20, 50, 92, -37, 24], [3, -90, -73, 95, 51, 70, -27]]</w:t>
      </w:r>
    </w:p>
    <w:p>
      <w:r>
        <w:rPr>
          <w:b/>
        </w:rPr>
        <w:t xml:space="preserve">Tulos</w:t>
      </w:r>
    </w:p>
    <w:p>
      <w:r>
        <w:t xml:space="preserve">[-17, -40, 19, 58, 75, 70, -27]</w:t>
      </w:r>
    </w:p>
    <w:p>
      <w:r>
        <w:rPr>
          <w:b/>
        </w:rPr>
        <w:t xml:space="preserve">Esimerkki 1.1783</w:t>
      </w:r>
    </w:p>
    <w:p>
      <w:r>
        <w:t xml:space="preserve">[[8, 40, 98, 26, -33], [71, -49, 52, -76, 53, 26, -31], [34, 49, 16, -63, -49], [-31, 98, -58, 25, 17, -40, 80], [30, 81, 28, 3, -38, 37], [54, 26, -52]]</w:t>
      </w:r>
    </w:p>
    <w:p>
      <w:r>
        <w:rPr>
          <w:b/>
        </w:rPr>
        <w:t xml:space="preserve">Tulos</w:t>
      </w:r>
    </w:p>
    <w:p>
      <w:r>
        <w:t xml:space="preserve">[112, 273, 162, -137, -50, 23, 49]</w:t>
      </w:r>
    </w:p>
    <w:p>
      <w:r>
        <w:rPr>
          <w:b/>
        </w:rPr>
        <w:t xml:space="preserve">Esimerkki 1.1784</w:t>
      </w:r>
    </w:p>
    <w:p>
      <w:r>
        <w:t xml:space="preserve">[[78, -38, 67, -19, 15, -78], [-89, 84, -19, 96, 35, -22, -48, 98], [-5, 73, 88, -72, 19, -30, 34], [-94, -32, -55, 14, -58, -97, 67], [-72, -21, 93], [-39, 22, -84, 59]]</w:t>
      </w:r>
    </w:p>
    <w:p>
      <w:r>
        <w:rPr>
          <w:b/>
        </w:rPr>
        <w:t xml:space="preserve">Tulos</w:t>
      </w:r>
    </w:p>
    <w:p>
      <w:r>
        <w:t xml:space="preserve">[-221, 88, 90, 78, 11, -227, 53, 98]</w:t>
      </w:r>
    </w:p>
    <w:p>
      <w:r>
        <w:rPr>
          <w:b/>
        </w:rPr>
        <w:t xml:space="preserve">Esimerkki 1.1785</w:t>
      </w:r>
    </w:p>
    <w:p>
      <w:r>
        <w:t xml:space="preserve">[[-61, -30, -13, -75, -70, -89, 47], [-96, -22, 38, 87], [91, -45, -1, 24, -36], [68, -45, 71, -10, 72], [-4, 97, 13], [-71, 84, -50, -22, -34]]</w:t>
      </w:r>
    </w:p>
    <w:p>
      <w:r>
        <w:rPr>
          <w:b/>
        </w:rPr>
        <w:t xml:space="preserve">Tulos</w:t>
      </w:r>
    </w:p>
    <w:p>
      <w:r>
        <w:t xml:space="preserve">[-73, 39, 58, 4, -68, -89, 47]</w:t>
      </w:r>
    </w:p>
    <w:p>
      <w:r>
        <w:rPr>
          <w:b/>
        </w:rPr>
        <w:t xml:space="preserve">Esimerkki 1.1786</w:t>
      </w:r>
    </w:p>
    <w:p>
      <w:r>
        <w:t xml:space="preserve">[[88, -57], [-54, -35, -73, -87, -75, -24], [-66, 92, 89, -48, 54, 81, 85, -67]]</w:t>
      </w:r>
    </w:p>
    <w:p>
      <w:r>
        <w:rPr>
          <w:b/>
        </w:rPr>
        <w:t xml:space="preserve">Tulos</w:t>
      </w:r>
    </w:p>
    <w:p>
      <w:r>
        <w:t xml:space="preserve">[-32, 0, 16, -135, -21, 57, 85, -67]</w:t>
      </w:r>
    </w:p>
    <w:p>
      <w:r>
        <w:rPr>
          <w:b/>
        </w:rPr>
        <w:t xml:space="preserve">Esimerkki 1.1787</w:t>
      </w:r>
    </w:p>
    <w:p>
      <w:r>
        <w:t xml:space="preserve">[[79, -76, 26, -53, -91, -35, -80, 24, 90], [60, 41, -21, -20], [12, 12, -19, 51, -70, -84]]</w:t>
      </w:r>
    </w:p>
    <w:p>
      <w:r>
        <w:rPr>
          <w:b/>
        </w:rPr>
        <w:t xml:space="preserve">Tulos</w:t>
      </w:r>
    </w:p>
    <w:p>
      <w:r>
        <w:t xml:space="preserve">[151, -23, -14, -22, -161, -119, -80, 24, 90]</w:t>
      </w:r>
    </w:p>
    <w:p>
      <w:r>
        <w:rPr>
          <w:b/>
        </w:rPr>
        <w:t xml:space="preserve">Esimerkki 1.1788</w:t>
      </w:r>
    </w:p>
    <w:p>
      <w:r>
        <w:t xml:space="preserve">[[-24, -47, 98, 76, 85, 35], [21, 65, -68, 42, -9, 30, -88], [70, 27, -44, -79, 91, 68, -30, -50], [32, -27, -50, -46, -84, 39, -30, -10], [76, -86, 61, 19, -47, -50, -3]]</w:t>
      </w:r>
    </w:p>
    <w:p>
      <w:r>
        <w:rPr>
          <w:b/>
        </w:rPr>
        <w:t xml:space="preserve">Tulos</w:t>
      </w:r>
    </w:p>
    <w:p>
      <w:r>
        <w:t xml:space="preserve">[175, -68, -3, 12, 36, 122, -151, -60]</w:t>
      </w:r>
    </w:p>
    <w:p>
      <w:r>
        <w:rPr>
          <w:b/>
        </w:rPr>
        <w:t xml:space="preserve">Esimerkki 1.1789</w:t>
      </w:r>
    </w:p>
    <w:p>
      <w:r>
        <w:t xml:space="preserve">[[-52, -53], [6, -93, -42, 30, 23, 72, -63], [-15, -9, 85, 16, -4, 23, -30, -67], [-92, -35, 74, 5, 58, -24]]</w:t>
      </w:r>
    </w:p>
    <w:p>
      <w:r>
        <w:rPr>
          <w:b/>
        </w:rPr>
        <w:t xml:space="preserve">Tulos</w:t>
      </w:r>
    </w:p>
    <w:p>
      <w:r>
        <w:t xml:space="preserve">[-153, -190, 117, 51, 77, 71, -93, -67]</w:t>
      </w:r>
    </w:p>
    <w:p>
      <w:r>
        <w:rPr>
          <w:b/>
        </w:rPr>
        <w:t xml:space="preserve">Esimerkki 1.1790</w:t>
      </w:r>
    </w:p>
    <w:p>
      <w:r>
        <w:t xml:space="preserve">[[26, -19], [-28, 93, 66, -47, 7, 47, 51], [-45, -53, -4, -34]]</w:t>
      </w:r>
    </w:p>
    <w:p>
      <w:r>
        <w:rPr>
          <w:b/>
        </w:rPr>
        <w:t xml:space="preserve">Tulos</w:t>
      </w:r>
    </w:p>
    <w:p>
      <w:r>
        <w:t xml:space="preserve">[-47, 21, 62, -81, 7, 47, 51]</w:t>
      </w:r>
    </w:p>
    <w:p>
      <w:r>
        <w:rPr>
          <w:b/>
        </w:rPr>
        <w:t xml:space="preserve">Esimerkki 1.1791</w:t>
      </w:r>
    </w:p>
    <w:p>
      <w:r>
        <w:t xml:space="preserve">[[-5, 8, 47, -11, -40], [46, 82, 16, -54], [-74, 97, -90, 97], [53, 13, 16, -29, -11]]</w:t>
      </w:r>
    </w:p>
    <w:p>
      <w:r>
        <w:rPr>
          <w:b/>
        </w:rPr>
        <w:t xml:space="preserve">Tulos</w:t>
      </w:r>
    </w:p>
    <w:p>
      <w:r>
        <w:t xml:space="preserve">[20, 200, -11, 3, -51]</w:t>
      </w:r>
    </w:p>
    <w:p>
      <w:r>
        <w:rPr>
          <w:b/>
        </w:rPr>
        <w:t xml:space="preserve">Esimerkki 1.1792</w:t>
      </w:r>
    </w:p>
    <w:p>
      <w:r>
        <w:t xml:space="preserve">[[38, 8, -88, -31, 10, -81], [68, -93, -29, -9], [-63, 68, 38, -3, 91], [-41, -14, 63, -11, -77, -89], [91, 15, 95, 100, 39, -92, 11, 20], [-55, 91, 65, 48, 75], [76, -72, -60]]</w:t>
      </w:r>
    </w:p>
    <w:p>
      <w:r>
        <w:rPr>
          <w:b/>
        </w:rPr>
        <w:t xml:space="preserve">Tulos</w:t>
      </w:r>
    </w:p>
    <w:p>
      <w:r>
        <w:t xml:space="preserve">[114, 3, 84, 94, 138, -170, -92, 11, 20]</w:t>
      </w:r>
    </w:p>
    <w:p>
      <w:r>
        <w:rPr>
          <w:b/>
        </w:rPr>
        <w:t xml:space="preserve">Esimerkki 1.1793</w:t>
      </w:r>
    </w:p>
    <w:p>
      <w:r>
        <w:t xml:space="preserve">[[18, 34, 12, 61, 15, -48], [-23, 90, 37], [-80, -19, 52, 28, -49, -64, 26], [-52, -4, 35, 74, -27, 36, -27, 35]]</w:t>
      </w:r>
    </w:p>
    <w:p>
      <w:r>
        <w:rPr>
          <w:b/>
        </w:rPr>
        <w:t xml:space="preserve">Tulos</w:t>
      </w:r>
    </w:p>
    <w:p>
      <w:r>
        <w:t xml:space="preserve">[-137, 101, 136, 163, -61, -76, -1, 35]</w:t>
      </w:r>
    </w:p>
    <w:p>
      <w:r>
        <w:rPr>
          <w:b/>
        </w:rPr>
        <w:t xml:space="preserve">Esimerkki 1.1794</w:t>
      </w:r>
    </w:p>
    <w:p>
      <w:r>
        <w:t xml:space="preserve">[[-35, 49, 79, -59, -57, -64, -13, 67, -9], [85, -12, -24, -4, -49], [100, 56]]</w:t>
      </w:r>
    </w:p>
    <w:p>
      <w:r>
        <w:rPr>
          <w:b/>
        </w:rPr>
        <w:t xml:space="preserve">Tulos</w:t>
      </w:r>
    </w:p>
    <w:p>
      <w:r>
        <w:t xml:space="preserve">[150, 93, 55, -63, -106, -64, -13, 67, -9]</w:t>
      </w:r>
    </w:p>
    <w:p>
      <w:r>
        <w:rPr>
          <w:b/>
        </w:rPr>
        <w:t xml:space="preserve">Esimerkki 1.1795</w:t>
      </w:r>
    </w:p>
    <w:p>
      <w:r>
        <w:t xml:space="preserve">[[73, -19], [69, -91]]</w:t>
      </w:r>
    </w:p>
    <w:p>
      <w:r>
        <w:rPr>
          <w:b/>
        </w:rPr>
        <w:t xml:space="preserve">Tulos</w:t>
      </w:r>
    </w:p>
    <w:p>
      <w:r>
        <w:t xml:space="preserve">[142, -110]</w:t>
      </w:r>
    </w:p>
    <w:p>
      <w:r>
        <w:rPr>
          <w:b/>
        </w:rPr>
        <w:t xml:space="preserve">Esimerkki 1.1796</w:t>
      </w:r>
    </w:p>
    <w:p>
      <w:r>
        <w:t xml:space="preserve">[[25, -69, -38, -58, 80, 15], [81, -96, -17, -75, 84, -21, 94], [-34, -62, 57, 12, 72, 38], [40, 21, -4, -71], [77, -50, -64, 72, -46, 79], [-74, -84, -54, 45, -61, 61, -26, 89]]</w:t>
      </w:r>
    </w:p>
    <w:p>
      <w:r>
        <w:rPr>
          <w:b/>
        </w:rPr>
        <w:t xml:space="preserve">Tulos</w:t>
      </w:r>
    </w:p>
    <w:p>
      <w:r>
        <w:t xml:space="preserve">[189, -330, -86, -310, 353, -75, 234, -26, 89]</w:t>
      </w:r>
    </w:p>
    <w:p>
      <w:r>
        <w:rPr>
          <w:b/>
        </w:rPr>
        <w:t xml:space="preserve">Esimerkki 1.1797</w:t>
      </w:r>
    </w:p>
    <w:p>
      <w:r>
        <w:t xml:space="preserve">[[-94, 52, 22, -29], [64, -6, -79, -62, -77, -12, 42, 49], [60, 77, 16, -75, 71, 86, -86], [-63, 4, 20]]</w:t>
      </w:r>
    </w:p>
    <w:p>
      <w:r>
        <w:rPr>
          <w:b/>
        </w:rPr>
        <w:t xml:space="preserve">Tulos</w:t>
      </w:r>
    </w:p>
    <w:p>
      <w:r>
        <w:t xml:space="preserve">[-33, 127, -21, -166, -6, 74, -44, 49]</w:t>
      </w:r>
    </w:p>
    <w:p>
      <w:r>
        <w:rPr>
          <w:b/>
        </w:rPr>
        <w:t xml:space="preserve">Esimerkki 1.1798</w:t>
      </w:r>
    </w:p>
    <w:p>
      <w:r>
        <w:t xml:space="preserve">[[-6, -30, -85, 55, 99, 52, -60, -83, 81], [-20, -18, -21, 95, 67, -48, 47, 100], [34, -33]]</w:t>
      </w:r>
    </w:p>
    <w:p>
      <w:r>
        <w:rPr>
          <w:b/>
        </w:rPr>
        <w:t xml:space="preserve">Tulos</w:t>
      </w:r>
    </w:p>
    <w:p>
      <w:r>
        <w:t xml:space="preserve">[8, -81, -106, 150, 166, 4, -13, 17, 81]</w:t>
      </w:r>
    </w:p>
    <w:p>
      <w:r>
        <w:rPr>
          <w:b/>
        </w:rPr>
        <w:t xml:space="preserve">Esimerkki 1.1799</w:t>
      </w:r>
    </w:p>
    <w:p>
      <w:r>
        <w:t xml:space="preserve">[[67, 53, 84, 15, 71, 96], [91, -55, 44], [53, -17, -7, -56], [-27, -81], [-38, -70, -92]]</w:t>
      </w:r>
    </w:p>
    <w:p>
      <w:r>
        <w:rPr>
          <w:b/>
        </w:rPr>
        <w:t xml:space="preserve">Tulos</w:t>
      </w:r>
    </w:p>
    <w:p>
      <w:r>
        <w:t xml:space="preserve">[146, -170, 29, -41, 71, 96]</w:t>
      </w:r>
    </w:p>
    <w:p>
      <w:r>
        <w:rPr>
          <w:b/>
        </w:rPr>
        <w:t xml:space="preserve">Esimerkki 1.1800</w:t>
      </w:r>
    </w:p>
    <w:p>
      <w:r>
        <w:t xml:space="preserve">[[91, -61, -74, 62, -65], [26, 93, 69, -84, 9, -96, -40, -89], [-11, -87, 70, 79, -84, 19, -38], [-1, -81, -84, 28, -33, -62, 1, 84], [-14, 88, 28, 60]]</w:t>
      </w:r>
    </w:p>
    <w:p>
      <w:r>
        <w:rPr>
          <w:b/>
        </w:rPr>
        <w:t xml:space="preserve">Tulos</w:t>
      </w:r>
    </w:p>
    <w:p>
      <w:r>
        <w:t xml:space="preserve">[91, -48, 9, 145, -173, -139, -77, -5]</w:t>
      </w:r>
    </w:p>
    <w:p>
      <w:r>
        <w:rPr>
          <w:b/>
        </w:rPr>
        <w:t xml:space="preserve">Esimerkki 1.1801</w:t>
      </w:r>
    </w:p>
    <w:p>
      <w:r>
        <w:t xml:space="preserve">[[-93, -31, -4, 50, 19], [33, 39, 99, 52, 20], [-6, -19], [-51, -35, 7, 10, 75, -74, -54]]</w:t>
      </w:r>
    </w:p>
    <w:p>
      <w:r>
        <w:rPr>
          <w:b/>
        </w:rPr>
        <w:t xml:space="preserve">Tulos</w:t>
      </w:r>
    </w:p>
    <w:p>
      <w:r>
        <w:t xml:space="preserve">[-117, -46, 102, 112, 114, -74, -54]</w:t>
      </w:r>
    </w:p>
    <w:p>
      <w:r>
        <w:rPr>
          <w:b/>
        </w:rPr>
        <w:t xml:space="preserve">Esimerkki 1.1802</w:t>
      </w:r>
    </w:p>
    <w:p>
      <w:r>
        <w:t xml:space="preserve">[[-77, 96, -48, 96, 100], [-3, 4, 12], [72, -53, -43, -40]]</w:t>
      </w:r>
    </w:p>
    <w:p>
      <w:r>
        <w:rPr>
          <w:b/>
        </w:rPr>
        <w:t xml:space="preserve">Tulos</w:t>
      </w:r>
    </w:p>
    <w:p>
      <w:r>
        <w:t xml:space="preserve">[-8, 43, -87, 68, 100]</w:t>
      </w:r>
    </w:p>
    <w:p>
      <w:r>
        <w:rPr>
          <w:b/>
        </w:rPr>
        <w:t xml:space="preserve">Esimerkki 1.1803</w:t>
      </w:r>
    </w:p>
    <w:p>
      <w:r>
        <w:t xml:space="preserve">[[-72, -33, -1, 26], [63, -4, -66, 70, 10, -34], [22, -77, 13, 72, 44, -93, 75], [-74, 91, -47, 46, -64, -45, -40, 60], [21, -52], [43, -6, -69, -24, 53, 49, -5, 25], [-85, 99, -41, -58, 97]]</w:t>
      </w:r>
    </w:p>
    <w:p>
      <w:r>
        <w:rPr>
          <w:b/>
        </w:rPr>
        <w:t xml:space="preserve">Tulos</w:t>
      </w:r>
    </w:p>
    <w:p>
      <w:r>
        <w:t xml:space="preserve">[-82, 18, -211, 132, 140, -123, 30, 85]</w:t>
      </w:r>
    </w:p>
    <w:p>
      <w:r>
        <w:rPr>
          <w:b/>
        </w:rPr>
        <w:t xml:space="preserve">Esimerkki 1.1804</w:t>
      </w:r>
    </w:p>
    <w:p>
      <w:r>
        <w:t xml:space="preserve">[[35, -14], [95, 80, -92, 76, 28], [-75, 44, 22, 11, 98, 92], [-84, 18, 43, 88, -20, -24, -5, 49], [66, -53, 27, 73], [-37, -60, 36, 93, -52]]</w:t>
      </w:r>
    </w:p>
    <w:p>
      <w:r>
        <w:rPr>
          <w:b/>
        </w:rPr>
        <w:t xml:space="preserve">Tulos</w:t>
      </w:r>
    </w:p>
    <w:p>
      <w:r>
        <w:t xml:space="preserve">[0, 15, 36, 341, 54, 68, -5, 49]</w:t>
      </w:r>
    </w:p>
    <w:p>
      <w:r>
        <w:rPr>
          <w:b/>
        </w:rPr>
        <w:t xml:space="preserve">Esimerkki 1.1805</w:t>
      </w:r>
    </w:p>
    <w:p>
      <w:r>
        <w:t xml:space="preserve">[[31, 69, 65, -86, 81, -26], [-4, -53, 6, 64, 66, 81], [53, 67, 55, 32, -95, 68, -87, -98], [-6, -81, 98, -19, 48]]</w:t>
      </w:r>
    </w:p>
    <w:p>
      <w:r>
        <w:rPr>
          <w:b/>
        </w:rPr>
        <w:t xml:space="preserve">Tulos</w:t>
      </w:r>
    </w:p>
    <w:p>
      <w:r>
        <w:t xml:space="preserve">[74, 2, 224, -9, 100, 55, 68, -87, -98]</w:t>
      </w:r>
    </w:p>
    <w:p>
      <w:r>
        <w:rPr>
          <w:b/>
        </w:rPr>
        <w:t xml:space="preserve">Esimerkki 1.1806</w:t>
      </w:r>
    </w:p>
    <w:p>
      <w:r>
        <w:t xml:space="preserve">[[71, -11, -42, 53, 47, -73, -3], [96, -17, -82], [-85, -16, 13, 5, -53, 13], [11, -77, -4, 30, -42, 4, -8, -54, 32], [-7, 84, 67, -76, 10], [-17, 87, 66], [7, 62, -94, -41, 61, 40]]</w:t>
      </w:r>
    </w:p>
    <w:p>
      <w:r>
        <w:rPr>
          <w:b/>
        </w:rPr>
        <w:t xml:space="preserve">Tulos</w:t>
      </w:r>
    </w:p>
    <w:p>
      <w:r>
        <w:t xml:space="preserve">[76, 112, -76, -29, 23, -16, -11, -54, 32]</w:t>
      </w:r>
    </w:p>
    <w:p>
      <w:r>
        <w:rPr>
          <w:b/>
        </w:rPr>
        <w:t xml:space="preserve">Esimerkki 1.1807</w:t>
      </w:r>
    </w:p>
    <w:p>
      <w:r>
        <w:t xml:space="preserve">[[17, -27, 12, -28], [40, 18, 86, 90, -81, -94, 21, -36, -44], [-71, -10, 96], [-40, -86], [18, -91, -45, -60, -27, 48, 11, 44, 86], [9, 51, -86, -67]]</w:t>
      </w:r>
    </w:p>
    <w:p>
      <w:r>
        <w:rPr>
          <w:b/>
        </w:rPr>
        <w:t xml:space="preserve">Tulos</w:t>
      </w:r>
    </w:p>
    <w:p>
      <w:r>
        <w:t xml:space="preserve">[-27, -145, 63, -65, -108, -46, 32, 8, 42]</w:t>
      </w:r>
    </w:p>
    <w:p>
      <w:r>
        <w:rPr>
          <w:b/>
        </w:rPr>
        <w:t xml:space="preserve">Esimerkki 1.1808</w:t>
      </w:r>
    </w:p>
    <w:p>
      <w:r>
        <w:t xml:space="preserve">[[-95, -28, -37, -13, -71], [20, 32, -51, 73, 28, -33, -21], [-62, -67], [-97, -91, 43, -59], [33, 10, 12, 81, 29, -43, 95, 14, 94], [41, 75, 92, -86, -33, 66, 64, 77]]</w:t>
      </w:r>
    </w:p>
    <w:p>
      <w:r>
        <w:rPr>
          <w:b/>
        </w:rPr>
        <w:t xml:space="preserve">Tulos</w:t>
      </w:r>
    </w:p>
    <w:p>
      <w:r>
        <w:t xml:space="preserve">[-160, -69, 59, -4, -47, -10, 138, 91, 94]</w:t>
      </w:r>
    </w:p>
    <w:p>
      <w:r>
        <w:rPr>
          <w:b/>
        </w:rPr>
        <w:t xml:space="preserve">Esimerkki 1.1809</w:t>
      </w:r>
    </w:p>
    <w:p>
      <w:r>
        <w:t xml:space="preserve">[[42, 50, 67], [36, 33, 44], [-17, 91, 93, -5, -1, 98], [-23, 16, 32, -77, 78, -73, -21, 20], [-1, 16, -7, 15, -58], [52, 77, 35, -24, 3, -12, 49, 96], [93, -75, 90, -62, -88, -33, -57, -13, 25]]</w:t>
      </w:r>
    </w:p>
    <w:p>
      <w:r>
        <w:rPr>
          <w:b/>
        </w:rPr>
        <w:t xml:space="preserve">Tulos</w:t>
      </w:r>
    </w:p>
    <w:p>
      <w:r>
        <w:t xml:space="preserve">[182, 208, 354, -153, -66, -20, -29, 103, 25]</w:t>
      </w:r>
    </w:p>
    <w:p>
      <w:r>
        <w:rPr>
          <w:b/>
        </w:rPr>
        <w:t xml:space="preserve">Esimerkki 1.1810</w:t>
      </w:r>
    </w:p>
    <w:p>
      <w:r>
        <w:t xml:space="preserve">[[11, -69, 69, -19, -10, 75, 79, -63], [-25, -81, 9], [-54, 27, 42, 79], [77, 4], [-54, 20, 22, 65, 47, 21], [98, -84, 84, 61, 76], [-54, -37, -5, -93, 73, -50, 35]]</w:t>
      </w:r>
    </w:p>
    <w:p>
      <w:r>
        <w:rPr>
          <w:b/>
        </w:rPr>
        <w:t xml:space="preserve">Tulos</w:t>
      </w:r>
    </w:p>
    <w:p>
      <w:r>
        <w:t xml:space="preserve">[-1, -220, 221, 93, 186, 96, 29, -28]</w:t>
      </w:r>
    </w:p>
    <w:p>
      <w:r>
        <w:rPr>
          <w:b/>
        </w:rPr>
        <w:t xml:space="preserve">Esimerkki 1.1811</w:t>
      </w:r>
    </w:p>
    <w:p>
      <w:r>
        <w:t xml:space="preserve">[[-26, 24, 64, 38, 86], [3, -70, 48, 100, 15, -35], [28, -3, -40, 72, 23, -3, 79, 39]]</w:t>
      </w:r>
    </w:p>
    <w:p>
      <w:r>
        <w:rPr>
          <w:b/>
        </w:rPr>
        <w:t xml:space="preserve">Tulos</w:t>
      </w:r>
    </w:p>
    <w:p>
      <w:r>
        <w:t xml:space="preserve">[5, -49, 72, 210, 124, -38, 79, 39]</w:t>
      </w:r>
    </w:p>
    <w:p>
      <w:r>
        <w:rPr>
          <w:b/>
        </w:rPr>
        <w:t xml:space="preserve">Esimerkki 1.1812</w:t>
      </w:r>
    </w:p>
    <w:p>
      <w:r>
        <w:t xml:space="preserve">[[-91, 45, -54, 62, 85, -12, 65, -44, 16], [-49, -17, -5, 6, -76, 60], [-74, -51], [-81, -48, 4, 93], [-55, 24, 91, -3, -21, -32, -61, 89, -86], [-22, -45, 81, -86]]</w:t>
      </w:r>
    </w:p>
    <w:p>
      <w:r>
        <w:rPr>
          <w:b/>
        </w:rPr>
        <w:t xml:space="preserve">Tulos</w:t>
      </w:r>
    </w:p>
    <w:p>
      <w:r>
        <w:t xml:space="preserve">[-372, -92, 117, 72, -12, 16, 4, 45, -70]</w:t>
      </w:r>
    </w:p>
    <w:p>
      <w:r>
        <w:rPr>
          <w:b/>
        </w:rPr>
        <w:t xml:space="preserve">Esimerkki 1.1813</w:t>
      </w:r>
    </w:p>
    <w:p>
      <w:r>
        <w:t xml:space="preserve">[[-45, 23, -50, 86, 37, 12, 9, -4], [-79, -66, 3, 31, -80, -80], [45, -62, 85, -86, -14]]</w:t>
      </w:r>
    </w:p>
    <w:p>
      <w:r>
        <w:rPr>
          <w:b/>
        </w:rPr>
        <w:t xml:space="preserve">Tulos</w:t>
      </w:r>
    </w:p>
    <w:p>
      <w:r>
        <w:t xml:space="preserve">[-79, -105, 38, 31, -57, -68, 9, -4]</w:t>
      </w:r>
    </w:p>
    <w:p>
      <w:r>
        <w:rPr>
          <w:b/>
        </w:rPr>
        <w:t xml:space="preserve">Esimerkki 1.1814</w:t>
      </w:r>
    </w:p>
    <w:p>
      <w:r>
        <w:t xml:space="preserve">[[-92, 47, -96, -38, 7], [95, -80, 60, 68, -24, 54], [19, 14], [-100, -79, -51, 11], [-100, -93, 60, 48, 30], [-92, 32, 2, -58, 50, 15, -40]]</w:t>
      </w:r>
    </w:p>
    <w:p>
      <w:r>
        <w:rPr>
          <w:b/>
        </w:rPr>
        <w:t xml:space="preserve">Tulos</w:t>
      </w:r>
    </w:p>
    <w:p>
      <w:r>
        <w:t xml:space="preserve">[-270, -159, -25, 31, 63, 15, 14]</w:t>
      </w:r>
    </w:p>
    <w:p>
      <w:r>
        <w:rPr>
          <w:b/>
        </w:rPr>
        <w:t xml:space="preserve">Esimerkki 1.1815</w:t>
      </w:r>
    </w:p>
    <w:p>
      <w:r>
        <w:t xml:space="preserve">[[24, 73, -29, -84, 70, -70, -90, 21], [91, -19, -34, -70, 11, 36, 91, -30, 93]]</w:t>
      </w:r>
    </w:p>
    <w:p>
      <w:r>
        <w:rPr>
          <w:b/>
        </w:rPr>
        <w:t xml:space="preserve">Tulos</w:t>
      </w:r>
    </w:p>
    <w:p>
      <w:r>
        <w:t xml:space="preserve">[115, 54, -63, -154, 81, -34, 1, -9, 93]</w:t>
      </w:r>
    </w:p>
    <w:p>
      <w:r>
        <w:rPr>
          <w:b/>
        </w:rPr>
        <w:t xml:space="preserve">Esimerkki 1.1816</w:t>
      </w:r>
    </w:p>
    <w:p>
      <w:r>
        <w:t xml:space="preserve">[[3, -87, -27, -93, -10, 69, 81], [-43, 47, -33, 67, -10, -45, -98, -36, -86], [6, 44, 54, -83, 15, 52, -48], [95, 92, -13, 86, -3, -20, -52, -26], [-62, -72, -26, -7], [-27, 40]]</w:t>
      </w:r>
    </w:p>
    <w:p>
      <w:r>
        <w:rPr>
          <w:b/>
        </w:rPr>
        <w:t xml:space="preserve">Tulos</w:t>
      </w:r>
    </w:p>
    <w:p>
      <w:r>
        <w:t xml:space="preserve">[-28, 64, -45, -30, -8, 56, -117, -62, -86]</w:t>
      </w:r>
    </w:p>
    <w:p>
      <w:r>
        <w:rPr>
          <w:b/>
        </w:rPr>
        <w:t xml:space="preserve">Esimerkki 1.1817</w:t>
      </w:r>
    </w:p>
    <w:p>
      <w:r>
        <w:t xml:space="preserve">[[50, -5, 27, -31, 35, -82, -2, -95], [-37, -98, -53, 79, 96, 14, -50]]</w:t>
      </w:r>
    </w:p>
    <w:p>
      <w:r>
        <w:rPr>
          <w:b/>
        </w:rPr>
        <w:t xml:space="preserve">Tulos</w:t>
      </w:r>
    </w:p>
    <w:p>
      <w:r>
        <w:t xml:space="preserve">[13, -103, -26, 48, 131, -68, -52, -95]</w:t>
      </w:r>
    </w:p>
    <w:p>
      <w:r>
        <w:rPr>
          <w:b/>
        </w:rPr>
        <w:t xml:space="preserve">Esimerkki 1.1818</w:t>
      </w:r>
    </w:p>
    <w:p>
      <w:r>
        <w:t xml:space="preserve">[[-12, -83, -34, -12, 4, -82, 82, -63], [34, 56, -24], [87, -20, 45, 30], [-88, 52], [-5, 9]]</w:t>
      </w:r>
    </w:p>
    <w:p>
      <w:r>
        <w:rPr>
          <w:b/>
        </w:rPr>
        <w:t xml:space="preserve">Tulos</w:t>
      </w:r>
    </w:p>
    <w:p>
      <w:r>
        <w:t xml:space="preserve">[16, 14, -13, 18, 4, -82, 82, -63]</w:t>
      </w:r>
    </w:p>
    <w:p>
      <w:r>
        <w:rPr>
          <w:b/>
        </w:rPr>
        <w:t xml:space="preserve">Esimerkki 1.1819</w:t>
      </w:r>
    </w:p>
    <w:p>
      <w:r>
        <w:t xml:space="preserve">[[89, -52], [74, -67, 84]]</w:t>
      </w:r>
    </w:p>
    <w:p>
      <w:r>
        <w:rPr>
          <w:b/>
        </w:rPr>
        <w:t xml:space="preserve">Tulos</w:t>
      </w:r>
    </w:p>
    <w:p>
      <w:r>
        <w:t xml:space="preserve">[163, -119, 84]</w:t>
      </w:r>
    </w:p>
    <w:p>
      <w:r>
        <w:rPr>
          <w:b/>
        </w:rPr>
        <w:t xml:space="preserve">Esimerkki 1.1820</w:t>
      </w:r>
    </w:p>
    <w:p>
      <w:r>
        <w:t xml:space="preserve">[[28, 74, 69, 52, 37, 43, -54, -12], [-4, -31, -18, 76, -37, -59, 54, -31, -82], [-9, 86, -45, 71, 34], [-22, 33], [62, -44, 35, -36, 8]]</w:t>
      </w:r>
    </w:p>
    <w:p>
      <w:r>
        <w:rPr>
          <w:b/>
        </w:rPr>
        <w:t xml:space="preserve">Tulos</w:t>
      </w:r>
    </w:p>
    <w:p>
      <w:r>
        <w:t xml:space="preserve">[55, 32, 172, 47, 79, 18, 0, -43, -82]</w:t>
      </w:r>
    </w:p>
    <w:p>
      <w:r>
        <w:rPr>
          <w:b/>
        </w:rPr>
        <w:t xml:space="preserve">Esimerkki 1.1821</w:t>
      </w:r>
    </w:p>
    <w:p>
      <w:r>
        <w:t xml:space="preserve">[[32, -7], [47, -14, 62, -6], [14, 61, -50, -100], [48, -72], [33, 61]]</w:t>
      </w:r>
    </w:p>
    <w:p>
      <w:r>
        <w:rPr>
          <w:b/>
        </w:rPr>
        <w:t xml:space="preserve">Tulos</w:t>
      </w:r>
    </w:p>
    <w:p>
      <w:r>
        <w:t xml:space="preserve">[174, 29, 12, -106]</w:t>
      </w:r>
    </w:p>
    <w:p>
      <w:r>
        <w:rPr>
          <w:b/>
        </w:rPr>
        <w:t xml:space="preserve">Esimerkki 1.1822</w:t>
      </w:r>
    </w:p>
    <w:p>
      <w:r>
        <w:t xml:space="preserve">[[-42, 14, -86], [2, -11, 51], [-84, 61, -27, -27, -47, -24], [65, 79, 42, 34], [-18, 32, -83, -63, 61, -45, 18, -31, 10], [-73, -87, 74, -2, 41, 7, 3], [-65, -56]]</w:t>
      </w:r>
    </w:p>
    <w:p>
      <w:r>
        <w:rPr>
          <w:b/>
        </w:rPr>
        <w:t xml:space="preserve">Tulos</w:t>
      </w:r>
    </w:p>
    <w:p>
      <w:r>
        <w:t xml:space="preserve">[-215, 32, -29, -58, 55, -62, 21, -31, 10]</w:t>
      </w:r>
    </w:p>
    <w:p>
      <w:r>
        <w:rPr>
          <w:b/>
        </w:rPr>
        <w:t xml:space="preserve">Esimerkki 1.1823</w:t>
      </w:r>
    </w:p>
    <w:p>
      <w:r>
        <w:t xml:space="preserve">[[48, 29, -66, 45, 57], [-98, -94, -61, 32], [16, -19], [-9, -67, -35, -30], [71, -72, 22, 2, -13, 69, -9, 75, 39], [-95, -79, -23, -99, 70, -42, 43, 96, 99]]</w:t>
      </w:r>
    </w:p>
    <w:p>
      <w:r>
        <w:rPr>
          <w:b/>
        </w:rPr>
        <w:t xml:space="preserve">Tulos</w:t>
      </w:r>
    </w:p>
    <w:p>
      <w:r>
        <w:t xml:space="preserve">[-67, -302, -163, -50, 114, 27, 34, 171, 138]</w:t>
      </w:r>
    </w:p>
    <w:p>
      <w:r>
        <w:rPr>
          <w:b/>
        </w:rPr>
        <w:t xml:space="preserve">Esimerkki 1.1824</w:t>
      </w:r>
    </w:p>
    <w:p>
      <w:r>
        <w:t xml:space="preserve">[[-10, -32, 75, -38], [10, 70, -11]]</w:t>
      </w:r>
    </w:p>
    <w:p>
      <w:r>
        <w:rPr>
          <w:b/>
        </w:rPr>
        <w:t xml:space="preserve">Tulos</w:t>
      </w:r>
    </w:p>
    <w:p>
      <w:r>
        <w:t xml:space="preserve">[0, 38, 64, -38]</w:t>
      </w:r>
    </w:p>
    <w:p>
      <w:r>
        <w:rPr>
          <w:b/>
        </w:rPr>
        <w:t xml:space="preserve">Esimerkki 1.1825</w:t>
      </w:r>
    </w:p>
    <w:p>
      <w:r>
        <w:t xml:space="preserve">[[-40, -5, -96], [18, -79, 43, -16, 83, -95, 61, 91], [23, -9], [7, 56, -46, -34, 9, 60, 86, 14], [-76, -52, 13, -41, -47, 75, -32, -85], [-86, -45, 62, -60, -19, -65, 94]]</w:t>
      </w:r>
    </w:p>
    <w:p>
      <w:r>
        <w:rPr>
          <w:b/>
        </w:rPr>
        <w:t xml:space="preserve">Tulos</w:t>
      </w:r>
    </w:p>
    <w:p>
      <w:r>
        <w:t xml:space="preserve">[-154, -134, -24, -151, 26, -25, 209, 20]</w:t>
      </w:r>
    </w:p>
    <w:p>
      <w:r>
        <w:rPr>
          <w:b/>
        </w:rPr>
        <w:t xml:space="preserve">Esimerkki 1.1826</w:t>
      </w:r>
    </w:p>
    <w:p>
      <w:r>
        <w:t xml:space="preserve">[[10, 25, 77, -18, 41, -78, 79, 25, -70], [47, -15], [-94, -27, 2, -11, -29], [87, 75, 49, -93, -68, -70, 94, -56, 80]]</w:t>
      </w:r>
    </w:p>
    <w:p>
      <w:r>
        <w:rPr>
          <w:b/>
        </w:rPr>
        <w:t xml:space="preserve">Tulos</w:t>
      </w:r>
    </w:p>
    <w:p>
      <w:r>
        <w:t xml:space="preserve">[50, 58, 128, -122, -56, -148, 173, -31, 10]</w:t>
      </w:r>
    </w:p>
    <w:p>
      <w:r>
        <w:rPr>
          <w:b/>
        </w:rPr>
        <w:t xml:space="preserve">Esimerkki 1.1827</w:t>
      </w:r>
    </w:p>
    <w:p>
      <w:r>
        <w:t xml:space="preserve">[[54, -62, -99, -13], [56, -10, 94, -45], [78, 70, 85, -93, 23, -95, 97], [-87, 56], [100, 32, 28, 79, -72, 57, -78, 43], [6, 55, 57, -40], [-18, 4, 23, 33, 24, 44, 86]]</w:t>
      </w:r>
    </w:p>
    <w:p>
      <w:r>
        <w:rPr>
          <w:b/>
        </w:rPr>
        <w:t xml:space="preserve">Tulos</w:t>
      </w:r>
    </w:p>
    <w:p>
      <w:r>
        <w:t xml:space="preserve">[189, 145, 188, -79, -25, 6, 105, 43]</w:t>
      </w:r>
    </w:p>
    <w:p>
      <w:r>
        <w:rPr>
          <w:b/>
        </w:rPr>
        <w:t xml:space="preserve">Esimerkki 1.1828</w:t>
      </w:r>
    </w:p>
    <w:p>
      <w:r>
        <w:t xml:space="preserve">[[98, -58, -50, 2], [73, 24]]</w:t>
      </w:r>
    </w:p>
    <w:p>
      <w:r>
        <w:rPr>
          <w:b/>
        </w:rPr>
        <w:t xml:space="preserve">Tulos</w:t>
      </w:r>
    </w:p>
    <w:p>
      <w:r>
        <w:t xml:space="preserve">[171, -34, -50, 2]</w:t>
      </w:r>
    </w:p>
    <w:p>
      <w:r>
        <w:rPr>
          <w:b/>
        </w:rPr>
        <w:t xml:space="preserve">Esimerkki 1.1829</w:t>
      </w:r>
    </w:p>
    <w:p>
      <w:r>
        <w:t xml:space="preserve">[[-2, -26, -51, 87, 37, -27, -87], [-15, 92, -18, -10, 73, -11, -27, -98, 80], [30, 71, -44, -71, -61], [90, -50, -62, -92, 7]]</w:t>
      </w:r>
    </w:p>
    <w:p>
      <w:r>
        <w:rPr>
          <w:b/>
        </w:rPr>
        <w:t xml:space="preserve">Tulos</w:t>
      </w:r>
    </w:p>
    <w:p>
      <w:r>
        <w:t xml:space="preserve">[103, 87, -175, -86, 56, -38, -114, -98, 80]</w:t>
      </w:r>
    </w:p>
    <w:p>
      <w:r>
        <w:rPr>
          <w:b/>
        </w:rPr>
        <w:t xml:space="preserve">Esimerkki 1.1830</w:t>
      </w:r>
    </w:p>
    <w:p>
      <w:r>
        <w:t xml:space="preserve">[[89, 84, 99, 25, -65, 3, 86, 29], [42, 89, 17, 90, 32], [-59, 97, 39, -6, 27], [75, -51], [-69, -25, -84, 74, -71, -23, -83, -42], [74, -91, 4, 47, -68, 9]]</w:t>
      </w:r>
    </w:p>
    <w:p>
      <w:r>
        <w:rPr>
          <w:b/>
        </w:rPr>
        <w:t xml:space="preserve">Tulos</w:t>
      </w:r>
    </w:p>
    <w:p>
      <w:r>
        <w:t xml:space="preserve">[152, 103, 75, 230, -145, -11, 3, -13]</w:t>
      </w:r>
    </w:p>
    <w:p>
      <w:r>
        <w:rPr>
          <w:b/>
        </w:rPr>
        <w:t xml:space="preserve">Esimerkki 1.1831</w:t>
      </w:r>
    </w:p>
    <w:p>
      <w:r>
        <w:t xml:space="preserve">[[-5, 61, 69, 79], [9, 89]]</w:t>
      </w:r>
    </w:p>
    <w:p>
      <w:r>
        <w:rPr>
          <w:b/>
        </w:rPr>
        <w:t xml:space="preserve">Tulos</w:t>
      </w:r>
    </w:p>
    <w:p>
      <w:r>
        <w:t xml:space="preserve">[4, 150, 69, 79]</w:t>
      </w:r>
    </w:p>
    <w:p>
      <w:r>
        <w:rPr>
          <w:b/>
        </w:rPr>
        <w:t xml:space="preserve">Esimerkki 1.1832</w:t>
      </w:r>
    </w:p>
    <w:p>
      <w:r>
        <w:t xml:space="preserve">[[-95, -62, -38, 86, -64, -81, 24, 65, 2], [54, -12, -83], [-7, 92, -22, 65, -85, -39], [15, 50, -38, 52, -91, -83, -17, -80, -27], [81, -70]]</w:t>
      </w:r>
    </w:p>
    <w:p>
      <w:r>
        <w:rPr>
          <w:b/>
        </w:rPr>
        <w:t xml:space="preserve">Tulos</w:t>
      </w:r>
    </w:p>
    <w:p>
      <w:r>
        <w:t xml:space="preserve">[48, -2, -181, 203, -240, -203, 7, -15, -25]</w:t>
      </w:r>
    </w:p>
    <w:p>
      <w:r>
        <w:rPr>
          <w:b/>
        </w:rPr>
        <w:t xml:space="preserve">Esimerkki 1.1833</w:t>
      </w:r>
    </w:p>
    <w:p>
      <w:r>
        <w:t xml:space="preserve">[[-67, -82, -95, -35], [79, -17, -98, -40], [-91, 88, -49, 12], [-87, -2, 72, 71, 74, 23, 39, 95, 8], [-96, -29, 18, 44, -81, 3, 84, -13], [-79, 47, -46, -33, -12, 89, -55]]</w:t>
      </w:r>
    </w:p>
    <w:p>
      <w:r>
        <w:rPr>
          <w:b/>
        </w:rPr>
        <w:t xml:space="preserve">Tulos</w:t>
      </w:r>
    </w:p>
    <w:p>
      <w:r>
        <w:t xml:space="preserve">[-341, 5, -198, 19, -19, 115, 68, 82, 8]</w:t>
      </w:r>
    </w:p>
    <w:p>
      <w:r>
        <w:rPr>
          <w:b/>
        </w:rPr>
        <w:t xml:space="preserve">Esimerkki 1.1834</w:t>
      </w:r>
    </w:p>
    <w:p>
      <w:r>
        <w:t xml:space="preserve">[[-85, -69, -65, 6, 53, -19, -64, -84], [4, -7, 88, 23, -38, -81], [-53, -4, 72, 80, 100], [-30, 14, 27], [25, -13, -76, 95]]</w:t>
      </w:r>
    </w:p>
    <w:p>
      <w:r>
        <w:rPr>
          <w:b/>
        </w:rPr>
        <w:t xml:space="preserve">Tulos</w:t>
      </w:r>
    </w:p>
    <w:p>
      <w:r>
        <w:t xml:space="preserve">[-139, -79, 46, 204, 115, -100, -64, -84]</w:t>
      </w:r>
    </w:p>
    <w:p>
      <w:r>
        <w:rPr>
          <w:b/>
        </w:rPr>
        <w:t xml:space="preserve">Esimerkki 1.1835</w:t>
      </w:r>
    </w:p>
    <w:p>
      <w:r>
        <w:t xml:space="preserve">[[-8, 74], [-20, -39, -94], [-33, 23, -98, 94, 41, -96], [85, 77, -29, -72, -85, -14]]</w:t>
      </w:r>
    </w:p>
    <w:p>
      <w:r>
        <w:rPr>
          <w:b/>
        </w:rPr>
        <w:t xml:space="preserve">Tulos</w:t>
      </w:r>
    </w:p>
    <w:p>
      <w:r>
        <w:t xml:space="preserve">[24, 135, -221, 22, -44, -110]</w:t>
      </w:r>
    </w:p>
    <w:p>
      <w:r>
        <w:rPr>
          <w:b/>
        </w:rPr>
        <w:t xml:space="preserve">Esimerkki 1.1836</w:t>
      </w:r>
    </w:p>
    <w:p>
      <w:r>
        <w:t xml:space="preserve">[[64, -15, 25, -58, -1, 44, -36], [22, 9, -40, 46, 33, -79, 14, 61, 33], [80, 62], [35, -46], [53, 36, 60, -35, 45, 80], [28, -96, 36, -38, 90, 92, 37, 15, -92], [-55, -70, 3, -15]]</w:t>
      </w:r>
    </w:p>
    <w:p>
      <w:r>
        <w:rPr>
          <w:b/>
        </w:rPr>
        <w:t xml:space="preserve">Tulos</w:t>
      </w:r>
    </w:p>
    <w:p>
      <w:r>
        <w:t xml:space="preserve">[227, -120, 84, -100, 167, 137, 15, 76, -59]</w:t>
      </w:r>
    </w:p>
    <w:p>
      <w:r>
        <w:rPr>
          <w:b/>
        </w:rPr>
        <w:t xml:space="preserve">Esimerkki 1.1837</w:t>
      </w:r>
    </w:p>
    <w:p>
      <w:r>
        <w:t xml:space="preserve">[[59, -41, 66, 70, -29, -3, -100], [35, 44], [17, 3, 82, 28, -87, -34, -70, 74], [35, -58], [50, 62, -56, -30, 35, 14]]</w:t>
      </w:r>
    </w:p>
    <w:p>
      <w:r>
        <w:rPr>
          <w:b/>
        </w:rPr>
        <w:t xml:space="preserve">Tulos</w:t>
      </w:r>
    </w:p>
    <w:p>
      <w:r>
        <w:t xml:space="preserve">[196, 10, 92, 68, -81, -23, -170, 74]</w:t>
      </w:r>
    </w:p>
    <w:p>
      <w:r>
        <w:rPr>
          <w:b/>
        </w:rPr>
        <w:t xml:space="preserve">Esimerkki 1.1838</w:t>
      </w:r>
    </w:p>
    <w:p>
      <w:r>
        <w:t xml:space="preserve">[[25, -48, 40, 99, 44], [38, 82, -80, 18, -6, -8, 14], [-72, 5, 10, -14, -59, -9, 20, 58, -13], [73, -96, -62], [21, -26, 69, -28, -34], [-83, 29, -13, -23], [-49, 41, -94, -8, 10, -67, -62, 20]]</w:t>
      </w:r>
    </w:p>
    <w:p>
      <w:r>
        <w:rPr>
          <w:b/>
        </w:rPr>
        <w:t xml:space="preserve">Tulos</w:t>
      </w:r>
    </w:p>
    <w:p>
      <w:r>
        <w:t xml:space="preserve">[-47, -13, -130, 44, -45, -76, -50, 92, -13]</w:t>
      </w:r>
    </w:p>
    <w:p>
      <w:r>
        <w:rPr>
          <w:b/>
        </w:rPr>
        <w:t xml:space="preserve">Esimerkki 1.1839</w:t>
      </w:r>
    </w:p>
    <w:p>
      <w:r>
        <w:t xml:space="preserve">[[-71, -87], [86, 68], [35, 22, 51, -19, 74], [-68, 63, 21, 39], [65, 73], [-16, -78, -24, -21, -21, 30, 63]]</w:t>
      </w:r>
    </w:p>
    <w:p>
      <w:r>
        <w:rPr>
          <w:b/>
        </w:rPr>
        <w:t xml:space="preserve">Tulos</w:t>
      </w:r>
    </w:p>
    <w:p>
      <w:r>
        <w:t xml:space="preserve">[31, 61, 48, -1, 53, 30, 63]</w:t>
      </w:r>
    </w:p>
    <w:p>
      <w:r>
        <w:rPr>
          <w:b/>
        </w:rPr>
        <w:t xml:space="preserve">Esimerkki 1.1840</w:t>
      </w:r>
    </w:p>
    <w:p>
      <w:r>
        <w:t xml:space="preserve">[[36, 26, 20, -36, -10], [-10, -83, 30, -96, 28, -5, -99, 48], [-8, -34, -28, -84, 66, 21, 4], [39, 78, -55, 53, 85, 47, -74, 70], [56, 88, 12, -37]]</w:t>
      </w:r>
    </w:p>
    <w:p>
      <w:r>
        <w:rPr>
          <w:b/>
        </w:rPr>
        <w:t xml:space="preserve">Tulos</w:t>
      </w:r>
    </w:p>
    <w:p>
      <w:r>
        <w:t xml:space="preserve">[113, 75, -21, -200, 169, 63, -169, 118]</w:t>
      </w:r>
    </w:p>
    <w:p>
      <w:r>
        <w:rPr>
          <w:b/>
        </w:rPr>
        <w:t xml:space="preserve">Esimerkki 1.1841</w:t>
      </w:r>
    </w:p>
    <w:p>
      <w:r>
        <w:t xml:space="preserve">[[11, 15, 43, 8, -52], [-40, 21, 89, 97, 61, -50, -96, -54], [33, -58, 66, -32, 73], [-55, -33, 92, 59]]</w:t>
      </w:r>
    </w:p>
    <w:p>
      <w:r>
        <w:rPr>
          <w:b/>
        </w:rPr>
        <w:t xml:space="preserve">Tulos</w:t>
      </w:r>
    </w:p>
    <w:p>
      <w:r>
        <w:t xml:space="preserve">[-51, -55, 290, 132, 82, -50, -96, -54]</w:t>
      </w:r>
    </w:p>
    <w:p>
      <w:r>
        <w:rPr>
          <w:b/>
        </w:rPr>
        <w:t xml:space="preserve">Esimerkki 1.1842</w:t>
      </w:r>
    </w:p>
    <w:p>
      <w:r>
        <w:t xml:space="preserve">[[-83, -55, -34, -75, -94, -91, 83, -54], [51, -75, 69, 1, 33, -2, 58], [-69, 38, -48, 78, 84], [-93, 31, 20, 26, -19, 25, 82], [-8, -28, -36, 7, 84, -82]]</w:t>
      </w:r>
    </w:p>
    <w:p>
      <w:r>
        <w:rPr>
          <w:b/>
        </w:rPr>
        <w:t xml:space="preserve">Tulos</w:t>
      </w:r>
    </w:p>
    <w:p>
      <w:r>
        <w:t xml:space="preserve">[-202, -89, -29, 37, 88, -150, 165, 4]</w:t>
      </w:r>
    </w:p>
    <w:p>
      <w:r>
        <w:rPr>
          <w:b/>
        </w:rPr>
        <w:t xml:space="preserve">Esimerkki 1.1843</w:t>
      </w:r>
    </w:p>
    <w:p>
      <w:r>
        <w:t xml:space="preserve">[[64, 29, 4], [-85, 37, 57, 35, -28, 78, 89, -85], [-35, -9, -10, -99, -19, -96]]</w:t>
      </w:r>
    </w:p>
    <w:p>
      <w:r>
        <w:rPr>
          <w:b/>
        </w:rPr>
        <w:t xml:space="preserve">Tulos</w:t>
      </w:r>
    </w:p>
    <w:p>
      <w:r>
        <w:t xml:space="preserve">[-56, 57, 51, -64, -47, -18, 89, -85]</w:t>
      </w:r>
    </w:p>
    <w:p>
      <w:r>
        <w:rPr>
          <w:b/>
        </w:rPr>
        <w:t xml:space="preserve">Esimerkki 1.1844</w:t>
      </w:r>
    </w:p>
    <w:p>
      <w:r>
        <w:t xml:space="preserve">[[-37, -33, -18, 31, 82, -69, 55, -19], [-94, -68], [91, 58, -86, -4, -28, 56, -19, -18, 67], [-7, 6]]</w:t>
      </w:r>
    </w:p>
    <w:p>
      <w:r>
        <w:rPr>
          <w:b/>
        </w:rPr>
        <w:t xml:space="preserve">Tulos</w:t>
      </w:r>
    </w:p>
    <w:p>
      <w:r>
        <w:t xml:space="preserve">[-47, -37, -104, 27, 54, -13, 36, -37, 67]</w:t>
      </w:r>
    </w:p>
    <w:p>
      <w:r>
        <w:rPr>
          <w:b/>
        </w:rPr>
        <w:t xml:space="preserve">Esimerkki 1.1845</w:t>
      </w:r>
    </w:p>
    <w:p>
      <w:r>
        <w:t xml:space="preserve">[[96, -15, 51, 89], [-2, -19, -52, -59, -26], [18, -78, 60, -13], [16, -82, 9], [-43, 58, 76]]</w:t>
      </w:r>
    </w:p>
    <w:p>
      <w:r>
        <w:rPr>
          <w:b/>
        </w:rPr>
        <w:t xml:space="preserve">Tulos</w:t>
      </w:r>
    </w:p>
    <w:p>
      <w:r>
        <w:t xml:space="preserve">[85, -58, 6, 90, -39]</w:t>
      </w:r>
    </w:p>
    <w:p>
      <w:r>
        <w:rPr>
          <w:b/>
        </w:rPr>
        <w:t xml:space="preserve">Esimerkki 1.1846</w:t>
      </w:r>
    </w:p>
    <w:p>
      <w:r>
        <w:t xml:space="preserve">[[-39, -67, 77], [-26, 82, -42], [-11, 95, 99, -20, 27, -48, -49], [-100, 66, 52, -11, -23, -48], [-92, 92, -3]]</w:t>
      </w:r>
    </w:p>
    <w:p>
      <w:r>
        <w:rPr>
          <w:b/>
        </w:rPr>
        <w:t xml:space="preserve">Tulos</w:t>
      </w:r>
    </w:p>
    <w:p>
      <w:r>
        <w:t xml:space="preserve">[-268, 268, 183, -31, 4, -96, -49]</w:t>
      </w:r>
    </w:p>
    <w:p>
      <w:r>
        <w:rPr>
          <w:b/>
        </w:rPr>
        <w:t xml:space="preserve">Esimerkki 1.1847</w:t>
      </w:r>
    </w:p>
    <w:p>
      <w:r>
        <w:t xml:space="preserve">[[-12, 28, -76, -54, 26, 41, 6, -25], [-76, -65, -56, 92, 5]]</w:t>
      </w:r>
    </w:p>
    <w:p>
      <w:r>
        <w:rPr>
          <w:b/>
        </w:rPr>
        <w:t xml:space="preserve">Tulos</w:t>
      </w:r>
    </w:p>
    <w:p>
      <w:r>
        <w:t xml:space="preserve">[-88, -37, -132, 38, 31, 41, 6, -25]</w:t>
      </w:r>
    </w:p>
    <w:p>
      <w:r>
        <w:rPr>
          <w:b/>
        </w:rPr>
        <w:t xml:space="preserve">Esimerkki 1.1848</w:t>
      </w:r>
    </w:p>
    <w:p>
      <w:r>
        <w:t xml:space="preserve">[[78, -92, -89, 6, 86, 85, -35, 87], [-39, 62, 18, -81, 52, 35, -72, 42], [-5, 55], [-86, 13, 12, -75], [-13, 70, 15, -90, -86, -46, 17, -53], [-99, -50, -33]]</w:t>
      </w:r>
    </w:p>
    <w:p>
      <w:r>
        <w:rPr>
          <w:b/>
        </w:rPr>
        <w:t xml:space="preserve">Tulos</w:t>
      </w:r>
    </w:p>
    <w:p>
      <w:r>
        <w:t xml:space="preserve">[-164, 58, -77, -240, 52, 74, -90, 76]</w:t>
      </w:r>
    </w:p>
    <w:p>
      <w:r>
        <w:rPr>
          <w:b/>
        </w:rPr>
        <w:t xml:space="preserve">Esimerkki 1.1849</w:t>
      </w:r>
    </w:p>
    <w:p>
      <w:r>
        <w:t xml:space="preserve">[[-96, -5, 25], [1, 94, -72], [27, 78, -3, 32, -38, -14], [-55, -14, -25], [3, -41, -51, 75], [65, 28, 94, -30, -66, -30]]</w:t>
      </w:r>
    </w:p>
    <w:p>
      <w:r>
        <w:rPr>
          <w:b/>
        </w:rPr>
        <w:t xml:space="preserve">Tulos</w:t>
      </w:r>
    </w:p>
    <w:p>
      <w:r>
        <w:t xml:space="preserve">[-55, 140, -32, 77, -104, -44]</w:t>
      </w:r>
    </w:p>
    <w:p>
      <w:r>
        <w:rPr>
          <w:b/>
        </w:rPr>
        <w:t xml:space="preserve">Esimerkki 1.1850</w:t>
      </w:r>
    </w:p>
    <w:p>
      <w:r>
        <w:t xml:space="preserve">[[-49, -52], [35, 51, -66, -9, -56, 50, -12, 99]]</w:t>
      </w:r>
    </w:p>
    <w:p>
      <w:r>
        <w:rPr>
          <w:b/>
        </w:rPr>
        <w:t xml:space="preserve">Tulos</w:t>
      </w:r>
    </w:p>
    <w:p>
      <w:r>
        <w:t xml:space="preserve">[-14, -1, -66, -9, -56, 50, -12, 99]</w:t>
      </w:r>
    </w:p>
    <w:p>
      <w:r>
        <w:rPr>
          <w:b/>
        </w:rPr>
        <w:t xml:space="preserve">Esimerkki 1.1851</w:t>
      </w:r>
    </w:p>
    <w:p>
      <w:r>
        <w:t xml:space="preserve">[[-56, 56, -84, 94, -57], [-41, 11, -86, -32, -21, -48, -42], [53, 81], [75, 79, 4, 73, 34, 7, 61, -64, 31], [-48, -47, 15, 26, -37, 91], [-4, -66, -82], [-53, -74, 33, 12, 5, -34, -40, -87]]</w:t>
      </w:r>
    </w:p>
    <w:p>
      <w:r>
        <w:rPr>
          <w:b/>
        </w:rPr>
        <w:t xml:space="preserve">Tulos</w:t>
      </w:r>
    </w:p>
    <w:p>
      <w:r>
        <w:t xml:space="preserve">[-74, 40, -233, 194, -69, 55, -15, -104, -56]</w:t>
      </w:r>
    </w:p>
    <w:p>
      <w:r>
        <w:rPr>
          <w:b/>
        </w:rPr>
        <w:t xml:space="preserve">Esimerkki 1.1852</w:t>
      </w:r>
    </w:p>
    <w:p>
      <w:r>
        <w:t xml:space="preserve">[[93, -63, -29, 10, 30, -49, -24, 45, 89], [-72, -45, -67, -70, 37, -60], [7, 18, -36, 3], [-73, -45, -18, -49], [-33, 55, 4, -64, 1, -97]]</w:t>
      </w:r>
    </w:p>
    <w:p>
      <w:r>
        <w:rPr>
          <w:b/>
        </w:rPr>
        <w:t xml:space="preserve">Tulos</w:t>
      </w:r>
    </w:p>
    <w:p>
      <w:r>
        <w:t xml:space="preserve">[-78, -80, -146, -170, 68, -109, -121, 45, 89]</w:t>
      </w:r>
    </w:p>
    <w:p>
      <w:r>
        <w:rPr>
          <w:b/>
        </w:rPr>
        <w:t xml:space="preserve">Esimerkki 1.1853</w:t>
      </w:r>
    </w:p>
    <w:p>
      <w:r>
        <w:t xml:space="preserve">[[-34, -63], [17, -98, 63, -84], [5, 23, -58, 5], [-3, 53, -69, -2, 94, 17, -86, 16], [-60, 52, 2, 18, -24]]</w:t>
      </w:r>
    </w:p>
    <w:p>
      <w:r>
        <w:rPr>
          <w:b/>
        </w:rPr>
        <w:t xml:space="preserve">Tulos</w:t>
      </w:r>
    </w:p>
    <w:p>
      <w:r>
        <w:t xml:space="preserve">[-75, -33, -62, -63, 70, 17, -86, 16]</w:t>
      </w:r>
    </w:p>
    <w:p>
      <w:r>
        <w:rPr>
          <w:b/>
        </w:rPr>
        <w:t xml:space="preserve">Esimerkki 1.1854</w:t>
      </w:r>
    </w:p>
    <w:p>
      <w:r>
        <w:t xml:space="preserve">[[-19, 33, -8, -69], [-80, -36, -76, -35, -51], [-57, 98, 25, -17, 42, -94], [89, 13], [-22, 17], [45, 22, 58, -70, -65, -20, 35, -20, 92], [80, 44, -80, -37, -65, -97, -65, -63, 28]]</w:t>
      </w:r>
    </w:p>
    <w:p>
      <w:r>
        <w:rPr>
          <w:b/>
        </w:rPr>
        <w:t xml:space="preserve">Tulos</w:t>
      </w:r>
    </w:p>
    <w:p>
      <w:r>
        <w:t xml:space="preserve">[36, 178, -68, -228, -139, -211, -30, -83, 120]</w:t>
      </w:r>
    </w:p>
    <w:p>
      <w:r>
        <w:rPr>
          <w:b/>
        </w:rPr>
        <w:t xml:space="preserve">Esimerkki 1.1855</w:t>
      </w:r>
    </w:p>
    <w:p>
      <w:r>
        <w:t xml:space="preserve">[[-21, -3, -63, -56], [96, -66, 27], [42, -88, 14, 24, 35, 81, -65, 35], [-71, 69, 37, 97, -76, -19, 55, -72, 15], [-58, 45, -1, -92, 50, -79, 34, 67]]</w:t>
      </w:r>
    </w:p>
    <w:p>
      <w:r>
        <w:rPr>
          <w:b/>
        </w:rPr>
        <w:t xml:space="preserve">Tulos</w:t>
      </w:r>
    </w:p>
    <w:p>
      <w:r>
        <w:t xml:space="preserve">[-12, -43, 14, -27, 9, -17, 24, 30, 15]</w:t>
      </w:r>
    </w:p>
    <w:p>
      <w:r>
        <w:rPr>
          <w:b/>
        </w:rPr>
        <w:t xml:space="preserve">Esimerkki 1.1856</w:t>
      </w:r>
    </w:p>
    <w:p>
      <w:r>
        <w:t xml:space="preserve">[[-4, -44, -11], [-90, -48, -90, -100], [-92, 84, -81, -92, 81, 55, 52, -47, -35]]</w:t>
      </w:r>
    </w:p>
    <w:p>
      <w:r>
        <w:rPr>
          <w:b/>
        </w:rPr>
        <w:t xml:space="preserve">Tulos</w:t>
      </w:r>
    </w:p>
    <w:p>
      <w:r>
        <w:t xml:space="preserve">[-186, -8, -182, -192, 81, 55, 52, -47, -35]</w:t>
      </w:r>
    </w:p>
    <w:p>
      <w:r>
        <w:rPr>
          <w:b/>
        </w:rPr>
        <w:t xml:space="preserve">Esimerkki 1.1857</w:t>
      </w:r>
    </w:p>
    <w:p>
      <w:r>
        <w:t xml:space="preserve">[[-59, 62, 24, -1], [-72, -85, 16], [26, 78, -68], [29, 1, -7], [-30, 81, -22, 91]]</w:t>
      </w:r>
    </w:p>
    <w:p>
      <w:r>
        <w:rPr>
          <w:b/>
        </w:rPr>
        <w:t xml:space="preserve">Tulos</w:t>
      </w:r>
    </w:p>
    <w:p>
      <w:r>
        <w:t xml:space="preserve">[-106, 137, -57, 90]</w:t>
      </w:r>
    </w:p>
    <w:p>
      <w:r>
        <w:rPr>
          <w:b/>
        </w:rPr>
        <w:t xml:space="preserve">Esimerkki 1.1858</w:t>
      </w:r>
    </w:p>
    <w:p>
      <w:r>
        <w:t xml:space="preserve">[[-13, 10, 38, 35, -68, 54, -46], [3, 83], [39, -13], [-85, 38, -12, 71, -2, -23, 82]]</w:t>
      </w:r>
    </w:p>
    <w:p>
      <w:r>
        <w:rPr>
          <w:b/>
        </w:rPr>
        <w:t xml:space="preserve">Tulos</w:t>
      </w:r>
    </w:p>
    <w:p>
      <w:r>
        <w:t xml:space="preserve">[-56, 118, 26, 106, -70, 31, -46, 82]</w:t>
      </w:r>
    </w:p>
    <w:p>
      <w:r>
        <w:rPr>
          <w:b/>
        </w:rPr>
        <w:t xml:space="preserve">Esimerkki 1.1859</w:t>
      </w:r>
    </w:p>
    <w:p>
      <w:r>
        <w:t xml:space="preserve">[[25, 5, 58, -89, -9, 74, -98, 5, -61], [9, -83]]</w:t>
      </w:r>
    </w:p>
    <w:p>
      <w:r>
        <w:rPr>
          <w:b/>
        </w:rPr>
        <w:t xml:space="preserve">Tulos</w:t>
      </w:r>
    </w:p>
    <w:p>
      <w:r>
        <w:t xml:space="preserve">[34, -78, 58, -89, -9, 74, -98, 5, -61]</w:t>
      </w:r>
    </w:p>
    <w:p>
      <w:r>
        <w:rPr>
          <w:b/>
        </w:rPr>
        <w:t xml:space="preserve">Esimerkki 1.1860</w:t>
      </w:r>
    </w:p>
    <w:p>
      <w:r>
        <w:t xml:space="preserve">[[20, -72, 51, -21], [-42, -12, 14, -80]]</w:t>
      </w:r>
    </w:p>
    <w:p>
      <w:r>
        <w:rPr>
          <w:b/>
        </w:rPr>
        <w:t xml:space="preserve">Tulos</w:t>
      </w:r>
    </w:p>
    <w:p>
      <w:r>
        <w:t xml:space="preserve">[-22, -84, 65, -101]</w:t>
      </w:r>
    </w:p>
    <w:p>
      <w:r>
        <w:rPr>
          <w:b/>
        </w:rPr>
        <w:t xml:space="preserve">Esimerkki 1.1861</w:t>
      </w:r>
    </w:p>
    <w:p>
      <w:r>
        <w:t xml:space="preserve">[[-80, -26], [-77, -30, 89, 45, -45, -61]]</w:t>
      </w:r>
    </w:p>
    <w:p>
      <w:r>
        <w:rPr>
          <w:b/>
        </w:rPr>
        <w:t xml:space="preserve">Tulos</w:t>
      </w:r>
    </w:p>
    <w:p>
      <w:r>
        <w:t xml:space="preserve">[-157, -56, 89, 45, -45, -61]</w:t>
      </w:r>
    </w:p>
    <w:p>
      <w:r>
        <w:rPr>
          <w:b/>
        </w:rPr>
        <w:t xml:space="preserve">Esimerkki 1.1862</w:t>
      </w:r>
    </w:p>
    <w:p>
      <w:r>
        <w:t xml:space="preserve">[[-41, 11, 32, -73, -64, 15, -75, 53], [-68, -12, 32, 9, 96], [11, -90, -77, 45, 81], [-86, 79, -6, -47], [-99, 54, 93, 95, -80, -77, -29, 75]]</w:t>
      </w:r>
    </w:p>
    <w:p>
      <w:r>
        <w:rPr>
          <w:b/>
        </w:rPr>
        <w:t xml:space="preserve">Tulos</w:t>
      </w:r>
    </w:p>
    <w:p>
      <w:r>
        <w:t xml:space="preserve">[-283, 42, 74, 29, 33, -62, -104, 128]</w:t>
      </w:r>
    </w:p>
    <w:p>
      <w:r>
        <w:rPr>
          <w:b/>
        </w:rPr>
        <w:t xml:space="preserve">Esimerkki 1.1863</w:t>
      </w:r>
    </w:p>
    <w:p>
      <w:r>
        <w:t xml:space="preserve">[[-83, 95, 69, 17, -31], [76, -38], [72, -100, -35, -62, 89, -97], [-99, 53, 4, -93], [-3, 14, 22, 4], [-12, -97, -87, 93]]</w:t>
      </w:r>
    </w:p>
    <w:p>
      <w:r>
        <w:rPr>
          <w:b/>
        </w:rPr>
        <w:t xml:space="preserve">Tulos</w:t>
      </w:r>
    </w:p>
    <w:p>
      <w:r>
        <w:t xml:space="preserve">[-49, 27, -92, -14, -93, 89, -97]</w:t>
      </w:r>
    </w:p>
    <w:p>
      <w:r>
        <w:rPr>
          <w:b/>
        </w:rPr>
        <w:t xml:space="preserve">Esimerkki 1.1864</w:t>
      </w:r>
    </w:p>
    <w:p>
      <w:r>
        <w:t xml:space="preserve">[[43, -17, -74, 63, 92, -77], [38, 65, -12, -98, -83, -98], [-85, 89, -18, 39, -31, 94, -72, -66, 49], [11, -85, 3, -35, 1, 7, -62, -72, 65]]</w:t>
      </w:r>
    </w:p>
    <w:p>
      <w:r>
        <w:rPr>
          <w:b/>
        </w:rPr>
        <w:t xml:space="preserve">Tulos</w:t>
      </w:r>
    </w:p>
    <w:p>
      <w:r>
        <w:t xml:space="preserve">[7, 52, -101, -31, -21, -74, -134, -138, 114]</w:t>
      </w:r>
    </w:p>
    <w:p>
      <w:r>
        <w:rPr>
          <w:b/>
        </w:rPr>
        <w:t xml:space="preserve">Esimerkki 1.1865</w:t>
      </w:r>
    </w:p>
    <w:p>
      <w:r>
        <w:t xml:space="preserve">[[27, 28, -82, -34, -15, 77, -3, -38, -16], [-56, 71, 86, 38, -36], [25, -49, -49, 10, -98, 19], [8, -62, 36]]</w:t>
      </w:r>
    </w:p>
    <w:p>
      <w:r>
        <w:rPr>
          <w:b/>
        </w:rPr>
        <w:t xml:space="preserve">Tulos</w:t>
      </w:r>
    </w:p>
    <w:p>
      <w:r>
        <w:t xml:space="preserve">[4, -12, -9, 14, -149, 96, -3, -38, -16]</w:t>
      </w:r>
    </w:p>
    <w:p>
      <w:r>
        <w:rPr>
          <w:b/>
        </w:rPr>
        <w:t xml:space="preserve">Esimerkki 1.1866</w:t>
      </w:r>
    </w:p>
    <w:p>
      <w:r>
        <w:t xml:space="preserve">[[95, -59, -69, 7], [-30, -75, 72, 47, 97, 76, 4, -97, 85]]</w:t>
      </w:r>
    </w:p>
    <w:p>
      <w:r>
        <w:rPr>
          <w:b/>
        </w:rPr>
        <w:t xml:space="preserve">Tulos</w:t>
      </w:r>
    </w:p>
    <w:p>
      <w:r>
        <w:t xml:space="preserve">[65, -134, 3, 54, 97, 76, 4, -97, 85]</w:t>
      </w:r>
    </w:p>
    <w:p>
      <w:r>
        <w:rPr>
          <w:b/>
        </w:rPr>
        <w:t xml:space="preserve">Esimerkki 1.1867</w:t>
      </w:r>
    </w:p>
    <w:p>
      <w:r>
        <w:t xml:space="preserve">[[-27, 48, -47, 19, -16, -95], [-59, -46, -96, 48, -76, 78, -7, -82, 56], [-26, 75, -61]]</w:t>
      </w:r>
    </w:p>
    <w:p>
      <w:r>
        <w:rPr>
          <w:b/>
        </w:rPr>
        <w:t xml:space="preserve">Tulos</w:t>
      </w:r>
    </w:p>
    <w:p>
      <w:r>
        <w:t xml:space="preserve">[-112, 77, -204, 67, -92, -17, -7, -82, 56]</w:t>
      </w:r>
    </w:p>
    <w:p>
      <w:r>
        <w:rPr>
          <w:b/>
        </w:rPr>
        <w:t xml:space="preserve">Esimerkki 1.1868</w:t>
      </w:r>
    </w:p>
    <w:p>
      <w:r>
        <w:t xml:space="preserve">[[18, -82, -53, -94], [-56, -57], [98, 12, 100, -76, 25, -44], [-51, -68, 87, 95, -49, 50, 21, -99, 77], [-48, -65, -63, -39, 44, 32], [89, -99, -99, 65, -84, -3], [-52, -11]]</w:t>
      </w:r>
    </w:p>
    <w:p>
      <w:r>
        <w:rPr>
          <w:b/>
        </w:rPr>
        <w:t xml:space="preserve">Tulos</w:t>
      </w:r>
    </w:p>
    <w:p>
      <w:r>
        <w:t xml:space="preserve">[54, -369, -85, -49, -64, 35, 21, -99, 77]</w:t>
      </w:r>
    </w:p>
    <w:p>
      <w:r>
        <w:rPr>
          <w:b/>
        </w:rPr>
        <w:t xml:space="preserve">Esimerkki 1.1869</w:t>
      </w:r>
    </w:p>
    <w:p>
      <w:r>
        <w:t xml:space="preserve">[[89, -60, 47, -84, 34, 17, -69, 68], [-17, 90, -90, 31, 12], [70, -74, 50, 85, 20, -44], [61, -89, -79], [-99, -67, -41, 90, -21], [-24, 34, -81, 34, -52]]</w:t>
      </w:r>
    </w:p>
    <w:p>
      <w:r>
        <w:rPr>
          <w:b/>
        </w:rPr>
        <w:t xml:space="preserve">Tulos</w:t>
      </w:r>
    </w:p>
    <w:p>
      <w:r>
        <w:t xml:space="preserve">[80, -166, -194, 156, -7, -27, -69, 68]</w:t>
      </w:r>
    </w:p>
    <w:p>
      <w:r>
        <w:rPr>
          <w:b/>
        </w:rPr>
        <w:t xml:space="preserve">Esimerkki 1.1870</w:t>
      </w:r>
    </w:p>
    <w:p>
      <w:r>
        <w:t xml:space="preserve">[[-90, 57, 5, 4, -53, 52], [46, 43, 9], [-3, 100, -21, -78, 40, 16, 61, 55, 91], [-27, 100, 25], [-83, 4]]</w:t>
      </w:r>
    </w:p>
    <w:p>
      <w:r>
        <w:rPr>
          <w:b/>
        </w:rPr>
        <w:t xml:space="preserve">Tulos</w:t>
      </w:r>
    </w:p>
    <w:p>
      <w:r>
        <w:t xml:space="preserve">[-157, 304, 18, -74, -13, 68, 61, 55, 91]</w:t>
      </w:r>
    </w:p>
    <w:p>
      <w:r>
        <w:rPr>
          <w:b/>
        </w:rPr>
        <w:t xml:space="preserve">Esimerkki 1.1871</w:t>
      </w:r>
    </w:p>
    <w:p>
      <w:r>
        <w:t xml:space="preserve">[[47, -19, -6, 27], [54, -78, -100, 8, 90, -51], [-82, -60, -31, 73, -59, 40, 3], [-96, -1, -82, 25, -56, 15, 43, -100, 100], [43, -16, -60, 70], [35, 73, 18, -17, -14, -59, 59, -82]]</w:t>
      </w:r>
    </w:p>
    <w:p>
      <w:r>
        <w:rPr>
          <w:b/>
        </w:rPr>
        <w:t xml:space="preserve">Tulos</w:t>
      </w:r>
    </w:p>
    <w:p>
      <w:r>
        <w:t xml:space="preserve">[1, -101, -261, 186, -39, -55, 105, -182, 100]</w:t>
      </w:r>
    </w:p>
    <w:p>
      <w:r>
        <w:rPr>
          <w:b/>
        </w:rPr>
        <w:t xml:space="preserve">Esimerkki 1.1872</w:t>
      </w:r>
    </w:p>
    <w:p>
      <w:r>
        <w:t xml:space="preserve">[[33, 62], [-87, 30, 94, 80, 40, 32, -54, 65], [-51, 10, 41, 72, -9, -52, 65, 17], [19, 70, -60], [76, -23, 60, 88, -22]]</w:t>
      </w:r>
    </w:p>
    <w:p>
      <w:r>
        <w:rPr>
          <w:b/>
        </w:rPr>
        <w:t xml:space="preserve">Tulos</w:t>
      </w:r>
    </w:p>
    <w:p>
      <w:r>
        <w:t xml:space="preserve">[-10, 149, 135, 240, 9, -20, 11, 82]</w:t>
      </w:r>
    </w:p>
    <w:p>
      <w:r>
        <w:rPr>
          <w:b/>
        </w:rPr>
        <w:t xml:space="preserve">Esimerkki 1.1873</w:t>
      </w:r>
    </w:p>
    <w:p>
      <w:r>
        <w:t xml:space="preserve">[[89, -67, 7, -35, 7, 71, 77], [-46, 24, -54, 93, 45, -99, 8], [-12, 26, 28, -45, 42, 77, -53], [-69, 16, -52, -57, -6, -93], [91, -47, 38, 55], [-38, 28, -86, -14, 66, 26]]</w:t>
      </w:r>
    </w:p>
    <w:p>
      <w:r>
        <w:rPr>
          <w:b/>
        </w:rPr>
        <w:t xml:space="preserve">Tulos</w:t>
      </w:r>
    </w:p>
    <w:p>
      <w:r>
        <w:t xml:space="preserve">[15, -20, -119, -3, 154, -18, 32]</w:t>
      </w:r>
    </w:p>
    <w:p>
      <w:r>
        <w:rPr>
          <w:b/>
        </w:rPr>
        <w:t xml:space="preserve">Esimerkki 1.1874</w:t>
      </w:r>
    </w:p>
    <w:p>
      <w:r>
        <w:t xml:space="preserve">[[-36, 61, 29, 59], [89, -88], [-12, -90]]</w:t>
      </w:r>
    </w:p>
    <w:p>
      <w:r>
        <w:rPr>
          <w:b/>
        </w:rPr>
        <w:t xml:space="preserve">Tulos</w:t>
      </w:r>
    </w:p>
    <w:p>
      <w:r>
        <w:t xml:space="preserve">[41, -117, 29, 59]</w:t>
      </w:r>
    </w:p>
    <w:p>
      <w:r>
        <w:rPr>
          <w:b/>
        </w:rPr>
        <w:t xml:space="preserve">Esimerkki 1.1875</w:t>
      </w:r>
    </w:p>
    <w:p>
      <w:r>
        <w:t xml:space="preserve">[[81, 9, -94, -87], [49, 5, -16], [52, -30, -41, -76], [37, 32, -5]]</w:t>
      </w:r>
    </w:p>
    <w:p>
      <w:r>
        <w:rPr>
          <w:b/>
        </w:rPr>
        <w:t xml:space="preserve">Tulos</w:t>
      </w:r>
    </w:p>
    <w:p>
      <w:r>
        <w:t xml:space="preserve">[219, 16, -156, -163]</w:t>
      </w:r>
    </w:p>
    <w:p>
      <w:r>
        <w:rPr>
          <w:b/>
        </w:rPr>
        <w:t xml:space="preserve">Esimerkki 1.1876</w:t>
      </w:r>
    </w:p>
    <w:p>
      <w:r>
        <w:t xml:space="preserve">[[32, 65, 19, -87, 95, -21, -23], [69, -94, 92], [-35, -21, -20, -92, 5, 43, 11, 99], [25, 87, 87, -68, 61, 76], [94, 85, 82, 87, 6, -59]]</w:t>
      </w:r>
    </w:p>
    <w:p>
      <w:r>
        <w:rPr>
          <w:b/>
        </w:rPr>
        <w:t xml:space="preserve">Tulos</w:t>
      </w:r>
    </w:p>
    <w:p>
      <w:r>
        <w:t xml:space="preserve">[185, 122, 260, -160, 167, 39, -12, 99]</w:t>
      </w:r>
    </w:p>
    <w:p>
      <w:r>
        <w:rPr>
          <w:b/>
        </w:rPr>
        <w:t xml:space="preserve">Esimerkki 1.1877</w:t>
      </w:r>
    </w:p>
    <w:p>
      <w:r>
        <w:t xml:space="preserve">[[23, 100, -100, -14, 67, 26, -60, -35, -72], [-53, -3, -85, 63, 25], [-81, 70, -82, 8, 18, -54]]</w:t>
      </w:r>
    </w:p>
    <w:p>
      <w:r>
        <w:rPr>
          <w:b/>
        </w:rPr>
        <w:t xml:space="preserve">Tulos</w:t>
      </w:r>
    </w:p>
    <w:p>
      <w:r>
        <w:t xml:space="preserve">[-111, 167, -267, 57, 110, -28, -60, -35, -72]</w:t>
      </w:r>
    </w:p>
    <w:p>
      <w:r>
        <w:rPr>
          <w:b/>
        </w:rPr>
        <w:t xml:space="preserve">Esimerkki 1.1878</w:t>
      </w:r>
    </w:p>
    <w:p>
      <w:r>
        <w:t xml:space="preserve">[[32, -28, -22, 34], [-56, -77, -54, 20, 90]]</w:t>
      </w:r>
    </w:p>
    <w:p>
      <w:r>
        <w:rPr>
          <w:b/>
        </w:rPr>
        <w:t xml:space="preserve">Tulos</w:t>
      </w:r>
    </w:p>
    <w:p>
      <w:r>
        <w:t xml:space="preserve">[-24, -105, -76, 54, 90]</w:t>
      </w:r>
    </w:p>
    <w:p>
      <w:r>
        <w:rPr>
          <w:b/>
        </w:rPr>
        <w:t xml:space="preserve">Esimerkki 1.1879</w:t>
      </w:r>
    </w:p>
    <w:p>
      <w:r>
        <w:t xml:space="preserve">[[-40, 80], [-83, 19], [84, 11, 85]]</w:t>
      </w:r>
    </w:p>
    <w:p>
      <w:r>
        <w:rPr>
          <w:b/>
        </w:rPr>
        <w:t xml:space="preserve">Tulos</w:t>
      </w:r>
    </w:p>
    <w:p>
      <w:r>
        <w:t xml:space="preserve">[-39, 110, 85]</w:t>
      </w:r>
    </w:p>
    <w:p>
      <w:r>
        <w:rPr>
          <w:b/>
        </w:rPr>
        <w:t xml:space="preserve">Esimerkki 1.1880</w:t>
      </w:r>
    </w:p>
    <w:p>
      <w:r>
        <w:t xml:space="preserve">[[-57, -79, -31, -95, -79, -44, -23, 24, 62], [-17, -62, 71, 29, 46, -25], [50, -53, 40, -2, 66, -77]]</w:t>
      </w:r>
    </w:p>
    <w:p>
      <w:r>
        <w:rPr>
          <w:b/>
        </w:rPr>
        <w:t xml:space="preserve">Tulos</w:t>
      </w:r>
    </w:p>
    <w:p>
      <w:r>
        <w:t xml:space="preserve">[-24, -194, 80, -68, 33, -146, -23, 24, 62]</w:t>
      </w:r>
    </w:p>
    <w:p>
      <w:r>
        <w:rPr>
          <w:b/>
        </w:rPr>
        <w:t xml:space="preserve">Esimerkki 1.1881</w:t>
      </w:r>
    </w:p>
    <w:p>
      <w:r>
        <w:t xml:space="preserve">[[84, 75, 99, -85, 93, -58], [76, -29, 60]]</w:t>
      </w:r>
    </w:p>
    <w:p>
      <w:r>
        <w:rPr>
          <w:b/>
        </w:rPr>
        <w:t xml:space="preserve">Tulos</w:t>
      </w:r>
    </w:p>
    <w:p>
      <w:r>
        <w:t xml:space="preserve">[160, 46, 159, -85, 93, -58]</w:t>
      </w:r>
    </w:p>
    <w:p>
      <w:r>
        <w:rPr>
          <w:b/>
        </w:rPr>
        <w:t xml:space="preserve">Esimerkki 1.1882</w:t>
      </w:r>
    </w:p>
    <w:p>
      <w:r>
        <w:t xml:space="preserve">[[-81, -11, 58, 64, 20, 60, -53, 81], [95, -48, 20, 13, -95, 35]]</w:t>
      </w:r>
    </w:p>
    <w:p>
      <w:r>
        <w:rPr>
          <w:b/>
        </w:rPr>
        <w:t xml:space="preserve">Tulos</w:t>
      </w:r>
    </w:p>
    <w:p>
      <w:r>
        <w:t xml:space="preserve">[14, -59, 78, 77, -75, 95, -53, 81]</w:t>
      </w:r>
    </w:p>
    <w:p>
      <w:r>
        <w:rPr>
          <w:b/>
        </w:rPr>
        <w:t xml:space="preserve">Esimerkki 1.1883</w:t>
      </w:r>
    </w:p>
    <w:p>
      <w:r>
        <w:t xml:space="preserve">[[83, 63, -27, 81, -49], [-37, -70, 45, -35, 45, 10], [-63, 69, -1, -20, -76, -7], [10, -41, -38, -62, -14, -23, -69, 65], [38, 32, -75], [19, -88, -9, 36, 35, 23, -26, 41, 67]]</w:t>
      </w:r>
    </w:p>
    <w:p>
      <w:r>
        <w:rPr>
          <w:b/>
        </w:rPr>
        <w:t xml:space="preserve">Tulos</w:t>
      </w:r>
    </w:p>
    <w:p>
      <w:r>
        <w:t xml:space="preserve">[50, -35, -105, 0, -59, 3, -95, 106, 67]</w:t>
      </w:r>
    </w:p>
    <w:p>
      <w:r>
        <w:rPr>
          <w:b/>
        </w:rPr>
        <w:t xml:space="preserve">Esimerkki 1.1884</w:t>
      </w:r>
    </w:p>
    <w:p>
      <w:r>
        <w:t xml:space="preserve">[[-59, -24, -63, -73, 81, 49], [84, -59, -53, -93, 41, -13, 7], [61, 94, 3, -66, -32]]</w:t>
      </w:r>
    </w:p>
    <w:p>
      <w:r>
        <w:rPr>
          <w:b/>
        </w:rPr>
        <w:t xml:space="preserve">Tulos</w:t>
      </w:r>
    </w:p>
    <w:p>
      <w:r>
        <w:t xml:space="preserve">[86, 11, -113, -232, 90, 36, 7]</w:t>
      </w:r>
    </w:p>
    <w:p>
      <w:r>
        <w:rPr>
          <w:b/>
        </w:rPr>
        <w:t xml:space="preserve">Esimerkki 1.1885</w:t>
      </w:r>
    </w:p>
    <w:p>
      <w:r>
        <w:t xml:space="preserve">[[37, -59], [-48, -74, -91, 52, 18, -86, -58, 92], [-22, 45, -5, 22, -52, -39], [-4, -28], [96, -99, 56, -36, 42]]</w:t>
      </w:r>
    </w:p>
    <w:p>
      <w:r>
        <w:rPr>
          <w:b/>
        </w:rPr>
        <w:t xml:space="preserve">Tulos</w:t>
      </w:r>
    </w:p>
    <w:p>
      <w:r>
        <w:t xml:space="preserve">[59, -215, -40, 38, 8, -125, -58, 92]</w:t>
      </w:r>
    </w:p>
    <w:p>
      <w:r>
        <w:rPr>
          <w:b/>
        </w:rPr>
        <w:t xml:space="preserve">Esimerkki 1.1886</w:t>
      </w:r>
    </w:p>
    <w:p>
      <w:r>
        <w:t xml:space="preserve">[[21, -24, -80, 90, -2, -30, -25], [-72, -88, -76, -62, -51], [68, 7], [-6, -50, -36, 83, -27, 97, 64], [69, 39, -4, -94], [-70, -81, -49, -69, 56, -85, 59], [-48, 51, 59, 56, 88]]</w:t>
      </w:r>
    </w:p>
    <w:p>
      <w:r>
        <w:rPr>
          <w:b/>
        </w:rPr>
        <w:t xml:space="preserve">Tulos</w:t>
      </w:r>
    </w:p>
    <w:p>
      <w:r>
        <w:t xml:space="preserve">[-38, -146, -186, 4, 64, -18, 98]</w:t>
      </w:r>
    </w:p>
    <w:p>
      <w:r>
        <w:rPr>
          <w:b/>
        </w:rPr>
        <w:t xml:space="preserve">Esimerkki 1.1887</w:t>
      </w:r>
    </w:p>
    <w:p>
      <w:r>
        <w:t xml:space="preserve">[[-22, 31, -84, -2, -60, -80], [28, 69, -50, -13, 11, 81, 2, 66, -75], [-72, -77, 26, -86, -96, 1, -8, -24], [61, 73, 70, -30]]</w:t>
      </w:r>
    </w:p>
    <w:p>
      <w:r>
        <w:rPr>
          <w:b/>
        </w:rPr>
        <w:t xml:space="preserve">Tulos</w:t>
      </w:r>
    </w:p>
    <w:p>
      <w:r>
        <w:t xml:space="preserve">[-5, 96, -38, -131, -145, 2, -6, 42, -75]</w:t>
      </w:r>
    </w:p>
    <w:p>
      <w:r>
        <w:rPr>
          <w:b/>
        </w:rPr>
        <w:t xml:space="preserve">Esimerkki 1.1888</w:t>
      </w:r>
    </w:p>
    <w:p>
      <w:r>
        <w:t xml:space="preserve">[[-48, 36, -52], [1, 28, -81, 31, 28], [51, 65, -71, 74, -16, 37], [-81, 59, 85, 23, -62], [-40, 42, -33, -86, -34, -63, -8, 72, -13], [-58, 19, -31, 42], [100, 57, 1, 9, -3, 36, -94]]</w:t>
      </w:r>
    </w:p>
    <w:p>
      <w:r>
        <w:rPr>
          <w:b/>
        </w:rPr>
        <w:t xml:space="preserve">Tulos</w:t>
      </w:r>
    </w:p>
    <w:p>
      <w:r>
        <w:t xml:space="preserve">[-75, 306, -182, 93, -87, 10, -102, 72, -13]</w:t>
      </w:r>
    </w:p>
    <w:p>
      <w:r>
        <w:rPr>
          <w:b/>
        </w:rPr>
        <w:t xml:space="preserve">Esimerkki 1.1889</w:t>
      </w:r>
    </w:p>
    <w:p>
      <w:r>
        <w:t xml:space="preserve">[[-97, 99, -42], [20, 21], [81, 45, -93, -63], [65, -92, -71, 14, 73, -32], [62, 18, 65, 92, -88, -99, 78, 51], [88, 65, 49, 64, -64, -44, -45, -61]]</w:t>
      </w:r>
    </w:p>
    <w:p>
      <w:r>
        <w:rPr>
          <w:b/>
        </w:rPr>
        <w:t xml:space="preserve">Tulos</w:t>
      </w:r>
    </w:p>
    <w:p>
      <w:r>
        <w:t xml:space="preserve">[219, 156, -92, 107, -79, -175, 33, -10]</w:t>
      </w:r>
    </w:p>
    <w:p>
      <w:r>
        <w:rPr>
          <w:b/>
        </w:rPr>
        <w:t xml:space="preserve">Esimerkki 1.1890</w:t>
      </w:r>
    </w:p>
    <w:p>
      <w:r>
        <w:t xml:space="preserve">[[75, 69, -30, -69, -58], [-56, 77, -100, 95, -19, 76, 78], [-100, 91], [-48, 7, 30, 85, -81, 65, -4], [62, -29, -62, -57, 38], [44, 14]]</w:t>
      </w:r>
    </w:p>
    <w:p>
      <w:r>
        <w:rPr>
          <w:b/>
        </w:rPr>
        <w:t xml:space="preserve">Tulos</w:t>
      </w:r>
    </w:p>
    <w:p>
      <w:r>
        <w:t xml:space="preserve">[-23, 229, -162, 54, -120, 141, 74]</w:t>
      </w:r>
    </w:p>
    <w:p>
      <w:r>
        <w:rPr>
          <w:b/>
        </w:rPr>
        <w:t xml:space="preserve">Esimerkki 1.1891</w:t>
      </w:r>
    </w:p>
    <w:p>
      <w:r>
        <w:t xml:space="preserve">[[-93, -53], [46, -25, -87, 88, 38, -55, 67], [-57, -99, -22, 91, -55, -53, -43, -55], [55, 81, -93, 58, -18, -51, -100, 82, -74], [75, 44, 93, -100]]</w:t>
      </w:r>
    </w:p>
    <w:p>
      <w:r>
        <w:rPr>
          <w:b/>
        </w:rPr>
        <w:t xml:space="preserve">Tulos</w:t>
      </w:r>
    </w:p>
    <w:p>
      <w:r>
        <w:t xml:space="preserve">[26, -52, -109, 137, -35, -159, -76, 27, -74]</w:t>
      </w:r>
    </w:p>
    <w:p>
      <w:r>
        <w:rPr>
          <w:b/>
        </w:rPr>
        <w:t xml:space="preserve">Esimerkki 1.1892</w:t>
      </w:r>
    </w:p>
    <w:p>
      <w:r>
        <w:t xml:space="preserve">[[98, -88, 19, -65, 88, 68, -14, 86], [54, -39, -79], [87, 66, -42, 48, -47, -19, -58, 78, -65], [-39, -45, 96, 49], [43, 64, -47, -52, 34], [22, 17]]</w:t>
      </w:r>
    </w:p>
    <w:p>
      <w:r>
        <w:rPr>
          <w:b/>
        </w:rPr>
        <w:t xml:space="preserve">Tulos</w:t>
      </w:r>
    </w:p>
    <w:p>
      <w:r>
        <w:t xml:space="preserve">[265, -25, -53, -20, 75, 49, -72, 164, -65]</w:t>
      </w:r>
    </w:p>
    <w:p>
      <w:r>
        <w:rPr>
          <w:b/>
        </w:rPr>
        <w:t xml:space="preserve">Esimerkki 1.1893</w:t>
      </w:r>
    </w:p>
    <w:p>
      <w:r>
        <w:t xml:space="preserve">[[75, 34, 33, -50, -91, -3], [-40, -32, -48, -36, 44, 66, -93, 5, -19], [-19, -100, -58, -88, 5, -95, 55, -99], [20, 51, 57, 15, -87, 74], [40, 47, -60, 88]]</w:t>
      </w:r>
    </w:p>
    <w:p>
      <w:r>
        <w:rPr>
          <w:b/>
        </w:rPr>
        <w:t xml:space="preserve">Tulos</w:t>
      </w:r>
    </w:p>
    <w:p>
      <w:r>
        <w:t xml:space="preserve">[76, 0, -76, -71, -129, 42, -38, -94, -19]</w:t>
      </w:r>
    </w:p>
    <w:p>
      <w:r>
        <w:rPr>
          <w:b/>
        </w:rPr>
        <w:t xml:space="preserve">Esimerkki 1.1894</w:t>
      </w:r>
    </w:p>
    <w:p>
      <w:r>
        <w:t xml:space="preserve">[[4, -31, 14, -57], [-71, -83], [61, -19, -74, -69, 26, -46, -27], [-47, 56, 27, -31, 17, 78, 33]]</w:t>
      </w:r>
    </w:p>
    <w:p>
      <w:r>
        <w:rPr>
          <w:b/>
        </w:rPr>
        <w:t xml:space="preserve">Tulos</w:t>
      </w:r>
    </w:p>
    <w:p>
      <w:r>
        <w:t xml:space="preserve">[-53, -77, -33, -157, 43, 32, 6]</w:t>
      </w:r>
    </w:p>
    <w:p>
      <w:r>
        <w:rPr>
          <w:b/>
        </w:rPr>
        <w:t xml:space="preserve">Esimerkki 1.1895</w:t>
      </w:r>
    </w:p>
    <w:p>
      <w:r>
        <w:t xml:space="preserve">[[78, -99, -88, 45, 26, 40, -5, 57], [81, -11, 17, -97, -65, -71, -100, 51, -74], [-22, -95], [57, -69, -89, 70, -94, 50, -48, -68], [86, 67, 52, 25, -46], [-57, -35, -78, 4, -29, -7], [-86, -17, -30, -7, -81]]</w:t>
      </w:r>
    </w:p>
    <w:p>
      <w:r>
        <w:rPr>
          <w:b/>
        </w:rPr>
        <w:t xml:space="preserve">Tulos</w:t>
      </w:r>
    </w:p>
    <w:p>
      <w:r>
        <w:t xml:space="preserve">[159, -186, -311, 40, -289, 12, -153, 40, -74]</w:t>
      </w:r>
    </w:p>
    <w:p>
      <w:r>
        <w:rPr>
          <w:b/>
        </w:rPr>
        <w:t xml:space="preserve">Esimerkki 1.1896</w:t>
      </w:r>
    </w:p>
    <w:p>
      <w:r>
        <w:t xml:space="preserve">[[18, -37, -3], [-56, -24, 24], [-59, 32, -22, -99, -5, -46, -13, -15], [-89, -53], [13, 57, 16, 53, -72, -65, -27], [-51, 41, -100, -28, 9, -45, -67], [21, -23, 45, -21, -48, 19]]</w:t>
      </w:r>
    </w:p>
    <w:p>
      <w:r>
        <w:rPr>
          <w:b/>
        </w:rPr>
        <w:t xml:space="preserve">Tulos</w:t>
      </w:r>
    </w:p>
    <w:p>
      <w:r>
        <w:t xml:space="preserve">[-203, -7, -40, -95, -116, -137, -107, -15]</w:t>
      </w:r>
    </w:p>
    <w:p>
      <w:r>
        <w:rPr>
          <w:b/>
        </w:rPr>
        <w:t xml:space="preserve">Esimerkki 1.1897</w:t>
      </w:r>
    </w:p>
    <w:p>
      <w:r>
        <w:t xml:space="preserve">[[32, -28, -43, -88, -27], [-51, 42, 83, 57, -47, -69], [-47, -37, 88, 66]]</w:t>
      </w:r>
    </w:p>
    <w:p>
      <w:r>
        <w:rPr>
          <w:b/>
        </w:rPr>
        <w:t xml:space="preserve">Tulos</w:t>
      </w:r>
    </w:p>
    <w:p>
      <w:r>
        <w:t xml:space="preserve">[-66, -23, 128, 35, -74, -69]</w:t>
      </w:r>
    </w:p>
    <w:p>
      <w:r>
        <w:rPr>
          <w:b/>
        </w:rPr>
        <w:t xml:space="preserve">Esimerkki 1.1898</w:t>
      </w:r>
    </w:p>
    <w:p>
      <w:r>
        <w:t xml:space="preserve">[[-84, -6, 49, 23, -5, -11, -8, 92, 92], [-55, 75, 28, 79, -68, -60]]</w:t>
      </w:r>
    </w:p>
    <w:p>
      <w:r>
        <w:rPr>
          <w:b/>
        </w:rPr>
        <w:t xml:space="preserve">Tulos</w:t>
      </w:r>
    </w:p>
    <w:p>
      <w:r>
        <w:t xml:space="preserve">[-139, 69, 77, 102, -73, -71, -8, 92, 92]</w:t>
      </w:r>
    </w:p>
    <w:p>
      <w:r>
        <w:rPr>
          <w:b/>
        </w:rPr>
        <w:t xml:space="preserve">Esimerkki 1.1899</w:t>
      </w:r>
    </w:p>
    <w:p>
      <w:r>
        <w:t xml:space="preserve">[[5, 88, -33], [-40, 70, 20]]</w:t>
      </w:r>
    </w:p>
    <w:p>
      <w:r>
        <w:rPr>
          <w:b/>
        </w:rPr>
        <w:t xml:space="preserve">Tulos</w:t>
      </w:r>
    </w:p>
    <w:p>
      <w:r>
        <w:t xml:space="preserve">[-35, 158, -13]</w:t>
      </w:r>
    </w:p>
    <w:p>
      <w:r>
        <w:rPr>
          <w:b/>
        </w:rPr>
        <w:t xml:space="preserve">Esimerkki 1.1900</w:t>
      </w:r>
    </w:p>
    <w:p>
      <w:r>
        <w:t xml:space="preserve">[[77, 45], [82, -9], [60, -5, -29, -67, -11, -10, -89], [81, 5, -2, 97, -92], [-91, -1, -92, 5, 74, -89], [-60, 56, 1, 100, -53, 57, 99, -22], [-29, -77, -34, 65, 59, -19]]</w:t>
      </w:r>
    </w:p>
    <w:p>
      <w:r>
        <w:rPr>
          <w:b/>
        </w:rPr>
        <w:t xml:space="preserve">Tulos</w:t>
      </w:r>
    </w:p>
    <w:p>
      <w:r>
        <w:t xml:space="preserve">[120, 14, -156, 200, -23, -61, 10, -22]</w:t>
      </w:r>
    </w:p>
    <w:p>
      <w:r>
        <w:rPr>
          <w:b/>
        </w:rPr>
        <w:t xml:space="preserve">Esimerkki 1.1901</w:t>
      </w:r>
    </w:p>
    <w:p>
      <w:r>
        <w:t xml:space="preserve">[[5, -88, 27, -72, 52, -9, 4], [72, -83, -28, 57, -77, 97, -39, 100], [-67, 84, -28], [-21, 19, 80, 34, 86, 56, -46, 23, 24], [-51, -88, -16, 21, -62, 22], [-35, -97, -81, -14, 40, -5, 81]]</w:t>
      </w:r>
    </w:p>
    <w:p>
      <w:r>
        <w:rPr>
          <w:b/>
        </w:rPr>
        <w:t xml:space="preserve">Tulos</w:t>
      </w:r>
    </w:p>
    <w:p>
      <w:r>
        <w:t xml:space="preserve">[-97, -253, -46, 26, 39, 161, 0, 123, 24]</w:t>
      </w:r>
    </w:p>
    <w:p>
      <w:r>
        <w:rPr>
          <w:b/>
        </w:rPr>
        <w:t xml:space="preserve">Esimerkki 1.1902</w:t>
      </w:r>
    </w:p>
    <w:p>
      <w:r>
        <w:t xml:space="preserve">[[-15, 59, -22, 70, -58, 14, -92, 63], [-58, -13], [55, 14, 59, 11], [-18, 74, 70], [-31, 49], [-39, 77]]</w:t>
      </w:r>
    </w:p>
    <w:p>
      <w:r>
        <w:rPr>
          <w:b/>
        </w:rPr>
        <w:t xml:space="preserve">Tulos</w:t>
      </w:r>
    </w:p>
    <w:p>
      <w:r>
        <w:t xml:space="preserve">[-106, 260, 107, 81, -58, 14, -92, 63]</w:t>
      </w:r>
    </w:p>
    <w:p>
      <w:r>
        <w:rPr>
          <w:b/>
        </w:rPr>
        <w:t xml:space="preserve">Esimerkki 1.1903</w:t>
      </w:r>
    </w:p>
    <w:p>
      <w:r>
        <w:t xml:space="preserve">[[-10, -74, -63, -7, -32, -94], [-25, 8, 43, -75], [66, -51, -64], [36, -76, 27, -25]]</w:t>
      </w:r>
    </w:p>
    <w:p>
      <w:r>
        <w:rPr>
          <w:b/>
        </w:rPr>
        <w:t xml:space="preserve">Tulos</w:t>
      </w:r>
    </w:p>
    <w:p>
      <w:r>
        <w:t xml:space="preserve">[67, -193, -57, -107, -32, -94]</w:t>
      </w:r>
    </w:p>
    <w:p>
      <w:r>
        <w:rPr>
          <w:b/>
        </w:rPr>
        <w:t xml:space="preserve">Esimerkki 1.1904</w:t>
      </w:r>
    </w:p>
    <w:p>
      <w:r>
        <w:t xml:space="preserve">[[-27, 28, -16, 83, -67, 16, -90, -10], [-87, 25, 18, -99, 48, -29, 100], [-79, -92, 35, -11, 58, 88, 65, 78]]</w:t>
      </w:r>
    </w:p>
    <w:p>
      <w:r>
        <w:rPr>
          <w:b/>
        </w:rPr>
        <w:t xml:space="preserve">Tulos</w:t>
      </w:r>
    </w:p>
    <w:p>
      <w:r>
        <w:t xml:space="preserve">[-193, -39, 37, -27, 39, 75, 75, 68]</w:t>
      </w:r>
    </w:p>
    <w:p>
      <w:r>
        <w:rPr>
          <w:b/>
        </w:rPr>
        <w:t xml:space="preserve">Esimerkki 1.1905</w:t>
      </w:r>
    </w:p>
    <w:p>
      <w:r>
        <w:t xml:space="preserve">[[-8, 47, 99, -60, -3], [30, 47, 89, 77, -8, 58, 98], [63, 3, -97], [23, 86], [4, 31, -41, 36], [86, 51], [47, 2, -38, -13, 50, -48, 37]]</w:t>
      </w:r>
    </w:p>
    <w:p>
      <w:r>
        <w:rPr>
          <w:b/>
        </w:rPr>
        <w:t xml:space="preserve">Tulos</w:t>
      </w:r>
    </w:p>
    <w:p>
      <w:r>
        <w:t xml:space="preserve">[245, 267, 12, 40, 39, 10, 135]</w:t>
      </w:r>
    </w:p>
    <w:p>
      <w:r>
        <w:rPr>
          <w:b/>
        </w:rPr>
        <w:t xml:space="preserve">Esimerkki 1.1906</w:t>
      </w:r>
    </w:p>
    <w:p>
      <w:r>
        <w:t xml:space="preserve">[[54, 3, -82, 38, -49, 14], [20, -14, 31, -57, -73, -85, -82, -41, 90], [16, 31, -24]]</w:t>
      </w:r>
    </w:p>
    <w:p>
      <w:r>
        <w:rPr>
          <w:b/>
        </w:rPr>
        <w:t xml:space="preserve">Tulos</w:t>
      </w:r>
    </w:p>
    <w:p>
      <w:r>
        <w:t xml:space="preserve">[90, 20, -75, -19, -122, -71, -82, -41, 90]</w:t>
      </w:r>
    </w:p>
    <w:p>
      <w:r>
        <w:rPr>
          <w:b/>
        </w:rPr>
        <w:t xml:space="preserve">Esimerkki 1.1907</w:t>
      </w:r>
    </w:p>
    <w:p>
      <w:r>
        <w:t xml:space="preserve">[[24, -75, -60, -15, -60, -64, -99], [-65, 71, -7, -64, 36, 73, -9]]</w:t>
      </w:r>
    </w:p>
    <w:p>
      <w:r>
        <w:rPr>
          <w:b/>
        </w:rPr>
        <w:t xml:space="preserve">Tulos</w:t>
      </w:r>
    </w:p>
    <w:p>
      <w:r>
        <w:t xml:space="preserve">[-41, -4, -67, -79, -24, 9, -108]</w:t>
      </w:r>
    </w:p>
    <w:p>
      <w:r>
        <w:rPr>
          <w:b/>
        </w:rPr>
        <w:t xml:space="preserve">Esimerkki 1.1908</w:t>
      </w:r>
    </w:p>
    <w:p>
      <w:r>
        <w:t xml:space="preserve">[[-72, 29, -10, -100, -71, -92, -74], [-72, -94, 7], [43, -52, 15, 53, 38, -27, -76, -56, -67], [-75, 67], [-27, 70, 73, -46], [74, 38, 33]]</w:t>
      </w:r>
    </w:p>
    <w:p>
      <w:r>
        <w:rPr>
          <w:b/>
        </w:rPr>
        <w:t xml:space="preserve">Tulos</w:t>
      </w:r>
    </w:p>
    <w:p>
      <w:r>
        <w:t xml:space="preserve">[-129, 58, 118, -93, -33, -119, -150, -56, -67]</w:t>
      </w:r>
    </w:p>
    <w:p>
      <w:r>
        <w:rPr>
          <w:b/>
        </w:rPr>
        <w:t xml:space="preserve">Esimerkki 1.1909</w:t>
      </w:r>
    </w:p>
    <w:p>
      <w:r>
        <w:t xml:space="preserve">[[-2, 13, -36, 19], [-49, -84, 3, -81, -72, 4], [69, 94, 91, -46, 88, -31], [45, -8, -96, -32, -59, 81, 51], [74, -93, 71, -22, -26, 33, 59, 5, 93], [31, 26, 44, -17, -99]]</w:t>
      </w:r>
    </w:p>
    <w:p>
      <w:r>
        <w:rPr>
          <w:b/>
        </w:rPr>
        <w:t xml:space="preserve">Tulos</w:t>
      </w:r>
    </w:p>
    <w:p>
      <w:r>
        <w:t xml:space="preserve">[168, -52, 77, -179, -168, 87, 110, 5, 93]</w:t>
      </w:r>
    </w:p>
    <w:p>
      <w:r>
        <w:rPr>
          <w:b/>
        </w:rPr>
        <w:t xml:space="preserve">Esimerkki 1.1910</w:t>
      </w:r>
    </w:p>
    <w:p>
      <w:r>
        <w:t xml:space="preserve">[[30, 87, -13, -65, 65, 68, 81], [86, -82], [-80, 8, 17], [-91, 94, -34, 37, 52, 2, 52, -31, -52], [-95, 62, 77], [-97, 94, -38, 14], [-58, -54, -2, 39, -5, -55]]</w:t>
      </w:r>
    </w:p>
    <w:p>
      <w:r>
        <w:rPr>
          <w:b/>
        </w:rPr>
        <w:t xml:space="preserve">Tulos</w:t>
      </w:r>
    </w:p>
    <w:p>
      <w:r>
        <w:t xml:space="preserve">[-210, 52, -8, 102, 112, 15, 133, -31, -52]</w:t>
      </w:r>
    </w:p>
    <w:p>
      <w:r>
        <w:rPr>
          <w:b/>
        </w:rPr>
        <w:t xml:space="preserve">Esimerkki 1.1911</w:t>
      </w:r>
    </w:p>
    <w:p>
      <w:r>
        <w:t xml:space="preserve">[[57, 35, -76, -84, -86, -65, -9, -27, -78], [-97, -52, -89, 4, -34, -64], [-21, 64, -60, -87, -55, -28, 55], [-29, -46, -93, 39, 57]]</w:t>
      </w:r>
    </w:p>
    <w:p>
      <w:r>
        <w:rPr>
          <w:b/>
        </w:rPr>
        <w:t xml:space="preserve">Tulos</w:t>
      </w:r>
    </w:p>
    <w:p>
      <w:r>
        <w:t xml:space="preserve">[-90, 1, -318, -128, -118, -157, 46, -27, -78]</w:t>
      </w:r>
    </w:p>
    <w:p>
      <w:r>
        <w:rPr>
          <w:b/>
        </w:rPr>
        <w:t xml:space="preserve">Esimerkki 1.1912</w:t>
      </w:r>
    </w:p>
    <w:p>
      <w:r>
        <w:t xml:space="preserve">[[98, 29], [-46, 51, -58, -21, -74, -41, 6, -80]]</w:t>
      </w:r>
    </w:p>
    <w:p>
      <w:r>
        <w:rPr>
          <w:b/>
        </w:rPr>
        <w:t xml:space="preserve">Tulos</w:t>
      </w:r>
    </w:p>
    <w:p>
      <w:r>
        <w:t xml:space="preserve">[52, 80, -58, -21, -74, -41, 6, -80]</w:t>
      </w:r>
    </w:p>
    <w:p>
      <w:r>
        <w:rPr>
          <w:b/>
        </w:rPr>
        <w:t xml:space="preserve">Esimerkki 1.1913</w:t>
      </w:r>
    </w:p>
    <w:p>
      <w:r>
        <w:t xml:space="preserve">[[15, 46, -47, 17, 55, -40, 42, 37], [86, 85, -45, -24, -65, -7, -16], [5, -74, 73, 1, 6, -60, -86, 82, -73], [-95, -14, -81, -67, -64, -38, -56], [42, 95]]</w:t>
      </w:r>
    </w:p>
    <w:p>
      <w:r>
        <w:rPr>
          <w:b/>
        </w:rPr>
        <w:t xml:space="preserve">Tulos</w:t>
      </w:r>
    </w:p>
    <w:p>
      <w:r>
        <w:t xml:space="preserve">[53, 138, -100, -73, -68, -145, -116, 119, -73]</w:t>
      </w:r>
    </w:p>
    <w:p>
      <w:r>
        <w:rPr>
          <w:b/>
        </w:rPr>
        <w:t xml:space="preserve">Esimerkki 1.1914</w:t>
      </w:r>
    </w:p>
    <w:p>
      <w:r>
        <w:t xml:space="preserve">[[31, -31, -95, -75, 39, -63, 4], [-83, -94, -29, 1, 4, -38, 35], [-47, -33, 17], [81, -73, 50, 22, -87, -52, 35, -88], [26, 44, 22, -52, 52]]</w:t>
      </w:r>
    </w:p>
    <w:p>
      <w:r>
        <w:rPr>
          <w:b/>
        </w:rPr>
        <w:t xml:space="preserve">Tulos</w:t>
      </w:r>
    </w:p>
    <w:p>
      <w:r>
        <w:t xml:space="preserve">[8, -187, -35, -104, 8, -153, 74, -88]</w:t>
      </w:r>
    </w:p>
    <w:p>
      <w:r>
        <w:rPr>
          <w:b/>
        </w:rPr>
        <w:t xml:space="preserve">Esimerkki 1.1915</w:t>
      </w:r>
    </w:p>
    <w:p>
      <w:r>
        <w:t xml:space="preserve">[[-29, 67, 66, 18, 2, 23], [49, -75, 44, -56], [85, -77, -8, -43, -46, 69, -49, -43, -10], [78, -75, 52, -49], [-24, -5, -1, 79, 80], [-78, -16, -2, -22, 20]]</w:t>
      </w:r>
    </w:p>
    <w:p>
      <w:r>
        <w:rPr>
          <w:b/>
        </w:rPr>
        <w:t xml:space="preserve">Tulos</w:t>
      </w:r>
    </w:p>
    <w:p>
      <w:r>
        <w:t xml:space="preserve">[81, -181, 151, -73, 56, 92, -49, -43, -10]</w:t>
      </w:r>
    </w:p>
    <w:p>
      <w:r>
        <w:rPr>
          <w:b/>
        </w:rPr>
        <w:t xml:space="preserve">Esimerkki 1.1916</w:t>
      </w:r>
    </w:p>
    <w:p>
      <w:r>
        <w:t xml:space="preserve">[[-62, -69, 93, 2], [36, 76, -99, -57], [-42, -61, 32, 40, -97, -79, -72, 85, 70], [-75, -19, 43, -1, -20, -27, -81, 73, -52]]</w:t>
      </w:r>
    </w:p>
    <w:p>
      <w:r>
        <w:rPr>
          <w:b/>
        </w:rPr>
        <w:t xml:space="preserve">Tulos</w:t>
      </w:r>
    </w:p>
    <w:p>
      <w:r>
        <w:t xml:space="preserve">[-143, -73, 69, -16, -117, -106, -153, 158, 18]</w:t>
      </w:r>
    </w:p>
    <w:p>
      <w:r>
        <w:rPr>
          <w:b/>
        </w:rPr>
        <w:t xml:space="preserve">Esimerkki 1.1917</w:t>
      </w:r>
    </w:p>
    <w:p>
      <w:r>
        <w:t xml:space="preserve">[[99, 86, -73, -12, 78, -53], [27, -62, 61]]</w:t>
      </w:r>
    </w:p>
    <w:p>
      <w:r>
        <w:rPr>
          <w:b/>
        </w:rPr>
        <w:t xml:space="preserve">Tulos</w:t>
      </w:r>
    </w:p>
    <w:p>
      <w:r>
        <w:t xml:space="preserve">[126, 24, -12, -12, 78, -53]</w:t>
      </w:r>
    </w:p>
    <w:p>
      <w:r>
        <w:rPr>
          <w:b/>
        </w:rPr>
        <w:t xml:space="preserve">Esimerkki 1.1918</w:t>
      </w:r>
    </w:p>
    <w:p>
      <w:r>
        <w:t xml:space="preserve">[[-79, -56, 95, -97, -63], [-18, 97, -63, 55, 38, 74], [-27, 19, -93, -92, 2, -23, 77], [-8, 35, -48, -77, -64, 26], [79, -42, -8, 13], [29, -75, 76, -3, -91], [74, -41, -73, -48, -43, 18, 48, 87]]</w:t>
      </w:r>
    </w:p>
    <w:p>
      <w:r>
        <w:rPr>
          <w:b/>
        </w:rPr>
        <w:t xml:space="preserve">Tulos</w:t>
      </w:r>
    </w:p>
    <w:p>
      <w:r>
        <w:t xml:space="preserve">[50, -63, -114, -249, -130, 4, 125, 87]</w:t>
      </w:r>
    </w:p>
    <w:p>
      <w:r>
        <w:rPr>
          <w:b/>
        </w:rPr>
        <w:t xml:space="preserve">Esimerkki 1.1919</w:t>
      </w:r>
    </w:p>
    <w:p>
      <w:r>
        <w:t xml:space="preserve">[[90, 34, -28, -94], [-43, -54, 6, -72, 90, 2, 53, -61], [23, 81, 27, -59], [97, 31, -36, 51, -62, 11], [-38, 46, 14, 9, -66], [-26, 20, 77, 67, 25, 52, 24, -90]]</w:t>
      </w:r>
    </w:p>
    <w:p>
      <w:r>
        <w:rPr>
          <w:b/>
        </w:rPr>
        <w:t xml:space="preserve">Tulos</w:t>
      </w:r>
    </w:p>
    <w:p>
      <w:r>
        <w:t xml:space="preserve">[103, 158, 60, -39, -72, 65, 77, -151]</w:t>
      </w:r>
    </w:p>
    <w:p>
      <w:r>
        <w:rPr>
          <w:b/>
        </w:rPr>
        <w:t xml:space="preserve">Esimerkki 1.1920</w:t>
      </w:r>
    </w:p>
    <w:p>
      <w:r>
        <w:t xml:space="preserve">[[71, 15, -72, 90, -85, 17], [-14, -41, 73, 30, -20, -68], [-38, -32, 94, -39, -9]]</w:t>
      </w:r>
    </w:p>
    <w:p>
      <w:r>
        <w:rPr>
          <w:b/>
        </w:rPr>
        <w:t xml:space="preserve">Tulos</w:t>
      </w:r>
    </w:p>
    <w:p>
      <w:r>
        <w:t xml:space="preserve">[19, -58, 95, 81, -114, -51]</w:t>
      </w:r>
    </w:p>
    <w:p>
      <w:r>
        <w:rPr>
          <w:b/>
        </w:rPr>
        <w:t xml:space="preserve">Esimerkki 1.1921</w:t>
      </w:r>
    </w:p>
    <w:p>
      <w:r>
        <w:t xml:space="preserve">[[-93, 44, -85, 10], [8, -62], [99, 90, -66], [36, 12, 27, 33, 92, -75], [-69, -5], [10, -80, -34], [68, -31, -14, -79]]</w:t>
      </w:r>
    </w:p>
    <w:p>
      <w:r>
        <w:rPr>
          <w:b/>
        </w:rPr>
        <w:t xml:space="preserve">Tulos</w:t>
      </w:r>
    </w:p>
    <w:p>
      <w:r>
        <w:t xml:space="preserve">[59, -32, -172, -36, 92, -75]</w:t>
      </w:r>
    </w:p>
    <w:p>
      <w:r>
        <w:rPr>
          <w:b/>
        </w:rPr>
        <w:t xml:space="preserve">Esimerkki 1.1922</w:t>
      </w:r>
    </w:p>
    <w:p>
      <w:r>
        <w:t xml:space="preserve">[[29, -81, -26, -46, 75], [-53, -87, -86, -79, 43], [-78, 85, -18, 89, 77, -70], [41, -36, 83, -59, 3, -50, 98], [-4, -49, -99, -77, 48], [88, 73, -79, -11, 67]]</w:t>
      </w:r>
    </w:p>
    <w:p>
      <w:r>
        <w:rPr>
          <w:b/>
        </w:rPr>
        <w:t xml:space="preserve">Tulos</w:t>
      </w:r>
    </w:p>
    <w:p>
      <w:r>
        <w:t xml:space="preserve">[23, -95, -225, -183, 313, -120, 98]</w:t>
      </w:r>
    </w:p>
    <w:p>
      <w:r>
        <w:rPr>
          <w:b/>
        </w:rPr>
        <w:t xml:space="preserve">Esimerkki 1.1923</w:t>
      </w:r>
    </w:p>
    <w:p>
      <w:r>
        <w:t xml:space="preserve">[[-14, 47, -9, -97, -96, -47, 84, -51], [28, 94, -73, 21, 52, -77], [52, 94, 44], [30, 67, 99, 100, 45, -35, -51, 45, 100], [70, -79, 13, 74, 74, -15]]</w:t>
      </w:r>
    </w:p>
    <w:p>
      <w:r>
        <w:rPr>
          <w:b/>
        </w:rPr>
        <w:t xml:space="preserve">Tulos</w:t>
      </w:r>
    </w:p>
    <w:p>
      <w:r>
        <w:t xml:space="preserve">[166, 223, 74, 98, 75, -174, 33, -6, 100]</w:t>
      </w:r>
    </w:p>
    <w:p>
      <w:r>
        <w:rPr>
          <w:b/>
        </w:rPr>
        <w:t xml:space="preserve">Esimerkki 1.1924</w:t>
      </w:r>
    </w:p>
    <w:p>
      <w:r>
        <w:t xml:space="preserve">[[76, 52, 81, -54], [23, -34, 34, 52, 72, -30, 46, -28], [-22, -48, -53, -66, -100, -29, -60], [-9, 91, 9, 22, -92, -67], [-65, 73], [-10, -27, 99, -34, 61, -41, -84, 69, -56]]</w:t>
      </w:r>
    </w:p>
    <w:p>
      <w:r>
        <w:rPr>
          <w:b/>
        </w:rPr>
        <w:t xml:space="preserve">Tulos</w:t>
      </w:r>
    </w:p>
    <w:p>
      <w:r>
        <w:t xml:space="preserve">[-7, 107, 170, -80, -59, -167, -98, 41, -56]</w:t>
      </w:r>
    </w:p>
    <w:p>
      <w:r>
        <w:rPr>
          <w:b/>
        </w:rPr>
        <w:t xml:space="preserve">Esimerkki 1.1925</w:t>
      </w:r>
    </w:p>
    <w:p>
      <w:r>
        <w:t xml:space="preserve">[[-87, 24, -77, -42, -30, 98, -94], [-96, 21, 75, -96], [-47, -17, -68], [-54, -12, -12, 95, -20, -85, -83], [37, 9, -38, 78, -67, -42, -62, 96, 47]]</w:t>
      </w:r>
    </w:p>
    <w:p>
      <w:r>
        <w:rPr>
          <w:b/>
        </w:rPr>
        <w:t xml:space="preserve">Tulos</w:t>
      </w:r>
    </w:p>
    <w:p>
      <w:r>
        <w:t xml:space="preserve">[-247, 25, -120, 35, -117, -29, -239, 96, 47]</w:t>
      </w:r>
    </w:p>
    <w:p>
      <w:r>
        <w:rPr>
          <w:b/>
        </w:rPr>
        <w:t xml:space="preserve">Esimerkki 1.1926</w:t>
      </w:r>
    </w:p>
    <w:p>
      <w:r>
        <w:t xml:space="preserve">[[-72, -6], [33, -27, -39, -74, 52, 35, 32, 69]]</w:t>
      </w:r>
    </w:p>
    <w:p>
      <w:r>
        <w:rPr>
          <w:b/>
        </w:rPr>
        <w:t xml:space="preserve">Tulos</w:t>
      </w:r>
    </w:p>
    <w:p>
      <w:r>
        <w:t xml:space="preserve">[-39, -33, -39, -74, 52, 35, 32, 69]</w:t>
      </w:r>
    </w:p>
    <w:p>
      <w:r>
        <w:rPr>
          <w:b/>
        </w:rPr>
        <w:t xml:space="preserve">Esimerkki 1.1927</w:t>
      </w:r>
    </w:p>
    <w:p>
      <w:r>
        <w:t xml:space="preserve">[[53, 39], [-13, -43, 87, 71, 56, -13], [98, -48, 53, -24, 73, 71], [-29, 23, 53], [81, 13]]</w:t>
      </w:r>
    </w:p>
    <w:p>
      <w:r>
        <w:rPr>
          <w:b/>
        </w:rPr>
        <w:t xml:space="preserve">Tulos</w:t>
      </w:r>
    </w:p>
    <w:p>
      <w:r>
        <w:t xml:space="preserve">[190, -16, 193, 47, 129, 58]</w:t>
      </w:r>
    </w:p>
    <w:p>
      <w:r>
        <w:rPr>
          <w:b/>
        </w:rPr>
        <w:t xml:space="preserve">Esimerkki 1.1928</w:t>
      </w:r>
    </w:p>
    <w:p>
      <w:r>
        <w:t xml:space="preserve">[[-88, 79, 93, -76, 30, 13], [37, 22, 57, 7, 44, 29], [-23, 92, 5, -57, 48, -37], [-97, 62, 24, -2, -31, 62, -28, 37]]</w:t>
      </w:r>
    </w:p>
    <w:p>
      <w:r>
        <w:rPr>
          <w:b/>
        </w:rPr>
        <w:t xml:space="preserve">Tulos</w:t>
      </w:r>
    </w:p>
    <w:p>
      <w:r>
        <w:t xml:space="preserve">[-171, 255, 179, -128, 91, 67, -28, 37]</w:t>
      </w:r>
    </w:p>
    <w:p>
      <w:r>
        <w:rPr>
          <w:b/>
        </w:rPr>
        <w:t xml:space="preserve">Esimerkki 1.1929</w:t>
      </w:r>
    </w:p>
    <w:p>
      <w:r>
        <w:t xml:space="preserve">[[54, 82, -43, 4, -10], [-30, -57, -33, 47, 20, 25, 68, -59, -97], [81, -36, 3, 41, -49, 3, 29, 20, 99], [-28, -28, -31, 7, 57, -35, -77, -75, -6], [-92, -85, -91, 93, -27, -46, 30, 41], [-52, -51, -91]]</w:t>
      </w:r>
    </w:p>
    <w:p>
      <w:r>
        <w:rPr>
          <w:b/>
        </w:rPr>
        <w:t xml:space="preserve">Tulos</w:t>
      </w:r>
    </w:p>
    <w:p>
      <w:r>
        <w:t xml:space="preserve">[-67, -175, -286, 192, -9, -53, 50, -73, -4]</w:t>
      </w:r>
    </w:p>
    <w:p>
      <w:r>
        <w:rPr>
          <w:b/>
        </w:rPr>
        <w:t xml:space="preserve">Esimerkki 1.1930</w:t>
      </w:r>
    </w:p>
    <w:p>
      <w:r>
        <w:t xml:space="preserve">[[-76, -14, -95, 84, -83, -75, 96], [5, 98, 95, 12, 29, 18], [90, 85, -48, 48, 98, 12, 61], [-97, -21], [-28, 54, 73, -4, -55, 44, 64, 51, 32], [-60, 48, 5, -77], [15, 33, -81, 71, 17]]</w:t>
      </w:r>
    </w:p>
    <w:p>
      <w:r>
        <w:rPr>
          <w:b/>
        </w:rPr>
        <w:t xml:space="preserve">Tulos</w:t>
      </w:r>
    </w:p>
    <w:p>
      <w:r>
        <w:t xml:space="preserve">[-151, 283, -51, 134, 6, -1, 221, 51, 32]</w:t>
      </w:r>
    </w:p>
    <w:p>
      <w:r>
        <w:rPr>
          <w:b/>
        </w:rPr>
        <w:t xml:space="preserve">Esimerkki 1.1931</w:t>
      </w:r>
    </w:p>
    <w:p>
      <w:r>
        <w:t xml:space="preserve">[[47, 3, -11, 45, 95, -87, 11, -59, 93], [70, 90, -80, -6, -27], [24, 23, -38, -92, 47, 75], [-41, 49, -77, -73, 12, -100, 56]]</w:t>
      </w:r>
    </w:p>
    <w:p>
      <w:r>
        <w:rPr>
          <w:b/>
        </w:rPr>
        <w:t xml:space="preserve">Tulos</w:t>
      </w:r>
    </w:p>
    <w:p>
      <w:r>
        <w:t xml:space="preserve">[100, 165, -206, -126, 127, -112, 67, -59, 93]</w:t>
      </w:r>
    </w:p>
    <w:p>
      <w:r>
        <w:rPr>
          <w:b/>
        </w:rPr>
        <w:t xml:space="preserve">Esimerkki 1.1932</w:t>
      </w:r>
    </w:p>
    <w:p>
      <w:r>
        <w:t xml:space="preserve">[[63, 27], [-34, 93], [-43, 1], [-6, -42, 53, -37, 53, 56, 83], [26, -81, -97, -69, -61, 17, -3, 14, 93], [100, 65, 62, -31, 38, -91, -32, -100, 49]]</w:t>
      </w:r>
    </w:p>
    <w:p>
      <w:r>
        <w:rPr>
          <w:b/>
        </w:rPr>
        <w:t xml:space="preserve">Tulos</w:t>
      </w:r>
    </w:p>
    <w:p>
      <w:r>
        <w:t xml:space="preserve">[106, 63, 18, -137, 30, -18, 48, -86, 142]</w:t>
      </w:r>
    </w:p>
    <w:p>
      <w:r>
        <w:rPr>
          <w:b/>
        </w:rPr>
        <w:t xml:space="preserve">Esimerkki 1.1933</w:t>
      </w:r>
    </w:p>
    <w:p>
      <w:r>
        <w:t xml:space="preserve">[[-37, 96, -54, 91], [-20, 87]]</w:t>
      </w:r>
    </w:p>
    <w:p>
      <w:r>
        <w:rPr>
          <w:b/>
        </w:rPr>
        <w:t xml:space="preserve">Tulos</w:t>
      </w:r>
    </w:p>
    <w:p>
      <w:r>
        <w:t xml:space="preserve">[-57, 183, -54, 91]</w:t>
      </w:r>
    </w:p>
    <w:p>
      <w:r>
        <w:rPr>
          <w:b/>
        </w:rPr>
        <w:t xml:space="preserve">Esimerkki 1.1934</w:t>
      </w:r>
    </w:p>
    <w:p>
      <w:r>
        <w:t xml:space="preserve">[[-76, 45, -49, 19, 42], [-53, 34], [-66, -29, -5, -61, 67, 1], [37, 36, -40, 24, -61, -41, -69, 56], [66, -67, -61]]</w:t>
      </w:r>
    </w:p>
    <w:p>
      <w:r>
        <w:rPr>
          <w:b/>
        </w:rPr>
        <w:t xml:space="preserve">Tulos</w:t>
      </w:r>
    </w:p>
    <w:p>
      <w:r>
        <w:t xml:space="preserve">[-92, 19, -155, -18, 48, -40, -69, 56]</w:t>
      </w:r>
    </w:p>
    <w:p>
      <w:r>
        <w:rPr>
          <w:b/>
        </w:rPr>
        <w:t xml:space="preserve">Esimerkki 1.1935</w:t>
      </w:r>
    </w:p>
    <w:p>
      <w:r>
        <w:t xml:space="preserve">[[43, 54], [-69, 6, 10, -58, 59], [80, -88, 93, 100, -8], [15, -57, -48, 74, 51], [30, -49, -24, -23, 92, 13]]</w:t>
      </w:r>
    </w:p>
    <w:p>
      <w:r>
        <w:rPr>
          <w:b/>
        </w:rPr>
        <w:t xml:space="preserve">Tulos</w:t>
      </w:r>
    </w:p>
    <w:p>
      <w:r>
        <w:t xml:space="preserve">[99, -134, 31, 93, 194, 13]</w:t>
      </w:r>
    </w:p>
    <w:p>
      <w:r>
        <w:rPr>
          <w:b/>
        </w:rPr>
        <w:t xml:space="preserve">Esimerkki 1.1936</w:t>
      </w:r>
    </w:p>
    <w:p>
      <w:r>
        <w:t xml:space="preserve">[[70, 52, 73, -66, -62, -79, 7, -39], [-88, 24, -99, 13], [-16, 87, -11, -18, 80, 42]]</w:t>
      </w:r>
    </w:p>
    <w:p>
      <w:r>
        <w:rPr>
          <w:b/>
        </w:rPr>
        <w:t xml:space="preserve">Tulos</w:t>
      </w:r>
    </w:p>
    <w:p>
      <w:r>
        <w:t xml:space="preserve">[-34, 163, -37, -71, 18, -37, 7, -39]</w:t>
      </w:r>
    </w:p>
    <w:p>
      <w:r>
        <w:rPr>
          <w:b/>
        </w:rPr>
        <w:t xml:space="preserve">Esimerkki 1.1937</w:t>
      </w:r>
    </w:p>
    <w:p>
      <w:r>
        <w:t xml:space="preserve">[[45, -42, -21, -12], [66, 23, 9, 64, 71, 61, -73, 10, 75], [-94, 30, -80, 95, 75, -12, -72, -44], [49, -85, -12, -48], [4, 11, -96, -73, 99, 79]]</w:t>
      </w:r>
    </w:p>
    <w:p>
      <w:r>
        <w:rPr>
          <w:b/>
        </w:rPr>
        <w:t xml:space="preserve">Tulos</w:t>
      </w:r>
    </w:p>
    <w:p>
      <w:r>
        <w:t xml:space="preserve">[70, -63, -200, 26, 245, 128, -145, -34, 75]</w:t>
      </w:r>
    </w:p>
    <w:p>
      <w:r>
        <w:rPr>
          <w:b/>
        </w:rPr>
        <w:t xml:space="preserve">Esimerkki 1.1938</w:t>
      </w:r>
    </w:p>
    <w:p>
      <w:r>
        <w:t xml:space="preserve">[[-83, -4, 12, 32, 31, 98, -57], [65, 78], [-85, 49, -26, -2, -4, 54, 8, -46], [-53, -79, 55, 47, 75, 95, 52], [-46, -7]]</w:t>
      </w:r>
    </w:p>
    <w:p>
      <w:r>
        <w:rPr>
          <w:b/>
        </w:rPr>
        <w:t xml:space="preserve">Tulos</w:t>
      </w:r>
    </w:p>
    <w:p>
      <w:r>
        <w:t xml:space="preserve">[-202, 37, 41, 77, 102, 247, 3, -46]</w:t>
      </w:r>
    </w:p>
    <w:p>
      <w:r>
        <w:rPr>
          <w:b/>
        </w:rPr>
        <w:t xml:space="preserve">Esimerkki 1.1939</w:t>
      </w:r>
    </w:p>
    <w:p>
      <w:r>
        <w:t xml:space="preserve">[[-17, 66, 51, -51], [56, -14, -33], [-92, 18, -17, -95, -18]]</w:t>
      </w:r>
    </w:p>
    <w:p>
      <w:r>
        <w:rPr>
          <w:b/>
        </w:rPr>
        <w:t xml:space="preserve">Tulos</w:t>
      </w:r>
    </w:p>
    <w:p>
      <w:r>
        <w:t xml:space="preserve">[-53, 70, 1, -146, -18]</w:t>
      </w:r>
    </w:p>
    <w:p>
      <w:r>
        <w:rPr>
          <w:b/>
        </w:rPr>
        <w:t xml:space="preserve">Esimerkki 1.1940</w:t>
      </w:r>
    </w:p>
    <w:p>
      <w:r>
        <w:t xml:space="preserve">[[78, 80, -14, 26, 52], [82, 45], [-81, 33, 13, -38, -34, -57, -6], [41, 86, 50], [-69, -89, 25], [47, -95, -87, 94, 46, 5, -8, -71, -33]]</w:t>
      </w:r>
    </w:p>
    <w:p>
      <w:r>
        <w:rPr>
          <w:b/>
        </w:rPr>
        <w:t xml:space="preserve">Tulos</w:t>
      </w:r>
    </w:p>
    <w:p>
      <w:r>
        <w:t xml:space="preserve">[98, 60, -13, 82, 64, -52, -14, -71, -33]</w:t>
      </w:r>
    </w:p>
    <w:p>
      <w:r>
        <w:rPr>
          <w:b/>
        </w:rPr>
        <w:t xml:space="preserve">Esimerkki 1.1941</w:t>
      </w:r>
    </w:p>
    <w:p>
      <w:r>
        <w:t xml:space="preserve">[[-25, -55, -73], [-14, -1, -54, -48, 93, -44, -60], [-63, 52, 72, -24, -9, 64, 44], [15, 83, 4], [29, -64], [-62, 79, -45, -95, -12, 66, -57], [-25, 74, -63, 11, -15]]</w:t>
      </w:r>
    </w:p>
    <w:p>
      <w:r>
        <w:rPr>
          <w:b/>
        </w:rPr>
        <w:t xml:space="preserve">Tulos</w:t>
      </w:r>
    </w:p>
    <w:p>
      <w:r>
        <w:t xml:space="preserve">[-145, 168, -159, -156, 57, 86, -73]</w:t>
      </w:r>
    </w:p>
    <w:p>
      <w:r>
        <w:rPr>
          <w:b/>
        </w:rPr>
        <w:t xml:space="preserve">Esimerkki 1.1942</w:t>
      </w:r>
    </w:p>
    <w:p>
      <w:r>
        <w:t xml:space="preserve">[[34, -38, 89], [39, -17, -33, 85, -85, 36], [-44, -14, -33, 82, -9, -13], [-80, -18, -49, 65, -80, -4, 19, -65]]</w:t>
      </w:r>
    </w:p>
    <w:p>
      <w:r>
        <w:rPr>
          <w:b/>
        </w:rPr>
        <w:t xml:space="preserve">Tulos</w:t>
      </w:r>
    </w:p>
    <w:p>
      <w:r>
        <w:t xml:space="preserve">[-51, -87, -26, 232, -174, 19, 19, -65]</w:t>
      </w:r>
    </w:p>
    <w:p>
      <w:r>
        <w:rPr>
          <w:b/>
        </w:rPr>
        <w:t xml:space="preserve">Esimerkki 1.1943</w:t>
      </w:r>
    </w:p>
    <w:p>
      <w:r>
        <w:t xml:space="preserve">[[-91, 22, -32, -40, -83, 9, 99, 8], [42, -4, 84]]</w:t>
      </w:r>
    </w:p>
    <w:p>
      <w:r>
        <w:rPr>
          <w:b/>
        </w:rPr>
        <w:t xml:space="preserve">Tulos</w:t>
      </w:r>
    </w:p>
    <w:p>
      <w:r>
        <w:t xml:space="preserve">[-49, 18, 52, -40, -83, 9, 99, 8]</w:t>
      </w:r>
    </w:p>
    <w:p>
      <w:r>
        <w:rPr>
          <w:b/>
        </w:rPr>
        <w:t xml:space="preserve">Esimerkki 1.1944</w:t>
      </w:r>
    </w:p>
    <w:p>
      <w:r>
        <w:t xml:space="preserve">[[47, 20, 70, 9, 90, 62, -7, -8], [-68, 33, 29, 11, 62, -56], [-32, 77, -48, -39], [65, -42, -86, -43, 9, -19, 56, 19, 97], [-22, -60, 19, 29, -32, 25, 9], [8, 86, -4, -53, 68, 1, 65, -54]]</w:t>
      </w:r>
    </w:p>
    <w:p>
      <w:r>
        <w:rPr>
          <w:b/>
        </w:rPr>
        <w:t xml:space="preserve">Tulos</w:t>
      </w:r>
    </w:p>
    <w:p>
      <w:r>
        <w:t xml:space="preserve">[-2, 114, -20, -86, 197, 13, 123, -43, 97]</w:t>
      </w:r>
    </w:p>
    <w:p>
      <w:r>
        <w:rPr>
          <w:b/>
        </w:rPr>
        <w:t xml:space="preserve">Esimerkki 1.1945</w:t>
      </w:r>
    </w:p>
    <w:p>
      <w:r>
        <w:t xml:space="preserve">[[53, -73, 28, -76, 87, 20], [-49, -73, 87, 63, 23], [-46, 47, 9, 39], [4, -72], [-59, -42, -59, -91, 100], [-45, 11, 10], [24, 77, -17, -18, 64, 29, -80, -42, -1]]</w:t>
      </w:r>
    </w:p>
    <w:p>
      <w:r>
        <w:rPr>
          <w:b/>
        </w:rPr>
        <w:t xml:space="preserve">Tulos</w:t>
      </w:r>
    </w:p>
    <w:p>
      <w:r>
        <w:t xml:space="preserve">[-118, -125, 58, -83, 274, 49, -80, -42, -1]</w:t>
      </w:r>
    </w:p>
    <w:p>
      <w:r>
        <w:rPr>
          <w:b/>
        </w:rPr>
        <w:t xml:space="preserve">Esimerkki 1.1946</w:t>
      </w:r>
    </w:p>
    <w:p>
      <w:r>
        <w:t xml:space="preserve">[[95, 90, -13, 6, -85], [-87, 13, 31, -100, -32, -11, -68], [63, 94, 68, 18, 87, 7], [31, 6, 71, -96, 18, 7], [-11, 25], [3, 76, -21, -28, -31, -74, -3, 29, -82], [-7, 81, -86]]</w:t>
      </w:r>
    </w:p>
    <w:p>
      <w:r>
        <w:rPr>
          <w:b/>
        </w:rPr>
        <w:t xml:space="preserve">Tulos</w:t>
      </w:r>
    </w:p>
    <w:p>
      <w:r>
        <w:t xml:space="preserve">[87, 385, 50, -200, -43, -71, -71, 29, -82]</w:t>
      </w:r>
    </w:p>
    <w:p>
      <w:r>
        <w:rPr>
          <w:b/>
        </w:rPr>
        <w:t xml:space="preserve">Esimerkki 1.1947</w:t>
      </w:r>
    </w:p>
    <w:p>
      <w:r>
        <w:t xml:space="preserve">[[-29, -47, 41, 89, -79, -34, -75, -64, -45], [58, 78, 66, -3, -75, 90], [5, -2], [-20, -7, 38, -76, -65, 86, -13, -54], [45, 18]]</w:t>
      </w:r>
    </w:p>
    <w:p>
      <w:r>
        <w:rPr>
          <w:b/>
        </w:rPr>
        <w:t xml:space="preserve">Tulos</w:t>
      </w:r>
    </w:p>
    <w:p>
      <w:r>
        <w:t xml:space="preserve">[59, 40, 145, 10, -219, 142, -88, -118, -45]</w:t>
      </w:r>
    </w:p>
    <w:p>
      <w:r>
        <w:rPr>
          <w:b/>
        </w:rPr>
        <w:t xml:space="preserve">Esimerkki 1.1948</w:t>
      </w:r>
    </w:p>
    <w:p>
      <w:r>
        <w:t xml:space="preserve">[[-72, -36, 37, 92, 18], [48, -9, -93, -82, -23, -82, 97, 64], [56, -58, -12, -6, 20, 93, -95, 91, 25], [-33, 11, 36, -49, 55, 10], [-61, 61, 46, -1, 5, 65, -74, 24, 15]]</w:t>
      </w:r>
    </w:p>
    <w:p>
      <w:r>
        <w:rPr>
          <w:b/>
        </w:rPr>
        <w:t xml:space="preserve">Tulos</w:t>
      </w:r>
    </w:p>
    <w:p>
      <w:r>
        <w:t xml:space="preserve">[-62, -31, 14, -46, 75, 86, -72, 179, 40]</w:t>
      </w:r>
    </w:p>
    <w:p>
      <w:r>
        <w:rPr>
          <w:b/>
        </w:rPr>
        <w:t xml:space="preserve">Esimerkki 1.1949</w:t>
      </w:r>
    </w:p>
    <w:p>
      <w:r>
        <w:t xml:space="preserve">[[-93, -95, -11], [80, -16]]</w:t>
      </w:r>
    </w:p>
    <w:p>
      <w:r>
        <w:rPr>
          <w:b/>
        </w:rPr>
        <w:t xml:space="preserve">Tulos</w:t>
      </w:r>
    </w:p>
    <w:p>
      <w:r>
        <w:t xml:space="preserve">[-13, -111, -11]</w:t>
      </w:r>
    </w:p>
    <w:p>
      <w:r>
        <w:rPr>
          <w:b/>
        </w:rPr>
        <w:t xml:space="preserve">Esimerkki 1.1950</w:t>
      </w:r>
    </w:p>
    <w:p>
      <w:r>
        <w:t xml:space="preserve">[[-96, 39, 12, -32, -50, -80, -95, -76], [52, -17, -48, 2, 8, -95, -78, 58, 55], [-82, -40, -31, 51, 32, 21, 81, 62, -38]]</w:t>
      </w:r>
    </w:p>
    <w:p>
      <w:r>
        <w:rPr>
          <w:b/>
        </w:rPr>
        <w:t xml:space="preserve">Tulos</w:t>
      </w:r>
    </w:p>
    <w:p>
      <w:r>
        <w:t xml:space="preserve">[-126, -18, -67, 21, -10, -154, -92, 44, 17]</w:t>
      </w:r>
    </w:p>
    <w:p>
      <w:r>
        <w:rPr>
          <w:b/>
        </w:rPr>
        <w:t xml:space="preserve">Esimerkki 1.1951</w:t>
      </w:r>
    </w:p>
    <w:p>
      <w:r>
        <w:t xml:space="preserve">[[84, 100], [31, 74], [35, -86, -68, 3, -73, -26, 26], [-20, 16, -43, 96, 63, -2, -84, 30], [86, -63, -15, -11, -29, -61, 65, -91, 59], [94, 14, 75, 31], [-31, 44, 60, 81, 100, 75, -53, -61, -92]]</w:t>
      </w:r>
    </w:p>
    <w:p>
      <w:r>
        <w:rPr>
          <w:b/>
        </w:rPr>
        <w:t xml:space="preserve">Tulos</w:t>
      </w:r>
    </w:p>
    <w:p>
      <w:r>
        <w:t xml:space="preserve">[279, 99, 9, 200, 61, -14, -46, -122, -33]</w:t>
      </w:r>
    </w:p>
    <w:p>
      <w:r>
        <w:rPr>
          <w:b/>
        </w:rPr>
        <w:t xml:space="preserve">Esimerkki 1.1952</w:t>
      </w:r>
    </w:p>
    <w:p>
      <w:r>
        <w:t xml:space="preserve">[[46, 62, 85], [58, -41, -29, -15, 77, -61], [-70, -23, 87, -28, -76], [62, 64, -7, 24, -11, -30, 3, -98], [-58, 60, -25, -89, -100], [10, 23, 61, -53, -29, -40, 15, 32], [-34, 2, 62, -61, -89, 69, -68, 88, 83]]</w:t>
      </w:r>
    </w:p>
    <w:p>
      <w:r>
        <w:rPr>
          <w:b/>
        </w:rPr>
        <w:t xml:space="preserve">Tulos</w:t>
      </w:r>
    </w:p>
    <w:p>
      <w:r>
        <w:t xml:space="preserve">[14, 147, 234, -222, -228, -62, -50, 22, 83]</w:t>
      </w:r>
    </w:p>
    <w:p>
      <w:r>
        <w:rPr>
          <w:b/>
        </w:rPr>
        <w:t xml:space="preserve">Esimerkki 1.1953</w:t>
      </w:r>
    </w:p>
    <w:p>
      <w:r>
        <w:t xml:space="preserve">[[2, 92, -85, 4, 85, 69, 51, 98, 68], [92, 45, 20, 31, 58, 85, 1, -96, 2], [-9, 43, 52]]</w:t>
      </w:r>
    </w:p>
    <w:p>
      <w:r>
        <w:rPr>
          <w:b/>
        </w:rPr>
        <w:t xml:space="preserve">Tulos</w:t>
      </w:r>
    </w:p>
    <w:p>
      <w:r>
        <w:t xml:space="preserve">[85, 180, -13, 35, 143, 154, 52, 2, 70]</w:t>
      </w:r>
    </w:p>
    <w:p>
      <w:r>
        <w:rPr>
          <w:b/>
        </w:rPr>
        <w:t xml:space="preserve">Esimerkki 1.1954</w:t>
      </w:r>
    </w:p>
    <w:p>
      <w:r>
        <w:t xml:space="preserve">[[37, 28, -2, -1, -36], [55, -3, 31], [45, 44, 77, 57, 94, 83, -82], [-35, 5, -24, -40, -28, 72]]</w:t>
      </w:r>
    </w:p>
    <w:p>
      <w:r>
        <w:rPr>
          <w:b/>
        </w:rPr>
        <w:t xml:space="preserve">Tulos</w:t>
      </w:r>
    </w:p>
    <w:p>
      <w:r>
        <w:t xml:space="preserve">[102, 74, 82, 16, 30, 155, -82]</w:t>
      </w:r>
    </w:p>
    <w:p>
      <w:r>
        <w:rPr>
          <w:b/>
        </w:rPr>
        <w:t xml:space="preserve">Esimerkki 1.1955</w:t>
      </w:r>
    </w:p>
    <w:p>
      <w:r>
        <w:t xml:space="preserve">[[-51, -63, 23, 17, -34, 38, -62, -3, 31], [-52, 87, 45, -61, -50, -12, -54, 80], [-9, 29, 99, 24, -81, 7], [-77, -39, -31, -98, -38, 57, -57, -64], [98, 57, 19, -62, -4, 95]]</w:t>
      </w:r>
    </w:p>
    <w:p>
      <w:r>
        <w:rPr>
          <w:b/>
        </w:rPr>
        <w:t xml:space="preserve">Tulos</w:t>
      </w:r>
    </w:p>
    <w:p>
      <w:r>
        <w:t xml:space="preserve">[-91, 71, 155, -180, -207, 185, -173, 13, 31]</w:t>
      </w:r>
    </w:p>
    <w:p>
      <w:r>
        <w:rPr>
          <w:b/>
        </w:rPr>
        <w:t xml:space="preserve">Esimerkki 1.1956</w:t>
      </w:r>
    </w:p>
    <w:p>
      <w:r>
        <w:t xml:space="preserve">[[-27, 98, -6, 12, -98, -60], [35, 36, 100, -30, 91], [-36, 5, -48, -87, 99, -54, -35], [-71, -64, -42, -5, -63, -97, 45], [100, -78, -23], [85, -56, 79, -33, 60, -35, -99, -57, 2]]</w:t>
      </w:r>
    </w:p>
    <w:p>
      <w:r>
        <w:rPr>
          <w:b/>
        </w:rPr>
        <w:t xml:space="preserve">Tulos</w:t>
      </w:r>
    </w:p>
    <w:p>
      <w:r>
        <w:t xml:space="preserve">[86, -59, 60, -143, 89, -246, -89, -57, 2]</w:t>
      </w:r>
    </w:p>
    <w:p>
      <w:r>
        <w:rPr>
          <w:b/>
        </w:rPr>
        <w:t xml:space="preserve">Esimerkki 1.1957</w:t>
      </w:r>
    </w:p>
    <w:p>
      <w:r>
        <w:t xml:space="preserve">[[-75, -46, 13, 30, -19, -95, 73], [81, -38], [29, -23, -70], [-97, 61, 86, 34, 19, -38, 25]]</w:t>
      </w:r>
    </w:p>
    <w:p>
      <w:r>
        <w:rPr>
          <w:b/>
        </w:rPr>
        <w:t xml:space="preserve">Tulos</w:t>
      </w:r>
    </w:p>
    <w:p>
      <w:r>
        <w:t xml:space="preserve">[-62, -46, 29, 64, 0, -133, 98]</w:t>
      </w:r>
    </w:p>
    <w:p>
      <w:r>
        <w:rPr>
          <w:b/>
        </w:rPr>
        <w:t xml:space="preserve">Esimerkki 1.1958</w:t>
      </w:r>
    </w:p>
    <w:p>
      <w:r>
        <w:t xml:space="preserve">[[-39, 64], [8, 97], [67, -34, 22, -4, -68, -32, 29, -8, -58], [78, 79, 8, -94], [-10, -21, 74, 19, -83, 56, 4, 99]]</w:t>
      </w:r>
    </w:p>
    <w:p>
      <w:r>
        <w:rPr>
          <w:b/>
        </w:rPr>
        <w:t xml:space="preserve">Tulos</w:t>
      </w:r>
    </w:p>
    <w:p>
      <w:r>
        <w:t xml:space="preserve">[104, 185, 104, -79, -151, 24, 33, 91, -58]</w:t>
      </w:r>
    </w:p>
    <w:p>
      <w:r>
        <w:rPr>
          <w:b/>
        </w:rPr>
        <w:t xml:space="preserve">Esimerkki 1.1959</w:t>
      </w:r>
    </w:p>
    <w:p>
      <w:r>
        <w:t xml:space="preserve">[[-64, -94, -59, -76, 44, 78], [-55, 97, 64, 23, 28, -48, -45, 87], [95, -75, 10, -81, -80, -99, -35, 77, 58], [-58, -36, -70, -82, -24, 33, 93], [-70, -95, -38, -62, 73, -50, -62, 88, 38], [-84, -81, 66, 44, -16, -70]]</w:t>
      </w:r>
    </w:p>
    <w:p>
      <w:r>
        <w:rPr>
          <w:b/>
        </w:rPr>
        <w:t xml:space="preserve">Tulos</w:t>
      </w:r>
    </w:p>
    <w:p>
      <w:r>
        <w:t xml:space="preserve">[-236, -284, -27, -234, 25, -156, -49, 252, 96]</w:t>
      </w:r>
    </w:p>
    <w:p>
      <w:r>
        <w:rPr>
          <w:b/>
        </w:rPr>
        <w:t xml:space="preserve">Esimerkki 1.1960</w:t>
      </w:r>
    </w:p>
    <w:p>
      <w:r>
        <w:t xml:space="preserve">[[-26, 70, -62], [-57, 28, 6, -90, -53], [100, -16, 93], [-87, -95], [-24, -73, 42, 64, 38, -1]]</w:t>
      </w:r>
    </w:p>
    <w:p>
      <w:r>
        <w:rPr>
          <w:b/>
        </w:rPr>
        <w:t xml:space="preserve">Tulos</w:t>
      </w:r>
    </w:p>
    <w:p>
      <w:r>
        <w:t xml:space="preserve">[-94, -86, 79, -26, -15, -1]</w:t>
      </w:r>
    </w:p>
    <w:p>
      <w:r>
        <w:rPr>
          <w:b/>
        </w:rPr>
        <w:t xml:space="preserve">Esimerkki 1.1961</w:t>
      </w:r>
    </w:p>
    <w:p>
      <w:r>
        <w:t xml:space="preserve">[[-1, 49, -77, 2, 94, -65, 48, 1], [38, 86, -34, 58, -44, -35, -26, 93], [-81, 21, 34, -30, 37, 65, -58, -6], [55, -52, -60, 21, 43, 73, -90, -42, -67], [-93, -77, -94, 89, 78, -65, -3, -66], [1, 26, 94, -36, 94, 4, -27]]</w:t>
      </w:r>
    </w:p>
    <w:p>
      <w:r>
        <w:rPr>
          <w:b/>
        </w:rPr>
        <w:t xml:space="preserve">Tulos</w:t>
      </w:r>
    </w:p>
    <w:p>
      <w:r>
        <w:t xml:space="preserve">[-81, 53, -137, 104, 302, -23, -156, -20, -67]</w:t>
      </w:r>
    </w:p>
    <w:p>
      <w:r>
        <w:rPr>
          <w:b/>
        </w:rPr>
        <w:t xml:space="preserve">Esimerkki 1.1962</w:t>
      </w:r>
    </w:p>
    <w:p>
      <w:r>
        <w:t xml:space="preserve">[[-27, 50, -83, 59, -66, 76, 56, 45], [19, -11], [10, -30, 91, -88], [81, -72], [-51, 69, -18, -49, 6, -83, -81], [42, -7, -30, 75, 57, -55], [91, -70, -70, -66, -11, 8, -52]]</w:t>
      </w:r>
    </w:p>
    <w:p>
      <w:r>
        <w:rPr>
          <w:b/>
        </w:rPr>
        <w:t xml:space="preserve">Tulos</w:t>
      </w:r>
    </w:p>
    <w:p>
      <w:r>
        <w:t xml:space="preserve">[165, -71, -110, -69, -14, -54, -77, 45]</w:t>
      </w:r>
    </w:p>
    <w:p>
      <w:r>
        <w:rPr>
          <w:b/>
        </w:rPr>
        <w:t xml:space="preserve">Esimerkki 1.1963</w:t>
      </w:r>
    </w:p>
    <w:p>
      <w:r>
        <w:t xml:space="preserve">[[2, 73, -63, -68, -75, -68, -98, -62, -77], [-74, -28, -38, -65, 26, -71, 41], [60, -65, 80, 59, 61], [37, -12, -79, -86, 23, 19, 3, 8, -39], [29, -4, 33, 67, -1, 39, 98, -21], [-35, -100, 61]]</w:t>
      </w:r>
    </w:p>
    <w:p>
      <w:r>
        <w:rPr>
          <w:b/>
        </w:rPr>
        <w:t xml:space="preserve">Tulos</w:t>
      </w:r>
    </w:p>
    <w:p>
      <w:r>
        <w:t xml:space="preserve">[19, -136, -6, -93, 34, -81, 44, -75, -116]</w:t>
      </w:r>
    </w:p>
    <w:p>
      <w:r>
        <w:rPr>
          <w:b/>
        </w:rPr>
        <w:t xml:space="preserve">Esimerkki 1.1964</w:t>
      </w:r>
    </w:p>
    <w:p>
      <w:r>
        <w:t xml:space="preserve">[[-55, -48, -1, 25, -53, -12, 43], [67, 66]]</w:t>
      </w:r>
    </w:p>
    <w:p>
      <w:r>
        <w:rPr>
          <w:b/>
        </w:rPr>
        <w:t xml:space="preserve">Tulos</w:t>
      </w:r>
    </w:p>
    <w:p>
      <w:r>
        <w:t xml:space="preserve">[12, 18, -1, 25, -53, -12, 43]</w:t>
      </w:r>
    </w:p>
    <w:p>
      <w:r>
        <w:rPr>
          <w:b/>
        </w:rPr>
        <w:t xml:space="preserve">Esimerkki 1.1965</w:t>
      </w:r>
    </w:p>
    <w:p>
      <w:r>
        <w:t xml:space="preserve">[[63, -18, 8, -70, -40, -50], [2, -63]]</w:t>
      </w:r>
    </w:p>
    <w:p>
      <w:r>
        <w:rPr>
          <w:b/>
        </w:rPr>
        <w:t xml:space="preserve">Tulos</w:t>
      </w:r>
    </w:p>
    <w:p>
      <w:r>
        <w:t xml:space="preserve">[65, -81, 8, -70, -40, -50]</w:t>
      </w:r>
    </w:p>
    <w:p>
      <w:r>
        <w:rPr>
          <w:b/>
        </w:rPr>
        <w:t xml:space="preserve">Esimerkki 1.1966</w:t>
      </w:r>
    </w:p>
    <w:p>
      <w:r>
        <w:t xml:space="preserve">[[54, -3, -82, -3, -90, -62, 69, -57, -20], [58, -45, -33, -94, 83], [79, 20, 88, -72, -10, 10, 20], [69, -41, 54]]</w:t>
      </w:r>
    </w:p>
    <w:p>
      <w:r>
        <w:rPr>
          <w:b/>
        </w:rPr>
        <w:t xml:space="preserve">Tulos</w:t>
      </w:r>
    </w:p>
    <w:p>
      <w:r>
        <w:t xml:space="preserve">[260, -69, 27, -169, -17, -52, 89, -57, -20]</w:t>
      </w:r>
    </w:p>
    <w:p>
      <w:r>
        <w:rPr>
          <w:b/>
        </w:rPr>
        <w:t xml:space="preserve">Esimerkki 1.1967</w:t>
      </w:r>
    </w:p>
    <w:p>
      <w:r>
        <w:t xml:space="preserve">[[61, 13, 51], [46, -82, 68, -88, -3, 1], [25, -53, -86, -78, 91, -56, 60, -14, -27], [50, 9]]</w:t>
      </w:r>
    </w:p>
    <w:p>
      <w:r>
        <w:rPr>
          <w:b/>
        </w:rPr>
        <w:t xml:space="preserve">Tulos</w:t>
      </w:r>
    </w:p>
    <w:p>
      <w:r>
        <w:t xml:space="preserve">[182, -113, 33, -166, 88, -55, 60, -14, -27]</w:t>
      </w:r>
    </w:p>
    <w:p>
      <w:r>
        <w:rPr>
          <w:b/>
        </w:rPr>
        <w:t xml:space="preserve">Esimerkki 1.1968</w:t>
      </w:r>
    </w:p>
    <w:p>
      <w:r>
        <w:t xml:space="preserve">[[-97, 56, -37, 26], [79, -9, 93, 89, 4, -10, -34, 25], [-70, 4, -92], [67, 97, -68], [-95, 13, 31, -91, 74, 48], [-12, 5, -74, -12, 26, 60]]</w:t>
      </w:r>
    </w:p>
    <w:p>
      <w:r>
        <w:rPr>
          <w:b/>
        </w:rPr>
        <w:t xml:space="preserve">Tulos</w:t>
      </w:r>
    </w:p>
    <w:p>
      <w:r>
        <w:t xml:space="preserve">[-128, 166, -147, 12, 30, 124, 14, 25]</w:t>
      </w:r>
    </w:p>
    <w:p>
      <w:r>
        <w:rPr>
          <w:b/>
        </w:rPr>
        <w:t xml:space="preserve">Esimerkki 1.1969</w:t>
      </w:r>
    </w:p>
    <w:p>
      <w:r>
        <w:t xml:space="preserve">[[-76, 53], [-99, 74, 66], [-71, -1, -8, -67, -80, 80], [59, -44, 100, -42, 40, -90, 52, 98], [-31, -8, -34], [55, 48, 82, -59]]</w:t>
      </w:r>
    </w:p>
    <w:p>
      <w:r>
        <w:rPr>
          <w:b/>
        </w:rPr>
        <w:t xml:space="preserve">Tulos</w:t>
      </w:r>
    </w:p>
    <w:p>
      <w:r>
        <w:t xml:space="preserve">[-163, 122, 206, -168, -40, -10, 52, 98]</w:t>
      </w:r>
    </w:p>
    <w:p>
      <w:r>
        <w:rPr>
          <w:b/>
        </w:rPr>
        <w:t xml:space="preserve">Esimerkki 1.1970</w:t>
      </w:r>
    </w:p>
    <w:p>
      <w:r>
        <w:t xml:space="preserve">[[30, 39, 54, 20, -25], [93, 56, 100, 75, 14]]</w:t>
      </w:r>
    </w:p>
    <w:p>
      <w:r>
        <w:rPr>
          <w:b/>
        </w:rPr>
        <w:t xml:space="preserve">Tulos</w:t>
      </w:r>
    </w:p>
    <w:p>
      <w:r>
        <w:t xml:space="preserve">[123, 95, 154, 95, -11]</w:t>
      </w:r>
    </w:p>
    <w:p>
      <w:r>
        <w:rPr>
          <w:b/>
        </w:rPr>
        <w:t xml:space="preserve">Esimerkki 1.1971</w:t>
      </w:r>
    </w:p>
    <w:p>
      <w:r>
        <w:t xml:space="preserve">[[-58, -55], [77, 99, -47, -15, 57, 26]]</w:t>
      </w:r>
    </w:p>
    <w:p>
      <w:r>
        <w:rPr>
          <w:b/>
        </w:rPr>
        <w:t xml:space="preserve">Tulos</w:t>
      </w:r>
    </w:p>
    <w:p>
      <w:r>
        <w:t xml:space="preserve">[19, 44, -47, -15, 57, 26]</w:t>
      </w:r>
    </w:p>
    <w:p>
      <w:r>
        <w:rPr>
          <w:b/>
        </w:rPr>
        <w:t xml:space="preserve">Esimerkki 1.1972</w:t>
      </w:r>
    </w:p>
    <w:p>
      <w:r>
        <w:t xml:space="preserve">[[77, 82, 37, -4], [47, 6, 69, -88, 19, 79, -88, -89]]</w:t>
      </w:r>
    </w:p>
    <w:p>
      <w:r>
        <w:rPr>
          <w:b/>
        </w:rPr>
        <w:t xml:space="preserve">Tulos</w:t>
      </w:r>
    </w:p>
    <w:p>
      <w:r>
        <w:t xml:space="preserve">[124, 88, 106, -92, 19, 79, -88, -89]</w:t>
      </w:r>
    </w:p>
    <w:p>
      <w:r>
        <w:rPr>
          <w:b/>
        </w:rPr>
        <w:t xml:space="preserve">Esimerkki 1.1973</w:t>
      </w:r>
    </w:p>
    <w:p>
      <w:r>
        <w:t xml:space="preserve">[[93, -14, -56, 78, 20, -32, -94, 15, 12], [-4, 20, -68, 66, -40, -54, -9, 19], [14, 100, 59], [-75, 56, -31, -51, 30, 12, -81, -80]]</w:t>
      </w:r>
    </w:p>
    <w:p>
      <w:r>
        <w:rPr>
          <w:b/>
        </w:rPr>
        <w:t xml:space="preserve">Tulos</w:t>
      </w:r>
    </w:p>
    <w:p>
      <w:r>
        <w:t xml:space="preserve">[28, 162, -96, 93, 10, -74, -184, -46, 12]</w:t>
      </w:r>
    </w:p>
    <w:p>
      <w:r>
        <w:rPr>
          <w:b/>
        </w:rPr>
        <w:t xml:space="preserve">Esimerkki 1.1974</w:t>
      </w:r>
    </w:p>
    <w:p>
      <w:r>
        <w:t xml:space="preserve">[[28, 100, 40, -86, -18, 67, -34, -13], [52, 9, -52], [-64, 8, 34, 84, -60, 32], [-19, 57, -23, -69, 37, 51, -35]]</w:t>
      </w:r>
    </w:p>
    <w:p>
      <w:r>
        <w:rPr>
          <w:b/>
        </w:rPr>
        <w:t xml:space="preserve">Tulos</w:t>
      </w:r>
    </w:p>
    <w:p>
      <w:r>
        <w:t xml:space="preserve">[-3, 174, -1, -71, -41, 150, -69, -13]</w:t>
      </w:r>
    </w:p>
    <w:p>
      <w:r>
        <w:rPr>
          <w:b/>
        </w:rPr>
        <w:t xml:space="preserve">Esimerkki 1.1975</w:t>
      </w:r>
    </w:p>
    <w:p>
      <w:r>
        <w:t xml:space="preserve">[[30, 42, 60, 37], [91, -89, 55, -63, -22, -96, 21, 92]]</w:t>
      </w:r>
    </w:p>
    <w:p>
      <w:r>
        <w:rPr>
          <w:b/>
        </w:rPr>
        <w:t xml:space="preserve">Tulos</w:t>
      </w:r>
    </w:p>
    <w:p>
      <w:r>
        <w:t xml:space="preserve">[121, -47, 115, -26, -22, -96, 21, 92]</w:t>
      </w:r>
    </w:p>
    <w:p>
      <w:r>
        <w:rPr>
          <w:b/>
        </w:rPr>
        <w:t xml:space="preserve">Esimerkki 1.1976</w:t>
      </w:r>
    </w:p>
    <w:p>
      <w:r>
        <w:t xml:space="preserve">[[-79, 11], [57, -37, 9, -95, -31, 65, 67, -72], [-25, -75, -22, 34, 55, -82, 72, -36], [24, 65, 83, 61, 15, 1], [56, -90], [64, 25, 58, 25], [-16, -74, 35, 52, 69, -54, -4, -3, -73]]</w:t>
      </w:r>
    </w:p>
    <w:p>
      <w:r>
        <w:rPr>
          <w:b/>
        </w:rPr>
        <w:t xml:space="preserve">Tulos</w:t>
      </w:r>
    </w:p>
    <w:p>
      <w:r>
        <w:t xml:space="preserve">[81, -175, 163, 77, 108, -70, 135, -111, -73]</w:t>
      </w:r>
    </w:p>
    <w:p>
      <w:r>
        <w:rPr>
          <w:b/>
        </w:rPr>
        <w:t xml:space="preserve">Esimerkki 1.1977</w:t>
      </w:r>
    </w:p>
    <w:p>
      <w:r>
        <w:t xml:space="preserve">[[59, -9, -30, 78, 81, -41, -32, -68], [29, -43, -90, 17], [-57, 81, 78, 35, -42, -100], [-34, 31, 87, 4, -26, 61, -37], [-25, -77], [-9, -81, -7, -58, -30, -90]]</w:t>
      </w:r>
    </w:p>
    <w:p>
      <w:r>
        <w:rPr>
          <w:b/>
        </w:rPr>
        <w:t xml:space="preserve">Tulos</w:t>
      </w:r>
    </w:p>
    <w:p>
      <w:r>
        <w:t xml:space="preserve">[-37, -98, 38, 76, -17, -170, -69, -68]</w:t>
      </w:r>
    </w:p>
    <w:p>
      <w:r>
        <w:rPr>
          <w:b/>
        </w:rPr>
        <w:t xml:space="preserve">Esimerkki 1.1978</w:t>
      </w:r>
    </w:p>
    <w:p>
      <w:r>
        <w:t xml:space="preserve">[[69, -88], [45, 19, 45, -86], [-22, -29, 72, 100, -72, 86, -35, -100], [35, -9, -99, 58, 60, -66, -56, -48]]</w:t>
      </w:r>
    </w:p>
    <w:p>
      <w:r>
        <w:rPr>
          <w:b/>
        </w:rPr>
        <w:t xml:space="preserve">Tulos</w:t>
      </w:r>
    </w:p>
    <w:p>
      <w:r>
        <w:t xml:space="preserve">[127, -107, 18, 72, -12, 20, -91, -148]</w:t>
      </w:r>
    </w:p>
    <w:p>
      <w:r>
        <w:rPr>
          <w:b/>
        </w:rPr>
        <w:t xml:space="preserve">Esimerkki 1.1979</w:t>
      </w:r>
    </w:p>
    <w:p>
      <w:r>
        <w:t xml:space="preserve">[[-13, -76, 95], [-67, 68, 82, 97, 7, 44, 82, 7, -22]]</w:t>
      </w:r>
    </w:p>
    <w:p>
      <w:r>
        <w:rPr>
          <w:b/>
        </w:rPr>
        <w:t xml:space="preserve">Tulos</w:t>
      </w:r>
    </w:p>
    <w:p>
      <w:r>
        <w:t xml:space="preserve">[-80, -8, 177, 97, 7, 44, 82, 7, -22]</w:t>
      </w:r>
    </w:p>
    <w:p>
      <w:r>
        <w:rPr>
          <w:b/>
        </w:rPr>
        <w:t xml:space="preserve">Esimerkki 1.1980</w:t>
      </w:r>
    </w:p>
    <w:p>
      <w:r>
        <w:t xml:space="preserve">[[-61, -21, -78, 15], [-7, 66, -81, 47, -39, -77, -54, 67, 42], [10, -35, 61, -54], [49, -9, -91, -21, -81, 63, 54, 27], [7, -7, -74, -75, 28], [-91, 87, 20, -15, 2, 33, -85, -12, -59]]</w:t>
      </w:r>
    </w:p>
    <w:p>
      <w:r>
        <w:rPr>
          <w:b/>
        </w:rPr>
        <w:t xml:space="preserve">Tulos</w:t>
      </w:r>
    </w:p>
    <w:p>
      <w:r>
        <w:t xml:space="preserve">[-93, 81, -169, -102, -193, 47, -85, 82, -17]</w:t>
      </w:r>
    </w:p>
    <w:p>
      <w:r>
        <w:rPr>
          <w:b/>
        </w:rPr>
        <w:t xml:space="preserve">Esimerkki 1.1981</w:t>
      </w:r>
    </w:p>
    <w:p>
      <w:r>
        <w:t xml:space="preserve">[[-81, -95], [-4, -48, 50, -41, 53, -30, 100, -93, -71], [1, -77, 21, -40], [3, -58, -25]]</w:t>
      </w:r>
    </w:p>
    <w:p>
      <w:r>
        <w:rPr>
          <w:b/>
        </w:rPr>
        <w:t xml:space="preserve">Tulos</w:t>
      </w:r>
    </w:p>
    <w:p>
      <w:r>
        <w:t xml:space="preserve">[-81, -183, -49, -81, 53, -30, 100, -93, -71]</w:t>
      </w:r>
    </w:p>
    <w:p>
      <w:r>
        <w:rPr>
          <w:b/>
        </w:rPr>
        <w:t xml:space="preserve">Esimerkki 1.1982</w:t>
      </w:r>
    </w:p>
    <w:p>
      <w:r>
        <w:t xml:space="preserve">[[-9, 19, -39, 61, 83, -60], [52, -88, 62, 26, 44, 94, 86, 45, 76], [69, 36, -96, -98]]</w:t>
      </w:r>
    </w:p>
    <w:p>
      <w:r>
        <w:rPr>
          <w:b/>
        </w:rPr>
        <w:t xml:space="preserve">Tulos</w:t>
      </w:r>
    </w:p>
    <w:p>
      <w:r>
        <w:t xml:space="preserve">[112, -33, -73, -11, 127, 34, 86, 45, 76]</w:t>
      </w:r>
    </w:p>
    <w:p>
      <w:r>
        <w:rPr>
          <w:b/>
        </w:rPr>
        <w:t xml:space="preserve">Esimerkki 1.1983</w:t>
      </w:r>
    </w:p>
    <w:p>
      <w:r>
        <w:t xml:space="preserve">[[-98, 39], [-85, 45], [-31, -37, 12, -32, 61, 88, -74, -53], [-76, -88, 1, -27, 62, -98, -88, 77], [-83, -50, -31, -88], [-73, -84, -50, 63, 39, 63, 63, 90], [5, -65, -7, -100, -24, -98, -40, -34, 18]]</w:t>
      </w:r>
    </w:p>
    <w:p>
      <w:r>
        <w:rPr>
          <w:b/>
        </w:rPr>
        <w:t xml:space="preserve">Tulos</w:t>
      </w:r>
    </w:p>
    <w:p>
      <w:r>
        <w:t xml:space="preserve">[-441, -240, -75, -184, 138, -45, -139, 80, 18]</w:t>
      </w:r>
    </w:p>
    <w:p>
      <w:r>
        <w:rPr>
          <w:b/>
        </w:rPr>
        <w:t xml:space="preserve">Esimerkki 1.1984</w:t>
      </w:r>
    </w:p>
    <w:p>
      <w:r>
        <w:t xml:space="preserve">[[-6, -63, -61, 88, -76, 16, 82, 22], [8, -1, 40, 51, -69, 65, -41, -99, -90], [-92, -48, 17, -14, -56, -76, 91]]</w:t>
      </w:r>
    </w:p>
    <w:p>
      <w:r>
        <w:rPr>
          <w:b/>
        </w:rPr>
        <w:t xml:space="preserve">Tulos</w:t>
      </w:r>
    </w:p>
    <w:p>
      <w:r>
        <w:t xml:space="preserve">[-90, -112, -4, 125, -201, 5, 132, -77, -90]</w:t>
      </w:r>
    </w:p>
    <w:p>
      <w:r>
        <w:rPr>
          <w:b/>
        </w:rPr>
        <w:t xml:space="preserve">Esimerkki 1.1985</w:t>
      </w:r>
    </w:p>
    <w:p>
      <w:r>
        <w:t xml:space="preserve">[[-38, 79, -46, -86, 84, 48, -15, -6], [91, -80, -77, -57, -31], [69, -35, -67, -9, 68, 92], [-89, -62]]</w:t>
      </w:r>
    </w:p>
    <w:p>
      <w:r>
        <w:rPr>
          <w:b/>
        </w:rPr>
        <w:t xml:space="preserve">Tulos</w:t>
      </w:r>
    </w:p>
    <w:p>
      <w:r>
        <w:t xml:space="preserve">[33, -98, -190, -152, 121, 140, -15, -6]</w:t>
      </w:r>
    </w:p>
    <w:p>
      <w:r>
        <w:rPr>
          <w:b/>
        </w:rPr>
        <w:t xml:space="preserve">Esimerkki 1.1986</w:t>
      </w:r>
    </w:p>
    <w:p>
      <w:r>
        <w:t xml:space="preserve">[[-98, -94, -4, -49, -100], [96, -1], [-81, 16, 2, -71, -26, -53, -69], [92, -75, -6, -35, -36, -5], [-98, -4, 17, 7, 65]]</w:t>
      </w:r>
    </w:p>
    <w:p>
      <w:r>
        <w:rPr>
          <w:b/>
        </w:rPr>
        <w:t xml:space="preserve">Tulos</w:t>
      </w:r>
    </w:p>
    <w:p>
      <w:r>
        <w:t xml:space="preserve">[-89, -158, 9, -148, -97, -58, -69]</w:t>
      </w:r>
    </w:p>
    <w:p>
      <w:r>
        <w:rPr>
          <w:b/>
        </w:rPr>
        <w:t xml:space="preserve">Esimerkki 1.1987</w:t>
      </w:r>
    </w:p>
    <w:p>
      <w:r>
        <w:t xml:space="preserve">[[-72, -94, 39, 18, -100, 23, 81, -79, -58], [-11, -12, 47], [33, -51, 52], [84, 32]]</w:t>
      </w:r>
    </w:p>
    <w:p>
      <w:r>
        <w:rPr>
          <w:b/>
        </w:rPr>
        <w:t xml:space="preserve">Tulos</w:t>
      </w:r>
    </w:p>
    <w:p>
      <w:r>
        <w:t xml:space="preserve">[34, -125, 138, 18, -100, 23, 81, -79, -58]</w:t>
      </w:r>
    </w:p>
    <w:p>
      <w:r>
        <w:rPr>
          <w:b/>
        </w:rPr>
        <w:t xml:space="preserve">Esimerkki 1.1988</w:t>
      </w:r>
    </w:p>
    <w:p>
      <w:r>
        <w:t xml:space="preserve">[[-52, 87, -100, -15], [71, -1, -81, 71, 51], [73, 43, -19, -54, 34, 52, -14], [-20, 55, 51]]</w:t>
      </w:r>
    </w:p>
    <w:p>
      <w:r>
        <w:rPr>
          <w:b/>
        </w:rPr>
        <w:t xml:space="preserve">Tulos</w:t>
      </w:r>
    </w:p>
    <w:p>
      <w:r>
        <w:t xml:space="preserve">[72, 184, -149, 2, 85, 52, -14]</w:t>
      </w:r>
    </w:p>
    <w:p>
      <w:r>
        <w:rPr>
          <w:b/>
        </w:rPr>
        <w:t xml:space="preserve">Esimerkki 1.1989</w:t>
      </w:r>
    </w:p>
    <w:p>
      <w:r>
        <w:t xml:space="preserve">[[51, -32, 23, 36, -65, 27, 81, -69], [49, 29, -80], [9, -63, 79, 48, 76, 67, 39, -47], [12, 49], [79, -62], [78, -71, 96, -87, 18, -45, 86, -71, -44], [85, 17, -5, 15, 94]]</w:t>
      </w:r>
    </w:p>
    <w:p>
      <w:r>
        <w:rPr>
          <w:b/>
        </w:rPr>
        <w:t xml:space="preserve">Tulos</w:t>
      </w:r>
    </w:p>
    <w:p>
      <w:r>
        <w:t xml:space="preserve">[363, -133, 113, 12, 123, 49, 206, -187, -44]</w:t>
      </w:r>
    </w:p>
    <w:p>
      <w:r>
        <w:rPr>
          <w:b/>
        </w:rPr>
        <w:t xml:space="preserve">Esimerkki 1.1990</w:t>
      </w:r>
    </w:p>
    <w:p>
      <w:r>
        <w:t xml:space="preserve">[[-18, -52, 42, 58, 16, -94], [-46, 95, -69, -12, -5], [-99, -83], [58, 7], [90, -95, 86, -17, 33, 32, 57], [-64, -73, -34, 19, 38, -69]]</w:t>
      </w:r>
    </w:p>
    <w:p>
      <w:r>
        <w:rPr>
          <w:b/>
        </w:rPr>
        <w:t xml:space="preserve">Tulos</w:t>
      </w:r>
    </w:p>
    <w:p>
      <w:r>
        <w:t xml:space="preserve">[-79, -201, 25, 48, 82, -131, 57]</w:t>
      </w:r>
    </w:p>
    <w:p>
      <w:r>
        <w:rPr>
          <w:b/>
        </w:rPr>
        <w:t xml:space="preserve">Esimerkki 1.1991</w:t>
      </w:r>
    </w:p>
    <w:p>
      <w:r>
        <w:t xml:space="preserve">[[-77, -79, -63, 30], [83, 62, -6, -77, -1]]</w:t>
      </w:r>
    </w:p>
    <w:p>
      <w:r>
        <w:rPr>
          <w:b/>
        </w:rPr>
        <w:t xml:space="preserve">Tulos</w:t>
      </w:r>
    </w:p>
    <w:p>
      <w:r>
        <w:t xml:space="preserve">[6, -17, -69, -47, -1]</w:t>
      </w:r>
    </w:p>
    <w:p>
      <w:r>
        <w:rPr>
          <w:b/>
        </w:rPr>
        <w:t xml:space="preserve">Esimerkki 1.1992</w:t>
      </w:r>
    </w:p>
    <w:p>
      <w:r>
        <w:t xml:space="preserve">[[54, -33, -9, 76, 39, -54, -39], [4, 12, -20, -2, -20, 73, 5], [69, -76, -82, -98, -38, 68], [31, -15, -11], [-79, -92, 49, 5, 6, -71, 28, -28], [14, -5, 94, -30]]</w:t>
      </w:r>
    </w:p>
    <w:p>
      <w:r>
        <w:rPr>
          <w:b/>
        </w:rPr>
        <w:t xml:space="preserve">Tulos</w:t>
      </w:r>
    </w:p>
    <w:p>
      <w:r>
        <w:t xml:space="preserve">[93, -209, 21, -49, -13, 16, -6, -28]</w:t>
      </w:r>
    </w:p>
    <w:p>
      <w:r>
        <w:rPr>
          <w:b/>
        </w:rPr>
        <w:t xml:space="preserve">Esimerkki 1.1993</w:t>
      </w:r>
    </w:p>
    <w:p>
      <w:r>
        <w:t xml:space="preserve">[[81, 26, -97, 40], [83, 75, 40, 61, 14]]</w:t>
      </w:r>
    </w:p>
    <w:p>
      <w:r>
        <w:rPr>
          <w:b/>
        </w:rPr>
        <w:t xml:space="preserve">Tulos</w:t>
      </w:r>
    </w:p>
    <w:p>
      <w:r>
        <w:t xml:space="preserve">[164, 101, -57, 101, 14]</w:t>
      </w:r>
    </w:p>
    <w:p>
      <w:r>
        <w:rPr>
          <w:b/>
        </w:rPr>
        <w:t xml:space="preserve">Esimerkki 1.1994</w:t>
      </w:r>
    </w:p>
    <w:p>
      <w:r>
        <w:t xml:space="preserve">[[-54, -14], [41, 8]]</w:t>
      </w:r>
    </w:p>
    <w:p>
      <w:r>
        <w:rPr>
          <w:b/>
        </w:rPr>
        <w:t xml:space="preserve">Tulos</w:t>
      </w:r>
    </w:p>
    <w:p>
      <w:r>
        <w:t xml:space="preserve">[-13, -6]</w:t>
      </w:r>
    </w:p>
    <w:p>
      <w:r>
        <w:rPr>
          <w:b/>
        </w:rPr>
        <w:t xml:space="preserve">Esimerkki 1.1995</w:t>
      </w:r>
    </w:p>
    <w:p>
      <w:r>
        <w:t xml:space="preserve">[[-41, -53, -11, 13, -57], [65, -45, 73, 55, 83, -7, -37]]</w:t>
      </w:r>
    </w:p>
    <w:p>
      <w:r>
        <w:rPr>
          <w:b/>
        </w:rPr>
        <w:t xml:space="preserve">Tulos</w:t>
      </w:r>
    </w:p>
    <w:p>
      <w:r>
        <w:t xml:space="preserve">[24, -98, 62, 68, 26, -7, -37]</w:t>
      </w:r>
    </w:p>
    <w:p>
      <w:r>
        <w:rPr>
          <w:b/>
        </w:rPr>
        <w:t xml:space="preserve">Esimerkki 1.1996</w:t>
      </w:r>
    </w:p>
    <w:p>
      <w:r>
        <w:t xml:space="preserve">[[20, -1, -75, -22, 59, 93], [29, 90, 79, 39, -57], [-40, -59, 49, 28], [89, 51, -38], [-77, -72, 67], [-51, -38, 28, 65]]</w:t>
      </w:r>
    </w:p>
    <w:p>
      <w:r>
        <w:rPr>
          <w:b/>
        </w:rPr>
        <w:t xml:space="preserve">Tulos</w:t>
      </w:r>
    </w:p>
    <w:p>
      <w:r>
        <w:t xml:space="preserve">[-30, -29, 110, 110, 2, 93]</w:t>
      </w:r>
    </w:p>
    <w:p>
      <w:r>
        <w:rPr>
          <w:b/>
        </w:rPr>
        <w:t xml:space="preserve">Esimerkki 1.1997</w:t>
      </w:r>
    </w:p>
    <w:p>
      <w:r>
        <w:t xml:space="preserve">[[-7, -86], [-27, -16], [-47, -43, 62], [38, 93, -11, -39, -100, -100], [10, -1, 42, -93]]</w:t>
      </w:r>
    </w:p>
    <w:p>
      <w:r>
        <w:rPr>
          <w:b/>
        </w:rPr>
        <w:t xml:space="preserve">Tulos</w:t>
      </w:r>
    </w:p>
    <w:p>
      <w:r>
        <w:t xml:space="preserve">[-33, -53, 93, -132, -100, -100]</w:t>
      </w:r>
    </w:p>
    <w:p>
      <w:r>
        <w:rPr>
          <w:b/>
        </w:rPr>
        <w:t xml:space="preserve">Esimerkki 1.1998</w:t>
      </w:r>
    </w:p>
    <w:p>
      <w:r>
        <w:t xml:space="preserve">[[-79, -56, -15, -48, 91, 82], [36, -46, 36, -93, -1], [-18, 10], [-99]]</w:t>
      </w:r>
    </w:p>
    <w:p>
      <w:r>
        <w:rPr>
          <w:b/>
        </w:rPr>
        <w:t xml:space="preserve">Tulos</w:t>
      </w:r>
    </w:p>
    <w:p>
      <w:r>
        <w:t xml:space="preserve">[-61, -191, 21, -141, 90, 82]</w:t>
      </w:r>
    </w:p>
    <w:p>
      <w:r>
        <w:rPr>
          <w:b/>
        </w:rPr>
        <w:t xml:space="preserve">Esimerkki 1.1999</w:t>
      </w:r>
    </w:p>
    <w:p>
      <w:r>
        <w:t xml:space="preserve">[[8, -86, 28, 85, -3, -98, -16], [-88, 29], [72, -51, -68, -17, -95, -29]]</w:t>
      </w:r>
    </w:p>
    <w:p>
      <w:r>
        <w:rPr>
          <w:b/>
        </w:rPr>
        <w:t xml:space="preserve">Tulos</w:t>
      </w:r>
    </w:p>
    <w:p>
      <w:r>
        <w:t xml:space="preserve">[-8, -108, -40, 68, -98, -127, -16]</w:t>
      </w:r>
    </w:p>
    <w:p>
      <w:r>
        <w:rPr>
          <w:b/>
        </w:rPr>
        <w:t xml:space="preserve">Esimerkki 1.2000</w:t>
      </w:r>
    </w:p>
    <w:p>
      <w:r>
        <w:t xml:space="preserve">[[-15, -78, -51, 93, 11, -14, -80, 70, 1], [34, 90, -46, -11, -49, 8], [-60, -74, -86, 64, 42]]</w:t>
      </w:r>
    </w:p>
    <w:p>
      <w:r>
        <w:rPr>
          <w:b/>
        </w:rPr>
        <w:t xml:space="preserve">Tulos</w:t>
      </w:r>
    </w:p>
    <w:p>
      <w:r>
        <w:t xml:space="preserve">[-41, -62, -183, 82, 26, 36, -80, 70, 1]</w:t>
      </w:r>
    </w:p>
    <w:p>
      <w:r>
        <w:rPr>
          <w:b/>
        </w:rPr>
        <w:t xml:space="preserve">Esimerkki 1.2001</w:t>
      </w:r>
    </w:p>
    <w:p>
      <w:r>
        <w:t xml:space="preserve">[[9, 72, 85, -15, -85, 95, -56, 62], [94, 14, -20, -41, -79, 92], [-86, -20, 96], [-78, -12, 71, -26, 42, -91, -93, -53, 14], [-97, 76], [81, 20, 64, 88]]</w:t>
      </w:r>
    </w:p>
    <w:p>
      <w:r>
        <w:rPr>
          <w:b/>
        </w:rPr>
        <w:t xml:space="preserve">Tulos</w:t>
      </w:r>
    </w:p>
    <w:p>
      <w:r>
        <w:t xml:space="preserve">[-77, 150, 296, 6, -122, 96, -149, 9, 14]</w:t>
      </w:r>
    </w:p>
    <w:p>
      <w:r>
        <w:rPr>
          <w:b/>
        </w:rPr>
        <w:t xml:space="preserve">Esimerkki 1.2002</w:t>
      </w:r>
    </w:p>
    <w:p>
      <w:r>
        <w:t xml:space="preserve">[[-23, -99, 46, -91, -63], [-70, -33], [25, -24, -94, -37, -80], [23, -94, -100, -58, -82, -5, 19, -19]]</w:t>
      </w:r>
    </w:p>
    <w:p>
      <w:r>
        <w:rPr>
          <w:b/>
        </w:rPr>
        <w:t xml:space="preserve">Tulos</w:t>
      </w:r>
    </w:p>
    <w:p>
      <w:r>
        <w:t xml:space="preserve">[-45, -250, -148, -186, -225, -5, 19, -19]</w:t>
      </w:r>
    </w:p>
    <w:p>
      <w:r>
        <w:rPr>
          <w:b/>
        </w:rPr>
        <w:t xml:space="preserve">Esimerkki 1.2003</w:t>
      </w:r>
    </w:p>
    <w:p>
      <w:r>
        <w:t xml:space="preserve">[[45, 42, 31, -94, 59, 66, 31, -31, -33], [-67, -61, 20, -23, -23, -78, -77], [-99, 62, 45, -97, -9], [-97, 88]]</w:t>
      </w:r>
    </w:p>
    <w:p>
      <w:r>
        <w:rPr>
          <w:b/>
        </w:rPr>
        <w:t xml:space="preserve">Tulos</w:t>
      </w:r>
    </w:p>
    <w:p>
      <w:r>
        <w:t xml:space="preserve">[-218, 131, 96, -214, 27, -12, -46, -31, -33]</w:t>
      </w:r>
    </w:p>
    <w:p>
      <w:r>
        <w:rPr>
          <w:b/>
        </w:rPr>
        <w:t xml:space="preserve">Esimerkki 1.2004</w:t>
      </w:r>
    </w:p>
    <w:p>
      <w:r>
        <w:t xml:space="preserve">[[-39, 12, 73, 66, -52, -63], [-27, 90, -32, -95, 33]]</w:t>
      </w:r>
    </w:p>
    <w:p>
      <w:r>
        <w:rPr>
          <w:b/>
        </w:rPr>
        <w:t xml:space="preserve">Tulos</w:t>
      </w:r>
    </w:p>
    <w:p>
      <w:r>
        <w:t xml:space="preserve">[-66, 102, 41, -29, -19, -63]</w:t>
      </w:r>
    </w:p>
    <w:p>
      <w:r>
        <w:rPr>
          <w:b/>
        </w:rPr>
        <w:t xml:space="preserve">Esimerkki 1.2005</w:t>
      </w:r>
    </w:p>
    <w:p>
      <w:r>
        <w:t xml:space="preserve">[[92, 31, -52, -4, -83, -16, 20], [-56, -22, -55], [21, -73, -66, 46, -76, -44, 2, -39], [57, -44, 77, -4, -22, -85, 27, -52], [7, 1, 22, 33, 30, -63, 6, 39]]</w:t>
      </w:r>
    </w:p>
    <w:p>
      <w:r>
        <w:rPr>
          <w:b/>
        </w:rPr>
        <w:t xml:space="preserve">Tulos</w:t>
      </w:r>
    </w:p>
    <w:p>
      <w:r>
        <w:t xml:space="preserve">[121, -107, -74, 71, -151, -208, 55, -52]</w:t>
      </w:r>
    </w:p>
    <w:p>
      <w:r>
        <w:rPr>
          <w:b/>
        </w:rPr>
        <w:t xml:space="preserve">Esimerkki 1.2006</w:t>
      </w:r>
    </w:p>
    <w:p>
      <w:r>
        <w:t xml:space="preserve">[[-62, -81, 93, -58], [-3, -37, -3, -64], [-22, -7, 28, 97, 33, 15], [40, 79, 67, -45, -87, -69, -33, 69]]</w:t>
      </w:r>
    </w:p>
    <w:p>
      <w:r>
        <w:rPr>
          <w:b/>
        </w:rPr>
        <w:t xml:space="preserve">Tulos</w:t>
      </w:r>
    </w:p>
    <w:p>
      <w:r>
        <w:t xml:space="preserve">[-47, -46, 185, -70, -54, -54, -33, 69]</w:t>
      </w:r>
    </w:p>
    <w:p>
      <w:r>
        <w:rPr>
          <w:b/>
        </w:rPr>
        <w:t xml:space="preserve">Esimerkki 1.2007</w:t>
      </w:r>
    </w:p>
    <w:p>
      <w:r>
        <w:t xml:space="preserve">[[-96, 100, -96, 53, 24, -66, -82, -20, 58], [42, 22], [100, -20], [-51, 79, 29, -59, -1, 28], [9, 37, -15, 13, 29, 79, 63, -39, 73], [-35, -5, 57, 87, 69], [45, -91, -87, -82, -65, 24, 66, 1]]</w:t>
      </w:r>
    </w:p>
    <w:p>
      <w:r>
        <w:rPr>
          <w:b/>
        </w:rPr>
        <w:t xml:space="preserve">Tulos</w:t>
      </w:r>
    </w:p>
    <w:p>
      <w:r>
        <w:t xml:space="preserve">[14, 122, -112, 12, 56, 65, 47, -58, 131]</w:t>
      </w:r>
    </w:p>
    <w:p>
      <w:r>
        <w:rPr>
          <w:b/>
        </w:rPr>
        <w:t xml:space="preserve">Esimerkki 1.2008</w:t>
      </w:r>
    </w:p>
    <w:p>
      <w:r>
        <w:t xml:space="preserve">[[-14, -54, -49, 48], [-24, -63, -82, 10, 59, -26], [-37, -16, 14, 66, 8], [-58, -20, 25], [-6, -71], [-90, -64, -60, 93, -26, -49]]</w:t>
      </w:r>
    </w:p>
    <w:p>
      <w:r>
        <w:rPr>
          <w:b/>
        </w:rPr>
        <w:t xml:space="preserve">Tulos</w:t>
      </w:r>
    </w:p>
    <w:p>
      <w:r>
        <w:t xml:space="preserve">[-229, -288, -152, 217, 41, -75]</w:t>
      </w:r>
    </w:p>
    <w:p>
      <w:r>
        <w:rPr>
          <w:b/>
        </w:rPr>
        <w:t xml:space="preserve">Esimerkki 1.2009</w:t>
      </w:r>
    </w:p>
    <w:p>
      <w:r>
        <w:t xml:space="preserve">[[-42, -26, 99, -56, -32, -12, 59], [70, -54], [-82, 7, 54, 47, 100], [-41, -26, -76, 1], [-52, -77, -26, 60, 39, 54, 45], [-59, 85, -1, -70, -9, -94, 6, -4], [52, -60]]</w:t>
      </w:r>
    </w:p>
    <w:p>
      <w:r>
        <w:rPr>
          <w:b/>
        </w:rPr>
        <w:t xml:space="preserve">Tulos</w:t>
      </w:r>
    </w:p>
    <w:p>
      <w:r>
        <w:t xml:space="preserve">[-154, -151, 50, -18, 98, -52, 110, -4]</w:t>
      </w:r>
    </w:p>
    <w:p>
      <w:r>
        <w:rPr>
          <w:b/>
        </w:rPr>
        <w:t xml:space="preserve">Esimerkki 1.2010</w:t>
      </w:r>
    </w:p>
    <w:p>
      <w:r>
        <w:t xml:space="preserve">[[-39, 12, 96, 65, 34], [83, 18, -6, 11, 75], [77, -69, -50, -80, 10, -1]]</w:t>
      </w:r>
    </w:p>
    <w:p>
      <w:r>
        <w:rPr>
          <w:b/>
        </w:rPr>
        <w:t xml:space="preserve">Tulos</w:t>
      </w:r>
    </w:p>
    <w:p>
      <w:r>
        <w:t xml:space="preserve">[121, -39, 40, -69, 150, 33]</w:t>
      </w:r>
    </w:p>
    <w:p>
      <w:r>
        <w:rPr>
          <w:b/>
        </w:rPr>
        <w:t xml:space="preserve">Esimerkki 1.2011</w:t>
      </w:r>
    </w:p>
    <w:p>
      <w:r>
        <w:t xml:space="preserve">[[72, -31, -19, -39, 63], [-78, 12, -11, 13, 66, -37, -15, -21], [-6, 60, 15, 46, 94, -68], [-72, 79, 99, -90, 17, -45, 60, -80, 63], [-52, 98, -28, 74, 38, 72, 23, -19], [-61, -21, -37, 17, -30, -37, -15, -86]]</w:t>
      </w:r>
    </w:p>
    <w:p>
      <w:r>
        <w:rPr>
          <w:b/>
        </w:rPr>
        <w:t xml:space="preserve">Tulos</w:t>
      </w:r>
    </w:p>
    <w:p>
      <w:r>
        <w:t xml:space="preserve">[-197, 197, 19, 21, 248, -115, 53, -206, 63]</w:t>
      </w:r>
    </w:p>
    <w:p>
      <w:r>
        <w:rPr>
          <w:b/>
        </w:rPr>
        <w:t xml:space="preserve">Esimerkki 1.2012</w:t>
      </w:r>
    </w:p>
    <w:p>
      <w:r>
        <w:t xml:space="preserve">[[-41, -67, 4, -58, -32, 88, -74, 1], [50, 2, -47, 74, -88, 75], [42, 50, 58, -99, 53, -32, -20], [-53, -31, 47, -58, -88], [28, -48], [-51, 1, 2, -11], [22, 42, 92, 11]]</w:t>
      </w:r>
    </w:p>
    <w:p>
      <w:r>
        <w:rPr>
          <w:b/>
        </w:rPr>
        <w:t xml:space="preserve">Tulos</w:t>
      </w:r>
    </w:p>
    <w:p>
      <w:r>
        <w:t xml:space="preserve">[-3, -51, 156, -141, -155, 131, -94, 1]</w:t>
      </w:r>
    </w:p>
    <w:p>
      <w:r>
        <w:rPr>
          <w:b/>
        </w:rPr>
        <w:t xml:space="preserve">Esimerkki 1.2013</w:t>
      </w:r>
    </w:p>
    <w:p>
      <w:r>
        <w:t xml:space="preserve">[[-35, 54, 4, -28, -29, -45], [-92, 100], [26, 54, -38, -88, 58, -56, 79]]</w:t>
      </w:r>
    </w:p>
    <w:p>
      <w:r>
        <w:rPr>
          <w:b/>
        </w:rPr>
        <w:t xml:space="preserve">Tulos</w:t>
      </w:r>
    </w:p>
    <w:p>
      <w:r>
        <w:t xml:space="preserve">[-101, 208, -34, -116, 29, -101, 79]</w:t>
      </w:r>
    </w:p>
    <w:p>
      <w:r>
        <w:rPr>
          <w:b/>
        </w:rPr>
        <w:t xml:space="preserve">Esimerkki 1.2014</w:t>
      </w:r>
    </w:p>
    <w:p>
      <w:r>
        <w:t xml:space="preserve">[[-45, -34, 48], [-61, 95, 28, -52, -98, -40, -58, 40], [-31, -54], [-75, -9, -51], [37, -76]]</w:t>
      </w:r>
    </w:p>
    <w:p>
      <w:r>
        <w:rPr>
          <w:b/>
        </w:rPr>
        <w:t xml:space="preserve">Tulos</w:t>
      </w:r>
    </w:p>
    <w:p>
      <w:r>
        <w:t xml:space="preserve">[-175, -78, 25, -52, -98, -40, -58, 40]</w:t>
      </w:r>
    </w:p>
    <w:p>
      <w:r>
        <w:rPr>
          <w:b/>
        </w:rPr>
        <w:t xml:space="preserve">Esimerkki 1.2015</w:t>
      </w:r>
    </w:p>
    <w:p>
      <w:r>
        <w:t xml:space="preserve">[[-56, -84, 43, -44, -39, 83, 88], [14, 6, 3, 68, 92], [-71, -32, -5, 72, -90, -76], [17, -41, -19, -56, 40]]</w:t>
      </w:r>
    </w:p>
    <w:p>
      <w:r>
        <w:rPr>
          <w:b/>
        </w:rPr>
        <w:t xml:space="preserve">Tulos</w:t>
      </w:r>
    </w:p>
    <w:p>
      <w:r>
        <w:t xml:space="preserve">[-96, -151, 22, 40, 3, 7, 88]</w:t>
      </w:r>
    </w:p>
    <w:p>
      <w:r>
        <w:rPr>
          <w:b/>
        </w:rPr>
        <w:t xml:space="preserve">Esimerkki 1.2016</w:t>
      </w:r>
    </w:p>
    <w:p>
      <w:r>
        <w:t xml:space="preserve">[[-48, -97, -60], [19, 76, 91, -35, -12, -53, 65, 1], [-78, 57, -86, -97, 70, 57, -31]]</w:t>
      </w:r>
    </w:p>
    <w:p>
      <w:r>
        <w:rPr>
          <w:b/>
        </w:rPr>
        <w:t xml:space="preserve">Tulos</w:t>
      </w:r>
    </w:p>
    <w:p>
      <w:r>
        <w:t xml:space="preserve">[-107, 36, -55, -132, 58, 4, 34, 1]</w:t>
      </w:r>
    </w:p>
    <w:p>
      <w:r>
        <w:rPr>
          <w:b/>
        </w:rPr>
        <w:t xml:space="preserve">Esimerkki 1.2017</w:t>
      </w:r>
    </w:p>
    <w:p>
      <w:r>
        <w:t xml:space="preserve">[[99, -99, -63, 26, -41, -73], [-60, 92, -86, 92], [-75, 88, 45, 78, -2, 83, 46]]</w:t>
      </w:r>
    </w:p>
    <w:p>
      <w:r>
        <w:rPr>
          <w:b/>
        </w:rPr>
        <w:t xml:space="preserve">Tulos</w:t>
      </w:r>
    </w:p>
    <w:p>
      <w:r>
        <w:t xml:space="preserve">[-36, 81, -104, 196, -43, 10, 46]</w:t>
      </w:r>
    </w:p>
    <w:p>
      <w:r>
        <w:rPr>
          <w:b/>
        </w:rPr>
        <w:t xml:space="preserve">Esimerkki 1.2018</w:t>
      </w:r>
    </w:p>
    <w:p>
      <w:r>
        <w:t xml:space="preserve">[[12, -57, -79, -59, -44], [5, 76], [95, 48, 60, 57], [58, 98, -31, -73, 60, 21, 25, 90, 41], [79, -73, -42, 80, -71, -29, -85]]</w:t>
      </w:r>
    </w:p>
    <w:p>
      <w:r>
        <w:rPr>
          <w:b/>
        </w:rPr>
        <w:t xml:space="preserve">Tulos</w:t>
      </w:r>
    </w:p>
    <w:p>
      <w:r>
        <w:t xml:space="preserve">[249, 92, -92, 5, -55, -8, -60, 90, 41]</w:t>
      </w:r>
    </w:p>
    <w:p>
      <w:r>
        <w:rPr>
          <w:b/>
        </w:rPr>
        <w:t xml:space="preserve">Esimerkki 1.2019</w:t>
      </w:r>
    </w:p>
    <w:p>
      <w:r>
        <w:t xml:space="preserve">[[-58, 19, 71, -79, 53, -3, 31, 63], [80, 58, -81, 57, -37, 25], [-69, -51, -86, 28, -52, -31, -47, -35]]</w:t>
      </w:r>
    </w:p>
    <w:p>
      <w:r>
        <w:rPr>
          <w:b/>
        </w:rPr>
        <w:t xml:space="preserve">Tulos</w:t>
      </w:r>
    </w:p>
    <w:p>
      <w:r>
        <w:t xml:space="preserve">[-47, 26, -96, 6, -36, -9, -16, 28]</w:t>
      </w:r>
    </w:p>
    <w:p>
      <w:r>
        <w:rPr>
          <w:b/>
        </w:rPr>
        <w:t xml:space="preserve">Esimerkki 1.2020</w:t>
      </w:r>
    </w:p>
    <w:p>
      <w:r>
        <w:t xml:space="preserve">[[59, -70, -3, -34, -49, -79, -3, -74], [-54, 96, -42, 21, -4, -22, -40], [-68, -60, 11, -63, 80], [-95, 40, 11, -6, -66, -26, -11, 90]]</w:t>
      </w:r>
    </w:p>
    <w:p>
      <w:r>
        <w:rPr>
          <w:b/>
        </w:rPr>
        <w:t xml:space="preserve">Tulos</w:t>
      </w:r>
    </w:p>
    <w:p>
      <w:r>
        <w:t xml:space="preserve">[-158, 6, -23, -48, -24, -97, -130, 87, -74]</w:t>
      </w:r>
    </w:p>
    <w:p>
      <w:r>
        <w:rPr>
          <w:b/>
        </w:rPr>
        <w:t xml:space="preserve">Esimerkki 1.2021</w:t>
      </w:r>
    </w:p>
    <w:p>
      <w:r>
        <w:t xml:space="preserve">[[49, -17, 20, -14], [-40, -28, 3, 93, 5, -87, -50, -48], [-67, 97, 61], [38, -33, 65]]</w:t>
      </w:r>
    </w:p>
    <w:p>
      <w:r>
        <w:rPr>
          <w:b/>
        </w:rPr>
        <w:t xml:space="preserve">Tulos</w:t>
      </w:r>
    </w:p>
    <w:p>
      <w:r>
        <w:t xml:space="preserve">[-20, -78, 185, 140, 5, -87, -50, -48]</w:t>
      </w:r>
    </w:p>
    <w:p>
      <w:r>
        <w:rPr>
          <w:b/>
        </w:rPr>
        <w:t xml:space="preserve">Esimerkki 1.2022</w:t>
      </w:r>
    </w:p>
    <w:p>
      <w:r>
        <w:t xml:space="preserve">[[10, 38, 12, -87, 38, -32], [67, 63, 16, -59, -60, -12, 78, 73, -18], [15, 76, 40], [-84, -15, -97, 7, 28, -79, -59], [-6, 41, 56], [-45, 57, 75, 6, -66, -94, -80, -61, 47]]</w:t>
      </w:r>
    </w:p>
    <w:p>
      <w:r>
        <w:rPr>
          <w:b/>
        </w:rPr>
        <w:t xml:space="preserve">Tulos</w:t>
      </w:r>
    </w:p>
    <w:p>
      <w:r>
        <w:t xml:space="preserve">[-43, 260, 102, -133, -60, -217, -61, 12, 29]</w:t>
      </w:r>
    </w:p>
    <w:p>
      <w:r>
        <w:rPr>
          <w:b/>
        </w:rPr>
        <w:t xml:space="preserve">Esimerkki 1.2023</w:t>
      </w:r>
    </w:p>
    <w:p>
      <w:r>
        <w:t xml:space="preserve">[[42, 94, -20, -5, 60, 99, -48, -56, 76], [1, -91, -21, -23, 100], [-30, -20], [-37, 64, 25, 79, 47, 57, 13, -78, -72]]</w:t>
      </w:r>
    </w:p>
    <w:p>
      <w:r>
        <w:rPr>
          <w:b/>
        </w:rPr>
        <w:t xml:space="preserve">Tulos</w:t>
      </w:r>
    </w:p>
    <w:p>
      <w:r>
        <w:t xml:space="preserve">[-24, 47, -16, 51, 207, 156, -35, -134, 4]</w:t>
      </w:r>
    </w:p>
    <w:p>
      <w:r>
        <w:rPr>
          <w:b/>
        </w:rPr>
        <w:t xml:space="preserve">Esimerkki 1.2024</w:t>
      </w:r>
    </w:p>
    <w:p>
      <w:r>
        <w:t xml:space="preserve">[[92, 20, -11, 87, 13], [-74, -92, -2, 59, -21, -85, 11], [53, 67, -93], [-82, 56, 1, 40, -4, -62], [4, -68, -42, -46], [-23, 42, 5, -42, -79, 39, -86, -32, -18]]</w:t>
      </w:r>
    </w:p>
    <w:p>
      <w:r>
        <w:rPr>
          <w:b/>
        </w:rPr>
        <w:t xml:space="preserve">Tulos</w:t>
      </w:r>
    </w:p>
    <w:p>
      <w:r>
        <w:t xml:space="preserve">[-30, 25, -142, 98, -91, -108, -75, -32, -18]</w:t>
      </w:r>
    </w:p>
    <w:p>
      <w:r>
        <w:rPr>
          <w:b/>
        </w:rPr>
        <w:t xml:space="preserve">Esimerkki 1.2025</w:t>
      </w:r>
    </w:p>
    <w:p>
      <w:r>
        <w:t xml:space="preserve">[[-62, 79, 62], [49, 91], [13, -9, -82, 76, 40], [-92, 7, -15, -100, 41, -24, -7, -47], [-58, -65, 19, -68, 71, -10, -51, -4, 95]]</w:t>
      </w:r>
    </w:p>
    <w:p>
      <w:r>
        <w:rPr>
          <w:b/>
        </w:rPr>
        <w:t xml:space="preserve">Tulos</w:t>
      </w:r>
    </w:p>
    <w:p>
      <w:r>
        <w:t xml:space="preserve">[-150, 103, -16, -92, 152, -34, -58, -51, 95]</w:t>
      </w:r>
    </w:p>
    <w:p>
      <w:r>
        <w:rPr>
          <w:b/>
        </w:rPr>
        <w:t xml:space="preserve">Esimerkki 1.2026</w:t>
      </w:r>
    </w:p>
    <w:p>
      <w:r>
        <w:t xml:space="preserve">[[21, -83, -70, -62, -20], [6, -82, -69, -99, 95, -60, -3, 60], [6, -51, 6], [3, 99, -50, -98, -70, -73]]</w:t>
      </w:r>
    </w:p>
    <w:p>
      <w:r>
        <w:rPr>
          <w:b/>
        </w:rPr>
        <w:t xml:space="preserve">Tulos</w:t>
      </w:r>
    </w:p>
    <w:p>
      <w:r>
        <w:t xml:space="preserve">[36, -117, -183, -259, 5, -133, -3, 60]</w:t>
      </w:r>
    </w:p>
    <w:p>
      <w:r>
        <w:rPr>
          <w:b/>
        </w:rPr>
        <w:t xml:space="preserve">Esimerkki 1.2027</w:t>
      </w:r>
    </w:p>
    <w:p>
      <w:r>
        <w:t xml:space="preserve">[[60, -57, -46, -91, -23, 67, -62], [-56, -75, -56, 27, -62, -32]]</w:t>
      </w:r>
    </w:p>
    <w:p>
      <w:r>
        <w:rPr>
          <w:b/>
        </w:rPr>
        <w:t xml:space="preserve">Tulos</w:t>
      </w:r>
    </w:p>
    <w:p>
      <w:r>
        <w:t xml:space="preserve">[4, -132, -102, -64, -85, 35, -62]</w:t>
      </w:r>
    </w:p>
    <w:p>
      <w:r>
        <w:rPr>
          <w:b/>
        </w:rPr>
        <w:t xml:space="preserve">Esimerkki 1.2028</w:t>
      </w:r>
    </w:p>
    <w:p>
      <w:r>
        <w:t xml:space="preserve">[[-56, 53, 64, 84, -86, -37, -45], [83, 90, -98, 19, 20, -28, -16], [-13, 81, 56, 91, -27, 33, -84], [-53, 34, -53], [-84, 16], [-98, 90, -42, -65, 79, 89, -41, 97, 60]]</w:t>
      </w:r>
    </w:p>
    <w:p>
      <w:r>
        <w:rPr>
          <w:b/>
        </w:rPr>
        <w:t xml:space="preserve">Tulos</w:t>
      </w:r>
    </w:p>
    <w:p>
      <w:r>
        <w:t xml:space="preserve">[-221, 364, -73, 129, -14, 57, -186, 97, 60]</w:t>
      </w:r>
    </w:p>
    <w:p>
      <w:r>
        <w:rPr>
          <w:b/>
        </w:rPr>
        <w:t xml:space="preserve">Esimerkki 1.2029</w:t>
      </w:r>
    </w:p>
    <w:p>
      <w:r>
        <w:t xml:space="preserve">[[62, 13, 98, -97], [62, 20, -97, 39, 51, -33, -42], [-18, -10], [98, 100, 39, 71, -42], [-16, -34, 27, -84, -9, 25, 16]]</w:t>
      </w:r>
    </w:p>
    <w:p>
      <w:r>
        <w:rPr>
          <w:b/>
        </w:rPr>
        <w:t xml:space="preserve">Tulos</w:t>
      </w:r>
    </w:p>
    <w:p>
      <w:r>
        <w:t xml:space="preserve">[188, 89, 67, -71, 0, -8, -26]</w:t>
      </w:r>
    </w:p>
    <w:p>
      <w:r>
        <w:rPr>
          <w:b/>
        </w:rPr>
        <w:t xml:space="preserve">Esimerkki 1.2030</w:t>
      </w:r>
    </w:p>
    <w:p>
      <w:r>
        <w:t xml:space="preserve">[[-10, 37, -1], [40, 29, 28], [94, 30, -51, 3, -98], [-91, 68, 80, 96, 75, -54, 11], [80, 99, 9, 7, -82, -15, 44, -89, 60], [-98, -49, -61]]</w:t>
      </w:r>
    </w:p>
    <w:p>
      <w:r>
        <w:rPr>
          <w:b/>
        </w:rPr>
        <w:t xml:space="preserve">Tulos</w:t>
      </w:r>
    </w:p>
    <w:p>
      <w:r>
        <w:t xml:space="preserve">[15, 214, 4, 106, -105, -69, 55, -89, 60]</w:t>
      </w:r>
    </w:p>
    <w:p>
      <w:r>
        <w:rPr>
          <w:b/>
        </w:rPr>
        <w:t xml:space="preserve">Esimerkki 1.2031</w:t>
      </w:r>
    </w:p>
    <w:p>
      <w:r>
        <w:t xml:space="preserve">[[40, 100, 31, -75, -89, -25], [45, -23, 70, -15, -30, -25, 23, -36], [-7, -91, 56, -100], [26, 93, 28, -37, -73], [-100, 61, 75, -90, 61, 38, 25], [25, 86, -39, 68]]</w:t>
      </w:r>
    </w:p>
    <w:p>
      <w:r>
        <w:rPr>
          <w:b/>
        </w:rPr>
        <w:t xml:space="preserve">Tulos</w:t>
      </w:r>
    </w:p>
    <w:p>
      <w:r>
        <w:t xml:space="preserve">[29, 226, 221, -249, -131, -12, 48, -36]</w:t>
      </w:r>
    </w:p>
    <w:p>
      <w:r>
        <w:rPr>
          <w:b/>
        </w:rPr>
        <w:t xml:space="preserve">Esimerkki 1.2032</w:t>
      </w:r>
    </w:p>
    <w:p>
      <w:r>
        <w:t xml:space="preserve">[[65, 33, -60, 44, -12, 11, 18, 38, -24], [13, 49, 14, -2, 40], [94, -5, -62, -22, -53, 94], [35, -77, -79, -28, -90, -95, -78, -37]]</w:t>
      </w:r>
    </w:p>
    <w:p>
      <w:r>
        <w:rPr>
          <w:b/>
        </w:rPr>
        <w:t xml:space="preserve">Tulos</w:t>
      </w:r>
    </w:p>
    <w:p>
      <w:r>
        <w:t xml:space="preserve">[207, 0, -187, -8, -115, 10, -60, 1, -24]</w:t>
      </w:r>
    </w:p>
    <w:p>
      <w:r>
        <w:rPr>
          <w:b/>
        </w:rPr>
        <w:t xml:space="preserve">Esimerkki 1.2033</w:t>
      </w:r>
    </w:p>
    <w:p>
      <w:r>
        <w:t xml:space="preserve">[[11, 47, 10, -12], [93, -89, -66, -15], [-18, 31, 70, 28, 19, 69, -36, -36, 53], [-20, -97, -71, 28, -12], [-37, 89, 17, 39], [78, 10, 92]]</w:t>
      </w:r>
    </w:p>
    <w:p>
      <w:r>
        <w:rPr>
          <w:b/>
        </w:rPr>
        <w:t xml:space="preserve">Tulos</w:t>
      </w:r>
    </w:p>
    <w:p>
      <w:r>
        <w:t xml:space="preserve">[107, -9, 52, 68, 7, 69, -36, -36, 53]</w:t>
      </w:r>
    </w:p>
    <w:p>
      <w:r>
        <w:rPr>
          <w:b/>
        </w:rPr>
        <w:t xml:space="preserve">Esimerkki 1.2034</w:t>
      </w:r>
    </w:p>
    <w:p>
      <w:r>
        <w:t xml:space="preserve">[[-48, 36, -90], [99, -44], [31, 59], [29, 12, -79, 91, -94, -66, -47], [-1, 34, 19, -37, -59, 82], [42, -93, 58, -37, 62, -67, 64, -51, 35]]</w:t>
      </w:r>
    </w:p>
    <w:p>
      <w:r>
        <w:rPr>
          <w:b/>
        </w:rPr>
        <w:t xml:space="preserve">Tulos</w:t>
      </w:r>
    </w:p>
    <w:p>
      <w:r>
        <w:t xml:space="preserve">[152, 4, -92, 17, -91, -51, 17, -51, 35]</w:t>
      </w:r>
    </w:p>
    <w:p>
      <w:r>
        <w:rPr>
          <w:b/>
        </w:rPr>
        <w:t xml:space="preserve">Esimerkki 1.2035</w:t>
      </w:r>
    </w:p>
    <w:p>
      <w:r>
        <w:t xml:space="preserve">[[-6, 86, 85, 8, 66, 46, 93], [36, 61, -81, 47, 92, 1, 15, 13], [-78, -90, 46, 53], [5, -70, -78, -81, -10, 75]]</w:t>
      </w:r>
    </w:p>
    <w:p>
      <w:r>
        <w:rPr>
          <w:b/>
        </w:rPr>
        <w:t xml:space="preserve">Tulos</w:t>
      </w:r>
    </w:p>
    <w:p>
      <w:r>
        <w:t xml:space="preserve">[-43, -13, -28, 27, 148, 122, 108, 13]</w:t>
      </w:r>
    </w:p>
    <w:p>
      <w:r>
        <w:rPr>
          <w:b/>
        </w:rPr>
        <w:t xml:space="preserve">Esimerkki 1.2036</w:t>
      </w:r>
    </w:p>
    <w:p>
      <w:r>
        <w:t xml:space="preserve">[[19, -61, -85, -34, -53, -8, -23], [-14, 44, 94], [19, 14, 91, -15, -62, 24], [-100, -17, -74, 7]]</w:t>
      </w:r>
    </w:p>
    <w:p>
      <w:r>
        <w:rPr>
          <w:b/>
        </w:rPr>
        <w:t xml:space="preserve">Tulos</w:t>
      </w:r>
    </w:p>
    <w:p>
      <w:r>
        <w:t xml:space="preserve">[-76, -20, 26, -42, -115, 16, -23]</w:t>
      </w:r>
    </w:p>
    <w:p>
      <w:r>
        <w:rPr>
          <w:b/>
        </w:rPr>
        <w:t xml:space="preserve">Esimerkki 1.2037</w:t>
      </w:r>
    </w:p>
    <w:p>
      <w:r>
        <w:t xml:space="preserve">[[-34, 45, 64, 8, -27, -68], [-83, -6, -73], [65, 69, -33], [-64, -31]]</w:t>
      </w:r>
    </w:p>
    <w:p>
      <w:r>
        <w:rPr>
          <w:b/>
        </w:rPr>
        <w:t xml:space="preserve">Tulos</w:t>
      </w:r>
    </w:p>
    <w:p>
      <w:r>
        <w:t xml:space="preserve">[-116, 77, -42, 8, -27, -68]</w:t>
      </w:r>
    </w:p>
    <w:p>
      <w:r>
        <w:rPr>
          <w:b/>
        </w:rPr>
        <w:t xml:space="preserve">Esimerkki 1.2038</w:t>
      </w:r>
    </w:p>
    <w:p>
      <w:r>
        <w:t xml:space="preserve">[[82, 6, 95, 41, -1, -28, 27, 16, 12], [-87, -14], [-70, -13, -16, 21, 49, 49, 64, -81, 69], [-78, -16, 72, -24, 14]]</w:t>
      </w:r>
    </w:p>
    <w:p>
      <w:r>
        <w:rPr>
          <w:b/>
        </w:rPr>
        <w:t xml:space="preserve">Tulos</w:t>
      </w:r>
    </w:p>
    <w:p>
      <w:r>
        <w:t xml:space="preserve">[-75, -99, 63, 134, 24, 35, 91, -65, 81]</w:t>
      </w:r>
    </w:p>
    <w:p>
      <w:r>
        <w:rPr>
          <w:b/>
        </w:rPr>
        <w:t xml:space="preserve">Esimerkki 1.2039</w:t>
      </w:r>
    </w:p>
    <w:p>
      <w:r>
        <w:t xml:space="preserve">[[-11, -41, -4, -82], [15, -9, 55, -48], [-94, -43, -88, -81, 90, -57, -28], [-25, -14, -88, -56, -82, -10, -47, 99, 19], [58, 90, 14, -25, 98, -92, -59], [63, 50]]</w:t>
      </w:r>
    </w:p>
    <w:p>
      <w:r>
        <w:rPr>
          <w:b/>
        </w:rPr>
        <w:t xml:space="preserve">Tulos</w:t>
      </w:r>
    </w:p>
    <w:p>
      <w:r>
        <w:t xml:space="preserve">[6, 33, -111, -292, 106, -159, -134, 99, 19]</w:t>
      </w:r>
    </w:p>
    <w:p>
      <w:r>
        <w:rPr>
          <w:b/>
        </w:rPr>
        <w:t xml:space="preserve">Esimerkki 1.2040</w:t>
      </w:r>
    </w:p>
    <w:p>
      <w:r>
        <w:t xml:space="preserve">[[-97, -5, -1, -21, 78, 81, -9], [44, -42], [68, -89, 84, -89, -52], [-63, 16], [24, 83, -84], [-55, 66, -62, 49, 46, 85, -97, 79, -81]]</w:t>
      </w:r>
    </w:p>
    <w:p>
      <w:r>
        <w:rPr>
          <w:b/>
        </w:rPr>
        <w:t xml:space="preserve">Tulos</w:t>
      </w:r>
    </w:p>
    <w:p>
      <w:r>
        <w:t xml:space="preserve">[-79, 29, -63, -61, 72, 166, -106, 79, -81]</w:t>
      </w:r>
    </w:p>
    <w:p>
      <w:r>
        <w:rPr>
          <w:b/>
        </w:rPr>
        <w:t xml:space="preserve">Esimerkki 1.2041</w:t>
      </w:r>
    </w:p>
    <w:p>
      <w:r>
        <w:t xml:space="preserve">[[-45, -39, 51, -44, -83, -30], [16, 52, -34, -27, 21, 52], [-53, 77, 30, 76]]</w:t>
      </w:r>
    </w:p>
    <w:p>
      <w:r>
        <w:rPr>
          <w:b/>
        </w:rPr>
        <w:t xml:space="preserve">Tulos</w:t>
      </w:r>
    </w:p>
    <w:p>
      <w:r>
        <w:t xml:space="preserve">[-82, 90, 47, 5, -62, 22]</w:t>
      </w:r>
    </w:p>
    <w:p>
      <w:r>
        <w:rPr>
          <w:b/>
        </w:rPr>
        <w:t xml:space="preserve">Esimerkki 1.2042</w:t>
      </w:r>
    </w:p>
    <w:p>
      <w:r>
        <w:t xml:space="preserve">[[-23, -85, -91, 53, 38, 97, 35], [31, -34, -76, 41, -8, 73, -82, 38], [-35, -58, -17, -43, 24, -85, -22, -25, -26], [1, -26, -77, -72, 67]]</w:t>
      </w:r>
    </w:p>
    <w:p>
      <w:r>
        <w:rPr>
          <w:b/>
        </w:rPr>
        <w:t xml:space="preserve">Tulos</w:t>
      </w:r>
    </w:p>
    <w:p>
      <w:r>
        <w:t xml:space="preserve">[-26, -203, -261, -21, 121, 85, -69, 13, -26]</w:t>
      </w:r>
    </w:p>
    <w:p>
      <w:r>
        <w:rPr>
          <w:b/>
        </w:rPr>
        <w:t xml:space="preserve">Esimerkki 1.2043</w:t>
      </w:r>
    </w:p>
    <w:p>
      <w:r>
        <w:t xml:space="preserve">[[25, -62, 90], [-99, 76, 65, 28, -11, 71, 75], [-90, -36, 96, 25, -97, -13, -18, -47, -82]]</w:t>
      </w:r>
    </w:p>
    <w:p>
      <w:r>
        <w:rPr>
          <w:b/>
        </w:rPr>
        <w:t xml:space="preserve">Tulos</w:t>
      </w:r>
    </w:p>
    <w:p>
      <w:r>
        <w:t xml:space="preserve">[-164, -22, 251, 53, -108, 58, 57, -47, -82]</w:t>
      </w:r>
    </w:p>
    <w:p>
      <w:r>
        <w:rPr>
          <w:b/>
        </w:rPr>
        <w:t xml:space="preserve">Esimerkki 1.2044</w:t>
      </w:r>
    </w:p>
    <w:p>
      <w:r>
        <w:t xml:space="preserve">[[-27, 54, -17, 77, -88, 35, 85], [74, 10], [-56, -22, -97, 85, -19, 47, -51, 84, 28], [-54, 90, -59, 95], [16, -60, 40], [43, 45, -56, 100, 1, 16]]</w:t>
      </w:r>
    </w:p>
    <w:p>
      <w:r>
        <w:rPr>
          <w:b/>
        </w:rPr>
        <w:t xml:space="preserve">Tulos</w:t>
      </w:r>
    </w:p>
    <w:p>
      <w:r>
        <w:t xml:space="preserve">[-4, 117, -189, 357, -106, 98, 34, 84, 28]</w:t>
      </w:r>
    </w:p>
    <w:p>
      <w:r>
        <w:rPr>
          <w:b/>
        </w:rPr>
        <w:t xml:space="preserve">Esimerkki 1.2045</w:t>
      </w:r>
    </w:p>
    <w:p>
      <w:r>
        <w:t xml:space="preserve">[[-19, 92, 30, -55], [51, 63]]</w:t>
      </w:r>
    </w:p>
    <w:p>
      <w:r>
        <w:rPr>
          <w:b/>
        </w:rPr>
        <w:t xml:space="preserve">Tulos</w:t>
      </w:r>
    </w:p>
    <w:p>
      <w:r>
        <w:t xml:space="preserve">[32, 155, 30, -55]</w:t>
      </w:r>
    </w:p>
    <w:p>
      <w:r>
        <w:rPr>
          <w:b/>
        </w:rPr>
        <w:t xml:space="preserve">Esimerkki 1.2046</w:t>
      </w:r>
    </w:p>
    <w:p>
      <w:r>
        <w:t xml:space="preserve">[[-51, -36, -70, 69, 42, -42, 33, -2], [70, 16, -89], [-75, -24, 64, -88, 62, 100, 4], [-23, -56, 92], [-32, -98], [30, -51, 42, -90, 79, -35], [-23, 49, 63, 23]]</w:t>
      </w:r>
    </w:p>
    <w:p>
      <w:r>
        <w:rPr>
          <w:b/>
        </w:rPr>
        <w:t xml:space="preserve">Tulos</w:t>
      </w:r>
    </w:p>
    <w:p>
      <w:r>
        <w:t xml:space="preserve">[-104, -200, 102, -86, 183, 23, 37, -2]</w:t>
      </w:r>
    </w:p>
    <w:p>
      <w:r>
        <w:rPr>
          <w:b/>
        </w:rPr>
        <w:t xml:space="preserve">Esimerkki 1.2047</w:t>
      </w:r>
    </w:p>
    <w:p>
      <w:r>
        <w:t xml:space="preserve">[[72, 77, 35, -40, 49, 39, -82], [-52, -26, -38, -99, 58, 10, -56, -45, -77], [-78, 64, -92, 98, -51, 41, -71, -96], [-97, -100, 20, 6], [33, -69, -56, 44, 57, -11, 30, -58, -64], [21, -57, -29], [72, -47, -39, -6, -89, 7, -55, 24, -65]]</w:t>
      </w:r>
    </w:p>
    <w:p>
      <w:r>
        <w:rPr>
          <w:b/>
        </w:rPr>
        <w:t xml:space="preserve">Tulos</w:t>
      </w:r>
    </w:p>
    <w:p>
      <w:r>
        <w:t xml:space="preserve">[-29, -158, -199, 3, 24, 86, -234, -175, -206]</w:t>
      </w:r>
    </w:p>
    <w:p>
      <w:r>
        <w:rPr>
          <w:b/>
        </w:rPr>
        <w:t xml:space="preserve">Esimerkki 1.2048</w:t>
      </w:r>
    </w:p>
    <w:p>
      <w:r>
        <w:t xml:space="preserve">[[-64, -54, -81, 63, -54, 10], [-25, -52, -45, -25, 48], [-2, -74, -26, -56, -42, -70], [40, -93, -44, 29, 28, 37, 66], [25, 47, 88, -38, -76, 82, 4, 51], [-15, 37, 51, -7, 86, -31, -20, 100]]</w:t>
      </w:r>
    </w:p>
    <w:p>
      <w:r>
        <w:rPr>
          <w:b/>
        </w:rPr>
        <w:t xml:space="preserve">Tulos</w:t>
      </w:r>
    </w:p>
    <w:p>
      <w:r>
        <w:t xml:space="preserve">[-41, -189, -57, -34, -10, 28, 50, 151]</w:t>
      </w:r>
    </w:p>
    <w:p>
      <w:r>
        <w:rPr>
          <w:b/>
        </w:rPr>
        <w:t xml:space="preserve">Esimerkki 1.2049</w:t>
      </w:r>
    </w:p>
    <w:p>
      <w:r>
        <w:t xml:space="preserve">[[-72, 24, 9, -47, -1, -19], [-83, 9, 68], [-28, 31], [38, 21, -13, 31, 98, 26, 6, 88], [37, -27, -99, -10, 29]]</w:t>
      </w:r>
    </w:p>
    <w:p>
      <w:r>
        <w:rPr>
          <w:b/>
        </w:rPr>
        <w:t xml:space="preserve">Tulos</w:t>
      </w:r>
    </w:p>
    <w:p>
      <w:r>
        <w:t xml:space="preserve">[-108, 58, -35, -26, 126, 7, 6, 88]</w:t>
      </w:r>
    </w:p>
    <w:p>
      <w:r>
        <w:rPr>
          <w:b/>
        </w:rPr>
        <w:t xml:space="preserve">Esimerkki 1.2050</w:t>
      </w:r>
    </w:p>
    <w:p>
      <w:r>
        <w:t xml:space="preserve">[[91, 57, -50, -72, 93, 54, 23, 25, 96], [39, 82, 97, -22], [-6, -73, -24, -52, -70, 42], [-80, 79, 36, 58, -64, -86, -87], [11, 7, 53, 6, -39, -93, 74], [24, 10, -37, 71, -44, -4], [-32, 46]]</w:t>
      </w:r>
    </w:p>
    <w:p>
      <w:r>
        <w:rPr>
          <w:b/>
        </w:rPr>
        <w:t xml:space="preserve">Tulos</w:t>
      </w:r>
    </w:p>
    <w:p>
      <w:r>
        <w:t xml:space="preserve">[47, 208, 75, -11, -124, -87, 10, 25, 96]</w:t>
      </w:r>
    </w:p>
    <w:p>
      <w:r>
        <w:rPr>
          <w:b/>
        </w:rPr>
        <w:t xml:space="preserve">Esimerkki 1.2051</w:t>
      </w:r>
    </w:p>
    <w:p>
      <w:r>
        <w:t xml:space="preserve">[[-63, -43, -31, -30, -41], [-62, -95, 57], [16, -28, -66, -63, 61, 23, 18, -66]]</w:t>
      </w:r>
    </w:p>
    <w:p>
      <w:r>
        <w:rPr>
          <w:b/>
        </w:rPr>
        <w:t xml:space="preserve">Tulos</w:t>
      </w:r>
    </w:p>
    <w:p>
      <w:r>
        <w:t xml:space="preserve">[-109, -166, -40, -93, 20, 23, 18, -66]</w:t>
      </w:r>
    </w:p>
    <w:p>
      <w:r>
        <w:rPr>
          <w:b/>
        </w:rPr>
        <w:t xml:space="preserve">Esimerkki 1.2052</w:t>
      </w:r>
    </w:p>
    <w:p>
      <w:r>
        <w:t xml:space="preserve">[[-93, -36, -31, 89], [77, -40, -48, 10, -10, 10, -87, -13, -84], [-97, 98], [31, 69, 13, 40, 96, -4]]</w:t>
      </w:r>
    </w:p>
    <w:p>
      <w:r>
        <w:rPr>
          <w:b/>
        </w:rPr>
        <w:t xml:space="preserve">Tulos</w:t>
      </w:r>
    </w:p>
    <w:p>
      <w:r>
        <w:t xml:space="preserve">[-82, 91, -66, 139, 86, 6, -87, -13, -84]</w:t>
      </w:r>
    </w:p>
    <w:p>
      <w:r>
        <w:rPr>
          <w:b/>
        </w:rPr>
        <w:t xml:space="preserve">Esimerkki 1.2053</w:t>
      </w:r>
    </w:p>
    <w:p>
      <w:r>
        <w:t xml:space="preserve">[[-92, 98, 50, 87, -54], [23, -60], [39, -10, 42, -17], [53, 44, -53, 86], [76, 52, -63, 74, 44, -24, -100, 10, 94], [-20, -23, -93, 87, 65, 71, -55]]</w:t>
      </w:r>
    </w:p>
    <w:p>
      <w:r>
        <w:rPr>
          <w:b/>
        </w:rPr>
        <w:t xml:space="preserve">Tulos</w:t>
      </w:r>
    </w:p>
    <w:p>
      <w:r>
        <w:t xml:space="preserve">[79, 101, -117, 317, 55, 47, -155, 10, 94]</w:t>
      </w:r>
    </w:p>
    <w:p>
      <w:r>
        <w:rPr>
          <w:b/>
        </w:rPr>
        <w:t xml:space="preserve">Esimerkki 1.2054</w:t>
      </w:r>
    </w:p>
    <w:p>
      <w:r>
        <w:t xml:space="preserve">[[-1, -72, 32, -47, 64], [-16, 51, -100, -85]]</w:t>
      </w:r>
    </w:p>
    <w:p>
      <w:r>
        <w:rPr>
          <w:b/>
        </w:rPr>
        <w:t xml:space="preserve">Tulos</w:t>
      </w:r>
    </w:p>
    <w:p>
      <w:r>
        <w:t xml:space="preserve">[-17, -21, -68, -132, 64]</w:t>
      </w:r>
    </w:p>
    <w:p>
      <w:r>
        <w:rPr>
          <w:b/>
        </w:rPr>
        <w:t xml:space="preserve">Esimerkki 1.2055</w:t>
      </w:r>
    </w:p>
    <w:p>
      <w:r>
        <w:t xml:space="preserve">[[16, 73, 43, 8, 12, -84, 92, -83, 75], [48, -7, -95, -72, 84, 3, 54, -67], [32, 56, 43, 89, 78]]</w:t>
      </w:r>
    </w:p>
    <w:p>
      <w:r>
        <w:rPr>
          <w:b/>
        </w:rPr>
        <w:t xml:space="preserve">Tulos</w:t>
      </w:r>
    </w:p>
    <w:p>
      <w:r>
        <w:t xml:space="preserve">[96, 122, -9, 25, 174, -81, 146, -150, 75]</w:t>
      </w:r>
    </w:p>
    <w:p>
      <w:r>
        <w:rPr>
          <w:b/>
        </w:rPr>
        <w:t xml:space="preserve">Esimerkki 1.2056</w:t>
      </w:r>
    </w:p>
    <w:p>
      <w:r>
        <w:t xml:space="preserve">[[-85, 21, -33, 24, 36, 69, -44, -60, 5], [-20, 39, 50, 11, -42, 80, -88, -8], [12, -15, -14]]</w:t>
      </w:r>
    </w:p>
    <w:p>
      <w:r>
        <w:rPr>
          <w:b/>
        </w:rPr>
        <w:t xml:space="preserve">Tulos</w:t>
      </w:r>
    </w:p>
    <w:p>
      <w:r>
        <w:t xml:space="preserve">[-93, 45, 3, 35, -6, 149, -132, -68, 5]</w:t>
      </w:r>
    </w:p>
    <w:p>
      <w:r>
        <w:rPr>
          <w:b/>
        </w:rPr>
        <w:t xml:space="preserve">Esimerkki 1.2057</w:t>
      </w:r>
    </w:p>
    <w:p>
      <w:r>
        <w:t xml:space="preserve">[[-92, -23], [52, 38, 74, 25, 59, 22, 75, -8]]</w:t>
      </w:r>
    </w:p>
    <w:p>
      <w:r>
        <w:rPr>
          <w:b/>
        </w:rPr>
        <w:t xml:space="preserve">Tulos</w:t>
      </w:r>
    </w:p>
    <w:p>
      <w:r>
        <w:t xml:space="preserve">[-40, 15, 74, 25, 59, 22, 75, -8]</w:t>
      </w:r>
    </w:p>
    <w:p>
      <w:r>
        <w:rPr>
          <w:b/>
        </w:rPr>
        <w:t xml:space="preserve">Esimerkki 1.2058</w:t>
      </w:r>
    </w:p>
    <w:p>
      <w:r>
        <w:t xml:space="preserve">[[43, -96], [-54, -68, -1, -55, 5, -97, -38]]</w:t>
      </w:r>
    </w:p>
    <w:p>
      <w:r>
        <w:rPr>
          <w:b/>
        </w:rPr>
        <w:t xml:space="preserve">Tulos</w:t>
      </w:r>
    </w:p>
    <w:p>
      <w:r>
        <w:t xml:space="preserve">[-11, -164, -1, -55, 0, 5, -97, -38]</w:t>
      </w:r>
    </w:p>
    <w:p>
      <w:r>
        <w:rPr>
          <w:b/>
        </w:rPr>
        <w:t xml:space="preserve">Esimerkki 1.2059</w:t>
      </w:r>
    </w:p>
    <w:p>
      <w:r>
        <w:t xml:space="preserve">[[-87, 39, -2], [-23, -76, 14, 62, 28, 77], [69, 52, -63, -89, 12, -51, 36], [13, 59, -42], [21, 16, 93, 79, -43, 29, 17], [69, -18, 76, 52, -5, -18, 52, 21], [-22, -55, 71, 99]]</w:t>
      </w:r>
    </w:p>
    <w:p>
      <w:r>
        <w:rPr>
          <w:b/>
        </w:rPr>
        <w:t xml:space="preserve">Tulos</w:t>
      </w:r>
    </w:p>
    <w:p>
      <w:r>
        <w:t xml:space="preserve">[40, 17, 147, 203, -8, 37, 105, 21]</w:t>
      </w:r>
    </w:p>
    <w:p>
      <w:r>
        <w:rPr>
          <w:b/>
        </w:rPr>
        <w:t xml:space="preserve">Esimerkki 1.2060</w:t>
      </w:r>
    </w:p>
    <w:p>
      <w:r>
        <w:t xml:space="preserve">[[-26, 8], [93, -13, 3, 39, 45, -73], [-15, 39, 23], [-24, 64, -45, -60, -60, -89, 36], [-48, 60, -97, -65, 18, -47]]</w:t>
      </w:r>
    </w:p>
    <w:p>
      <w:r>
        <w:rPr>
          <w:b/>
        </w:rPr>
        <w:t xml:space="preserve">Tulos</w:t>
      </w:r>
    </w:p>
    <w:p>
      <w:r>
        <w:t xml:space="preserve">[-20, 158, -116, -86, 3, -209, 36]</w:t>
      </w:r>
    </w:p>
    <w:p>
      <w:r>
        <w:rPr>
          <w:b/>
        </w:rPr>
        <w:t xml:space="preserve">Esimerkki 1.2061</w:t>
      </w:r>
    </w:p>
    <w:p>
      <w:r>
        <w:t xml:space="preserve">[[40, -60, -6, -97, 20, 67, 89, 38], [-12, 89, -84, 33, 6]]</w:t>
      </w:r>
    </w:p>
    <w:p>
      <w:r>
        <w:rPr>
          <w:b/>
        </w:rPr>
        <w:t xml:space="preserve">Tulos</w:t>
      </w:r>
    </w:p>
    <w:p>
      <w:r>
        <w:t xml:space="preserve">[28, 29, -90, -64, 26, 67, 89, 38]</w:t>
      </w:r>
    </w:p>
    <w:p>
      <w:r>
        <w:rPr>
          <w:b/>
        </w:rPr>
        <w:t xml:space="preserve">Esimerkki 1.2062</w:t>
      </w:r>
    </w:p>
    <w:p>
      <w:r>
        <w:t xml:space="preserve">[[41, 42, 43], [29, -12, 20, -25, -26], [14, 22, 43, -58, -39, 41, 12, -11], [-97, 30, 77], [8, 2, 29, 49, -92, 63, -90, 70, 70], [44, -79, 18, 23, 20, -35], [18, 80, -90]]</w:t>
      </w:r>
    </w:p>
    <w:p>
      <w:r>
        <w:rPr>
          <w:b/>
        </w:rPr>
        <w:t xml:space="preserve">Tulos</w:t>
      </w:r>
    </w:p>
    <w:p>
      <w:r>
        <w:t xml:space="preserve">[57, 85, 140, -11, -137, 69, -78, 59, 70]</w:t>
      </w:r>
    </w:p>
    <w:p>
      <w:r>
        <w:rPr>
          <w:b/>
        </w:rPr>
        <w:t xml:space="preserve">Esimerkki 1.2063</w:t>
      </w:r>
    </w:p>
    <w:p>
      <w:r>
        <w:t xml:space="preserve">[[75, 82, -59, -97, 50, 31], [83, -82, 77, -45, 77, -84], [28, -13, -88, -24, -2, -61, -84, -17], [74, -66, -69, 62, -15], [40, -2, 84, 32, -88, -6, -40, 62]]</w:t>
      </w:r>
    </w:p>
    <w:p>
      <w:r>
        <w:rPr>
          <w:b/>
        </w:rPr>
        <w:t xml:space="preserve">Tulos</w:t>
      </w:r>
    </w:p>
    <w:p>
      <w:r>
        <w:t xml:space="preserve">[300, -81, -55, -72, 22, -120, -124, 45]</w:t>
      </w:r>
    </w:p>
    <w:p>
      <w:r>
        <w:rPr>
          <w:b/>
        </w:rPr>
        <w:t xml:space="preserve">Esimerkki 1.2064</w:t>
      </w:r>
    </w:p>
    <w:p>
      <w:r>
        <w:t xml:space="preserve">[[28, 22, 16, 57], [31, -61, 24, -13, 37, 92, 86, 7, -16], [35, 8, 37, 26, -96, 11, -35, -78]]</w:t>
      </w:r>
    </w:p>
    <w:p>
      <w:r>
        <w:rPr>
          <w:b/>
        </w:rPr>
        <w:t xml:space="preserve">Tulos</w:t>
      </w:r>
    </w:p>
    <w:p>
      <w:r>
        <w:t xml:space="preserve">[94, -31, 77, 70, -59, 103, 51, -71, -16]</w:t>
      </w:r>
    </w:p>
    <w:p>
      <w:r>
        <w:rPr>
          <w:b/>
        </w:rPr>
        <w:t xml:space="preserve">Esimerkki 1.2065</w:t>
      </w:r>
    </w:p>
    <w:p>
      <w:r>
        <w:t xml:space="preserve">[[60, 70, 31, 18, 37, 80, 46, 91], [-94, 7], [-81, 79, 31, 75, -70, 48, 18, -56], [45, 8, 45]]</w:t>
      </w:r>
    </w:p>
    <w:p>
      <w:r>
        <w:rPr>
          <w:b/>
        </w:rPr>
        <w:t xml:space="preserve">Tulos</w:t>
      </w:r>
    </w:p>
    <w:p>
      <w:r>
        <w:t xml:space="preserve">[-70, 164, 107, 93, -33, 128, 64, 35]</w:t>
      </w:r>
    </w:p>
    <w:p>
      <w:r>
        <w:rPr>
          <w:b/>
        </w:rPr>
        <w:t xml:space="preserve">Esimerkki 1.2066</w:t>
      </w:r>
    </w:p>
    <w:p>
      <w:r>
        <w:t xml:space="preserve">[[-17, 60, -88, 39, -22, -3, -30, -2], [-28, -5, 88, 7], [-31, 44, 67, 59, 6, 7, 61], [-19, 37, 99, 99], [58, -43]]</w:t>
      </w:r>
    </w:p>
    <w:p>
      <w:r>
        <w:rPr>
          <w:b/>
        </w:rPr>
        <w:t xml:space="preserve">Tulos</w:t>
      </w:r>
    </w:p>
    <w:p>
      <w:r>
        <w:t xml:space="preserve">[-37, 93, 166, 204, -16, 4, 31, -2]</w:t>
      </w:r>
    </w:p>
    <w:p>
      <w:r>
        <w:rPr>
          <w:b/>
        </w:rPr>
        <w:t xml:space="preserve">Esimerkki 1.2067</w:t>
      </w:r>
    </w:p>
    <w:p>
      <w:r>
        <w:t xml:space="preserve">[[43, -88, -6, 78, 62, 90, 85], [6, 1, -12, 65, -50, -70]]</w:t>
      </w:r>
    </w:p>
    <w:p>
      <w:r>
        <w:rPr>
          <w:b/>
        </w:rPr>
        <w:t xml:space="preserve">Tulos</w:t>
      </w:r>
    </w:p>
    <w:p>
      <w:r>
        <w:t xml:space="preserve">[49, -87, -18, 143, 12, 20, 85]</w:t>
      </w:r>
    </w:p>
    <w:p>
      <w:r>
        <w:rPr>
          <w:b/>
        </w:rPr>
        <w:t xml:space="preserve">Esimerkki 1.2068</w:t>
      </w:r>
    </w:p>
    <w:p>
      <w:r>
        <w:t xml:space="preserve">[[56, -70, 56, -10, 61, 57], [32, 47, -84, -33, -82, 21, -95, -88, 87], [6, -85, -66, -84, -92, 19, -68, 63], [99, 59, 96, -35, 26, 63, 37, 40, -30], [-62, -16, -57, 1, -54]]</w:t>
      </w:r>
    </w:p>
    <w:p>
      <w:r>
        <w:rPr>
          <w:b/>
        </w:rPr>
        <w:t xml:space="preserve">Tulos</w:t>
      </w:r>
    </w:p>
    <w:p>
      <w:r>
        <w:t xml:space="preserve">[131, -65, 2, -219, -86, 106, -126, 15, 57]</w:t>
      </w:r>
    </w:p>
    <w:p>
      <w:r>
        <w:rPr>
          <w:b/>
        </w:rPr>
        <w:t xml:space="preserve">Esimerkki 1.2069</w:t>
      </w:r>
    </w:p>
    <w:p>
      <w:r>
        <w:t xml:space="preserve">[[-57, -11, -42, 29, 97, 92, 68, 43], [3, -100, 81, 70, 46, -51, -93]]</w:t>
      </w:r>
    </w:p>
    <w:p>
      <w:r>
        <w:rPr>
          <w:b/>
        </w:rPr>
        <w:t xml:space="preserve">Tulos</w:t>
      </w:r>
    </w:p>
    <w:p>
      <w:r>
        <w:t xml:space="preserve">[-54, -111, 39, 99, 143, -51, -1, 68, 43]</w:t>
      </w:r>
    </w:p>
    <w:p>
      <w:r>
        <w:rPr>
          <w:b/>
        </w:rPr>
        <w:t xml:space="preserve">Esimerkki 1.2070</w:t>
      </w:r>
    </w:p>
    <w:p>
      <w:r>
        <w:t xml:space="preserve">[[92, -54, -27, 69, -24, -11, 92, 66], [-52, 40, 15, 27]]</w:t>
      </w:r>
    </w:p>
    <w:p>
      <w:r>
        <w:rPr>
          <w:b/>
        </w:rPr>
        <w:t xml:space="preserve">Tulos</w:t>
      </w:r>
    </w:p>
    <w:p>
      <w:r>
        <w:t xml:space="preserve">[40, -14, -12, 96, -24, -11, 92, 66]</w:t>
      </w:r>
    </w:p>
    <w:p>
      <w:r>
        <w:rPr>
          <w:b/>
        </w:rPr>
        <w:t xml:space="preserve">Esimerkki 1.2071</w:t>
      </w:r>
    </w:p>
    <w:p>
      <w:r>
        <w:t xml:space="preserve">[[10, -58, 51], [71, -99, -97]]</w:t>
      </w:r>
    </w:p>
    <w:p>
      <w:r>
        <w:rPr>
          <w:b/>
        </w:rPr>
        <w:t xml:space="preserve">Tulos</w:t>
      </w:r>
    </w:p>
    <w:p>
      <w:r>
        <w:t xml:space="preserve">[81, -157, -46]</w:t>
      </w:r>
    </w:p>
    <w:p>
      <w:r>
        <w:rPr>
          <w:b/>
        </w:rPr>
        <w:t xml:space="preserve">Esimerkki 1.2072</w:t>
      </w:r>
    </w:p>
    <w:p>
      <w:r>
        <w:t xml:space="preserve">[[-90, 68, -35, 18], [49, -44, -40, -33, 41, 53, -60, 4, -74], [60, -9, 65, -57, 41, 51, 57, 6], [17, 83, -7, -58, -88], [-13, -90, 55]]</w:t>
      </w:r>
    </w:p>
    <w:p>
      <w:r>
        <w:rPr>
          <w:b/>
        </w:rPr>
        <w:t xml:space="preserve">Tulos</w:t>
      </w:r>
    </w:p>
    <w:p>
      <w:r>
        <w:t xml:space="preserve">[23, 8, 38, -130, -6, 104, -3, 10, -74]</w:t>
      </w:r>
    </w:p>
    <w:p>
      <w:r>
        <w:rPr>
          <w:b/>
        </w:rPr>
        <w:t xml:space="preserve">Esimerkki 1.2073</w:t>
      </w:r>
    </w:p>
    <w:p>
      <w:r>
        <w:t xml:space="preserve">[[-30, 36, 44, 10, -27, 11, -62, 38], [-30, -49, 88, -61, 31, 2, 90, 55, -92], [-21, 22, 11], [21, -21, -20], [20, 43, 34, 67, 67, 61, 16], [7, 49, -48, 29, -49, 85, 70]]</w:t>
      </w:r>
    </w:p>
    <w:p>
      <w:r>
        <w:rPr>
          <w:b/>
        </w:rPr>
        <w:t xml:space="preserve">Tulos</w:t>
      </w:r>
    </w:p>
    <w:p>
      <w:r>
        <w:t xml:space="preserve">[-33, 80, 109, 45, 22, 159, 114, 93, -92]</w:t>
      </w:r>
    </w:p>
    <w:p>
      <w:r>
        <w:rPr>
          <w:b/>
        </w:rPr>
        <w:t xml:space="preserve">Esimerkki 1.2074</w:t>
      </w:r>
    </w:p>
    <w:p>
      <w:r>
        <w:t xml:space="preserve">[[79, -72], [-1, 73, 66, -44, -53, -11, -31, 42], [-8, 58, 52, -3, 80, -69, -50, 31, -83], [-42, -93, 76, -84, 23], [-70, -89, -30]]</w:t>
      </w:r>
    </w:p>
    <w:p>
      <w:r>
        <w:rPr>
          <w:b/>
        </w:rPr>
        <w:t xml:space="preserve">Tulos</w:t>
      </w:r>
    </w:p>
    <w:p>
      <w:r>
        <w:t xml:space="preserve">[-42, -123, 164, -131, 50, -80, -81, 73, -83]</w:t>
      </w:r>
    </w:p>
    <w:p>
      <w:r>
        <w:rPr>
          <w:b/>
        </w:rPr>
        <w:t xml:space="preserve">Esimerkki 1.2075</w:t>
      </w:r>
    </w:p>
    <w:p>
      <w:r>
        <w:t xml:space="preserve">[[-78, 62, 5, 63, 57, -59, 74, 53, -45], [12, 37]]</w:t>
      </w:r>
    </w:p>
    <w:p>
      <w:r>
        <w:rPr>
          <w:b/>
        </w:rPr>
        <w:t xml:space="preserve">Tulos</w:t>
      </w:r>
    </w:p>
    <w:p>
      <w:r>
        <w:t xml:space="preserve">[-66, 99, 5, 63, 57, -59, 74, 53, -45]</w:t>
      </w:r>
    </w:p>
    <w:p>
      <w:r>
        <w:rPr>
          <w:b/>
        </w:rPr>
        <w:t xml:space="preserve">Esimerkki 1.2076</w:t>
      </w:r>
    </w:p>
    <w:p>
      <w:r>
        <w:t xml:space="preserve">[[-31, -74, -57, -43, -88, -40, 14, -31], [43, 3]]</w:t>
      </w:r>
    </w:p>
    <w:p>
      <w:r>
        <w:rPr>
          <w:b/>
        </w:rPr>
        <w:t xml:space="preserve">Tulos</w:t>
      </w:r>
    </w:p>
    <w:p>
      <w:r>
        <w:t xml:space="preserve">[12, -71, -57, -43, -88, -40, 14, -31]</w:t>
      </w:r>
    </w:p>
    <w:p>
      <w:r>
        <w:rPr>
          <w:b/>
        </w:rPr>
        <w:t xml:space="preserve">Esimerkki 1.2077</w:t>
      </w:r>
    </w:p>
    <w:p>
      <w:r>
        <w:t xml:space="preserve">[[-21, 68, -14, 19, -10, 99, -73, 52, 67], [61, 48, 89, 35, -97, -37, 4], [-95, 65, -68], [6, 76, 40, -54], [-28, 63, 69, -10, -67, 95], [29, 22, 89, -99, 66]]</w:t>
      </w:r>
    </w:p>
    <w:p>
      <w:r>
        <w:rPr>
          <w:b/>
        </w:rPr>
        <w:t xml:space="preserve">Tulos</w:t>
      </w:r>
    </w:p>
    <w:p>
      <w:r>
        <w:t xml:space="preserve">[-48, 342, 205, -109, -108, 157, -69, 52, 67]</w:t>
      </w:r>
    </w:p>
    <w:p>
      <w:r>
        <w:rPr>
          <w:b/>
        </w:rPr>
        <w:t xml:space="preserve">Esimerkki 1.2078</w:t>
      </w:r>
    </w:p>
    <w:p>
      <w:r>
        <w:t xml:space="preserve">[[-72, 44, 32, 72, -71, -16, -17], [90, -80, 74], [-33, 87]]</w:t>
      </w:r>
    </w:p>
    <w:p>
      <w:r>
        <w:rPr>
          <w:b/>
        </w:rPr>
        <w:t xml:space="preserve">Tulos</w:t>
      </w:r>
    </w:p>
    <w:p>
      <w:r>
        <w:t xml:space="preserve">[-15, 51, 106, 72, -71, -16, -17]</w:t>
      </w:r>
    </w:p>
    <w:p>
      <w:r>
        <w:rPr>
          <w:b/>
        </w:rPr>
        <w:t xml:space="preserve">Esimerkki 1.2079</w:t>
      </w:r>
    </w:p>
    <w:p>
      <w:r>
        <w:t xml:space="preserve">[[-2, -86, 68], [-7, 47, -81, 66], [-46, 60, -67, 18, 45, 4, 74], [-92, 4, -75, 44, -66], [-11, 82, -57, 22], [52, -28, 25, 75, 3, -31, 36, -44], [-2, 25, 59, -35]]</w:t>
      </w:r>
    </w:p>
    <w:p>
      <w:r>
        <w:rPr>
          <w:b/>
        </w:rPr>
        <w:t xml:space="preserve">Tulos</w:t>
      </w:r>
    </w:p>
    <w:p>
      <w:r>
        <w:t xml:space="preserve">[-108, 104, -128, 190, -18, -27, 110, -44]</w:t>
      </w:r>
    </w:p>
    <w:p>
      <w:r>
        <w:rPr>
          <w:b/>
        </w:rPr>
        <w:t xml:space="preserve">Esimerkki 1.2080</w:t>
      </w:r>
    </w:p>
    <w:p>
      <w:r>
        <w:t xml:space="preserve">[[-87, -66, -7], [12, -61, 79, 75, 33, 96, 90, -81], [-4, 93, 35, -28, -71, -61, -74, 70], [-65, -97, -13, -4, 87, -61, 97, -60, 26], [27, -93, 66], [-74, -87, 19, 50, -31]]</w:t>
      </w:r>
    </w:p>
    <w:p>
      <w:r>
        <w:rPr>
          <w:b/>
        </w:rPr>
        <w:t xml:space="preserve">Tulos</w:t>
      </w:r>
    </w:p>
    <w:p>
      <w:r>
        <w:t xml:space="preserve">[-191, -311, 179, 93, 18, -26, 113, -71, 26]</w:t>
      </w:r>
    </w:p>
    <w:p>
      <w:r>
        <w:rPr>
          <w:b/>
        </w:rPr>
        <w:t xml:space="preserve">Esimerkki 1.2081</w:t>
      </w:r>
    </w:p>
    <w:p>
      <w:r>
        <w:t xml:space="preserve">[[-59, 63, 7, -56, 41], [-37, -79, 55, 50], [98, 64, -42, -60, -40, 6, 19, -91, 67]]</w:t>
      </w:r>
    </w:p>
    <w:p>
      <w:r>
        <w:rPr>
          <w:b/>
        </w:rPr>
        <w:t xml:space="preserve">Tulos</w:t>
      </w:r>
    </w:p>
    <w:p>
      <w:r>
        <w:t xml:space="preserve">[2, 48, 20, -66, 1, 6, 19, -91, 67]</w:t>
      </w:r>
    </w:p>
    <w:p>
      <w:r>
        <w:rPr>
          <w:b/>
        </w:rPr>
        <w:t xml:space="preserve">Esimerkki 1.2082</w:t>
      </w:r>
    </w:p>
    <w:p>
      <w:r>
        <w:t xml:space="preserve">[[67, 69], [75, -36, 7, -37, 67, 75], [-98, -72, 43, 23, -50, -94, 64, 93, 97], [-24, -22, -28, 16, -85, 63, -62, -39]]</w:t>
      </w:r>
    </w:p>
    <w:p>
      <w:r>
        <w:rPr>
          <w:b/>
        </w:rPr>
        <w:t xml:space="preserve">Tulos</w:t>
      </w:r>
    </w:p>
    <w:p>
      <w:r>
        <w:t xml:space="preserve">[20, -61, 22, 2, -68, 44, 2, 54, 97]</w:t>
      </w:r>
    </w:p>
    <w:p>
      <w:r>
        <w:rPr>
          <w:b/>
        </w:rPr>
        <w:t xml:space="preserve">Esimerkki 1.2083</w:t>
      </w:r>
    </w:p>
    <w:p>
      <w:r>
        <w:t xml:space="preserve">[[-45, -30, 48, 73, -5, -20, -30], [78, 40, 19], [-83, -48], [-100, 85, 95, 35, 89, -3, -93, -70, 85], [37, -56, 14, 9, 31, -5, 53, 6]]</w:t>
      </w:r>
    </w:p>
    <w:p>
      <w:r>
        <w:rPr>
          <w:b/>
        </w:rPr>
        <w:t xml:space="preserve">Tulos</w:t>
      </w:r>
    </w:p>
    <w:p>
      <w:r>
        <w:t xml:space="preserve">[-113, -9, 176, 117, 115, -28, -70, -64, 85]</w:t>
      </w:r>
    </w:p>
    <w:p>
      <w:r>
        <w:rPr>
          <w:b/>
        </w:rPr>
        <w:t xml:space="preserve">Esimerkki 1.2084</w:t>
      </w:r>
    </w:p>
    <w:p>
      <w:r>
        <w:t xml:space="preserve">[[1, 42, -84, -5, -86, 16, -12], [-77, -13, -5, 80, 42, 66, 64, -21, -96]]</w:t>
      </w:r>
    </w:p>
    <w:p>
      <w:r>
        <w:rPr>
          <w:b/>
        </w:rPr>
        <w:t xml:space="preserve">Tulos</w:t>
      </w:r>
    </w:p>
    <w:p>
      <w:r>
        <w:t xml:space="preserve">[-76, 29, -89, 75, -44, 82, 52, -21, -96]</w:t>
      </w:r>
    </w:p>
    <w:p>
      <w:r>
        <w:rPr>
          <w:b/>
        </w:rPr>
        <w:t xml:space="preserve">Esimerkki 1.2085</w:t>
      </w:r>
    </w:p>
    <w:p>
      <w:r>
        <w:t xml:space="preserve">[[-55, 32, 58, 8], [-47, 27, 96, -12], [87, 100, -90, 4, -96, -83, 87, 59, -36]]</w:t>
      </w:r>
    </w:p>
    <w:p>
      <w:r>
        <w:rPr>
          <w:b/>
        </w:rPr>
        <w:t xml:space="preserve">Tulos</w:t>
      </w:r>
    </w:p>
    <w:p>
      <w:r>
        <w:t xml:space="preserve">[-15, 159, 64, 0, -96, -83, 87, 59, -36]</w:t>
      </w:r>
    </w:p>
    <w:p>
      <w:r>
        <w:rPr>
          <w:b/>
        </w:rPr>
        <w:t xml:space="preserve">Esimerkki 1.2086</w:t>
      </w:r>
    </w:p>
    <w:p>
      <w:r>
        <w:t xml:space="preserve">[[-36, 14, 99, 55, -66, -44, -95, 26], [10, 98, -89, -94, -81, -76, 69], [2, 79, -51, -94, -5, 49, 24, 47, -4], [73, 19, -20, 82], [56, -31, -16, -26], [-31, 69, -100, -78, 97, -14]]</w:t>
      </w:r>
    </w:p>
    <w:p>
      <w:r>
        <w:rPr>
          <w:b/>
        </w:rPr>
        <w:t xml:space="preserve">Tulos</w:t>
      </w:r>
    </w:p>
    <w:p>
      <w:r>
        <w:t xml:space="preserve">[74, 248, -177, -155, -55, -85, -2, 73, -4]</w:t>
      </w:r>
    </w:p>
    <w:p>
      <w:r>
        <w:rPr>
          <w:b/>
        </w:rPr>
        <w:t xml:space="preserve">Esimerkki 1.2087</w:t>
      </w:r>
    </w:p>
    <w:p>
      <w:r>
        <w:t xml:space="preserve">[[6, 86, 90, -79, 99, 29, 68], [2, -2, 19, 30, -32], [64, -82, 46, -55, 59], [14, -31, -49, -95, -25, 49, 22]]</w:t>
      </w:r>
    </w:p>
    <w:p>
      <w:r>
        <w:rPr>
          <w:b/>
        </w:rPr>
        <w:t xml:space="preserve">Tulos</w:t>
      </w:r>
    </w:p>
    <w:p>
      <w:r>
        <w:t xml:space="preserve">[86, -29, 106, -199, 101, 78, 90]</w:t>
      </w:r>
    </w:p>
    <w:p>
      <w:r>
        <w:rPr>
          <w:b/>
        </w:rPr>
        <w:t xml:space="preserve">Esimerkki 1.2088</w:t>
      </w:r>
    </w:p>
    <w:p>
      <w:r>
        <w:t xml:space="preserve">[[-84, 81, 44, 57], [-59, 60, -72, 26], [65, 49, 1, -85, 19, 24, -39, 30, 28], [-14, -35, -49, 35, 92, 54], [5, 87, -14], [96, 71, -52, -44, 23, 63]]</w:t>
      </w:r>
    </w:p>
    <w:p>
      <w:r>
        <w:rPr>
          <w:b/>
        </w:rPr>
        <w:t xml:space="preserve">Tulos</w:t>
      </w:r>
    </w:p>
    <w:p>
      <w:r>
        <w:t xml:space="preserve">[9, 313, -142, -46, 77, 179, 15, 30, 28]</w:t>
      </w:r>
    </w:p>
    <w:p>
      <w:r>
        <w:rPr>
          <w:b/>
        </w:rPr>
        <w:t xml:space="preserve">Esimerkki 1.2089</w:t>
      </w:r>
    </w:p>
    <w:p>
      <w:r>
        <w:t xml:space="preserve">[[47, -39, -24, -74, 8], [-38, 67, 99, -79, -10, -68, -34, 15], [59, 38, -68, 13, -9, 48, 9, -65], [75, 21, -69, -80, 97], [26, 78, -50, 27, 55, -68]]</w:t>
      </w:r>
    </w:p>
    <w:p>
      <w:r>
        <w:rPr>
          <w:b/>
        </w:rPr>
        <w:t xml:space="preserve">Tulos</w:t>
      </w:r>
    </w:p>
    <w:p>
      <w:r>
        <w:t xml:space="preserve">[169, 165, -112, -193, 141, -88, -25, -50]</w:t>
      </w:r>
    </w:p>
    <w:p>
      <w:r>
        <w:rPr>
          <w:b/>
        </w:rPr>
        <w:t xml:space="preserve">Esimerkki 1.2090</w:t>
      </w:r>
    </w:p>
    <w:p>
      <w:r>
        <w:t xml:space="preserve">[[86, 3, -30, -1, 2, 22], [45, 43, -97, -71, -78], [24, 33, 69, -17, -56, 42, -21], [94, -83, -79, -34], [5, 93, 63, 94], [87, -43, 12, 21, 17, -20, -44], [92, 93, -77, -71]]</w:t>
      </w:r>
    </w:p>
    <w:p>
      <w:r>
        <w:rPr>
          <w:b/>
        </w:rPr>
        <w:t xml:space="preserve">Tulos</w:t>
      </w:r>
    </w:p>
    <w:p>
      <w:r>
        <w:t xml:space="preserve">[433, 139, -139, -79, -115, 44, -65]</w:t>
      </w:r>
    </w:p>
    <w:p>
      <w:r>
        <w:rPr>
          <w:b/>
        </w:rPr>
        <w:t xml:space="preserve">Esimerkki 1.2091</w:t>
      </w:r>
    </w:p>
    <w:p>
      <w:r>
        <w:t xml:space="preserve">[[22, 93, 29, 10, -65, 44, -16], [18, -89], [-9, -14, -60], [12, -19, -66, 9, 83], [-1, -12, 1, -71, -66, 49, -72, -38], [88, 11, 96, 81, -22, 9, -97], [-52, -68, -89, 12]]</w:t>
      </w:r>
    </w:p>
    <w:p>
      <w:r>
        <w:rPr>
          <w:b/>
        </w:rPr>
        <w:t xml:space="preserve">Tulos</w:t>
      </w:r>
    </w:p>
    <w:p>
      <w:r>
        <w:t xml:space="preserve">[78, -98, -89, 41, -70, 102, -185, -38]</w:t>
      </w:r>
    </w:p>
    <w:p>
      <w:r>
        <w:rPr>
          <w:b/>
        </w:rPr>
        <w:t xml:space="preserve">Esimerkki 1.2092</w:t>
      </w:r>
    </w:p>
    <w:p>
      <w:r>
        <w:t xml:space="preserve">[[20, -92, -94, -62, -47], [-81, -93, 43, 30, 24, 1, 89, 84, -15]]</w:t>
      </w:r>
    </w:p>
    <w:p>
      <w:r>
        <w:rPr>
          <w:b/>
        </w:rPr>
        <w:t xml:space="preserve">Tulos</w:t>
      </w:r>
    </w:p>
    <w:p>
      <w:r>
        <w:t xml:space="preserve">[-61, -185, -51, -32, -23, 1, 89, 84, -15]</w:t>
      </w:r>
    </w:p>
    <w:p>
      <w:r>
        <w:rPr>
          <w:b/>
        </w:rPr>
        <w:t xml:space="preserve">Esimerkki 1.2093</w:t>
      </w:r>
    </w:p>
    <w:p>
      <w:r>
        <w:t xml:space="preserve">[[53, 23, -62, -12, 85, -68, -80, 67, 86], [58, -83], [48, 88, 33, 34, -73, 99, 7], [-70, -84, 36, 21, 58, -98], [-41, 95, 3, 76]]</w:t>
      </w:r>
    </w:p>
    <w:p>
      <w:r>
        <w:rPr>
          <w:b/>
        </w:rPr>
        <w:t xml:space="preserve">Tulos</w:t>
      </w:r>
    </w:p>
    <w:p>
      <w:r>
        <w:t xml:space="preserve">[48, 39, 10, 119, 70, -67, -73, 67, 86]</w:t>
      </w:r>
    </w:p>
    <w:p>
      <w:r>
        <w:rPr>
          <w:b/>
        </w:rPr>
        <w:t xml:space="preserve">Esimerkki 1.2094</w:t>
      </w:r>
    </w:p>
    <w:p>
      <w:r>
        <w:t xml:space="preserve">[[92, -33, -52, -47], [-40, -61, 11, -9, -87], [-29, 44]]</w:t>
      </w:r>
    </w:p>
    <w:p>
      <w:r>
        <w:rPr>
          <w:b/>
        </w:rPr>
        <w:t xml:space="preserve">Tulos</w:t>
      </w:r>
    </w:p>
    <w:p>
      <w:r>
        <w:t xml:space="preserve">[23, -50, -41, -56, -87]</w:t>
      </w:r>
    </w:p>
    <w:p>
      <w:r>
        <w:rPr>
          <w:b/>
        </w:rPr>
        <w:t xml:space="preserve">Esimerkki 1.2095</w:t>
      </w:r>
    </w:p>
    <w:p>
      <w:r>
        <w:t xml:space="preserve">[[41, 89], [5, 45], [-85, -4, -94, 97, -73, -12, 17, 35]]</w:t>
      </w:r>
    </w:p>
    <w:p>
      <w:r>
        <w:rPr>
          <w:b/>
        </w:rPr>
        <w:t xml:space="preserve">Tulos</w:t>
      </w:r>
    </w:p>
    <w:p>
      <w:r>
        <w:t xml:space="preserve">[-39, 130, -94, 97, -73, -12, 17, 35]</w:t>
      </w:r>
    </w:p>
    <w:p>
      <w:r>
        <w:rPr>
          <w:b/>
        </w:rPr>
        <w:t xml:space="preserve">Esimerkki 1.2096</w:t>
      </w:r>
    </w:p>
    <w:p>
      <w:r>
        <w:t xml:space="preserve">[[-15, -85, -99, -23, 1], [18, -4, 68], [54, 15, 4, 36, 74, -46], [75, 55, -37], [-6, 93, -47, -93, -93]]</w:t>
      </w:r>
    </w:p>
    <w:p>
      <w:r>
        <w:rPr>
          <w:b/>
        </w:rPr>
        <w:t xml:space="preserve">Tulos</w:t>
      </w:r>
    </w:p>
    <w:p>
      <w:r>
        <w:t xml:space="preserve">[126, 74, -111, -80, -18, -46]</w:t>
      </w:r>
    </w:p>
    <w:p>
      <w:r>
        <w:rPr>
          <w:b/>
        </w:rPr>
        <w:t xml:space="preserve">Esimerkki 1.2097</w:t>
      </w:r>
    </w:p>
    <w:p>
      <w:r>
        <w:t xml:space="preserve">[[-19, -79], [-3, -21, 70, 93, 95, -72], [11, -99, 18, -70], [-37, -15], [-62, 99, -35, -67, -27, -46, 34, -54, -28], [41, -65, 32, 73, 47], [44, 96, -80, -44, 94, -90, -84, -65]]</w:t>
      </w:r>
    </w:p>
    <w:p>
      <w:r>
        <w:rPr>
          <w:b/>
        </w:rPr>
        <w:t xml:space="preserve">Tulos</w:t>
      </w:r>
    </w:p>
    <w:p>
      <w:r>
        <w:t xml:space="preserve">[-25, -84, 5, -15, 209, -208, -50, -119, -28]</w:t>
      </w:r>
    </w:p>
    <w:p>
      <w:r>
        <w:rPr>
          <w:b/>
        </w:rPr>
        <w:t xml:space="preserve">Esimerkki 1.2098</w:t>
      </w:r>
    </w:p>
    <w:p>
      <w:r>
        <w:t xml:space="preserve">[[2, -46, -91, 36, 70, 44, -31, 46, 95], [-70, -14, -17]]</w:t>
      </w:r>
    </w:p>
    <w:p>
      <w:r>
        <w:rPr>
          <w:b/>
        </w:rPr>
        <w:t xml:space="preserve">Tulos</w:t>
      </w:r>
    </w:p>
    <w:p>
      <w:r>
        <w:t xml:space="preserve">[-68, -60, -108, 36, 70, 44, -31, 46, 95]</w:t>
      </w:r>
    </w:p>
    <w:p>
      <w:r>
        <w:rPr>
          <w:b/>
        </w:rPr>
        <w:t xml:space="preserve">Esimerkki 1.2099</w:t>
      </w:r>
    </w:p>
    <w:p>
      <w:r>
        <w:t xml:space="preserve">[[90, 97, 60], [85, 45, 38, -54, 30, -46, -29], [-51, 48, -25], [36, 88, -51, 15, 57, -2, 42]]</w:t>
      </w:r>
    </w:p>
    <w:p>
      <w:r>
        <w:rPr>
          <w:b/>
        </w:rPr>
        <w:t xml:space="preserve">Tulos</w:t>
      </w:r>
    </w:p>
    <w:p>
      <w:r>
        <w:t xml:space="preserve">[160, 278, 22, -39, 87, -48, 13]</w:t>
      </w:r>
    </w:p>
    <w:p>
      <w:r>
        <w:rPr>
          <w:b/>
        </w:rPr>
        <w:t xml:space="preserve">Esimerkki 1.2100</w:t>
      </w:r>
    </w:p>
    <w:p>
      <w:r>
        <w:t xml:space="preserve">[[77, 14, -43, 49, 98, -43, 59, -21, 4], [21, -72]]</w:t>
      </w:r>
    </w:p>
    <w:p>
      <w:r>
        <w:rPr>
          <w:b/>
        </w:rPr>
        <w:t xml:space="preserve">Tulos</w:t>
      </w:r>
    </w:p>
    <w:p>
      <w:r>
        <w:t xml:space="preserve">[98, -58, -43, 49, 98, -43, 59, -21, 4]</w:t>
      </w:r>
    </w:p>
    <w:p>
      <w:r>
        <w:rPr>
          <w:b/>
        </w:rPr>
        <w:t xml:space="preserve">Esimerkki 1.2101</w:t>
      </w:r>
    </w:p>
    <w:p>
      <w:r>
        <w:t xml:space="preserve">[[-49, -34, -98, -34, 72, -66], [-3, 99, 48, 61], [-50, -61, -1, -82, -57, -25, 70], [-22, 88, -3], [20, -32], [-57, 64, -47, -91, 63, -92]]</w:t>
      </w:r>
    </w:p>
    <w:p>
      <w:r>
        <w:rPr>
          <w:b/>
        </w:rPr>
        <w:t xml:space="preserve">Tulos</w:t>
      </w:r>
    </w:p>
    <w:p>
      <w:r>
        <w:t xml:space="preserve">[-161, 124, -101, -146, 78, -183, 70]</w:t>
      </w:r>
    </w:p>
    <w:p>
      <w:r>
        <w:rPr>
          <w:b/>
        </w:rPr>
        <w:t xml:space="preserve">Esimerkki 1.2102</w:t>
      </w:r>
    </w:p>
    <w:p>
      <w:r>
        <w:t xml:space="preserve">[[81, 80, 75, 60, -24, -84], [-50, 58, -98, -82, 80, 98, -70, 63], [65, -80, -49, 93, 76, -36], [56, -50, -58, 91], [81, 51, 55, 15, 79, 54, 18]]</w:t>
      </w:r>
    </w:p>
    <w:p>
      <w:r>
        <w:rPr>
          <w:b/>
        </w:rPr>
        <w:t xml:space="preserve">Tulos</w:t>
      </w:r>
    </w:p>
    <w:p>
      <w:r>
        <w:t xml:space="preserve">[233, 59, -75, 177, 211, 32, -52, 63]</w:t>
      </w:r>
    </w:p>
    <w:p>
      <w:r>
        <w:rPr>
          <w:b/>
        </w:rPr>
        <w:t xml:space="preserve">Esimerkki 1.2103</w:t>
      </w:r>
    </w:p>
    <w:p>
      <w:r>
        <w:t xml:space="preserve">[[35, 83, 54, -99, 81, 4, 7], [15, -13], [53, -27, 27, -55, 18, 88, -14, 100], [12, -19, 24, -3, -11, 61, 48, 3, -12], [13, -50, 72, 73, -59, 70]]</w:t>
      </w:r>
    </w:p>
    <w:p>
      <w:r>
        <w:rPr>
          <w:b/>
        </w:rPr>
        <w:t xml:space="preserve">Tulos</w:t>
      </w:r>
    </w:p>
    <w:p>
      <w:r>
        <w:t xml:space="preserve">[128, -26, 177, -84, 29, 223, 41, 103, -12]</w:t>
      </w:r>
    </w:p>
    <w:p>
      <w:r>
        <w:rPr>
          <w:b/>
        </w:rPr>
        <w:t xml:space="preserve">Esimerkki 1.2104</w:t>
      </w:r>
    </w:p>
    <w:p>
      <w:r>
        <w:t xml:space="preserve">[[-100, 48, 6], [66, -35, 19], [54, 96, -87], [-40, -48], [-8, -68, 9, -68, 32]]</w:t>
      </w:r>
    </w:p>
    <w:p>
      <w:r>
        <w:rPr>
          <w:b/>
        </w:rPr>
        <w:t xml:space="preserve">Tulos</w:t>
      </w:r>
    </w:p>
    <w:p>
      <w:r>
        <w:t xml:space="preserve">[-28, -7, -53, -68, 32]</w:t>
      </w:r>
    </w:p>
    <w:p>
      <w:r>
        <w:rPr>
          <w:b/>
        </w:rPr>
        <w:t xml:space="preserve">Esimerkki 1.2105</w:t>
      </w:r>
    </w:p>
    <w:p>
      <w:r>
        <w:t xml:space="preserve">[[-72, 94, -66, 40, 44], [31, -63, -48, 17], [-6, 33, -96, -73, 50, -72], [37, -39, -67, -100, -18], [28, -10, 63, 53, -71, 73, 34], [76, -71, -25, 19, -51], [-100, 46, -53, 33]]</w:t>
      </w:r>
    </w:p>
    <w:p>
      <w:r>
        <w:rPr>
          <w:b/>
        </w:rPr>
        <w:t xml:space="preserve">Tulos</w:t>
      </w:r>
    </w:p>
    <w:p>
      <w:r>
        <w:t xml:space="preserve">[-6, -10, -292, -11, -46, 1, 34]</w:t>
      </w:r>
    </w:p>
    <w:p>
      <w:r>
        <w:rPr>
          <w:b/>
        </w:rPr>
        <w:t xml:space="preserve">Esimerkki 1.2106</w:t>
      </w:r>
    </w:p>
    <w:p>
      <w:r>
        <w:t xml:space="preserve">[[-4, 20, 77, 2, 95, -97, -22, -75], [-23, -2], [83, -49, -41, -97, -23, 32, -82, 12, 79], [-84, 17, 43, 47, 46, -28, -27]]</w:t>
      </w:r>
    </w:p>
    <w:p>
      <w:r>
        <w:rPr>
          <w:b/>
        </w:rPr>
        <w:t xml:space="preserve">Tulos</w:t>
      </w:r>
    </w:p>
    <w:p>
      <w:r>
        <w:t xml:space="preserve">[-28, -14, 79, -48, 118, -93, -131, -63, 79]</w:t>
      </w:r>
    </w:p>
    <w:p>
      <w:r>
        <w:rPr>
          <w:b/>
        </w:rPr>
        <w:t xml:space="preserve">Esimerkki 1.2107</w:t>
      </w:r>
    </w:p>
    <w:p>
      <w:r>
        <w:t xml:space="preserve">[[59, 17, -56, -47], [91, 33, 11], [70, -81, -38, 92, 28, -46], [-11, -70, 79, 75, -99, -39, 90], [-85, -57, -50, 24, -5], [-54, -42, 100, -23, -24]]</w:t>
      </w:r>
    </w:p>
    <w:p>
      <w:r>
        <w:rPr>
          <w:b/>
        </w:rPr>
        <w:t xml:space="preserve">Tulos</w:t>
      </w:r>
    </w:p>
    <w:p>
      <w:r>
        <w:t xml:space="preserve">[70, -200, 46, 121, -100, -85, 90]</w:t>
      </w:r>
    </w:p>
    <w:p>
      <w:r>
        <w:rPr>
          <w:b/>
        </w:rPr>
        <w:t xml:space="preserve">Esimerkki 1.2108</w:t>
      </w:r>
    </w:p>
    <w:p>
      <w:r>
        <w:t xml:space="preserve">[[58, 58], [100, -27, 82, 34, -81, 71, -76, -96, -63], [21, 29, 14, -5, -54], [34, 59, -92]]</w:t>
      </w:r>
    </w:p>
    <w:p>
      <w:r>
        <w:rPr>
          <w:b/>
        </w:rPr>
        <w:t xml:space="preserve">Tulos</w:t>
      </w:r>
    </w:p>
    <w:p>
      <w:r>
        <w:t xml:space="preserve">[213, 119, 4, 29, -135, 71, -76, -96, -63]</w:t>
      </w:r>
    </w:p>
    <w:p>
      <w:r>
        <w:rPr>
          <w:b/>
        </w:rPr>
        <w:t xml:space="preserve">Esimerkki 1.2109</w:t>
      </w:r>
    </w:p>
    <w:p>
      <w:r>
        <w:t xml:space="preserve">[[-16, 92, -23, 36, 10, -45, 30], [-26, -87]]</w:t>
      </w:r>
    </w:p>
    <w:p>
      <w:r>
        <w:rPr>
          <w:b/>
        </w:rPr>
        <w:t xml:space="preserve">Tulos</w:t>
      </w:r>
    </w:p>
    <w:p>
      <w:r>
        <w:t xml:space="preserve">[-42, 5, -23, 36, 10, -45, 30]</w:t>
      </w:r>
    </w:p>
    <w:p>
      <w:r>
        <w:rPr>
          <w:b/>
        </w:rPr>
        <w:t xml:space="preserve">Esimerkki 1.2110</w:t>
      </w:r>
    </w:p>
    <w:p>
      <w:r>
        <w:t xml:space="preserve">[[31, -60, -88, 91, -9], [-75, 20, 16, -91, -20]]</w:t>
      </w:r>
    </w:p>
    <w:p>
      <w:r>
        <w:rPr>
          <w:b/>
        </w:rPr>
        <w:t xml:space="preserve">Tulos</w:t>
      </w:r>
    </w:p>
    <w:p>
      <w:r>
        <w:t xml:space="preserve">[-44, -40, -72, 0, -29]</w:t>
      </w:r>
    </w:p>
    <w:p>
      <w:r>
        <w:rPr>
          <w:b/>
        </w:rPr>
        <w:t xml:space="preserve">Esimerkki 1.2111</w:t>
      </w:r>
    </w:p>
    <w:p>
      <w:r>
        <w:t xml:space="preserve">[[98, 46, 47, 65, -51, -93, 87], [-79, 60, -42], [23, -52, -51, -88, -27, 14, -17], [-73, -89, -66]]</w:t>
      </w:r>
    </w:p>
    <w:p>
      <w:r>
        <w:rPr>
          <w:b/>
        </w:rPr>
        <w:t xml:space="preserve">Tulos</w:t>
      </w:r>
    </w:p>
    <w:p>
      <w:r>
        <w:t xml:space="preserve">[-31, -81, -113, -41, 38, -37, -110, 87]</w:t>
      </w:r>
    </w:p>
    <w:p>
      <w:r>
        <w:rPr>
          <w:b/>
        </w:rPr>
        <w:t xml:space="preserve">Esimerkki 1.2112</w:t>
      </w:r>
    </w:p>
    <w:p>
      <w:r>
        <w:t xml:space="preserve">[[-92, -12, 49, -59, 64, -6, 70, 34], [-34, 87], [4, -82], [26, 82, -97, -95]]</w:t>
      </w:r>
    </w:p>
    <w:p>
      <w:r>
        <w:rPr>
          <w:b/>
        </w:rPr>
        <w:t xml:space="preserve">Tulos</w:t>
      </w:r>
    </w:p>
    <w:p>
      <w:r>
        <w:t xml:space="preserve">[-96, 75, -48, -154, 64, -6, 70, 34]</w:t>
      </w:r>
    </w:p>
    <w:p>
      <w:r>
        <w:rPr>
          <w:b/>
        </w:rPr>
        <w:t xml:space="preserve">Esimerkki 1.2113</w:t>
      </w:r>
    </w:p>
    <w:p>
      <w:r>
        <w:t xml:space="preserve">[[12, -20, 57, 54, -98, -99, -30, 32, -85], [-29, 3, 41], [-99, 32, -46, 59, -96, 26, -9], [-37, -14, 12, 3, 99], [-75, 23, -47, -54, -98]]</w:t>
      </w:r>
    </w:p>
    <w:p>
      <w:r>
        <w:rPr>
          <w:b/>
        </w:rPr>
        <w:t xml:space="preserve">Tulos</w:t>
      </w:r>
    </w:p>
    <w:p>
      <w:r>
        <w:t xml:space="preserve">[-199, -8, -21, 103, -193, -73, -39, 32, -85]</w:t>
      </w:r>
    </w:p>
    <w:p>
      <w:r>
        <w:rPr>
          <w:b/>
        </w:rPr>
        <w:t xml:space="preserve">Esimerkki 1.2114</w:t>
      </w:r>
    </w:p>
    <w:p>
      <w:r>
        <w:t xml:space="preserve">[[-23, -56], [-53, -33, 96, -83], [54, -46, 2, 50, -78, -52, 54, 47, 64]]</w:t>
      </w:r>
    </w:p>
    <w:p>
      <w:r>
        <w:rPr>
          <w:b/>
        </w:rPr>
        <w:t xml:space="preserve">Tulos</w:t>
      </w:r>
    </w:p>
    <w:p>
      <w:r>
        <w:t xml:space="preserve">[-22, -135, 98, -33, -78, -52, 54, 47, 64]</w:t>
      </w:r>
    </w:p>
    <w:p>
      <w:r>
        <w:rPr>
          <w:b/>
        </w:rPr>
        <w:t xml:space="preserve">Esimerkki 1.2115</w:t>
      </w:r>
    </w:p>
    <w:p>
      <w:r>
        <w:t xml:space="preserve">[[-58, 36, -47, -90], [36, 64, -76, 37, -93, 1, -30, 19, 74], [-70, -77]]</w:t>
      </w:r>
    </w:p>
    <w:p>
      <w:r>
        <w:rPr>
          <w:b/>
        </w:rPr>
        <w:t xml:space="preserve">Tulos</w:t>
      </w:r>
    </w:p>
    <w:p>
      <w:r>
        <w:t xml:space="preserve">[-92, 23, -123, -53, -93, 1, -30, 19, 74]</w:t>
      </w:r>
    </w:p>
    <w:p>
      <w:r>
        <w:rPr>
          <w:b/>
        </w:rPr>
        <w:t xml:space="preserve">Esimerkki 1.2116</w:t>
      </w:r>
    </w:p>
    <w:p>
      <w:r>
        <w:t xml:space="preserve">[[50, -44, -58, 73, 61, 21, -8], [77, -18, -90, -37], [-74, 1, 22, -4], [70, -64, 51, 42, 94, -26, 22]]</w:t>
      </w:r>
    </w:p>
    <w:p>
      <w:r>
        <w:rPr>
          <w:b/>
        </w:rPr>
        <w:t xml:space="preserve">Tulos</w:t>
      </w:r>
    </w:p>
    <w:p>
      <w:r>
        <w:t xml:space="preserve">[123, -125, -75, 74, 155, -5, 14]</w:t>
      </w:r>
    </w:p>
    <w:p>
      <w:r>
        <w:rPr>
          <w:b/>
        </w:rPr>
        <w:t xml:space="preserve">Esimerkki 1.2117</w:t>
      </w:r>
    </w:p>
    <w:p>
      <w:r>
        <w:t xml:space="preserve">[[-17, -71, 62, -100, -69, -61, 20, -9], [96, 35, -32, -81, 57, -85, -100, 50], [-13, -70, 24, -47, 94, 60, -31, 9, -31], [84, -39, -42, 45, 68]]</w:t>
      </w:r>
    </w:p>
    <w:p>
      <w:r>
        <w:rPr>
          <w:b/>
        </w:rPr>
        <w:t xml:space="preserve">Tulos</w:t>
      </w:r>
    </w:p>
    <w:p>
      <w:r>
        <w:t xml:space="preserve">[150, -145, 12, -183, 150, -86, -111, 50, -31]</w:t>
      </w:r>
    </w:p>
    <w:p>
      <w:r>
        <w:rPr>
          <w:b/>
        </w:rPr>
        <w:t xml:space="preserve">Esimerkki 1.2118</w:t>
      </w:r>
    </w:p>
    <w:p>
      <w:r>
        <w:t xml:space="preserve">[[-46, -11], [90, 75, -53, 59, 77, 42, -78, 24, 89], [-66, 25, 80, -42, -96, -56, 2], [-26, 68, -63, -89, 23, -79, 43], [-55, 58, 83, 46, 58, -64, 48]]</w:t>
      </w:r>
    </w:p>
    <w:p>
      <w:r>
        <w:rPr>
          <w:b/>
        </w:rPr>
        <w:t xml:space="preserve">Tulos</w:t>
      </w:r>
    </w:p>
    <w:p>
      <w:r>
        <w:t xml:space="preserve">[-103, 215, 47, -26, 62, -157, 15, 24, 89]</w:t>
      </w:r>
    </w:p>
    <w:p>
      <w:r>
        <w:rPr>
          <w:b/>
        </w:rPr>
        <w:t xml:space="preserve">Esimerkki 1.2119</w:t>
      </w:r>
    </w:p>
    <w:p>
      <w:r>
        <w:t xml:space="preserve">[[-22, 61, 19, -5, -20, 82, 37], [-66, -40], [-91, -68, -94, -78, -71, -73, 61], [19, -19, 28, -75, -60, 89, 91], [-36, -20, 44], [-10, -13, 21, -62, -86, 72, 71]]</w:t>
      </w:r>
    </w:p>
    <w:p>
      <w:r>
        <w:rPr>
          <w:b/>
        </w:rPr>
        <w:t xml:space="preserve">Tulos</w:t>
      </w:r>
    </w:p>
    <w:p>
      <w:r>
        <w:t xml:space="preserve">[-206, -99, 18, -220, -237, 170, 260]</w:t>
      </w:r>
    </w:p>
    <w:p>
      <w:r>
        <w:rPr>
          <w:b/>
        </w:rPr>
        <w:t xml:space="preserve">Esimerkki 1.2120</w:t>
      </w:r>
    </w:p>
    <w:p>
      <w:r>
        <w:t xml:space="preserve">[[27, -73, -12, 51, -28, 52, 37], [-47, -39, -17, 56], [-12, 35, -34, 13, -75, 15, 48, -91]]</w:t>
      </w:r>
    </w:p>
    <w:p>
      <w:r>
        <w:rPr>
          <w:b/>
        </w:rPr>
        <w:t xml:space="preserve">Tulos</w:t>
      </w:r>
    </w:p>
    <w:p>
      <w:r>
        <w:t xml:space="preserve">[-32, -77, -63, 120, -103, 67, 85, -91]</w:t>
      </w:r>
    </w:p>
    <w:p>
      <w:r>
        <w:rPr>
          <w:b/>
        </w:rPr>
        <w:t xml:space="preserve">Esimerkki 1.2121</w:t>
      </w:r>
    </w:p>
    <w:p>
      <w:r>
        <w:t xml:space="preserve">[[-10, -32, -76, -80, 85, -16, 36, 51, 87], [-53, -21, 82, 5, -28, -84], [-72, 33, -7, -16, 90, -42], [-28, -49, 28, -55, -72, 14, 18, 17, -60]]</w:t>
      </w:r>
    </w:p>
    <w:p>
      <w:r>
        <w:rPr>
          <w:b/>
        </w:rPr>
        <w:t xml:space="preserve">Tulos</w:t>
      </w:r>
    </w:p>
    <w:p>
      <w:r>
        <w:t xml:space="preserve">[-163, -69, 27, -146, 75, -128, 54, 68, 27]</w:t>
      </w:r>
    </w:p>
    <w:p>
      <w:r>
        <w:rPr>
          <w:b/>
        </w:rPr>
        <w:t xml:space="preserve">Esimerkki 1.2122</w:t>
      </w:r>
    </w:p>
    <w:p>
      <w:r>
        <w:t xml:space="preserve">[[-27, 46, -10, -32, -76, 73, 10, 93, 72], [-21, -97, -33, -81, 18, -75, -80], [-50, -69], [-36, -32, -27, -31]]</w:t>
      </w:r>
    </w:p>
    <w:p>
      <w:r>
        <w:rPr>
          <w:b/>
        </w:rPr>
        <w:t xml:space="preserve">Tulos</w:t>
      </w:r>
    </w:p>
    <w:p>
      <w:r>
        <w:t xml:space="preserve">[-134, -152, -70, -144, -58, -2, -70, 93, 72]</w:t>
      </w:r>
    </w:p>
    <w:p>
      <w:r>
        <w:rPr>
          <w:b/>
        </w:rPr>
        <w:t xml:space="preserve">Esimerkki 1.2123</w:t>
      </w:r>
    </w:p>
    <w:p>
      <w:r>
        <w:t xml:space="preserve">[[92, 61, 69, 17, -40, -64, -53], [48, -30], [-76, 8, 38, 77, -77, -49, 56, 79], [1, -60, -8, 37, -75]]</w:t>
      </w:r>
    </w:p>
    <w:p>
      <w:r>
        <w:rPr>
          <w:b/>
        </w:rPr>
        <w:t xml:space="preserve">Tulos</w:t>
      </w:r>
    </w:p>
    <w:p>
      <w:r>
        <w:t xml:space="preserve">[65, -21, 99, 131, -192, -113, 3, 79]</w:t>
      </w:r>
    </w:p>
    <w:p>
      <w:r>
        <w:rPr>
          <w:b/>
        </w:rPr>
        <w:t xml:space="preserve">Esimerkki 1.2124</w:t>
      </w:r>
    </w:p>
    <w:p>
      <w:r>
        <w:t xml:space="preserve">[[-27, -6, 51, -74, 82, 34, 80, -2, -51], [36, -14, 3, 84, -79], [52, -59], [-19, -95, -65, 45], [-51, -53, 96], [99, -41, -95, 78, -36, -13], [-76, 13]]</w:t>
      </w:r>
    </w:p>
    <w:p>
      <w:r>
        <w:rPr>
          <w:b/>
        </w:rPr>
        <w:t xml:space="preserve">Tulos</w:t>
      </w:r>
    </w:p>
    <w:p>
      <w:r>
        <w:t xml:space="preserve">[14, -255, -10, 133, -33, 21, 80, -2, -51]</w:t>
      </w:r>
    </w:p>
    <w:p>
      <w:r>
        <w:rPr>
          <w:b/>
        </w:rPr>
        <w:t xml:space="preserve">Esimerkki 1.2125</w:t>
      </w:r>
    </w:p>
    <w:p>
      <w:r>
        <w:t xml:space="preserve">[[57, -25, -57, -93, 56], [55, 15, -44, 48, 44, -94, -23, 4, 52], [-78, 93, 24, -23], [70, -2, 23], [72, 88, 47, 23], [2, -29, 22, -38, -45, -83, -99, -28]]</w:t>
      </w:r>
    </w:p>
    <w:p>
      <w:r>
        <w:rPr>
          <w:b/>
        </w:rPr>
        <w:t xml:space="preserve">Tulos</w:t>
      </w:r>
    </w:p>
    <w:p>
      <w:r>
        <w:t xml:space="preserve">[178, 140, 15, -83, 55, -177, -122, -24, 52]</w:t>
      </w:r>
    </w:p>
    <w:p>
      <w:r>
        <w:rPr>
          <w:b/>
        </w:rPr>
        <w:t xml:space="preserve">Esimerkki 1.2126</w:t>
      </w:r>
    </w:p>
    <w:p>
      <w:r>
        <w:t xml:space="preserve">[[82, -88, 28, -52, 47, -41, 48], [-81, 27, 66, -91, 15, 62, -33, 91], [-9, 85, -86, -81], [-68, 70, 30, -89, -86], [84, 9, 56, -91, -52, 82, -93, -9, -85], [-53, -25, -41, -11, -45, 78, -25, -45]]</w:t>
      </w:r>
    </w:p>
    <w:p>
      <w:r>
        <w:rPr>
          <w:b/>
        </w:rPr>
        <w:t xml:space="preserve">Tulos</w:t>
      </w:r>
    </w:p>
    <w:p>
      <w:r>
        <w:t xml:space="preserve">[36, -30, 14, -258, -227, 134, -8, -87, 6]</w:t>
      </w:r>
    </w:p>
    <w:p>
      <w:r>
        <w:rPr>
          <w:b/>
        </w:rPr>
        <w:t xml:space="preserve">Esimerkki 1.2127</w:t>
      </w:r>
    </w:p>
    <w:p>
      <w:r>
        <w:t xml:space="preserve">[[-43, -100], [-28, 76, -37], [-76, 25, -34, -71, -55, 41, 47, -77, 98], [-7, -22, 4, -56, -77], [-15, -81]]</w:t>
      </w:r>
    </w:p>
    <w:p>
      <w:r>
        <w:rPr>
          <w:b/>
        </w:rPr>
        <w:t xml:space="preserve">Tulos</w:t>
      </w:r>
    </w:p>
    <w:p>
      <w:r>
        <w:t xml:space="preserve">[-169, -102, -67, -127, -132, 41, 47, -77, 98]</w:t>
      </w:r>
    </w:p>
    <w:p>
      <w:r>
        <w:rPr>
          <w:b/>
        </w:rPr>
        <w:t xml:space="preserve">Esimerkki 1.2128</w:t>
      </w:r>
    </w:p>
    <w:p>
      <w:r>
        <w:t xml:space="preserve">[[28, 25, 95], [32, 15, -85, 35], [47, 86, 51, -86], [39, -39]]</w:t>
      </w:r>
    </w:p>
    <w:p>
      <w:r>
        <w:rPr>
          <w:b/>
        </w:rPr>
        <w:t xml:space="preserve">Tulos</w:t>
      </w:r>
    </w:p>
    <w:p>
      <w:r>
        <w:t xml:space="preserve">[146, 87, 61, -51]</w:t>
      </w:r>
    </w:p>
    <w:p>
      <w:r>
        <w:rPr>
          <w:b/>
        </w:rPr>
        <w:t xml:space="preserve">Esimerkki 1.2129</w:t>
      </w:r>
    </w:p>
    <w:p>
      <w:r>
        <w:t xml:space="preserve">[[-58, -99, -32, 41, -6, -23, -65], [-95, -50, -73], [84, 99, -54, 45, -5], [-28, -63, 78, -56, 16, -92], [42, -83, -10, -11, 14, 16, 21, -40, 14], [30, 52], [-19, 95, 21, 64, -18, 93]]</w:t>
      </w:r>
    </w:p>
    <w:p>
      <w:r>
        <w:rPr>
          <w:b/>
        </w:rPr>
        <w:t xml:space="preserve">Tulos</w:t>
      </w:r>
    </w:p>
    <w:p>
      <w:r>
        <w:t xml:space="preserve">[14, -8, -137, 10, 48, 11, -2, -105, 14]</w:t>
      </w:r>
    </w:p>
    <w:p>
      <w:r>
        <w:rPr>
          <w:b/>
        </w:rPr>
        <w:t xml:space="preserve">Esimerkki 1.2130</w:t>
      </w:r>
    </w:p>
    <w:p>
      <w:r>
        <w:t xml:space="preserve">[[-30, -35, 62, -25, -92, -87], [68, 34, -90, -90, -4], [-57, 71, 50, -35, -41, 98, 41, 84], [-94, -44, 89, 37, -67], [-43, -75, -61, -61, -30, -92, 82], [-6, 26, -44, -66]]</w:t>
      </w:r>
    </w:p>
    <w:p>
      <w:r>
        <w:rPr>
          <w:b/>
        </w:rPr>
        <w:t xml:space="preserve">Tulos</w:t>
      </w:r>
    </w:p>
    <w:p>
      <w:r>
        <w:t xml:space="preserve">[-162, -23, -56, -153, -167, -86, 36, 84]</w:t>
      </w:r>
    </w:p>
    <w:p>
      <w:r>
        <w:rPr>
          <w:b/>
        </w:rPr>
        <w:t xml:space="preserve">Esimerkki 1.2131</w:t>
      </w:r>
    </w:p>
    <w:p>
      <w:r>
        <w:t xml:space="preserve">[[-32, 51, 89, 77], [-86, -31, -34, 32, -67, 5, 84], [84, 23, -44, 10], [17, -83, -14, 34, -90, -47, 6, -84, 35], [-28, 19, 3, 90], [-40, -37, -86, -44, 63, -88, -45, -22]]</w:t>
      </w:r>
    </w:p>
    <w:p>
      <w:r>
        <w:rPr>
          <w:b/>
        </w:rPr>
        <w:t xml:space="preserve">Tulos</w:t>
      </w:r>
    </w:p>
    <w:p>
      <w:r>
        <w:t xml:space="preserve">[-85, -58, -86, 199, -94, -130, 45, -106, 35]</w:t>
      </w:r>
    </w:p>
    <w:p>
      <w:r>
        <w:rPr>
          <w:b/>
        </w:rPr>
        <w:t xml:space="preserve">Esimerkki 1.2132</w:t>
      </w:r>
    </w:p>
    <w:p>
      <w:r>
        <w:t xml:space="preserve">[[53, -33], [-91, 14, -77, -100], [-70, -74, 84, 54], [7, -23, -59, 23, -77], [-15, 86, 99, -32, 66, -36], [57, 61]]</w:t>
      </w:r>
    </w:p>
    <w:p>
      <w:r>
        <w:rPr>
          <w:b/>
        </w:rPr>
        <w:t xml:space="preserve">Tulos</w:t>
      </w:r>
    </w:p>
    <w:p>
      <w:r>
        <w:t xml:space="preserve">[-59, 31, 47, -55, -11, -36]</w:t>
      </w:r>
    </w:p>
    <w:p>
      <w:r>
        <w:rPr>
          <w:b/>
        </w:rPr>
        <w:t xml:space="preserve">Esimerkki 1.2133</w:t>
      </w:r>
    </w:p>
    <w:p>
      <w:r>
        <w:t xml:space="preserve">[[76, 20, 75, 59, -30, -39, -45], [-86, -63, -1, 73, 38, -65]]</w:t>
      </w:r>
    </w:p>
    <w:p>
      <w:r>
        <w:rPr>
          <w:b/>
        </w:rPr>
        <w:t xml:space="preserve">Tulos</w:t>
      </w:r>
    </w:p>
    <w:p>
      <w:r>
        <w:t xml:space="preserve">[-10, -43, 74, 132, 8, -104, -45]</w:t>
      </w:r>
    </w:p>
    <w:p>
      <w:r>
        <w:rPr>
          <w:b/>
        </w:rPr>
        <w:t xml:space="preserve">Esimerkki 1.2134</w:t>
      </w:r>
    </w:p>
    <w:p>
      <w:r>
        <w:t xml:space="preserve">[[31, 12], [-60, 75, -67, 63, 14], [-18, 77, 32, 58]]</w:t>
      </w:r>
    </w:p>
    <w:p>
      <w:r>
        <w:rPr>
          <w:b/>
        </w:rPr>
        <w:t xml:space="preserve">Tulos</w:t>
      </w:r>
    </w:p>
    <w:p>
      <w:r>
        <w:t xml:space="preserve">[-47, 164, -35, 121, 14]</w:t>
      </w:r>
    </w:p>
    <w:p>
      <w:r>
        <w:rPr>
          <w:b/>
        </w:rPr>
        <w:t xml:space="preserve">Esimerkki 1.2135</w:t>
      </w:r>
    </w:p>
    <w:p>
      <w:r>
        <w:t xml:space="preserve">[[-37, -46, 50, -30, 32, -38, 95], [29, -59, -34, -26, -3, -13, 1, 82], [26, 97], [42, 12, 40]]</w:t>
      </w:r>
    </w:p>
    <w:p>
      <w:r>
        <w:rPr>
          <w:b/>
        </w:rPr>
        <w:t xml:space="preserve">Tulos</w:t>
      </w:r>
    </w:p>
    <w:p>
      <w:r>
        <w:t xml:space="preserve">[60, 4, 56, -56, 29, -51, 96, 82]</w:t>
      </w:r>
    </w:p>
    <w:p>
      <w:r>
        <w:rPr>
          <w:b/>
        </w:rPr>
        <w:t xml:space="preserve">Esimerkki 1.2136</w:t>
      </w:r>
    </w:p>
    <w:p>
      <w:r>
        <w:t xml:space="preserve">[[-93, -98, -15, -46, -71, 60, -36], [-98, 24, -46], [-75, 66, 97, 76, 34, -79, -81, -11]]</w:t>
      </w:r>
    </w:p>
    <w:p>
      <w:r>
        <w:rPr>
          <w:b/>
        </w:rPr>
        <w:t xml:space="preserve">Tulos</w:t>
      </w:r>
    </w:p>
    <w:p>
      <w:r>
        <w:t xml:space="preserve">[-266, -8, 36, 30, -37, -19, -117, -11]</w:t>
      </w:r>
    </w:p>
    <w:p>
      <w:r>
        <w:rPr>
          <w:b/>
        </w:rPr>
        <w:t xml:space="preserve">Esimerkki 1.2137</w:t>
      </w:r>
    </w:p>
    <w:p>
      <w:r>
        <w:t xml:space="preserve">[[-98, 78, 26, -89, -43, 35, -2, 14, 44], [-64, -96, 67, 57, -25, -59, 69]]</w:t>
      </w:r>
    </w:p>
    <w:p>
      <w:r>
        <w:rPr>
          <w:b/>
        </w:rPr>
        <w:t xml:space="preserve">Tulos</w:t>
      </w:r>
    </w:p>
    <w:p>
      <w:r>
        <w:t xml:space="preserve">[-162, -18, 93, -32, -68, -24, 67, 14, 44]</w:t>
      </w:r>
    </w:p>
    <w:p>
      <w:r>
        <w:rPr>
          <w:b/>
        </w:rPr>
        <w:t xml:space="preserve">Esimerkki 1.2138</w:t>
      </w:r>
    </w:p>
    <w:p>
      <w:r>
        <w:t xml:space="preserve">[[63, 55, -30, 60, 90, 86, -89, 35, 59], [-17, 23, 23, 49, -91, 21], [-2, -42, -6, -74], [3, 84, -23, -50, -6, 82], [96, 66, -29, -47], [-24, -27, 15, -85, 82, -40, 36, -83, -64]]</w:t>
      </w:r>
    </w:p>
    <w:p>
      <w:r>
        <w:rPr>
          <w:b/>
        </w:rPr>
        <w:t xml:space="preserve">Tulos</w:t>
      </w:r>
    </w:p>
    <w:p>
      <w:r>
        <w:t xml:space="preserve">[119, 159, -50, -147, 75, 149, -53, -48, -5]</w:t>
      </w:r>
    </w:p>
    <w:p>
      <w:r>
        <w:rPr>
          <w:b/>
        </w:rPr>
        <w:t xml:space="preserve">Esimerkki 1.2139</w:t>
      </w:r>
    </w:p>
    <w:p>
      <w:r>
        <w:t xml:space="preserve">[[28, -3, -84, 11, 43, 29, -50], [19, -46, -63, 34, -24], [64, -5, 74, -86, -17, -5, -58, -20], [23, 95], [-49, -56, 11, -80, 71, 35, 77, -29, 30]]</w:t>
      </w:r>
    </w:p>
    <w:p>
      <w:r>
        <w:rPr>
          <w:b/>
        </w:rPr>
        <w:t xml:space="preserve">Tulos</w:t>
      </w:r>
    </w:p>
    <w:p>
      <w:r>
        <w:t xml:space="preserve">[85, -15, -62, -35, 4, 47, 22, -87, 10]</w:t>
      </w:r>
    </w:p>
    <w:p>
      <w:r>
        <w:rPr>
          <w:b/>
        </w:rPr>
        <w:t xml:space="preserve">Esimerkki 1.2140</w:t>
      </w:r>
    </w:p>
    <w:p>
      <w:r>
        <w:t xml:space="preserve">[[-55, 97, 27, 15], [-61, -6, -88], [59, -53], [91, 96, -76, 18]]</w:t>
      </w:r>
    </w:p>
    <w:p>
      <w:r>
        <w:rPr>
          <w:b/>
        </w:rPr>
        <w:t xml:space="preserve">Tulos</w:t>
      </w:r>
    </w:p>
    <w:p>
      <w:r>
        <w:t xml:space="preserve">[34, 134, -137, 33]</w:t>
      </w:r>
    </w:p>
    <w:p>
      <w:r>
        <w:rPr>
          <w:b/>
        </w:rPr>
        <w:t xml:space="preserve">Esimerkki 1.2141</w:t>
      </w:r>
    </w:p>
    <w:p>
      <w:r>
        <w:t xml:space="preserve">[[77, 99, 87, 38, 96, 58, -22, 60, 77], [-32, -45, -7, -15, -52, -30]]</w:t>
      </w:r>
    </w:p>
    <w:p>
      <w:r>
        <w:rPr>
          <w:b/>
        </w:rPr>
        <w:t xml:space="preserve">Tulos</w:t>
      </w:r>
    </w:p>
    <w:p>
      <w:r>
        <w:t xml:space="preserve">[45, 54, 80, 23, 44, 58, -52, 60, 77]</w:t>
      </w:r>
    </w:p>
    <w:p>
      <w:r>
        <w:rPr>
          <w:b/>
        </w:rPr>
        <w:t xml:space="preserve">Esimerkki 1.2142</w:t>
      </w:r>
    </w:p>
    <w:p>
      <w:r>
        <w:t xml:space="preserve">[[-27, -72], [78, -85, 3, -17], [-14, 64, 19, 35, 27], [-30, -86], [48, 3, 54, -68, 57, 20], [-42, 94, 37], [11, 88, 62, 56, 43, -56]]</w:t>
      </w:r>
    </w:p>
    <w:p>
      <w:r>
        <w:rPr>
          <w:b/>
        </w:rPr>
        <w:t xml:space="preserve">Tulos</w:t>
      </w:r>
    </w:p>
    <w:p>
      <w:r>
        <w:t xml:space="preserve">[24, 6, 175, 6, 127, -36]</w:t>
      </w:r>
    </w:p>
    <w:p>
      <w:r>
        <w:rPr>
          <w:b/>
        </w:rPr>
        <w:t xml:space="preserve">Esimerkki 1.2143</w:t>
      </w:r>
    </w:p>
    <w:p>
      <w:r>
        <w:t xml:space="preserve">[[15, -23, -66, 77, 45], [64, 81, 23, -43, -79, -64], [-39, -11, -46, -15, 70], [78, -65, 41, 64, 92, -47, 61, -28], [30, -37, -47, 21], [-44, -56, -27, 69, 67, -59, -80, 29]]</w:t>
      </w:r>
    </w:p>
    <w:p>
      <w:r>
        <w:rPr>
          <w:b/>
        </w:rPr>
        <w:t xml:space="preserve">Tulos</w:t>
      </w:r>
    </w:p>
    <w:p>
      <w:r>
        <w:t xml:space="preserve">[104, -111, -122, 173, 195, -170, -19, 1]</w:t>
      </w:r>
    </w:p>
    <w:p>
      <w:r>
        <w:rPr>
          <w:b/>
        </w:rPr>
        <w:t xml:space="preserve">Esimerkki 1.2144</w:t>
      </w:r>
    </w:p>
    <w:p>
      <w:r>
        <w:t xml:space="preserve">[[17, 98, 4], [50, -11, 85, 95, 48, 61], [-89, -14, 99, 37, -13], [62, -57, -70], [9, -94, 100, 22, 11, 17], [98, 23]]</w:t>
      </w:r>
    </w:p>
    <w:p>
      <w:r>
        <w:rPr>
          <w:b/>
        </w:rPr>
        <w:t xml:space="preserve">Tulos</w:t>
      </w:r>
    </w:p>
    <w:p>
      <w:r>
        <w:t xml:space="preserve">[147, -55, 218, 154, 46, 78]</w:t>
      </w:r>
    </w:p>
    <w:p>
      <w:r>
        <w:rPr>
          <w:b/>
        </w:rPr>
        <w:t xml:space="preserve">Esimerkki 1.2145</w:t>
      </w:r>
    </w:p>
    <w:p>
      <w:r>
        <w:t xml:space="preserve">[[48, -72, -52, -49, -65], [60, 66, 50, 85, -22, 15, 2, 23]]</w:t>
      </w:r>
    </w:p>
    <w:p>
      <w:r>
        <w:rPr>
          <w:b/>
        </w:rPr>
        <w:t xml:space="preserve">Tulos</w:t>
      </w:r>
    </w:p>
    <w:p>
      <w:r>
        <w:t xml:space="preserve">[108, -6, -2, 36, -87, 15, 2, 23]</w:t>
      </w:r>
    </w:p>
    <w:p>
      <w:r>
        <w:rPr>
          <w:b/>
        </w:rPr>
        <w:t xml:space="preserve">Esimerkki 1.2146</w:t>
      </w:r>
    </w:p>
    <w:p>
      <w:r>
        <w:t xml:space="preserve">[[-94, -17, 18, 27, -46, 81, -78, -37], [22, 17, 10, 19, 90, 59, -36], [-47, 86, 30, 34, -39, 11], [-54, -73, -85], [-48, -34, -92, 63], [93, 39], [87, -83, -73, 82, -16, 46, 5, -17, 1]]</w:t>
      </w:r>
    </w:p>
    <w:p>
      <w:r>
        <w:rPr>
          <w:b/>
        </w:rPr>
        <w:t xml:space="preserve">Tulos</w:t>
      </w:r>
    </w:p>
    <w:p>
      <w:r>
        <w:t xml:space="preserve">[-41, -65, -192, 225, -11, 197, -109, -54, 1]</w:t>
      </w:r>
    </w:p>
    <w:p>
      <w:r>
        <w:rPr>
          <w:b/>
        </w:rPr>
        <w:t xml:space="preserve">Esimerkki 1.2147</w:t>
      </w:r>
    </w:p>
    <w:p>
      <w:r>
        <w:t xml:space="preserve">[[-82, 97, 47, -29, 94], [-45, 12, -65, -91, 34, 62, -89, 47], [48, 8, -78, 5, 16, 87], [-22, 5, 34]]</w:t>
      </w:r>
    </w:p>
    <w:p>
      <w:r>
        <w:rPr>
          <w:b/>
        </w:rPr>
        <w:t xml:space="preserve">Tulos</w:t>
      </w:r>
    </w:p>
    <w:p>
      <w:r>
        <w:t xml:space="preserve">[-101, 122, -62, -115, 144, 149, -89, 47]</w:t>
      </w:r>
    </w:p>
    <w:p>
      <w:r>
        <w:rPr>
          <w:b/>
        </w:rPr>
        <w:t xml:space="preserve">Esimerkki 1.2148</w:t>
      </w:r>
    </w:p>
    <w:p>
      <w:r>
        <w:t xml:space="preserve">[[-81, -36, 67, 88], [-83, -78, -53, -6, -28, -70, -58, -50, -82], [-18, 75, 98, 67, 3], [-18, 23, 26, -30, 91], [-46, -5, -14, -62, 28, 37, 88, 47], [28, -13, 83, 76, 82, -27, -42], [20, -54, 93, 12, 35]]</w:t>
      </w:r>
    </w:p>
    <w:p>
      <w:r>
        <w:rPr>
          <w:b/>
        </w:rPr>
        <w:t xml:space="preserve">Tulos</w:t>
      </w:r>
    </w:p>
    <w:p>
      <w:r>
        <w:t xml:space="preserve">[-198, -88, 300, 145, 211, -60, -12, -3, -82]</w:t>
      </w:r>
    </w:p>
    <w:p>
      <w:r>
        <w:rPr>
          <w:b/>
        </w:rPr>
        <w:t xml:space="preserve">Esimerkki 1.2149</w:t>
      </w:r>
    </w:p>
    <w:p>
      <w:r>
        <w:t xml:space="preserve">[[-43, 17, 60, -39], [-19, 55, -75, -78], [57, -8, -87]]</w:t>
      </w:r>
    </w:p>
    <w:p>
      <w:r>
        <w:rPr>
          <w:b/>
        </w:rPr>
        <w:t xml:space="preserve">Tulos</w:t>
      </w:r>
    </w:p>
    <w:p>
      <w:r>
        <w:t xml:space="preserve">[-5, 64, -102, -117, 0]</w:t>
      </w:r>
    </w:p>
    <w:p>
      <w:r>
        <w:rPr>
          <w:b/>
        </w:rPr>
        <w:t xml:space="preserve">Esimerkki 1.2150</w:t>
      </w:r>
    </w:p>
    <w:p>
      <w:r>
        <w:t xml:space="preserve">[[-4, 12, -8, 28, -62, -97], [-8, -21, -34, 52, -1, -9, -45, -91, -25], [58, -72, 81, 78, -3, 57, 3, 40, -71], [-64, -68, -11, -37, -41, 84], [-16, -76, 43, -96, -91, 50]]</w:t>
      </w:r>
    </w:p>
    <w:p>
      <w:r>
        <w:rPr>
          <w:b/>
        </w:rPr>
        <w:t xml:space="preserve">Tulos</w:t>
      </w:r>
    </w:p>
    <w:p>
      <w:r>
        <w:t xml:space="preserve">[-34, -225, 71, 25, -198, 85, -42, -51, -96]</w:t>
      </w:r>
    </w:p>
    <w:p>
      <w:r>
        <w:rPr>
          <w:b/>
        </w:rPr>
        <w:t xml:space="preserve">Esimerkki 1.2151</w:t>
      </w:r>
    </w:p>
    <w:p>
      <w:r>
        <w:t xml:space="preserve">[[-45, 40], [-32, -68]]</w:t>
      </w:r>
    </w:p>
    <w:p>
      <w:r>
        <w:rPr>
          <w:b/>
        </w:rPr>
        <w:t xml:space="preserve">Tulos</w:t>
      </w:r>
    </w:p>
    <w:p>
      <w:r>
        <w:t xml:space="preserve">[-77, -28]</w:t>
      </w:r>
    </w:p>
    <w:p>
      <w:r>
        <w:rPr>
          <w:b/>
        </w:rPr>
        <w:t xml:space="preserve">Esimerkki 1.2152</w:t>
      </w:r>
    </w:p>
    <w:p>
      <w:r>
        <w:t xml:space="preserve">[[66, -10, 36, 71], [3, -78, 69, 59, 100, -75, 9, -82], [14, -67, -72, 7, 71, 70, -2, -56, -89], [-85, 76, 82, 21, -62, -60]]</w:t>
      </w:r>
    </w:p>
    <w:p>
      <w:r>
        <w:rPr>
          <w:b/>
        </w:rPr>
        <w:t xml:space="preserve">Tulos</w:t>
      </w:r>
    </w:p>
    <w:p>
      <w:r>
        <w:t xml:space="preserve">[-2, -79, 115, 158, 109, -65, 7, -138, -89]</w:t>
      </w:r>
    </w:p>
    <w:p>
      <w:r>
        <w:rPr>
          <w:b/>
        </w:rPr>
        <w:t xml:space="preserve">Esimerkki 1.2153</w:t>
      </w:r>
    </w:p>
    <w:p>
      <w:r>
        <w:t xml:space="preserve">[[64, -98], [-7, -19, 2], [15, 67, -25], [-70, -14, -3, 87], [46, -14, -13, -26, -14], [-71, -62, 81, 36, 34, 55], [-88, -34, -67, -69, -52, -35, -24, -35]]</w:t>
      </w:r>
    </w:p>
    <w:p>
      <w:r>
        <w:rPr>
          <w:b/>
        </w:rPr>
        <w:t xml:space="preserve">Tulos</w:t>
      </w:r>
    </w:p>
    <w:p>
      <w:r>
        <w:t xml:space="preserve">[-111, -174, -25, 28, -32, 20, -24, -35]</w:t>
      </w:r>
    </w:p>
    <w:p>
      <w:r>
        <w:rPr>
          <w:b/>
        </w:rPr>
        <w:t xml:space="preserve">Esimerkki 1.2154</w:t>
      </w:r>
    </w:p>
    <w:p>
      <w:r>
        <w:t xml:space="preserve">[[-90, 81, 96, 8, -73, 92, -31], [32, 78, 17, 72, 3], [27, 31, -48, -17, -82]]</w:t>
      </w:r>
    </w:p>
    <w:p>
      <w:r>
        <w:rPr>
          <w:b/>
        </w:rPr>
        <w:t xml:space="preserve">Tulos</w:t>
      </w:r>
    </w:p>
    <w:p>
      <w:r>
        <w:t xml:space="preserve">[-31, 190, 65, 63, -152, 92, -31]</w:t>
      </w:r>
    </w:p>
    <w:p>
      <w:r>
        <w:rPr>
          <w:b/>
        </w:rPr>
        <w:t xml:space="preserve">Esimerkki 1.2155</w:t>
      </w:r>
    </w:p>
    <w:p>
      <w:r>
        <w:t xml:space="preserve">[[32, 63, -65, -27, -64, 17, -63, -84], [12, 22, 5, -2, 10, 38, -29], [28, 3, -89, 6, 11, -82, -69, -57, -96], [-10, 10, -68]]</w:t>
      </w:r>
    </w:p>
    <w:p>
      <w:r>
        <w:rPr>
          <w:b/>
        </w:rPr>
        <w:t xml:space="preserve">Tulos</w:t>
      </w:r>
    </w:p>
    <w:p>
      <w:r>
        <w:t xml:space="preserve">[62, 98, -217, -23, -43, -27, -161, -141, -96]</w:t>
      </w:r>
    </w:p>
    <w:p>
      <w:r>
        <w:rPr>
          <w:b/>
        </w:rPr>
        <w:t xml:space="preserve">Esimerkki 1.2156</w:t>
      </w:r>
    </w:p>
    <w:p>
      <w:r>
        <w:t xml:space="preserve">[[32, -98], [56, -15, -14, 76, -26, -83], [57, -98, -46, 92], [-26, 87, -12], [-73, 15, 86, 26, -50, -95]]</w:t>
      </w:r>
    </w:p>
    <w:p>
      <w:r>
        <w:rPr>
          <w:b/>
        </w:rPr>
        <w:t xml:space="preserve">Tulos</w:t>
      </w:r>
    </w:p>
    <w:p>
      <w:r>
        <w:t xml:space="preserve">[46, -109, 14, 194, -76, -178]</w:t>
      </w:r>
    </w:p>
    <w:p>
      <w:r>
        <w:rPr>
          <w:b/>
        </w:rPr>
        <w:t xml:space="preserve">Esimerkki 1.2157</w:t>
      </w:r>
    </w:p>
    <w:p>
      <w:r>
        <w:t xml:space="preserve">[[72, 67, 34, 37, -54, 43, -88, -15], [84, 25, -67, -100, -23, 41, 41]]</w:t>
      </w:r>
    </w:p>
    <w:p>
      <w:r>
        <w:rPr>
          <w:b/>
        </w:rPr>
        <w:t xml:space="preserve">Tulos</w:t>
      </w:r>
    </w:p>
    <w:p>
      <w:r>
        <w:t xml:space="preserve">[156, 92, -33, -63, -77, 84, 41, -88, -15]</w:t>
      </w:r>
    </w:p>
    <w:p>
      <w:r>
        <w:rPr>
          <w:b/>
        </w:rPr>
        <w:t xml:space="preserve">Esimerkki 1.2158</w:t>
      </w:r>
    </w:p>
    <w:p>
      <w:r>
        <w:t xml:space="preserve">[[-48, 96, -77, -30, -43, -83, -99, 21], [-50, 96, -69], [-16, -35, -24, 35, -13, -53, 52, 94, -34], [48, 54]]</w:t>
      </w:r>
    </w:p>
    <w:p>
      <w:r>
        <w:rPr>
          <w:b/>
        </w:rPr>
        <w:t xml:space="preserve">Tulos</w:t>
      </w:r>
    </w:p>
    <w:p>
      <w:r>
        <w:t xml:space="preserve">[-66, 211, -170, 5, -56, -136, -47, 115, -34]</w:t>
      </w:r>
    </w:p>
    <w:p>
      <w:r>
        <w:rPr>
          <w:b/>
        </w:rPr>
        <w:t xml:space="preserve">Esimerkki 1.2159</w:t>
      </w:r>
    </w:p>
    <w:p>
      <w:r>
        <w:t xml:space="preserve">[[-66, 92, -84, 63, 10], [83, -82], [-28, -66]]</w:t>
      </w:r>
    </w:p>
    <w:p>
      <w:r>
        <w:rPr>
          <w:b/>
        </w:rPr>
        <w:t xml:space="preserve">Tulos</w:t>
      </w:r>
    </w:p>
    <w:p>
      <w:r>
        <w:t xml:space="preserve">[-11, -56, -84, 63, 10]</w:t>
      </w:r>
    </w:p>
    <w:p>
      <w:r>
        <w:rPr>
          <w:b/>
        </w:rPr>
        <w:t xml:space="preserve">Esimerkki 1.2160</w:t>
      </w:r>
    </w:p>
    <w:p>
      <w:r>
        <w:t xml:space="preserve">[[10, 78, -2, 42, -2, 6, -86, -20], [-94, -93, 79, 53], [-1, -88, 39, -17, -34, 76, 66, 57], [93, 82, 34, -73, -55, -20], [-53, 25, -43, -72, 32, 32, 92, 95, 61], [20, -5, -18, 43, -94, 25, 40]]</w:t>
      </w:r>
    </w:p>
    <w:p>
      <w:r>
        <w:rPr>
          <w:b/>
        </w:rPr>
        <w:t xml:space="preserve">Tulos</w:t>
      </w:r>
    </w:p>
    <w:p>
      <w:r>
        <w:t xml:space="preserve">[-25, -1, 89, -24, -153, 119, 112, 132, 61]</w:t>
      </w:r>
    </w:p>
    <w:p>
      <w:r>
        <w:rPr>
          <w:b/>
        </w:rPr>
        <w:t xml:space="preserve">Esimerkki 1.2161</w:t>
      </w:r>
    </w:p>
    <w:p>
      <w:r>
        <w:t xml:space="preserve">[[76, -69, 88, 95, -64, -7, 92, -37, 29], [-38, -17, 56, -61, -3], [44, -60, 47, 86], [22, -58, -78], [-37, 22, 41, -61, -82, 48, -18, -64, 46], [69, -74, -68, -21, 4], [71, -62, -90, 39, -51, 21, -90]]</w:t>
      </w:r>
    </w:p>
    <w:p>
      <w:r>
        <w:rPr>
          <w:b/>
        </w:rPr>
        <w:t xml:space="preserve">Tulos</w:t>
      </w:r>
    </w:p>
    <w:p>
      <w:r>
        <w:t xml:space="preserve">[207, -318, -4, 77, -196, 62, -16, -101, 75]</w:t>
      </w:r>
    </w:p>
    <w:p>
      <w:r>
        <w:rPr>
          <w:b/>
        </w:rPr>
        <w:t xml:space="preserve">Esimerkki 1.2162</w:t>
      </w:r>
    </w:p>
    <w:p>
      <w:r>
        <w:t xml:space="preserve">[[94, -25, -30, 33, 23], [56, -29, -16], [-54, 25, -9, 14, -2], [33, -3], [28, -52, -35, 44, -27, -31]]</w:t>
      </w:r>
    </w:p>
    <w:p>
      <w:r>
        <w:rPr>
          <w:b/>
        </w:rPr>
        <w:t xml:space="preserve">Tulos</w:t>
      </w:r>
    </w:p>
    <w:p>
      <w:r>
        <w:t xml:space="preserve">[157, -84, -90, 91, -6, -31]</w:t>
      </w:r>
    </w:p>
    <w:p>
      <w:r>
        <w:rPr>
          <w:b/>
        </w:rPr>
        <w:t xml:space="preserve">Esimerkki 1.2163</w:t>
      </w:r>
    </w:p>
    <w:p>
      <w:r>
        <w:t xml:space="preserve">[[15, -63, 83], [32, 39, 41, 64], [-15, 86, -61, 66, -81], [15, 26, 31, 87, -82, -40, 68, -43], [31, -23, 87, 71]]</w:t>
      </w:r>
    </w:p>
    <w:p>
      <w:r>
        <w:rPr>
          <w:b/>
        </w:rPr>
        <w:t xml:space="preserve">Tulos</w:t>
      </w:r>
    </w:p>
    <w:p>
      <w:r>
        <w:t xml:space="preserve">[78, 65, 181, 288, -163, -40, 68, -43]</w:t>
      </w:r>
    </w:p>
    <w:p>
      <w:r>
        <w:rPr>
          <w:b/>
        </w:rPr>
        <w:t xml:space="preserve">Esimerkki 1.2164</w:t>
      </w:r>
    </w:p>
    <w:p>
      <w:r>
        <w:t xml:space="preserve">[[-22, -88], [-43, -69, -63, 23, -26, 40], [99, 42, 41, -42, 16, 11, 78], [45, 26, -63, -80, -99], [-48, 5, -31, 91], [43, -27, 77, -35]]</w:t>
      </w:r>
    </w:p>
    <w:p>
      <w:r>
        <w:rPr>
          <w:b/>
        </w:rPr>
        <w:t xml:space="preserve">Tulos</w:t>
      </w:r>
    </w:p>
    <w:p>
      <w:r>
        <w:t xml:space="preserve">[74, -111, -39, -43, -109, 51, 78]</w:t>
      </w:r>
    </w:p>
    <w:p>
      <w:r>
        <w:rPr>
          <w:b/>
        </w:rPr>
        <w:t xml:space="preserve">Esimerkki 1.2165</w:t>
      </w:r>
    </w:p>
    <w:p>
      <w:r>
        <w:t xml:space="preserve">[[55, 99, 93, -29, -9], [-38, -56, 98, -12, 55, 51, 74, 22]]</w:t>
      </w:r>
    </w:p>
    <w:p>
      <w:r>
        <w:rPr>
          <w:b/>
        </w:rPr>
        <w:t xml:space="preserve">Tulos</w:t>
      </w:r>
    </w:p>
    <w:p>
      <w:r>
        <w:t xml:space="preserve">[17, 43, 191, -41, 46, 51, 74, 22]</w:t>
      </w:r>
    </w:p>
    <w:p>
      <w:r>
        <w:rPr>
          <w:b/>
        </w:rPr>
        <w:t xml:space="preserve">Esimerkki 1.2166</w:t>
      </w:r>
    </w:p>
    <w:p>
      <w:r>
        <w:t xml:space="preserve">[[71, 95, -1, -50], [-24, 78, 73, -43, -24, 72, 85, -9], [48, -69, -59, 99, -4], [-34, 23, -10, 15, -77, -93, -72, -82]]</w:t>
      </w:r>
    </w:p>
    <w:p>
      <w:r>
        <w:rPr>
          <w:b/>
        </w:rPr>
        <w:t xml:space="preserve">Tulos</w:t>
      </w:r>
    </w:p>
    <w:p>
      <w:r>
        <w:t xml:space="preserve">[61, 127, 3, 21, -105, -21, 13, -91]</w:t>
      </w:r>
    </w:p>
    <w:p>
      <w:r>
        <w:rPr>
          <w:b/>
        </w:rPr>
        <w:t xml:space="preserve">Esimerkki 1.2167</w:t>
      </w:r>
    </w:p>
    <w:p>
      <w:r>
        <w:t xml:space="preserve">[[-32, -95, -13, 73, 99, 44, 77], [28, -49, 33, -60, 79, 15, 29], [59, 79, 39, -90, -2, 89, -5], [-76, -16], [57, 73], [-87, 84], [36, 14, -41, -85, 52, 23, 48, 45]]</w:t>
      </w:r>
    </w:p>
    <w:p>
      <w:r>
        <w:rPr>
          <w:b/>
        </w:rPr>
        <w:t xml:space="preserve">Tulos</w:t>
      </w:r>
    </w:p>
    <w:p>
      <w:r>
        <w:t xml:space="preserve">[-15, 90, 18, -162, 228, 171, 149, 45]</w:t>
      </w:r>
    </w:p>
    <w:p>
      <w:r>
        <w:rPr>
          <w:b/>
        </w:rPr>
        <w:t xml:space="preserve">Esimerkki 1.2168</w:t>
      </w:r>
    </w:p>
    <w:p>
      <w:r>
        <w:t xml:space="preserve">[[-37, 36, 14, -47], [41, 2, 32, 100, -42, -72], [28, 58, -5, 75, 18, 80, -11, 59], [-39, 13, -100, -9, -60, -10, -16, -45], [-47, -64, 78, -78, 54, 42, -19, -90]]</w:t>
      </w:r>
    </w:p>
    <w:p>
      <w:r>
        <w:rPr>
          <w:b/>
        </w:rPr>
        <w:t xml:space="preserve">Tulos</w:t>
      </w:r>
    </w:p>
    <w:p>
      <w:r>
        <w:t xml:space="preserve">[-54, 45, 19, 41, -30, 40, -46, -76]</w:t>
      </w:r>
    </w:p>
    <w:p>
      <w:r>
        <w:rPr>
          <w:b/>
        </w:rPr>
        <w:t xml:space="preserve">Esimerkki 1.2169</w:t>
      </w:r>
    </w:p>
    <w:p>
      <w:r>
        <w:t xml:space="preserve">[[20, 100, 100, -96], [-87, -19, -88, 27, 58]]</w:t>
      </w:r>
    </w:p>
    <w:p>
      <w:r>
        <w:rPr>
          <w:b/>
        </w:rPr>
        <w:t xml:space="preserve">Tulos</w:t>
      </w:r>
    </w:p>
    <w:p>
      <w:r>
        <w:t xml:space="preserve">[-67, 81, 12, -69, 58]</w:t>
      </w:r>
    </w:p>
    <w:p>
      <w:r>
        <w:rPr>
          <w:b/>
        </w:rPr>
        <w:t xml:space="preserve">Esimerkki 1.2170</w:t>
      </w:r>
    </w:p>
    <w:p>
      <w:r>
        <w:t xml:space="preserve">[[11, 8, -40], [-72, 56, 52, -90, 73, -74, 75, -38, 21], [-52, -14, 69, 73, -24, -74, -47]]</w:t>
      </w:r>
    </w:p>
    <w:p>
      <w:r>
        <w:rPr>
          <w:b/>
        </w:rPr>
        <w:t xml:space="preserve">Tulos</w:t>
      </w:r>
    </w:p>
    <w:p>
      <w:r>
        <w:t xml:space="preserve">[-113, 50, 81, -17, 49, -148, 28, -38, 21]</w:t>
      </w:r>
    </w:p>
    <w:p>
      <w:r>
        <w:rPr>
          <w:b/>
        </w:rPr>
        <w:t xml:space="preserve">Esimerkki 1.2171</w:t>
      </w:r>
    </w:p>
    <w:p>
      <w:r>
        <w:t xml:space="preserve">[[66, -63, 95, -96, -62, 85, 53, 42, -37], [-54, 14, -16, -42, 28]]</w:t>
      </w:r>
    </w:p>
    <w:p>
      <w:r>
        <w:rPr>
          <w:b/>
        </w:rPr>
        <w:t xml:space="preserve">Tulos</w:t>
      </w:r>
    </w:p>
    <w:p>
      <w:r>
        <w:t xml:space="preserve">[12, -49, 79, -138, -34, 85, 53, 42, -37]</w:t>
      </w:r>
    </w:p>
    <w:p>
      <w:r>
        <w:rPr>
          <w:b/>
        </w:rPr>
        <w:t xml:space="preserve">Esimerkki 1.2172</w:t>
      </w:r>
    </w:p>
    <w:p>
      <w:r>
        <w:t xml:space="preserve">[[52, -85, -52], [55, -29, -59, 16, 79, -3, 29, -99, -33]]</w:t>
      </w:r>
    </w:p>
    <w:p>
      <w:r>
        <w:rPr>
          <w:b/>
        </w:rPr>
        <w:t xml:space="preserve">Tulos</w:t>
      </w:r>
    </w:p>
    <w:p>
      <w:r>
        <w:t xml:space="preserve">[107, -114, -111, 16, 79, -3, 29, -99, -33]</w:t>
      </w:r>
    </w:p>
    <w:p>
      <w:r>
        <w:rPr>
          <w:b/>
        </w:rPr>
        <w:t xml:space="preserve">Esimerkki 1.2173</w:t>
      </w:r>
    </w:p>
    <w:p>
      <w:r>
        <w:t xml:space="preserve">[[37, -71, -81], [61, 60, 74, -83, -55, -30, 34, 41], [54, -20, -5, -64, -94, -97, -79, -86, -86], [93, 15, -73, -51, -86, 36, 4], [-80, -92, 13, -99, -8, -88, 49], [75, -86, 1, -39, 99, -99, 42], [10, -18]]</w:t>
      </w:r>
    </w:p>
    <w:p>
      <w:r>
        <w:rPr>
          <w:b/>
        </w:rPr>
        <w:t xml:space="preserve">Tulos</w:t>
      </w:r>
    </w:p>
    <w:p>
      <w:r>
        <w:t xml:space="preserve">[250, -212, -71, -336, -144, -278, 50, -45, -86]</w:t>
      </w:r>
    </w:p>
    <w:p>
      <w:r>
        <w:rPr>
          <w:b/>
        </w:rPr>
        <w:t xml:space="preserve">Esimerkki 1.2174</w:t>
      </w:r>
    </w:p>
    <w:p>
      <w:r>
        <w:t xml:space="preserve">[[-88, 70], [-6, -27, 55, -86, -39, -10, -35, 61, -76], [-81, 25, -96, -97, 97, 79], [68, -47, -30, 18, 48, 96, -5, -55], [91, 48, 71, 32, 50, -45], [63, 64, -67]]</w:t>
      </w:r>
    </w:p>
    <w:p>
      <w:r>
        <w:rPr>
          <w:b/>
        </w:rPr>
        <w:t xml:space="preserve">Tulos</w:t>
      </w:r>
    </w:p>
    <w:p>
      <w:r>
        <w:t xml:space="preserve">[47, 133, -67, -133, 156, 120, -40, 6, -76]</w:t>
      </w:r>
    </w:p>
    <w:p>
      <w:r>
        <w:rPr>
          <w:b/>
        </w:rPr>
        <w:t xml:space="preserve">Esimerkki 1.2175</w:t>
      </w:r>
    </w:p>
    <w:p>
      <w:r>
        <w:t xml:space="preserve">[[-23, 28, -42, 48, 35, -41, -42, -35, -10], [-82, -22, -70, -11]]</w:t>
      </w:r>
    </w:p>
    <w:p>
      <w:r>
        <w:rPr>
          <w:b/>
        </w:rPr>
        <w:t xml:space="preserve">Tulos</w:t>
      </w:r>
    </w:p>
    <w:p>
      <w:r>
        <w:t xml:space="preserve">[-105, 6, -112, 37, 35, -41, -42, -35, -10]</w:t>
      </w:r>
    </w:p>
    <w:p>
      <w:r>
        <w:rPr>
          <w:b/>
        </w:rPr>
        <w:t xml:space="preserve">Esimerkki 1.2176</w:t>
      </w:r>
    </w:p>
    <w:p>
      <w:r>
        <w:t xml:space="preserve">[[94, 18, -66, 26], [-47, 6, -28, -85, 10, -2], [78, 74, 100, 79, -80, -84, -38, 61, 11], [10, 34, -14, -72, 41, 76, -17, -21]]</w:t>
      </w:r>
    </w:p>
    <w:p>
      <w:r>
        <w:rPr>
          <w:b/>
        </w:rPr>
        <w:t xml:space="preserve">Tulos</w:t>
      </w:r>
    </w:p>
    <w:p>
      <w:r>
        <w:t xml:space="preserve">[135, 132, -8, -52, -29, -10, -55, 40, 11]</w:t>
      </w:r>
    </w:p>
    <w:p>
      <w:r>
        <w:rPr>
          <w:b/>
        </w:rPr>
        <w:t xml:space="preserve">Esimerkki 1.2177</w:t>
      </w:r>
    </w:p>
    <w:p>
      <w:r>
        <w:t xml:space="preserve">[[-6, -9, 33, 53, 45, -33], [-24, -34, -49, -72, -19, -20, 5, -67], [99, -9, 35, -53, -38]]</w:t>
      </w:r>
    </w:p>
    <w:p>
      <w:r>
        <w:rPr>
          <w:b/>
        </w:rPr>
        <w:t xml:space="preserve">Tulos</w:t>
      </w:r>
    </w:p>
    <w:p>
      <w:r>
        <w:t xml:space="preserve">[69, -52, 19, 0, -65, -52, -20, 5, -67]</w:t>
      </w:r>
    </w:p>
    <w:p>
      <w:r>
        <w:rPr>
          <w:b/>
        </w:rPr>
        <w:t xml:space="preserve">Esimerkki 1.2178</w:t>
      </w:r>
    </w:p>
    <w:p>
      <w:r>
        <w:t xml:space="preserve">[[35, 23, -24, 37, -17], [22, -22], [38, -98, 11], [-30, 77, 17, -75, 17, -5, -63, 98], [2, -49, -47, -68, -78, -31, 64]]</w:t>
      </w:r>
    </w:p>
    <w:p>
      <w:r>
        <w:rPr>
          <w:b/>
        </w:rPr>
        <w:t xml:space="preserve">Tulos</w:t>
      </w:r>
    </w:p>
    <w:p>
      <w:r>
        <w:t xml:space="preserve">[67, -69, -43, -106, -78, -36, 1, 98]</w:t>
      </w:r>
    </w:p>
    <w:p>
      <w:r>
        <w:rPr>
          <w:b/>
        </w:rPr>
        <w:t xml:space="preserve">Esimerkki 1.2179</w:t>
      </w:r>
    </w:p>
    <w:p>
      <w:r>
        <w:t xml:space="preserve">[[100, 68], [86, -92, 42, 37], [53, -37, -34, 94, -45, 86], [19, 34, -69], [-11, -40, -16, -37, 21]]</w:t>
      </w:r>
    </w:p>
    <w:p>
      <w:r>
        <w:rPr>
          <w:b/>
        </w:rPr>
        <w:t xml:space="preserve">Tulos</w:t>
      </w:r>
    </w:p>
    <w:p>
      <w:r>
        <w:t xml:space="preserve">[247, -67, -77, 94, -24, 86]</w:t>
      </w:r>
    </w:p>
    <w:p>
      <w:r>
        <w:rPr>
          <w:b/>
        </w:rPr>
        <w:t xml:space="preserve">Esimerkki 1.2180</w:t>
      </w:r>
    </w:p>
    <w:p>
      <w:r>
        <w:t xml:space="preserve">[[39, -73, 100, 82, 57, 98, 43, 70], [-62, -37, -59, -36], [94, 28, -20], [-8, 2], [-90, 85, 50, -54, 91, 65, 6], [79, 22, -88, 5, 34, 24, 68, -100]]</w:t>
      </w:r>
    </w:p>
    <w:p>
      <w:r>
        <w:rPr>
          <w:b/>
        </w:rPr>
        <w:t xml:space="preserve">Tulos</w:t>
      </w:r>
    </w:p>
    <w:p>
      <w:r>
        <w:t xml:space="preserve">[52, 27, -17, -3, 182, 187, 117, -30]</w:t>
      </w:r>
    </w:p>
    <w:p>
      <w:r>
        <w:rPr>
          <w:b/>
        </w:rPr>
        <w:t xml:space="preserve">Esimerkki 1.2181</w:t>
      </w:r>
    </w:p>
    <w:p>
      <w:r>
        <w:t xml:space="preserve">[[95, 68], [100, 55, -58, 20, 28, 61, 71], [-4, 32], [44, 48], [-75, 61, 83, 15, -68, -80], [-16, -71, -56, -36, -40]]</w:t>
      </w:r>
    </w:p>
    <w:p>
      <w:r>
        <w:rPr>
          <w:b/>
        </w:rPr>
        <w:t xml:space="preserve">Tulos</w:t>
      </w:r>
    </w:p>
    <w:p>
      <w:r>
        <w:t xml:space="preserve">[144, 193, -31, -1, -80, -19, 71]</w:t>
      </w:r>
    </w:p>
    <w:p>
      <w:r>
        <w:rPr>
          <w:b/>
        </w:rPr>
        <w:t xml:space="preserve">Esimerkki 1.2182</w:t>
      </w:r>
    </w:p>
    <w:p>
      <w:r>
        <w:t xml:space="preserve">[[10, -34, -17, -11, -87, 84, 62, 1], [-57, -85, -45], [-7, -54]]</w:t>
      </w:r>
    </w:p>
    <w:p>
      <w:r>
        <w:rPr>
          <w:b/>
        </w:rPr>
        <w:t xml:space="preserve">Tulos</w:t>
      </w:r>
    </w:p>
    <w:p>
      <w:r>
        <w:t xml:space="preserve">[-54, -173, -62, -11, -87, 84, 62, 1]</w:t>
      </w:r>
    </w:p>
    <w:p>
      <w:r>
        <w:rPr>
          <w:b/>
        </w:rPr>
        <w:t xml:space="preserve">Esimerkki 1.2183</w:t>
      </w:r>
    </w:p>
    <w:p>
      <w:r>
        <w:t xml:space="preserve">[[-47, 45, -82, -40, 89, 63, 48, 26, 69], [30, 59, -65], [27, 69], [83, 97, 75, -18, -22, -3, 68, -91, -36], [18, 90, 22, -33, 72, 15, 65]]</w:t>
      </w:r>
    </w:p>
    <w:p>
      <w:r>
        <w:rPr>
          <w:b/>
        </w:rPr>
        <w:t xml:space="preserve">Tulos</w:t>
      </w:r>
    </w:p>
    <w:p>
      <w:r>
        <w:t xml:space="preserve">[111, 360, -50, -91, 139, 75, 181, -65, 33]</w:t>
      </w:r>
    </w:p>
    <w:p>
      <w:r>
        <w:rPr>
          <w:b/>
        </w:rPr>
        <w:t xml:space="preserve">Esimerkki 1.2184</w:t>
      </w:r>
    </w:p>
    <w:p>
      <w:r>
        <w:t xml:space="preserve">[[96, 28, -94], [-7, -87, 67, -35, -14, -79, 99, 77], [-70, -87, -25], [18, -56, -70, 85], [-29, -31, -89], [-95, 29, 84, -72, 61], [-45, -64, 41, 74, 33]]</w:t>
      </w:r>
    </w:p>
    <w:p>
      <w:r>
        <w:rPr>
          <w:b/>
        </w:rPr>
        <w:t xml:space="preserve">Tulos</w:t>
      </w:r>
    </w:p>
    <w:p>
      <w:r>
        <w:t xml:space="preserve">[-132, -268, -86, 52, 80, -79, 99, 77]</w:t>
      </w:r>
    </w:p>
    <w:p>
      <w:r>
        <w:rPr>
          <w:b/>
        </w:rPr>
        <w:t xml:space="preserve">Esimerkki 1.2185</w:t>
      </w:r>
    </w:p>
    <w:p>
      <w:r>
        <w:t xml:space="preserve">[[-37, 73, 26, 90, 13, -79, -41, 98], [-75, -20, -62, 27, 45], [-75, 10], [87, 9, -85, -3, 78, 82, -32], [80, -32]]</w:t>
      </w:r>
    </w:p>
    <w:p>
      <w:r>
        <w:rPr>
          <w:b/>
        </w:rPr>
        <w:t xml:space="preserve">Tulos</w:t>
      </w:r>
    </w:p>
    <w:p>
      <w:r>
        <w:t xml:space="preserve">[-20, 40, -121, 114, 136, 3, -73, 98]</w:t>
      </w:r>
    </w:p>
    <w:p>
      <w:r>
        <w:rPr>
          <w:b/>
        </w:rPr>
        <w:t xml:space="preserve">Esimerkki 1.2186</w:t>
      </w:r>
    </w:p>
    <w:p>
      <w:r>
        <w:t xml:space="preserve">[[11, 9, 47, 32], [17, -69, 64, 17, 50, -78, 85, 51], [71, -49, -47, -19], [92, -4, -32, -10, -51, 34, 49, 27, -26], [13, 1, -23, -86, 87, 100, 65], [93, 37, 27], [-69, -50, -45, 41, -98, -79]]</w:t>
      </w:r>
    </w:p>
    <w:p>
      <w:r>
        <w:rPr>
          <w:b/>
        </w:rPr>
        <w:t xml:space="preserve">Tulos</w:t>
      </w:r>
    </w:p>
    <w:p>
      <w:r>
        <w:t xml:space="preserve">[228, -125, -9, -25, -12, -23, 199, 78, -26]</w:t>
      </w:r>
    </w:p>
    <w:p>
      <w:r>
        <w:rPr>
          <w:b/>
        </w:rPr>
        <w:t xml:space="preserve">Esimerkki 1.2187</w:t>
      </w:r>
    </w:p>
    <w:p>
      <w:r>
        <w:t xml:space="preserve">[[87, -34, 38, 54, 12, 81, -81, -77], [64, 77, -72, -12], [-35, 14, 41, 29], [4, 48, 38, -63, -10, 98]]</w:t>
      </w:r>
    </w:p>
    <w:p>
      <w:r>
        <w:rPr>
          <w:b/>
        </w:rPr>
        <w:t xml:space="preserve">Tulos</w:t>
      </w:r>
    </w:p>
    <w:p>
      <w:r>
        <w:t xml:space="preserve">[120, 105, 45, 8, 2, 179, -81, -77]</w:t>
      </w:r>
    </w:p>
    <w:p>
      <w:r>
        <w:rPr>
          <w:b/>
        </w:rPr>
        <w:t xml:space="preserve">Esimerkki 1.2188</w:t>
      </w:r>
    </w:p>
    <w:p>
      <w:r>
        <w:t xml:space="preserve">[[11, 34, -39, -39, 98, 12, -61, -1, -74], [16, 5, 32, -46, 87, 74, -13, 39, 43], [-14, -97]]</w:t>
      </w:r>
    </w:p>
    <w:p>
      <w:r>
        <w:rPr>
          <w:b/>
        </w:rPr>
        <w:t xml:space="preserve">Tulos</w:t>
      </w:r>
    </w:p>
    <w:p>
      <w:r>
        <w:t xml:space="preserve">[13, -58, -7, -85, 185, 86, -74, 38, -31]</w:t>
      </w:r>
    </w:p>
    <w:p>
      <w:r>
        <w:rPr>
          <w:b/>
        </w:rPr>
        <w:t xml:space="preserve">Esimerkki 1.2189</w:t>
      </w:r>
    </w:p>
    <w:p>
      <w:r>
        <w:t xml:space="preserve">[[-61, 81, 17, -56, -38, -22, 99], [84, 74], [-4, -100, -5, -2, -33, 71, -49, 88, 27], [62, 4, -71, -44], [24, -5, -56, 25, 91, -35, -49, -79, 73]]</w:t>
      </w:r>
    </w:p>
    <w:p>
      <w:r>
        <w:rPr>
          <w:b/>
        </w:rPr>
        <w:t xml:space="preserve">Tulos</w:t>
      </w:r>
    </w:p>
    <w:p>
      <w:r>
        <w:t xml:space="preserve">[105, 54, -115, -77, 20, 14, 1, 9, 100]</w:t>
      </w:r>
    </w:p>
    <w:p>
      <w:r>
        <w:rPr>
          <w:b/>
        </w:rPr>
        <w:t xml:space="preserve">Esimerkki 1.2190</w:t>
      </w:r>
    </w:p>
    <w:p>
      <w:r>
        <w:t xml:space="preserve">[[-76, 23, 47, -90, 15, -56], [20, 4], [-97, 32, -13], [77, -43, -74, 94, 35], [-10, 37, 51, -51, 3], [21, 79, -81, -5, -26, 30, 10, 68, -81]]</w:t>
      </w:r>
    </w:p>
    <w:p>
      <w:r>
        <w:rPr>
          <w:b/>
        </w:rPr>
        <w:t xml:space="preserve">Tulos</w:t>
      </w:r>
    </w:p>
    <w:p>
      <w:r>
        <w:t xml:space="preserve">[-65, 132, -70, -52, 27, -26, 10, 68, -81]</w:t>
      </w:r>
    </w:p>
    <w:p>
      <w:r>
        <w:rPr>
          <w:b/>
        </w:rPr>
        <w:t xml:space="preserve">Esimerkki 1.2191</w:t>
      </w:r>
    </w:p>
    <w:p>
      <w:r>
        <w:t xml:space="preserve">[[95, -90, -84, -86, -18, 52, 95], [-69, 85, 90, -45, 30]]</w:t>
      </w:r>
    </w:p>
    <w:p>
      <w:r>
        <w:rPr>
          <w:b/>
        </w:rPr>
        <w:t xml:space="preserve">Tulos</w:t>
      </w:r>
    </w:p>
    <w:p>
      <w:r>
        <w:t xml:space="preserve">[26, -5, 6, -131, 12, 52, 95]</w:t>
      </w:r>
    </w:p>
    <w:p>
      <w:r>
        <w:rPr>
          <w:b/>
        </w:rPr>
        <w:t xml:space="preserve">Esimerkki 1.2192</w:t>
      </w:r>
    </w:p>
    <w:p>
      <w:r>
        <w:t xml:space="preserve">[[-4, -87, -21, 18, -19, -61, 40, -15, -9], [-25, -96, -81, 33, 89, 48], [28, -64, 56]]</w:t>
      </w:r>
    </w:p>
    <w:p>
      <w:r>
        <w:rPr>
          <w:b/>
        </w:rPr>
        <w:t xml:space="preserve">Tulos</w:t>
      </w:r>
    </w:p>
    <w:p>
      <w:r>
        <w:t xml:space="preserve">[-1, -247, -46, 51, 70, -13, 40, -15, -9]</w:t>
      </w:r>
    </w:p>
    <w:p>
      <w:r>
        <w:rPr>
          <w:b/>
        </w:rPr>
        <w:t xml:space="preserve">Esimerkki 1.2193</w:t>
      </w:r>
    </w:p>
    <w:p>
      <w:r>
        <w:t xml:space="preserve">[[-9, 8, -56, -26, -79, 73, -11, -36, -22], [-31, 97, 87, -67, -10, 58, 32, -17], [49, -100], [-86, -76], [46, 57, 65], [77, -31, 44, -44, 19], [-94, -41, -65, -60, -64, -22, 66, 94]]</w:t>
      </w:r>
    </w:p>
    <w:p>
      <w:r>
        <w:rPr>
          <w:b/>
        </w:rPr>
        <w:t xml:space="preserve">Tulos</w:t>
      </w:r>
    </w:p>
    <w:p>
      <w:r>
        <w:t xml:space="preserve">[-48, -86, 75, -197, -134, 109, 87, 41, -22]</w:t>
      </w:r>
    </w:p>
    <w:p>
      <w:r>
        <w:rPr>
          <w:b/>
        </w:rPr>
        <w:t xml:space="preserve">Esimerkki 1.2194</w:t>
      </w:r>
    </w:p>
    <w:p>
      <w:r>
        <w:t xml:space="preserve">[[60, 77], [89, -58], [10, -39, 100, 40, -55, 50, 69, -96], [-23, -17, -41, -18, -5]]</w:t>
      </w:r>
    </w:p>
    <w:p>
      <w:r>
        <w:rPr>
          <w:b/>
        </w:rPr>
        <w:t xml:space="preserve">Tulos</w:t>
      </w:r>
    </w:p>
    <w:p>
      <w:r>
        <w:t xml:space="preserve">[136, -37, 59, 22, -60, 50, 69, -96]</w:t>
      </w:r>
    </w:p>
    <w:p>
      <w:r>
        <w:rPr>
          <w:b/>
        </w:rPr>
        <w:t xml:space="preserve">Esimerkki 1.2195</w:t>
      </w:r>
    </w:p>
    <w:p>
      <w:r>
        <w:t xml:space="preserve">[[100, -90, -70, -22, -55], [-80, 76, -10, 2, 98], [-41, 15, 2, -50, 93, -15], [-8, -69]]</w:t>
      </w:r>
    </w:p>
    <w:p>
      <w:r>
        <w:rPr>
          <w:b/>
        </w:rPr>
        <w:t xml:space="preserve">Tulos</w:t>
      </w:r>
    </w:p>
    <w:p>
      <w:r>
        <w:t xml:space="preserve">[-29, -68, -78, -70, 136, -15]</w:t>
      </w:r>
    </w:p>
    <w:p>
      <w:r>
        <w:rPr>
          <w:b/>
        </w:rPr>
        <w:t xml:space="preserve">Esimerkki 1.2196</w:t>
      </w:r>
    </w:p>
    <w:p>
      <w:r>
        <w:t xml:space="preserve">[[-70, -79, 51, 3], [-38, -13, 4, -61, -16, 66, -21], [12, -85, -30, 67, 34], [-32, -80, 53, 59], [97, -82], [49, 82, 70], [-96, -44, -46, 79, -18]]</w:t>
      </w:r>
    </w:p>
    <w:p>
      <w:r>
        <w:rPr>
          <w:b/>
        </w:rPr>
        <w:t xml:space="preserve">Tulos</w:t>
      </w:r>
    </w:p>
    <w:p>
      <w:r>
        <w:t xml:space="preserve">[-78, -301, 102, 147, 0, 66, -21]</w:t>
      </w:r>
    </w:p>
    <w:p>
      <w:r>
        <w:rPr>
          <w:b/>
        </w:rPr>
        <w:t xml:space="preserve">Esimerkki 1.2197</w:t>
      </w:r>
    </w:p>
    <w:p>
      <w:r>
        <w:t xml:space="preserve">[[-82, 23, -57, 62, -84], [-21, -77, 49, 84, -74, 5, -35, -45, -3], [10, 81, -85, -54], [29, 97, -25, 1, -97, 23, -46, -11], [-65, 42, 42, 50, -85, -62], [-63, -43, -7, 51]]</w:t>
      </w:r>
    </w:p>
    <w:p>
      <w:r>
        <w:rPr>
          <w:b/>
        </w:rPr>
        <w:t xml:space="preserve">Tulos</w:t>
      </w:r>
    </w:p>
    <w:p>
      <w:r>
        <w:t xml:space="preserve">[-192, 123, -83, 194, -340, -34, -81, -56, -3]</w:t>
      </w:r>
    </w:p>
    <w:p>
      <w:r>
        <w:rPr>
          <w:b/>
        </w:rPr>
        <w:t xml:space="preserve">Esimerkki 1.2198</w:t>
      </w:r>
    </w:p>
    <w:p>
      <w:r>
        <w:t xml:space="preserve">[[16, 22, -44, 83, -22, -38, -45, -94], [-98, -93, 45, -31, -5, -13, 84, -47, 34], [-69, -97, -34, -83, 36, -7], [-99, -90], [49, 65, -40, 26, -11, 88, 54]]</w:t>
      </w:r>
    </w:p>
    <w:p>
      <w:r>
        <w:rPr>
          <w:b/>
        </w:rPr>
        <w:t xml:space="preserve">Tulos</w:t>
      </w:r>
    </w:p>
    <w:p>
      <w:r>
        <w:t xml:space="preserve">[-201, -193, -73, -5, -2, 30, 93, -141, 34]</w:t>
      </w:r>
    </w:p>
    <w:p>
      <w:r>
        <w:rPr>
          <w:b/>
        </w:rPr>
        <w:t xml:space="preserve">Esimerkki 1.2199</w:t>
      </w:r>
    </w:p>
    <w:p>
      <w:r>
        <w:t xml:space="preserve">[[-34, 85, 77, -74, 48, -4, -92, -22], [58, -23, 31, -25], [-50, -48, -65, -90, -23, -63, -88], [-79, -36, 36, 25, 37, -11], [88, 39, -70, 76, 100, 38]]</w:t>
      </w:r>
    </w:p>
    <w:p>
      <w:r>
        <w:rPr>
          <w:b/>
        </w:rPr>
        <w:t xml:space="preserve">Tulos</w:t>
      </w:r>
    </w:p>
    <w:p>
      <w:r>
        <w:t xml:space="preserve">[-17, 17, 9, -88, 162, -40, -180, -22]</w:t>
      </w:r>
    </w:p>
    <w:p>
      <w:r>
        <w:rPr>
          <w:b/>
        </w:rPr>
        <w:t xml:space="preserve">Esimerkki 1.2200</w:t>
      </w:r>
    </w:p>
    <w:p>
      <w:r>
        <w:t xml:space="preserve">[[55, -82, -69, 29, -87, 45, 10], [93, 6], [44, 70, -79, 84, 45], [-59, -26, -52], [-74, -50, -57, -13, 48, -92], [-28, -73, -59]]</w:t>
      </w:r>
    </w:p>
    <w:p>
      <w:r>
        <w:rPr>
          <w:b/>
        </w:rPr>
        <w:t xml:space="preserve">Tulos</w:t>
      </w:r>
    </w:p>
    <w:p>
      <w:r>
        <w:t xml:space="preserve">[31, -155, -316, 100, 6, -47, 10]</w:t>
      </w:r>
    </w:p>
    <w:p>
      <w:r>
        <w:rPr>
          <w:b/>
        </w:rPr>
        <w:t xml:space="preserve">Esimerkki 1.2201</w:t>
      </w:r>
    </w:p>
    <w:p>
      <w:r>
        <w:t xml:space="preserve">[[6, -84, 80, 25, 28], [46, 83, -94, -37, 92, 95, 12]]</w:t>
      </w:r>
    </w:p>
    <w:p>
      <w:r>
        <w:rPr>
          <w:b/>
        </w:rPr>
        <w:t xml:space="preserve">Tulos</w:t>
      </w:r>
    </w:p>
    <w:p>
      <w:r>
        <w:t xml:space="preserve">[52, -1, -14, -12, 120, 95, 12]</w:t>
      </w:r>
    </w:p>
    <w:p>
      <w:r>
        <w:rPr>
          <w:b/>
        </w:rPr>
        <w:t xml:space="preserve">Esimerkki 1.2202</w:t>
      </w:r>
    </w:p>
    <w:p>
      <w:r>
        <w:t xml:space="preserve">[[29, -49, 67, 10, 26, -31, -35], [-12, 79, 18, 93], [-56, -36, 53]]</w:t>
      </w:r>
    </w:p>
    <w:p>
      <w:r>
        <w:rPr>
          <w:b/>
        </w:rPr>
        <w:t xml:space="preserve">Tulos</w:t>
      </w:r>
    </w:p>
    <w:p>
      <w:r>
        <w:t xml:space="preserve">[-39, -6, 138, 103, 26, -31, -35]</w:t>
      </w:r>
    </w:p>
    <w:p>
      <w:r>
        <w:rPr>
          <w:b/>
        </w:rPr>
        <w:t xml:space="preserve">Esimerkki 1.2203</w:t>
      </w:r>
    </w:p>
    <w:p>
      <w:r>
        <w:t xml:space="preserve">[[11, -68, -88, 58, -35, 39, 76, -74, 69], [-63, 43, 13, 34, 77, 78, -26, 44, 83], [-41, 38, -36, 47, 85, -99, 47, -79], [-68, 78, 22, -49, 81, 8], [66, -44, 31, 89, 84, -28, 5, -62, 65]]</w:t>
      </w:r>
    </w:p>
    <w:p>
      <w:r>
        <w:rPr>
          <w:b/>
        </w:rPr>
        <w:t xml:space="preserve">Tulos</w:t>
      </w:r>
    </w:p>
    <w:p>
      <w:r>
        <w:t xml:space="preserve">[-95, 47, -58, 179, 292, -2, 102, -171, 217]</w:t>
      </w:r>
    </w:p>
    <w:p>
      <w:r>
        <w:rPr>
          <w:b/>
        </w:rPr>
        <w:t xml:space="preserve">Esimerkki 1.2204</w:t>
      </w:r>
    </w:p>
    <w:p>
      <w:r>
        <w:t xml:space="preserve">[[-69, 37, -31, 68, -17], [-42, 3, -48], [99, -44, -54]]</w:t>
      </w:r>
    </w:p>
    <w:p>
      <w:r>
        <w:rPr>
          <w:b/>
        </w:rPr>
        <w:t xml:space="preserve">Tulos</w:t>
      </w:r>
    </w:p>
    <w:p>
      <w:r>
        <w:t xml:space="preserve">[-12, -4, -133, 68, -17]</w:t>
      </w:r>
    </w:p>
    <w:p>
      <w:r>
        <w:rPr>
          <w:b/>
        </w:rPr>
        <w:t xml:space="preserve">Esimerkki 1.2205</w:t>
      </w:r>
    </w:p>
    <w:p>
      <w:r>
        <w:t xml:space="preserve">[[77, -97, -43], [-47, -82, 36, -59, -66], [-32, 17, 19, -19, 95, -26, -34, -13, 72], [98, 27, -30, 52, -78, -99], [80, 65, 71, 27, 29, 74], [-72, -56, -100]]</w:t>
      </w:r>
    </w:p>
    <w:p>
      <w:r>
        <w:rPr>
          <w:b/>
        </w:rPr>
        <w:t xml:space="preserve">Tulos</w:t>
      </w:r>
    </w:p>
    <w:p>
      <w:r>
        <w:t xml:space="preserve">[104, -126, -47, 1, -20, -51, -34, -13, 72]</w:t>
      </w:r>
    </w:p>
    <w:p>
      <w:r>
        <w:rPr>
          <w:b/>
        </w:rPr>
        <w:t xml:space="preserve">Esimerkki 1.2206</w:t>
      </w:r>
    </w:p>
    <w:p>
      <w:r>
        <w:t xml:space="preserve">[[7, -48, -45, 89, 50, 96, 69, -5, -51], [-81, -86, 21], [32, 49, 7, -15], [71, -74, 27, 68, 8, -63, 24, -60], [55, -87, -81, -96], [-40, -53, 36]]</w:t>
      </w:r>
    </w:p>
    <w:p>
      <w:r>
        <w:rPr>
          <w:b/>
        </w:rPr>
        <w:t xml:space="preserve">Tulos</w:t>
      </w:r>
    </w:p>
    <w:p>
      <w:r>
        <w:t xml:space="preserve">[44, -299, -35, 46, 58, 33, 93, -65, -51]</w:t>
      </w:r>
    </w:p>
    <w:p>
      <w:r>
        <w:rPr>
          <w:b/>
        </w:rPr>
        <w:t xml:space="preserve">Esimerkki 1.2207</w:t>
      </w:r>
    </w:p>
    <w:p>
      <w:r>
        <w:t xml:space="preserve">[[13, -92, -98, 37], [22, 18, -6, -74, 40, -12, 93], [-94, -56, 48, 82, -67, -76, -51], [88, 67, 17, -92, 51, 83, -11, 94]]</w:t>
      </w:r>
    </w:p>
    <w:p>
      <w:r>
        <w:rPr>
          <w:b/>
        </w:rPr>
        <w:t xml:space="preserve">Tulos</w:t>
      </w:r>
    </w:p>
    <w:p>
      <w:r>
        <w:t xml:space="preserve">[29, -63, -39, -47, 24, -5, 31, 94]</w:t>
      </w:r>
    </w:p>
    <w:p>
      <w:r>
        <w:rPr>
          <w:b/>
        </w:rPr>
        <w:t xml:space="preserve">Esimerkki 1.2208</w:t>
      </w:r>
    </w:p>
    <w:p>
      <w:r>
        <w:t xml:space="preserve">[[7, 24, -98, 17, 84], [-78, -45, -85, 85, -65, -54, -65, -75], [-38, -80, 3, 23, 16, -37, -47], [-70, 42, 6, -52, 13, -15, 88, -47], [-63, 26, -3, 72, -91, -18, -22, -97], [-18, 25, -5, -51, -28, -83, 53], [76, 17]]</w:t>
      </w:r>
    </w:p>
    <w:p>
      <w:r>
        <w:rPr>
          <w:b/>
        </w:rPr>
        <w:t xml:space="preserve">Tulos</w:t>
      </w:r>
    </w:p>
    <w:p>
      <w:r>
        <w:t xml:space="preserve">[-184, 9, -182, 94, -71, -207, 7, -122, -97]</w:t>
      </w:r>
    </w:p>
    <w:p>
      <w:r>
        <w:rPr>
          <w:b/>
        </w:rPr>
        <w:t xml:space="preserve">Esimerkki 1.2209</w:t>
      </w:r>
    </w:p>
    <w:p>
      <w:r>
        <w:t xml:space="preserve">[[-39, -83, -1, -88], [19, -7, -17, 77, -60, 43, 18, -90], [-68, -46, -14], [23, -41]]</w:t>
      </w:r>
    </w:p>
    <w:p>
      <w:r>
        <w:rPr>
          <w:b/>
        </w:rPr>
        <w:t xml:space="preserve">Tulos</w:t>
      </w:r>
    </w:p>
    <w:p>
      <w:r>
        <w:t xml:space="preserve">[-65, -177, -32, -11, -60, 43, 18, -90]</w:t>
      </w:r>
    </w:p>
    <w:p>
      <w:r>
        <w:rPr>
          <w:b/>
        </w:rPr>
        <w:t xml:space="preserve">Esimerkki 1.2210</w:t>
      </w:r>
    </w:p>
    <w:p>
      <w:r>
        <w:t xml:space="preserve">[[-57, -21], [99, 49, -32, -82, -8, -98, -66], [33, -3, -85, 96, -6, -14, 10], [31, -93, -75, 48], [-19, -80, 39], [63, -20], [22, -38, -82, -15]]</w:t>
      </w:r>
    </w:p>
    <w:p>
      <w:r>
        <w:rPr>
          <w:b/>
        </w:rPr>
        <w:t xml:space="preserve">Tulos</w:t>
      </w:r>
    </w:p>
    <w:p>
      <w:r>
        <w:t xml:space="preserve">[172, -206, -235, 47, -14, -112, -56]</w:t>
      </w:r>
    </w:p>
    <w:p>
      <w:r>
        <w:rPr>
          <w:b/>
        </w:rPr>
        <w:t xml:space="preserve">Esimerkki 1.2211</w:t>
      </w:r>
    </w:p>
    <w:p>
      <w:r>
        <w:t xml:space="preserve">[[-64, -38], [-24, -83, -44, -68, 77, 16, -50, -74, -63], [99, 46, -76], [40, -50, 50]]</w:t>
      </w:r>
    </w:p>
    <w:p>
      <w:r>
        <w:rPr>
          <w:b/>
        </w:rPr>
        <w:t xml:space="preserve">Tulos</w:t>
      </w:r>
    </w:p>
    <w:p>
      <w:r>
        <w:t xml:space="preserve">[51, -125, -70, -68, 77, 16, -50, -74, -63]</w:t>
      </w:r>
    </w:p>
    <w:p>
      <w:r>
        <w:rPr>
          <w:b/>
        </w:rPr>
        <w:t xml:space="preserve">Esimerkki 1.2212</w:t>
      </w:r>
    </w:p>
    <w:p>
      <w:r>
        <w:t xml:space="preserve">[[68, -69, 27, -23], [77, -90, -48, 62, 62, -16, -23], [-32, 100, -56, -78, 33, 76]]</w:t>
      </w:r>
    </w:p>
    <w:p>
      <w:r>
        <w:rPr>
          <w:b/>
        </w:rPr>
        <w:t xml:space="preserve">Tulos</w:t>
      </w:r>
    </w:p>
    <w:p>
      <w:r>
        <w:t xml:space="preserve">[113, -59, -77, -39, 95, 60, -23]</w:t>
      </w:r>
    </w:p>
    <w:p>
      <w:r>
        <w:rPr>
          <w:b/>
        </w:rPr>
        <w:t xml:space="preserve">Esimerkki 1.2213</w:t>
      </w:r>
    </w:p>
    <w:p>
      <w:r>
        <w:t xml:space="preserve">[[64, -36], [-68, -43, -58, 80, -54]]</w:t>
      </w:r>
    </w:p>
    <w:p>
      <w:r>
        <w:rPr>
          <w:b/>
        </w:rPr>
        <w:t xml:space="preserve">Tulos</w:t>
      </w:r>
    </w:p>
    <w:p>
      <w:r>
        <w:t xml:space="preserve">[64, -104, -43, -58, 80, -54]</w:t>
      </w:r>
    </w:p>
    <w:p>
      <w:r>
        <w:rPr>
          <w:b/>
        </w:rPr>
        <w:t xml:space="preserve">Esimerkki 1.2214</w:t>
      </w:r>
    </w:p>
    <w:p>
      <w:r>
        <w:t xml:space="preserve">[[-73, -95, -96, -31, 57, 92, 67, 54], [25, 96, 48, -17, 98, 97], [90, -31, -25, 61, -79, 17, -73, 22, 79]]</w:t>
      </w:r>
    </w:p>
    <w:p>
      <w:r>
        <w:rPr>
          <w:b/>
        </w:rPr>
        <w:t xml:space="preserve">Tulos</w:t>
      </w:r>
    </w:p>
    <w:p>
      <w:r>
        <w:t xml:space="preserve">[42, -30, -73, 13, 76, 206, -6, 76, 79]</w:t>
      </w:r>
    </w:p>
    <w:p>
      <w:r>
        <w:rPr>
          <w:b/>
        </w:rPr>
        <w:t xml:space="preserve">Esimerkki 1.2215</w:t>
      </w:r>
    </w:p>
    <w:p>
      <w:r>
        <w:t xml:space="preserve">[[42, -94, 55], [-61, 11, 10, -89, -100], [11, -16, 58, 85, 12, 25, -89, -52]]</w:t>
      </w:r>
    </w:p>
    <w:p>
      <w:r>
        <w:rPr>
          <w:b/>
        </w:rPr>
        <w:t xml:space="preserve">Tulos</w:t>
      </w:r>
    </w:p>
    <w:p>
      <w:r>
        <w:t xml:space="preserve">[-8, -99, 123, -4, -88, 25, -89, -52]</w:t>
      </w:r>
    </w:p>
    <w:p>
      <w:r>
        <w:rPr>
          <w:b/>
        </w:rPr>
        <w:t xml:space="preserve">Esimerkki 1.2216</w:t>
      </w:r>
    </w:p>
    <w:p>
      <w:r>
        <w:t xml:space="preserve">[[-50, 72, -35, -4, -2], [-30, -53, 14, 63, -76, 34, 78, -8], [-7, 30, -18, -53, 4, 4], [66, -85, -81, 100, -39, 37], [70, 18, -37, 36, -77, 85, -40], [61, -98, -82]]</w:t>
      </w:r>
    </w:p>
    <w:p>
      <w:r>
        <w:rPr>
          <w:b/>
        </w:rPr>
        <w:t xml:space="preserve">Tulos</w:t>
      </w:r>
    </w:p>
    <w:p>
      <w:r>
        <w:t xml:space="preserve">[110, -116, -239, 142, -190, 160, 38, -8]</w:t>
      </w:r>
    </w:p>
    <w:p>
      <w:r>
        <w:rPr>
          <w:b/>
        </w:rPr>
        <w:t xml:space="preserve">Esimerkki 1.2217</w:t>
      </w:r>
    </w:p>
    <w:p>
      <w:r>
        <w:t xml:space="preserve">[[70, -4, 85, 64, -38, -61], [36, 1], [73, 88, 98, 54], [-29, -36, -57, -76], [55, -94, -65, 78, 87, 9, 77], [-72, 38, 1], [79, -3, -39, 98, 50, -70, -8]]</w:t>
      </w:r>
    </w:p>
    <w:p>
      <w:r>
        <w:rPr>
          <w:b/>
        </w:rPr>
        <w:t xml:space="preserve">Tulos</w:t>
      </w:r>
    </w:p>
    <w:p>
      <w:r>
        <w:t xml:space="preserve">[212, -10, 23, 218, 99, -122, 69]</w:t>
      </w:r>
    </w:p>
    <w:p>
      <w:r>
        <w:rPr>
          <w:b/>
        </w:rPr>
        <w:t xml:space="preserve">Esimerkki 1.2218</w:t>
      </w:r>
    </w:p>
    <w:p>
      <w:r>
        <w:t xml:space="preserve">[[-2, 75, -32], [17, -99, -80, 45], [79, -27, 5], [-47, 70, 93, 15, -18, 41, -16, 62, 15], [-36, -74], [-100, -85, 84, 31, 9, -78, 69, -37], [-72, 13, 100, -40, -49, 66]]</w:t>
      </w:r>
    </w:p>
    <w:p>
      <w:r>
        <w:rPr>
          <w:b/>
        </w:rPr>
        <w:t xml:space="preserve">Tulos</w:t>
      </w:r>
    </w:p>
    <w:p>
      <w:r>
        <w:t xml:space="preserve">[-161, -127, 170, 51, -58, 29, 53, 25, 15]</w:t>
      </w:r>
    </w:p>
    <w:p>
      <w:r>
        <w:rPr>
          <w:b/>
        </w:rPr>
        <w:t xml:space="preserve">Esimerkki 1.2219</w:t>
      </w:r>
    </w:p>
    <w:p>
      <w:r>
        <w:t xml:space="preserve">[[16, -66, -28], [-61, 22, 73, 16, -10, 64]]</w:t>
      </w:r>
    </w:p>
    <w:p>
      <w:r>
        <w:rPr>
          <w:b/>
        </w:rPr>
        <w:t xml:space="preserve">Tulos</w:t>
      </w:r>
    </w:p>
    <w:p>
      <w:r>
        <w:t xml:space="preserve">[-45, -44, 45, 16, -10, 64]</w:t>
      </w:r>
    </w:p>
    <w:p>
      <w:r>
        <w:rPr>
          <w:b/>
        </w:rPr>
        <w:t xml:space="preserve">Esimerkki 1.2220</w:t>
      </w:r>
    </w:p>
    <w:p>
      <w:r>
        <w:t xml:space="preserve">[[88, -88, -65, 57, 100, 25, -46, 7, -61], [-18, 77, 81, -23, 8], [68, 25, 54], [43, 94, 15]]</w:t>
      </w:r>
    </w:p>
    <w:p>
      <w:r>
        <w:rPr>
          <w:b/>
        </w:rPr>
        <w:t xml:space="preserve">Tulos</w:t>
      </w:r>
    </w:p>
    <w:p>
      <w:r>
        <w:t xml:space="preserve">[181, 108, 85, 34, 108, 25, -46, 7, -61]</w:t>
      </w:r>
    </w:p>
    <w:p>
      <w:r>
        <w:rPr>
          <w:b/>
        </w:rPr>
        <w:t xml:space="preserve">Esimerkki 1.2221</w:t>
      </w:r>
    </w:p>
    <w:p>
      <w:r>
        <w:t xml:space="preserve">[[-50, -22, -31, -44, -67], [-93, 36, 71, 87, 56, 54, 43, -34], [-95, -89, 69, 12, -83]]</w:t>
      </w:r>
    </w:p>
    <w:p>
      <w:r>
        <w:rPr>
          <w:b/>
        </w:rPr>
        <w:t xml:space="preserve">Tulos</w:t>
      </w:r>
    </w:p>
    <w:p>
      <w:r>
        <w:t xml:space="preserve">[-238, -75, 109, 55, -94, 54, 43, -34]</w:t>
      </w:r>
    </w:p>
    <w:p>
      <w:r>
        <w:rPr>
          <w:b/>
        </w:rPr>
        <w:t xml:space="preserve">Esimerkki 1.2222</w:t>
      </w:r>
    </w:p>
    <w:p>
      <w:r>
        <w:t xml:space="preserve">[[84, -80, -35], [-84, 44, -16, 68, -55], [15, 91, 35, -19, -34, 70], [98, -63, -2, -68, -29, -64]]</w:t>
      </w:r>
    </w:p>
    <w:p>
      <w:r>
        <w:rPr>
          <w:b/>
        </w:rPr>
        <w:t xml:space="preserve">Tulos</w:t>
      </w:r>
    </w:p>
    <w:p>
      <w:r>
        <w:t xml:space="preserve">[113, -8, -18, -19, -118, 6]</w:t>
      </w:r>
    </w:p>
    <w:p>
      <w:r>
        <w:rPr>
          <w:b/>
        </w:rPr>
        <w:t xml:space="preserve">Esimerkki 1.2223</w:t>
      </w:r>
    </w:p>
    <w:p>
      <w:r>
        <w:t xml:space="preserve">[[-1, 60, 73, -3, -55, -24, 64], [27, -17, 94, 57, -38, 35, -22], [-29, -70], [-57, 23, 20, 89, 45], [75, -58, -73, 89, 98, 1, 26, 55], [55, -31, 23, -72, -10, -26, 63], [47, 2, 13, 29, 57, -53, -72]]</w:t>
      </w:r>
    </w:p>
    <w:p>
      <w:r>
        <w:rPr>
          <w:b/>
        </w:rPr>
        <w:t xml:space="preserve">Tulos</w:t>
      </w:r>
    </w:p>
    <w:p>
      <w:r>
        <w:t xml:space="preserve">[62, -5, 96, 284, 35, -51, -30, 118]</w:t>
      </w:r>
    </w:p>
    <w:p>
      <w:r>
        <w:rPr>
          <w:b/>
        </w:rPr>
        <w:t xml:space="preserve">Esimerkki 1.2224</w:t>
      </w:r>
    </w:p>
    <w:p>
      <w:r>
        <w:t xml:space="preserve">[[-9, 37, 26], [27, -31, -66, -33, 1], [46, -21, 89, 97]]</w:t>
      </w:r>
    </w:p>
    <w:p>
      <w:r>
        <w:rPr>
          <w:b/>
        </w:rPr>
        <w:t xml:space="preserve">Tulos</w:t>
      </w:r>
    </w:p>
    <w:p>
      <w:r>
        <w:t xml:space="preserve">[64, -15, 49, 64, 1]</w:t>
      </w:r>
    </w:p>
    <w:p>
      <w:r>
        <w:rPr>
          <w:b/>
        </w:rPr>
        <w:t xml:space="preserve">Esimerkki 1.2225</w:t>
      </w:r>
    </w:p>
    <w:p>
      <w:r>
        <w:t xml:space="preserve">[[10, 45], [40, 79, 48, -94, -7, 71], [-68, 32, 27, 16, -53, 13, 16, -44, -32], [-11, -71, 94, 73, 26, -93, -1, -45, -11], [93, 54, -52, 32, 88, 65], [-99, -26]]</w:t>
      </w:r>
    </w:p>
    <w:p>
      <w:r>
        <w:rPr>
          <w:b/>
        </w:rPr>
        <w:t xml:space="preserve">Tulos</w:t>
      </w:r>
    </w:p>
    <w:p>
      <w:r>
        <w:t xml:space="preserve">[-35, 113, 117, 27, 54, 56, 15, -89, -43]</w:t>
      </w:r>
    </w:p>
    <w:p>
      <w:r>
        <w:rPr>
          <w:b/>
        </w:rPr>
        <w:t xml:space="preserve">Esimerkki 1.2226</w:t>
      </w:r>
    </w:p>
    <w:p>
      <w:r>
        <w:t xml:space="preserve">[[-35, -27, 91, -70, 1, -98], [42, -50], [-40, 56, 59, -27, -24, -90, 92, 35, -80], [-51, -87], [15, 40, 45, 39, -96]]</w:t>
      </w:r>
    </w:p>
    <w:p>
      <w:r>
        <w:rPr>
          <w:b/>
        </w:rPr>
        <w:t xml:space="preserve">Tulos</w:t>
      </w:r>
    </w:p>
    <w:p>
      <w:r>
        <w:t xml:space="preserve">[-69, -68, 195, -58, -119, -188, 92, 35, -80]</w:t>
      </w:r>
    </w:p>
    <w:p>
      <w:r>
        <w:rPr>
          <w:b/>
        </w:rPr>
        <w:t xml:space="preserve">Esimerkki 1.2227</w:t>
      </w:r>
    </w:p>
    <w:p>
      <w:r>
        <w:t xml:space="preserve">[[-28, 5, -15], [81, 100, 32, 53]]</w:t>
      </w:r>
    </w:p>
    <w:p>
      <w:r>
        <w:rPr>
          <w:b/>
        </w:rPr>
        <w:t xml:space="preserve">Tulos</w:t>
      </w:r>
    </w:p>
    <w:p>
      <w:r>
        <w:t xml:space="preserve">[53, 105, 17, 53]</w:t>
      </w:r>
    </w:p>
    <w:p>
      <w:r>
        <w:rPr>
          <w:b/>
        </w:rPr>
        <w:t xml:space="preserve">Esimerkki 1.2228</w:t>
      </w:r>
    </w:p>
    <w:p>
      <w:r>
        <w:t xml:space="preserve">[[-91, -72, -75, -88, -36, -44], [64, 39, 74, 41, -86, 26, 57], [-27, 11], [82, -30, 89, 24, 35, -62, 23], [-90, -3, -77, -94, -93, -66, -100, 84]]</w:t>
      </w:r>
    </w:p>
    <w:p>
      <w:r>
        <w:rPr>
          <w:b/>
        </w:rPr>
        <w:t xml:space="preserve">Tulos</w:t>
      </w:r>
    </w:p>
    <w:p>
      <w:r>
        <w:t xml:space="preserve">[-62, -55, 11, -117, -180, -146, -20, 84]</w:t>
      </w:r>
    </w:p>
    <w:p>
      <w:r>
        <w:rPr>
          <w:b/>
        </w:rPr>
        <w:t xml:space="preserve">Esimerkki 1.2229</w:t>
      </w:r>
    </w:p>
    <w:p>
      <w:r>
        <w:t xml:space="preserve">[[66, -88], [-66, -95, 50], [-66, -73, -54, 5], [-50, -73, 51, 11, -33, -76], [-3, 56, 82, 84, 32]]</w:t>
      </w:r>
    </w:p>
    <w:p>
      <w:r>
        <w:rPr>
          <w:b/>
        </w:rPr>
        <w:t xml:space="preserve">Tulos</w:t>
      </w:r>
    </w:p>
    <w:p>
      <w:r>
        <w:t xml:space="preserve">[-119, -273, 129, 100, -1, -76]</w:t>
      </w:r>
    </w:p>
    <w:p>
      <w:r>
        <w:rPr>
          <w:b/>
        </w:rPr>
        <w:t xml:space="preserve">Esimerkki 1.2230</w:t>
      </w:r>
    </w:p>
    <w:p>
      <w:r>
        <w:t xml:space="preserve">[[97, 91, 54, 69, 6], [49, 3, -56, 36, -82, -51, 92, 89, -99], [-14, -34], [-87, 60, -66, 98, 53], [-54, -18, -59, -15], [-99, 23]]</w:t>
      </w:r>
    </w:p>
    <w:p>
      <w:r>
        <w:rPr>
          <w:b/>
        </w:rPr>
        <w:t xml:space="preserve">Tulos</w:t>
      </w:r>
    </w:p>
    <w:p>
      <w:r>
        <w:t xml:space="preserve">[-108, 125, -127, 188, -23, -51, 92, 89, -99]</w:t>
      </w:r>
    </w:p>
    <w:p>
      <w:r>
        <w:rPr>
          <w:b/>
        </w:rPr>
        <w:t xml:space="preserve">Esimerkki 1.2231</w:t>
      </w:r>
    </w:p>
    <w:p>
      <w:r>
        <w:t xml:space="preserve">[[80, 70], [-55, -73, 44], [-59, 59, 79, -67, 17], [-62, -49, -82, -10], [-24, 92, 37, -20, 30, 76, -46, 27, 53], [62, 29, 87, -25, 69]]</w:t>
      </w:r>
    </w:p>
    <w:p>
      <w:r>
        <w:rPr>
          <w:b/>
        </w:rPr>
        <w:t xml:space="preserve">Tulos</w:t>
      </w:r>
    </w:p>
    <w:p>
      <w:r>
        <w:t xml:space="preserve">[-58, 128, 165, -122, 116, 76, -46, 27, 53]</w:t>
      </w:r>
    </w:p>
    <w:p>
      <w:r>
        <w:rPr>
          <w:b/>
        </w:rPr>
        <w:t xml:space="preserve">Esimerkki 1.2232</w:t>
      </w:r>
    </w:p>
    <w:p>
      <w:r>
        <w:t xml:space="preserve">[[-19, -95, 85], [-20, 10, -86], [-96, 90, -9]]</w:t>
      </w:r>
    </w:p>
    <w:p>
      <w:r>
        <w:rPr>
          <w:b/>
        </w:rPr>
        <w:t xml:space="preserve">Tulos</w:t>
      </w:r>
    </w:p>
    <w:p>
      <w:r>
        <w:t xml:space="preserve">[-135, 5, -10]</w:t>
      </w:r>
    </w:p>
    <w:p>
      <w:r>
        <w:rPr>
          <w:b/>
        </w:rPr>
        <w:t xml:space="preserve">Esimerkki 1.2233</w:t>
      </w:r>
    </w:p>
    <w:p>
      <w:r>
        <w:t xml:space="preserve">[[49, 9, 74, -66, 21, -67, -33, -81, -57], [-2, 42, -62], [4, -80, 37, 90, 71, -12, 47], [-90, 65, 2], [66, -18, -61, -9, 58, -51, -95, -30], [-49, -91, 57, -65, -2, 51]]</w:t>
      </w:r>
    </w:p>
    <w:p>
      <w:r>
        <w:rPr>
          <w:b/>
        </w:rPr>
        <w:t xml:space="preserve">Tulos</w:t>
      </w:r>
    </w:p>
    <w:p>
      <w:r>
        <w:t xml:space="preserve">[-22, -73, 47, -50, 148, -79, -81, -111, -57]</w:t>
      </w:r>
    </w:p>
    <w:p>
      <w:r>
        <w:rPr>
          <w:b/>
        </w:rPr>
        <w:t xml:space="preserve">Esimerkki 1.2234</w:t>
      </w:r>
    </w:p>
    <w:p>
      <w:r>
        <w:t xml:space="preserve">[[-30, -20, 11, 92], [-10, 66, -91, 85, 83], [-6, -36], [30, -87, -48, 30, 2, 78, -4], [-39, 41, 29, 26, -73, -27, 37, -14], [-33, 20, -23, -70, -15, 40, -1, 20], [77, 66, 77, 46, 9, -1, 71]]</w:t>
      </w:r>
    </w:p>
    <w:p>
      <w:r>
        <w:rPr>
          <w:b/>
        </w:rPr>
        <w:t xml:space="preserve">Tulos</w:t>
      </w:r>
    </w:p>
    <w:p>
      <w:r>
        <w:t xml:space="preserve">[-11, 50, -45, 209, 6, 90, 103, 6]</w:t>
      </w:r>
    </w:p>
    <w:p>
      <w:r>
        <w:rPr>
          <w:b/>
        </w:rPr>
        <w:t xml:space="preserve">Esimerkki 1.2235</w:t>
      </w:r>
    </w:p>
    <w:p>
      <w:r>
        <w:t xml:space="preserve">[[44, -81], [38, -31, -7, -78, 55, -30, -45, 79], [76, 2, -24, -17], [-44, 39, -77], [-60, 47, 88, 31]]</w:t>
      </w:r>
    </w:p>
    <w:p>
      <w:r>
        <w:rPr>
          <w:b/>
        </w:rPr>
        <w:t xml:space="preserve">Tulos</w:t>
      </w:r>
    </w:p>
    <w:p>
      <w:r>
        <w:t xml:space="preserve">[54, -24, -20, -64, 55, -30, -45, 79]</w:t>
      </w:r>
    </w:p>
    <w:p>
      <w:r>
        <w:rPr>
          <w:b/>
        </w:rPr>
        <w:t xml:space="preserve">Esimerkki 1.2236</w:t>
      </w:r>
    </w:p>
    <w:p>
      <w:r>
        <w:t xml:space="preserve">[[64, 44, 82], [-93, -16, 23, -73, -59, -84, -86, -100], [36, 6, 10, -92, 86], [-22, -58, -7, 97], [94, 66, -62]]</w:t>
      </w:r>
    </w:p>
    <w:p>
      <w:r>
        <w:rPr>
          <w:b/>
        </w:rPr>
        <w:t xml:space="preserve">Tulos</w:t>
      </w:r>
    </w:p>
    <w:p>
      <w:r>
        <w:t xml:space="preserve">[79, 42, 46, -68, 27, -84, -86, -100]</w:t>
      </w:r>
    </w:p>
    <w:p>
      <w:r>
        <w:rPr>
          <w:b/>
        </w:rPr>
        <w:t xml:space="preserve">Esimerkki 1.2237</w:t>
      </w:r>
    </w:p>
    <w:p>
      <w:r>
        <w:t xml:space="preserve">[[29, -98, -36, -75, -21], [-83, -88, 40, 71, -15, 47, 91, 75, -44]]</w:t>
      </w:r>
    </w:p>
    <w:p>
      <w:r>
        <w:rPr>
          <w:b/>
        </w:rPr>
        <w:t xml:space="preserve">Tulos</w:t>
      </w:r>
    </w:p>
    <w:p>
      <w:r>
        <w:t xml:space="preserve">[-54, -186, 4, -4, -36, 47, 91, 75, -44]</w:t>
      </w:r>
    </w:p>
    <w:p>
      <w:r>
        <w:rPr>
          <w:b/>
        </w:rPr>
        <w:t xml:space="preserve">Esimerkki 1.2238</w:t>
      </w:r>
    </w:p>
    <w:p>
      <w:r>
        <w:t xml:space="preserve">[[99, 8, -100, 88, 64, -64], [-94, 66, -52, 86, 97, 46, -17, -76, 65], [4, 85, -58, -27, 73, -2, 8], [65, 61, -97, -35, 63, -48, 97, -8], [-7, -39, -38, 70, 27], [-43, -17, -50, -29, -39, 18, 25]]</w:t>
      </w:r>
    </w:p>
    <w:p>
      <w:r>
        <w:rPr>
          <w:b/>
        </w:rPr>
        <w:t xml:space="preserve">Tulos</w:t>
      </w:r>
    </w:p>
    <w:p>
      <w:r>
        <w:t xml:space="preserve">[24, 164, -395, 153, 285, -50, 113, -84, 65]</w:t>
      </w:r>
    </w:p>
    <w:p>
      <w:r>
        <w:rPr>
          <w:b/>
        </w:rPr>
        <w:t xml:space="preserve">Esimerkki 1.2239</w:t>
      </w:r>
    </w:p>
    <w:p>
      <w:r>
        <w:t xml:space="preserve">[[34, -28, 93, 57, 96, -47], [36, 69, -42, 7]]</w:t>
      </w:r>
    </w:p>
    <w:p>
      <w:r>
        <w:rPr>
          <w:b/>
        </w:rPr>
        <w:t xml:space="preserve">Tulos</w:t>
      </w:r>
    </w:p>
    <w:p>
      <w:r>
        <w:t xml:space="preserve">[70, 41, 51, 64, 96, -47]</w:t>
      </w:r>
    </w:p>
    <w:p>
      <w:r>
        <w:rPr>
          <w:b/>
        </w:rPr>
        <w:t xml:space="preserve">Esimerkki 1.2240</w:t>
      </w:r>
    </w:p>
    <w:p>
      <w:r>
        <w:t xml:space="preserve">[[79, 39, -77, 63], [9, 81, 87, -30, -85], [-97, 93, 83, -38, 33, -56, -47]]</w:t>
      </w:r>
    </w:p>
    <w:p>
      <w:r>
        <w:rPr>
          <w:b/>
        </w:rPr>
        <w:t xml:space="preserve">Tulos</w:t>
      </w:r>
    </w:p>
    <w:p>
      <w:r>
        <w:t xml:space="preserve">[-9, 213, 93, -5, -52, -56, -47]</w:t>
      </w:r>
    </w:p>
    <w:p>
      <w:r>
        <w:rPr>
          <w:b/>
        </w:rPr>
        <w:t xml:space="preserve">Esimerkki 1.2241</w:t>
      </w:r>
    </w:p>
    <w:p>
      <w:r>
        <w:t xml:space="preserve">[[76, 16, 75], [94, -33, -86, 15, -8, -19, -45, -100], [10, -87, 41], [-78, -17, 65, 67, -72], [-84, -94, 16, -88, 74, 17], [21, -27, -57, 71, 31, 46], [-26, 59]]</w:t>
      </w:r>
    </w:p>
    <w:p>
      <w:r>
        <w:rPr>
          <w:b/>
        </w:rPr>
        <w:t xml:space="preserve">Tulos</w:t>
      </w:r>
    </w:p>
    <w:p>
      <w:r>
        <w:t xml:space="preserve">[13, -183, -21, 140, 25, 44, -45, -100]</w:t>
      </w:r>
    </w:p>
    <w:p>
      <w:r>
        <w:rPr>
          <w:b/>
        </w:rPr>
        <w:t xml:space="preserve">Esimerkki 1.2242</w:t>
      </w:r>
    </w:p>
    <w:p>
      <w:r>
        <w:t xml:space="preserve">[[-15, 94, 30, 16, 95], [-46, 42, -44, 8, 47, -14, 38], [42, 41, 6, -40, -13], [72, 33, -40, 86, -22, -86, 92, -95]]</w:t>
      </w:r>
    </w:p>
    <w:p>
      <w:r>
        <w:rPr>
          <w:b/>
        </w:rPr>
        <w:t xml:space="preserve">Tulos</w:t>
      </w:r>
    </w:p>
    <w:p>
      <w:r>
        <w:t xml:space="preserve">[53, 210, -48, 70, 107, -100, 130, -95]</w:t>
      </w:r>
    </w:p>
    <w:p>
      <w:r>
        <w:rPr>
          <w:b/>
        </w:rPr>
        <w:t xml:space="preserve">Esimerkki 1.2243</w:t>
      </w:r>
    </w:p>
    <w:p>
      <w:r>
        <w:t xml:space="preserve">[[38, -72, -67], [-37, 23, 96], [40, 6, 19, -19, -85, 80, 88, 46], [71, 31], [36, -87, 18, -47, 65, 50, 62], [53, 83, -69, -26, 42, -53], [-70, -90, 60, 5, 87, -58, -89]]</w:t>
      </w:r>
    </w:p>
    <w:p>
      <w:r>
        <w:rPr>
          <w:b/>
        </w:rPr>
        <w:t xml:space="preserve">Tulos</w:t>
      </w:r>
    </w:p>
    <w:p>
      <w:r>
        <w:t xml:space="preserve">[131, -106, 57, -87, 109, 19, 61, 46]</w:t>
      </w:r>
    </w:p>
    <w:p>
      <w:r>
        <w:rPr>
          <w:b/>
        </w:rPr>
        <w:t xml:space="preserve">Esimerkki 1.2244</w:t>
      </w:r>
    </w:p>
    <w:p>
      <w:r>
        <w:t xml:space="preserve">[[-64, 79, -50, 7, -30, 45, -25, -35], [-51, -22, -72, 39, 60, -30, 25, 37, -13], [-65, 61, 3, -68, -34, -74]]</w:t>
      </w:r>
    </w:p>
    <w:p>
      <w:r>
        <w:rPr>
          <w:b/>
        </w:rPr>
        <w:t xml:space="preserve">Tulos</w:t>
      </w:r>
    </w:p>
    <w:p>
      <w:r>
        <w:t xml:space="preserve">[-180, 118, -119, -22, -4, -59, 0, 2, -13]</w:t>
      </w:r>
    </w:p>
    <w:p>
      <w:r>
        <w:rPr>
          <w:b/>
        </w:rPr>
        <w:t xml:space="preserve">Esimerkki 1.2245</w:t>
      </w:r>
    </w:p>
    <w:p>
      <w:r>
        <w:t xml:space="preserve">[[-32, 72, 21], [-93, -7]]</w:t>
      </w:r>
    </w:p>
    <w:p>
      <w:r>
        <w:rPr>
          <w:b/>
        </w:rPr>
        <w:t xml:space="preserve">Tulos</w:t>
      </w:r>
    </w:p>
    <w:p>
      <w:r>
        <w:t xml:space="preserve">[-125, 65, 21]</w:t>
      </w:r>
    </w:p>
    <w:p>
      <w:r>
        <w:rPr>
          <w:b/>
        </w:rPr>
        <w:t xml:space="preserve">Esimerkki 1.2246</w:t>
      </w:r>
    </w:p>
    <w:p>
      <w:r>
        <w:t xml:space="preserve">[[92, -96, -10, -100], [-54, 97, 1, 47, -20], [63, 30, 43, -15, -46], [-67, -88, -86, 3, 75], [-42, 79, -25, -30, 2, -32, 13], [64, 12, 90, 100, -89]]</w:t>
      </w:r>
    </w:p>
    <w:p>
      <w:r>
        <w:rPr>
          <w:b/>
        </w:rPr>
        <w:t xml:space="preserve">Tulos</w:t>
      </w:r>
    </w:p>
    <w:p>
      <w:r>
        <w:t xml:space="preserve">[56, 34, 13, 5, -78, -32, 13]</w:t>
      </w:r>
    </w:p>
    <w:p>
      <w:r>
        <w:rPr>
          <w:b/>
        </w:rPr>
        <w:t xml:space="preserve">Esimerkki 1.2247</w:t>
      </w:r>
    </w:p>
    <w:p>
      <w:r>
        <w:t xml:space="preserve">[[99, -82, -1], [-74, 48], [43, 11, 15, 99, -100, 73, 11], [38, -3], [-39, 84], [-81, -28, 85]]</w:t>
      </w:r>
    </w:p>
    <w:p>
      <w:r>
        <w:rPr>
          <w:b/>
        </w:rPr>
        <w:t xml:space="preserve">Tulos</w:t>
      </w:r>
    </w:p>
    <w:p>
      <w:r>
        <w:t xml:space="preserve">[-14, -54, 183, 99, -100, 73, 11]</w:t>
      </w:r>
    </w:p>
    <w:p>
      <w:r>
        <w:rPr>
          <w:b/>
        </w:rPr>
        <w:t xml:space="preserve">Esimerkki 1.2248</w:t>
      </w:r>
    </w:p>
    <w:p>
      <w:r>
        <w:t xml:space="preserve">[[-41, -29, 88, 49, -45, 49], [24, 34, 77, -58, 99, -22, 95, 18, 40]]</w:t>
      </w:r>
    </w:p>
    <w:p>
      <w:r>
        <w:rPr>
          <w:b/>
        </w:rPr>
        <w:t xml:space="preserve">Tulos</w:t>
      </w:r>
    </w:p>
    <w:p>
      <w:r>
        <w:t xml:space="preserve">[-17, 5, 165, -9, 54, 27, 95, 18, 40]</w:t>
      </w:r>
    </w:p>
    <w:p>
      <w:r>
        <w:rPr>
          <w:b/>
        </w:rPr>
        <w:t xml:space="preserve">Esimerkki 1.2249</w:t>
      </w:r>
    </w:p>
    <w:p>
      <w:r>
        <w:t xml:space="preserve">[[-68, 69, 59, -72], [-22, -46, 21, 99, -45, 15], [-47, -75, -62, -74], [-40, -15, 35], [31, -66, -54, -27, -78, -74, 99, 22], [32, -94, 42], [32, 83, -6, 88, -75, 35]]</w:t>
      </w:r>
    </w:p>
    <w:p>
      <w:r>
        <w:rPr>
          <w:b/>
        </w:rPr>
        <w:t xml:space="preserve">Tulos</w:t>
      </w:r>
    </w:p>
    <w:p>
      <w:r>
        <w:t xml:space="preserve">[-82, -144, 35, 14, -198, -24, 99, 22]</w:t>
      </w:r>
    </w:p>
    <w:p>
      <w:r>
        <w:rPr>
          <w:b/>
        </w:rPr>
        <w:t xml:space="preserve">Esimerkki 1.2250</w:t>
      </w:r>
    </w:p>
    <w:p>
      <w:r>
        <w:t xml:space="preserve">[[-50, 41, 17], [17, 77, -79, -43, 36, 7]]</w:t>
      </w:r>
    </w:p>
    <w:p>
      <w:r>
        <w:rPr>
          <w:b/>
        </w:rPr>
        <w:t xml:space="preserve">Tulos</w:t>
      </w:r>
    </w:p>
    <w:p>
      <w:r>
        <w:t xml:space="preserve">[-33, 118, -62, -43, 36, 7]</w:t>
      </w:r>
    </w:p>
    <w:p>
      <w:r>
        <w:rPr>
          <w:b/>
        </w:rPr>
        <w:t xml:space="preserve">Esimerkki 1.2251</w:t>
      </w:r>
    </w:p>
    <w:p>
      <w:r>
        <w:t xml:space="preserve">[[-7, 46, 36, -42, 12, -43, -71, 5], [-42, 15, 5, -21, -65, -68, 51, -61], [22, 10, -60, -96]]</w:t>
      </w:r>
    </w:p>
    <w:p>
      <w:r>
        <w:rPr>
          <w:b/>
        </w:rPr>
        <w:t xml:space="preserve">Tulos</w:t>
      </w:r>
    </w:p>
    <w:p>
      <w:r>
        <w:t xml:space="preserve">[-27, 71, -19, -159, -53, -111, -20, -56]</w:t>
      </w:r>
    </w:p>
    <w:p>
      <w:r>
        <w:rPr>
          <w:b/>
        </w:rPr>
        <w:t xml:space="preserve">Esimerkki 1.2252</w:t>
      </w:r>
    </w:p>
    <w:p>
      <w:r>
        <w:t xml:space="preserve">[[-8, 51, 40, -36, -98, -16], [66, 42], [-20, 93, 46, -41, 16]]</w:t>
      </w:r>
    </w:p>
    <w:p>
      <w:r>
        <w:rPr>
          <w:b/>
        </w:rPr>
        <w:t xml:space="preserve">Tulos</w:t>
      </w:r>
    </w:p>
    <w:p>
      <w:r>
        <w:t xml:space="preserve">[38, 186, 86, -77, -82, -16]</w:t>
      </w:r>
    </w:p>
    <w:p>
      <w:r>
        <w:rPr>
          <w:b/>
        </w:rPr>
        <w:t xml:space="preserve">Esimerkki 1.2253</w:t>
      </w:r>
    </w:p>
    <w:p>
      <w:r>
        <w:t xml:space="preserve">[[-16, 44, -66, 94, 4, 71], [77, -53, 38]]</w:t>
      </w:r>
    </w:p>
    <w:p>
      <w:r>
        <w:rPr>
          <w:b/>
        </w:rPr>
        <w:t xml:space="preserve">Tulos</w:t>
      </w:r>
    </w:p>
    <w:p>
      <w:r>
        <w:t xml:space="preserve">[61, -9, -28, 94, 4, 71]</w:t>
      </w:r>
    </w:p>
    <w:p>
      <w:r>
        <w:rPr>
          <w:b/>
        </w:rPr>
        <w:t xml:space="preserve">Esimerkki 1.2254</w:t>
      </w:r>
    </w:p>
    <w:p>
      <w:r>
        <w:t xml:space="preserve">[[26, -64, 47, 54], [73, 31, 38, -25, -56, 32, 71], [-52, -52, -7, -49, -46, -87, -42]]</w:t>
      </w:r>
    </w:p>
    <w:p>
      <w:r>
        <w:rPr>
          <w:b/>
        </w:rPr>
        <w:t xml:space="preserve">Tulos</w:t>
      </w:r>
    </w:p>
    <w:p>
      <w:r>
        <w:t xml:space="preserve">[47, -85, 78, -20, -102, -55, 29]</w:t>
      </w:r>
    </w:p>
    <w:p>
      <w:r>
        <w:rPr>
          <w:b/>
        </w:rPr>
        <w:t xml:space="preserve">Esimerkki 1.2255</w:t>
      </w:r>
    </w:p>
    <w:p>
      <w:r>
        <w:t xml:space="preserve">[[32, 61, -82, -4, 84, -68, -95, -49], [-97, 85, -23, 3, -52, 16, 48, -99, 61], [72, -65, -95, 24], [24, 4, 59, 65], [-73, -37, 36, 19], [-68, 90, -75, -31, 34, 6, -47, -17, -94]]</w:t>
      </w:r>
    </w:p>
    <w:p>
      <w:r>
        <w:rPr>
          <w:b/>
        </w:rPr>
        <w:t xml:space="preserve">Tulos</w:t>
      </w:r>
    </w:p>
    <w:p>
      <w:r>
        <w:t xml:space="preserve">[-110, 138, -180, 76, 66, -46, -94, -165, -33]</w:t>
      </w:r>
    </w:p>
    <w:p>
      <w:r>
        <w:rPr>
          <w:b/>
        </w:rPr>
        <w:t xml:space="preserve">Esimerkki 1.2256</w:t>
      </w:r>
    </w:p>
    <w:p>
      <w:r>
        <w:t xml:space="preserve">[[-51, 21, 33, -38], [24, -66], [20, -6], [-55, 66, 86, 92, 55], [-20, -94, 15, -39, 86, -49]]</w:t>
      </w:r>
    </w:p>
    <w:p>
      <w:r>
        <w:rPr>
          <w:b/>
        </w:rPr>
        <w:t xml:space="preserve">Tulos</w:t>
      </w:r>
    </w:p>
    <w:p>
      <w:r>
        <w:t xml:space="preserve">[-82, -79, 134, 15, 141, -49]</w:t>
      </w:r>
    </w:p>
    <w:p>
      <w:r>
        <w:rPr>
          <w:b/>
        </w:rPr>
        <w:t xml:space="preserve">Esimerkki 1.2257</w:t>
      </w:r>
    </w:p>
    <w:p>
      <w:r>
        <w:t xml:space="preserve">[[26, -47, -43], [-29, -80, -33, -62, 88], [61, -53, 28]]</w:t>
      </w:r>
    </w:p>
    <w:p>
      <w:r>
        <w:rPr>
          <w:b/>
        </w:rPr>
        <w:t xml:space="preserve">Tulos</w:t>
      </w:r>
    </w:p>
    <w:p>
      <w:r>
        <w:t xml:space="preserve">[58, -180, -48, -62, 88]</w:t>
      </w:r>
    </w:p>
    <w:p>
      <w:r>
        <w:rPr>
          <w:b/>
        </w:rPr>
        <w:t xml:space="preserve">Esimerkki 1.2258</w:t>
      </w:r>
    </w:p>
    <w:p>
      <w:r>
        <w:t xml:space="preserve">[[-19, 91, -16, -94, 34, 52, 56], [-59, -36, 28, 68, -48, -44, -61], [90, -70, -33, 40, 52, 27, -27], [93, 62, 50, 64]]</w:t>
      </w:r>
    </w:p>
    <w:p>
      <w:r>
        <w:rPr>
          <w:b/>
        </w:rPr>
        <w:t xml:space="preserve">Tulos</w:t>
      </w:r>
    </w:p>
    <w:p>
      <w:r>
        <w:t xml:space="preserve">[105, 47, 29, 78, 38, 35, -32]</w:t>
      </w:r>
    </w:p>
    <w:p>
      <w:r>
        <w:rPr>
          <w:b/>
        </w:rPr>
        <w:t xml:space="preserve">Esimerkki 1.2259</w:t>
      </w:r>
    </w:p>
    <w:p>
      <w:r>
        <w:t xml:space="preserve">[[82, -5, 40, -86, -7, 46, -63, 14], [91, 2], [91, 21], [-68, 41, -26, 20, 76, -67, -88, 22]]</w:t>
      </w:r>
    </w:p>
    <w:p>
      <w:r>
        <w:rPr>
          <w:b/>
        </w:rPr>
        <w:t xml:space="preserve">Tulos</w:t>
      </w:r>
    </w:p>
    <w:p>
      <w:r>
        <w:t xml:space="preserve">[196, 59, 14, -66, 69, -21, -151, 36]</w:t>
      </w:r>
    </w:p>
    <w:p>
      <w:r>
        <w:rPr>
          <w:b/>
        </w:rPr>
        <w:t xml:space="preserve">Esimerkki 1.2260</w:t>
      </w:r>
    </w:p>
    <w:p>
      <w:r>
        <w:t xml:space="preserve">[[-96, 30, -53, -55], [47, -65, 52], [-44, -97], [-23, -51, 14, -14, 63, 40], [14, 97, -86, 53, -11, -15], [71, -13, 29, 49], [35, -37, -57, 33, 63, -37]]</w:t>
      </w:r>
    </w:p>
    <w:p>
      <w:r>
        <w:rPr>
          <w:b/>
        </w:rPr>
        <w:t xml:space="preserve">Tulos</w:t>
      </w:r>
    </w:p>
    <w:p>
      <w:r>
        <w:t xml:space="preserve">[4, -71, -218, 118, 115, -12]</w:t>
      </w:r>
    </w:p>
    <w:p>
      <w:r>
        <w:rPr>
          <w:b/>
        </w:rPr>
        <w:t xml:space="preserve">Esimerkki 1.2261</w:t>
      </w:r>
    </w:p>
    <w:p>
      <w:r>
        <w:t xml:space="preserve">[[82, -35, 99, -67], [92, -84, -3, -47, -68, 18], [59, 11], [-96, 56, 77, -22], [23, 14, -67, -70], [-7, 93, 59], [-10, 86]]</w:t>
      </w:r>
    </w:p>
    <w:p>
      <w:r>
        <w:rPr>
          <w:b/>
        </w:rPr>
        <w:t xml:space="preserve">Tulos</w:t>
      </w:r>
    </w:p>
    <w:p>
      <w:r>
        <w:t xml:space="preserve">[143, 141, 165, -206, -68, 18]</w:t>
      </w:r>
    </w:p>
    <w:p>
      <w:r>
        <w:rPr>
          <w:b/>
        </w:rPr>
        <w:t xml:space="preserve">Esimerkki 1.2262</w:t>
      </w:r>
    </w:p>
    <w:p>
      <w:r>
        <w:t xml:space="preserve">[[7, -81, -24, -82, 24, 43, 83, 22], [-63, -43, 45, 26, -84, 15], [53, 91, -3, 11, -23], [-70, -13]]</w:t>
      </w:r>
    </w:p>
    <w:p>
      <w:r>
        <w:rPr>
          <w:b/>
        </w:rPr>
        <w:t xml:space="preserve">Tulos</w:t>
      </w:r>
    </w:p>
    <w:p>
      <w:r>
        <w:t xml:space="preserve">[-73, -46, 18, -45, -83, 58, 83, 22]</w:t>
      </w:r>
    </w:p>
    <w:p>
      <w:r>
        <w:rPr>
          <w:b/>
        </w:rPr>
        <w:t xml:space="preserve">Esimerkki 1.2263</w:t>
      </w:r>
    </w:p>
    <w:p>
      <w:r>
        <w:t xml:space="preserve">[[-33, 46, 86, -99, 98, -89, -91, 22, -73], [86, 21, -58, 76, 74], [34, 46, 60, -41, 65, -94, 7, 5]]</w:t>
      </w:r>
    </w:p>
    <w:p>
      <w:r>
        <w:rPr>
          <w:b/>
        </w:rPr>
        <w:t xml:space="preserve">Tulos</w:t>
      </w:r>
    </w:p>
    <w:p>
      <w:r>
        <w:t xml:space="preserve">[87, 113, 88, -64, 237, -183, -84, 27, -73]</w:t>
      </w:r>
    </w:p>
    <w:p>
      <w:r>
        <w:rPr>
          <w:b/>
        </w:rPr>
        <w:t xml:space="preserve">Esimerkki 1.2264</w:t>
      </w:r>
    </w:p>
    <w:p>
      <w:r>
        <w:t xml:space="preserve">[[-16, -13, 61, 35, 74, -41], [-6, 3, -13, -45], [49, -9, 7, 24, 74, 95, 89], [46, -82, -7, 97, -41], [79, -1]]</w:t>
      </w:r>
    </w:p>
    <w:p>
      <w:r>
        <w:rPr>
          <w:b/>
        </w:rPr>
        <w:t xml:space="preserve">Tulos</w:t>
      </w:r>
    </w:p>
    <w:p>
      <w:r>
        <w:t xml:space="preserve">[152, -102, 48, 111, 107, 54, 89]</w:t>
      </w:r>
    </w:p>
    <w:p>
      <w:r>
        <w:rPr>
          <w:b/>
        </w:rPr>
        <w:t xml:space="preserve">Esimerkki 1.2265</w:t>
      </w:r>
    </w:p>
    <w:p>
      <w:r>
        <w:t xml:space="preserve">[[52, 81, -90, -64, 53], [-55, -87, -98], [-48, 54, 86, -5, -93]]</w:t>
      </w:r>
    </w:p>
    <w:p>
      <w:r>
        <w:rPr>
          <w:b/>
        </w:rPr>
        <w:t xml:space="preserve">Tulos</w:t>
      </w:r>
    </w:p>
    <w:p>
      <w:r>
        <w:t xml:space="preserve">[-51, 48, -102, -69, -40]</w:t>
      </w:r>
    </w:p>
    <w:p>
      <w:r>
        <w:rPr>
          <w:b/>
        </w:rPr>
        <w:t xml:space="preserve">Esimerkki 1.2266</w:t>
      </w:r>
    </w:p>
    <w:p>
      <w:r>
        <w:t xml:space="preserve">[[-74, 22, 18], [28, -99, -21, -10]]</w:t>
      </w:r>
    </w:p>
    <w:p>
      <w:r>
        <w:rPr>
          <w:b/>
        </w:rPr>
        <w:t xml:space="preserve">Tulos</w:t>
      </w:r>
    </w:p>
    <w:p>
      <w:r>
        <w:t xml:space="preserve">[-46, -77, -3, -10]</w:t>
      </w:r>
    </w:p>
    <w:p>
      <w:r>
        <w:rPr>
          <w:b/>
        </w:rPr>
        <w:t xml:space="preserve">Esimerkki 1.2267</w:t>
      </w:r>
    </w:p>
    <w:p>
      <w:r>
        <w:t xml:space="preserve">[[71, 8, 45], [-13, 75, 50, 3, -23, 38, 81, 39], [-31, 99, -20, 90, -88, -3, 81]]</w:t>
      </w:r>
    </w:p>
    <w:p>
      <w:r>
        <w:rPr>
          <w:b/>
        </w:rPr>
        <w:t xml:space="preserve">Tulos</w:t>
      </w:r>
    </w:p>
    <w:p>
      <w:r>
        <w:t xml:space="preserve">[27, 182, 75, 93, -111, 35, 162, 39]</w:t>
      </w:r>
    </w:p>
    <w:p>
      <w:r>
        <w:rPr>
          <w:b/>
        </w:rPr>
        <w:t xml:space="preserve">Esimerkki 1.2268</w:t>
      </w:r>
    </w:p>
    <w:p>
      <w:r>
        <w:t xml:space="preserve">[[-40, -99, 59, -21, -24], [4, -46, 4, -61], [91, 57], [46, 95, 12, -97, 1, 93], [49, 79, 41, 17, -81, 61, 57], [44, -82, 9, -98, -66, -18], [10, 95, -85, -23, 42, 51, 27, -45, 96]]</w:t>
      </w:r>
    </w:p>
    <w:p>
      <w:r>
        <w:rPr>
          <w:b/>
        </w:rPr>
        <w:t xml:space="preserve">Tulos</w:t>
      </w:r>
    </w:p>
    <w:p>
      <w:r>
        <w:t xml:space="preserve">[204, 99, 40, -283, -128, 187, 84, -45, 96]</w:t>
      </w:r>
    </w:p>
    <w:p>
      <w:r>
        <w:rPr>
          <w:b/>
        </w:rPr>
        <w:t xml:space="preserve">Esimerkki 1.2269</w:t>
      </w:r>
    </w:p>
    <w:p>
      <w:r>
        <w:t xml:space="preserve">[[-76, 41, 9, -23], [67, 99, 75, 43, 11, 23, -41], [91, -68, -12, 97, 87, -76, -83, 17, 85], [41, 17, -24, -54, 36, -100, -9, -50], [-29, 37, 29, -82, 10, -71, 13, 46], [-6, 63, 99, -95, -36, 83, 75, 51, -38]]</w:t>
      </w:r>
    </w:p>
    <w:p>
      <w:r>
        <w:rPr>
          <w:b/>
        </w:rPr>
        <w:t xml:space="preserve">Tulos</w:t>
      </w:r>
    </w:p>
    <w:p>
      <w:r>
        <w:t xml:space="preserve">[88, 189, 176, -114, 108, -141, -45, 64, 47]</w:t>
      </w:r>
    </w:p>
    <w:p>
      <w:r>
        <w:rPr>
          <w:b/>
        </w:rPr>
        <w:t xml:space="preserve">Esimerkki 1.2270</w:t>
      </w:r>
    </w:p>
    <w:p>
      <w:r>
        <w:t xml:space="preserve">[[17, -25, 13, 5, 43], [-65, -10, -77, 43], [58, -25, -90, -67, 40, -49, 100, 18], [-37, 42]]</w:t>
      </w:r>
    </w:p>
    <w:p>
      <w:r>
        <w:rPr>
          <w:b/>
        </w:rPr>
        <w:t xml:space="preserve">Tulos</w:t>
      </w:r>
    </w:p>
    <w:p>
      <w:r>
        <w:t xml:space="preserve">[-27, -18, -154, -19, 83, -49, 100, 18]</w:t>
      </w:r>
    </w:p>
    <w:p>
      <w:r>
        <w:rPr>
          <w:b/>
        </w:rPr>
        <w:t xml:space="preserve">Esimerkki 1.2271</w:t>
      </w:r>
    </w:p>
    <w:p>
      <w:r>
        <w:t xml:space="preserve">[[-83, -49, 97, -40], [92, 1, 83, 62, 9, -61, -94, 77]]</w:t>
      </w:r>
    </w:p>
    <w:p>
      <w:r>
        <w:rPr>
          <w:b/>
        </w:rPr>
        <w:t xml:space="preserve">Tulos</w:t>
      </w:r>
    </w:p>
    <w:p>
      <w:r>
        <w:t xml:space="preserve">[9, -48, 180, 22, 9, -61, -94, 77]</w:t>
      </w:r>
    </w:p>
    <w:p>
      <w:r>
        <w:rPr>
          <w:b/>
        </w:rPr>
        <w:t xml:space="preserve">Esimerkki 1.2272</w:t>
      </w:r>
    </w:p>
    <w:p>
      <w:r>
        <w:t xml:space="preserve">[[-65, 84, -64, 32, -67, -35], [43, 91, 85, 9, -35, 68]]</w:t>
      </w:r>
    </w:p>
    <w:p>
      <w:r>
        <w:rPr>
          <w:b/>
        </w:rPr>
        <w:t xml:space="preserve">Tulos</w:t>
      </w:r>
    </w:p>
    <w:p>
      <w:r>
        <w:t xml:space="preserve">[-22, 175, 21, 41, -102, 33]</w:t>
      </w:r>
    </w:p>
    <w:p>
      <w:r>
        <w:rPr>
          <w:b/>
        </w:rPr>
        <w:t xml:space="preserve">Esimerkki 1.2273</w:t>
      </w:r>
    </w:p>
    <w:p>
      <w:r>
        <w:t xml:space="preserve">[[-98, -94, 88], [-31, 10, 21, -41, -51, -71, -35, -34, 32], [-53, -83], [-68, -30, 71, 13, 25, 19, -14, 100, -44], [-22, -49, -3, 56, -40, -40]]</w:t>
      </w:r>
    </w:p>
    <w:p>
      <w:r>
        <w:rPr>
          <w:b/>
        </w:rPr>
        <w:t xml:space="preserve">Tulos</w:t>
      </w:r>
    </w:p>
    <w:p>
      <w:r>
        <w:t xml:space="preserve">[-272, -246, 177, 28, -66, -92, -49, 66, -12]</w:t>
      </w:r>
    </w:p>
    <w:p>
      <w:r>
        <w:rPr>
          <w:b/>
        </w:rPr>
        <w:t xml:space="preserve">Esimerkki 1.2274</w:t>
      </w:r>
    </w:p>
    <w:p>
      <w:r>
        <w:t xml:space="preserve">[[58, 17, 4, -72, 74, -29, 24, -5], [16, 97, -38], [79, 93, -100, -50, 41, 68], [-11, 69, 36, -74, -77, 87, -87, 63], [-95, -86, 18, 99, -53, 42, 30, -11], [22, 51, -5, 91, -99, 75, -88, 38, 9]]</w:t>
      </w:r>
    </w:p>
    <w:p>
      <w:r>
        <w:rPr>
          <w:b/>
        </w:rPr>
        <w:t xml:space="preserve">Tulos</w:t>
      </w:r>
    </w:p>
    <w:p>
      <w:r>
        <w:t xml:space="preserve">[69, 241, -85, -6, -114, 243, -121, 85, 9]</w:t>
      </w:r>
    </w:p>
    <w:p>
      <w:r>
        <w:rPr>
          <w:b/>
        </w:rPr>
        <w:t xml:space="preserve">Esimerkki 1.2275</w:t>
      </w:r>
    </w:p>
    <w:p>
      <w:r>
        <w:t xml:space="preserve">[[24, -54, -32, -63, -60, 55, 19, 41], [76, -48, -46, -31, 98, 66], [-4, 85, 35, 78, 2], [25, -82, 54, 49], [-64, -86, 47, -73], [76, -33, -100, 32, -28, -14, -86, 78], [61, -67, 57, 46, 68, 98, 76, 62, 9]]</w:t>
      </w:r>
    </w:p>
    <w:p>
      <w:r>
        <w:rPr>
          <w:b/>
        </w:rPr>
        <w:t xml:space="preserve">Tulos</w:t>
      </w:r>
    </w:p>
    <w:p>
      <w:r>
        <w:t xml:space="preserve">[194, -285, 15, 38, 80, 205, 9, 181, 9]</w:t>
      </w:r>
    </w:p>
    <w:p>
      <w:r>
        <w:rPr>
          <w:b/>
        </w:rPr>
        <w:t xml:space="preserve">Esimerkki 1.2276</w:t>
      </w:r>
    </w:p>
    <w:p>
      <w:r>
        <w:t xml:space="preserve">[[-21, 34, 46, 1, -68], [-95, -47, 65, -27], [-34, -11, 94, -56, 30, -39, 53], [-18, 17, 24, -46, 40, -27, -45], [14, -12, 43, -39, -32], [-53, 30, -24, -82, -71, 20, 33]]</w:t>
      </w:r>
    </w:p>
    <w:p>
      <w:r>
        <w:rPr>
          <w:b/>
        </w:rPr>
        <w:t xml:space="preserve">Tulos</w:t>
      </w:r>
    </w:p>
    <w:p>
      <w:r>
        <w:t xml:space="preserve">[-207, 11, 248, -249, -101, -46, 41]</w:t>
      </w:r>
    </w:p>
    <w:p>
      <w:r>
        <w:rPr>
          <w:b/>
        </w:rPr>
        <w:t xml:space="preserve">Esimerkki 1.2277</w:t>
      </w:r>
    </w:p>
    <w:p>
      <w:r>
        <w:t xml:space="preserve">[[26, 100], [25, -79, 30, 46, 71, 18, -57, 11, 10], [-100, -60, 42, -13, 92], [-89, -27, 13, -8, 72], [-23, 47, -24, -94, 20, 63, 30, -40], [86, 43, -56, -4, -18, -11, 23, -14], [85, -80, 37, -85, 77]]</w:t>
      </w:r>
    </w:p>
    <w:p>
      <w:r>
        <w:rPr>
          <w:b/>
        </w:rPr>
        <w:t xml:space="preserve">Tulos</w:t>
      </w:r>
    </w:p>
    <w:p>
      <w:r>
        <w:t xml:space="preserve">[10, -56, 42, -158, 314, 70, -4, -43, 10]</w:t>
      </w:r>
    </w:p>
    <w:p>
      <w:r>
        <w:rPr>
          <w:b/>
        </w:rPr>
        <w:t xml:space="preserve">Esimerkki 1.2278</w:t>
      </w:r>
    </w:p>
    <w:p>
      <w:r>
        <w:t xml:space="preserve">[[-82, -89, -37, 80, 78, -9, 26], [-27, 59, -15, 11, -45, -94, 16], [28, 40, -2, 30, 92, 7], [-40, 69, 50, 77, -28, -18, 72, -98], [51, -74, 4, -21], [-45, -7, -86, -59, 7, 16, 63, 46, 65]]</w:t>
      </w:r>
    </w:p>
    <w:p>
      <w:r>
        <w:rPr>
          <w:b/>
        </w:rPr>
        <w:t xml:space="preserve">Tulos</w:t>
      </w:r>
    </w:p>
    <w:p>
      <w:r>
        <w:t xml:space="preserve">[-115, -2, -86, 118, 104, -98, 177, -52, 65]</w:t>
      </w:r>
    </w:p>
    <w:p>
      <w:r>
        <w:rPr>
          <w:b/>
        </w:rPr>
        <w:t xml:space="preserve">Esimerkki 1.2279</w:t>
      </w:r>
    </w:p>
    <w:p>
      <w:r>
        <w:t xml:space="preserve">[[-64, 21, 74, 57, -28, 94], [-24, -42, 93], [-29, 39, 52, -79, 71], [71, 72, 66, -8, -63], [-59, 82]]</w:t>
      </w:r>
    </w:p>
    <w:p>
      <w:r>
        <w:rPr>
          <w:b/>
        </w:rPr>
        <w:t xml:space="preserve">Tulos</w:t>
      </w:r>
    </w:p>
    <w:p>
      <w:r>
        <w:t xml:space="preserve">[-105, 172, 285, -30, -20, 94]</w:t>
      </w:r>
    </w:p>
    <w:p>
      <w:r>
        <w:rPr>
          <w:b/>
        </w:rPr>
        <w:t xml:space="preserve">Esimerkki 1.2280</w:t>
      </w:r>
    </w:p>
    <w:p>
      <w:r>
        <w:t xml:space="preserve">[[-66, 45, 24, -57, 62, 37, -95, -21], [-3, -81], [82, 70, 4], [56, 12, 61, -24, -98]]</w:t>
      </w:r>
    </w:p>
    <w:p>
      <w:r>
        <w:rPr>
          <w:b/>
        </w:rPr>
        <w:t xml:space="preserve">Tulos</w:t>
      </w:r>
    </w:p>
    <w:p>
      <w:r>
        <w:t xml:space="preserve">[69, 46, 89, -81, -36, 37, -95, -21]</w:t>
      </w:r>
    </w:p>
    <w:p>
      <w:r>
        <w:rPr>
          <w:b/>
        </w:rPr>
        <w:t xml:space="preserve">Esimerkki 1.2281</w:t>
      </w:r>
    </w:p>
    <w:p>
      <w:r>
        <w:t xml:space="preserve">[[79, 23, -50, -99, 30, 51], [-88, -71, -80, -60, -5, 56, -44, -58, -92], [-98, -16, -36], [-4, 1, 86, 24, -22, 50, 68], [98, 2, 91, -66, -35]]</w:t>
      </w:r>
    </w:p>
    <w:p>
      <w:r>
        <w:rPr>
          <w:b/>
        </w:rPr>
        <w:t xml:space="preserve">Tulos</w:t>
      </w:r>
    </w:p>
    <w:p>
      <w:r>
        <w:t xml:space="preserve">[-13, -61, 11, -201, -32, 157, 24, -58, -92]</w:t>
      </w:r>
    </w:p>
    <w:p>
      <w:r>
        <w:rPr>
          <w:b/>
        </w:rPr>
        <w:t xml:space="preserve">Esimerkki 1.2282</w:t>
      </w:r>
    </w:p>
    <w:p>
      <w:r>
        <w:t xml:space="preserve">[[26, 5, -34, 12], [-20, -31, 57, -73, 55, 70, 22, 56], [-10, -5, 46, -90, 24, -40, 66, -1, -80]]</w:t>
      </w:r>
    </w:p>
    <w:p>
      <w:r>
        <w:rPr>
          <w:b/>
        </w:rPr>
        <w:t xml:space="preserve">Tulos</w:t>
      </w:r>
    </w:p>
    <w:p>
      <w:r>
        <w:t xml:space="preserve">[-4, -31, 69, -151, 79, 30, 88, 55, -80]</w:t>
      </w:r>
    </w:p>
    <w:p>
      <w:r>
        <w:rPr>
          <w:b/>
        </w:rPr>
        <w:t xml:space="preserve">Esimerkki 1.2283</w:t>
      </w:r>
    </w:p>
    <w:p>
      <w:r>
        <w:t xml:space="preserve">[[-53, -66, 17, 36, -73, -41], [-59, 42, 28, 29, 63, -30, -1, -63], [15, 94, -88, 18, -87, -52, -42, -5, -75], [-33, 87, 22, 58, -44, 91], [-9, 16, -36, -100, -22, -88, 4, 64, -95], [57, -95]]</w:t>
      </w:r>
    </w:p>
    <w:p>
      <w:r>
        <w:rPr>
          <w:b/>
        </w:rPr>
        <w:t xml:space="preserve">Tulos</w:t>
      </w:r>
    </w:p>
    <w:p>
      <w:r>
        <w:t xml:space="preserve">[-82, 78, -57, 41, -163, -120, -39, -4, -170]</w:t>
      </w:r>
    </w:p>
    <w:p>
      <w:r>
        <w:rPr>
          <w:b/>
        </w:rPr>
        <w:t xml:space="preserve">Esimerkki 1.2284</w:t>
      </w:r>
    </w:p>
    <w:p>
      <w:r>
        <w:t xml:space="preserve">[[-14, -20, 17], [-54, 10, -23, 94, 65, 41, 6, 15, 29], [73, 23, 29, -2, 24, -50, -51], [53, -2, -97, -33, -83, -69, 28], [-66, -28, -39, -93, -7], [100, 1, 9, -87], [15, 19, 46]]</w:t>
      </w:r>
    </w:p>
    <w:p>
      <w:r>
        <w:rPr>
          <w:b/>
        </w:rPr>
        <w:t xml:space="preserve">Tulos</w:t>
      </w:r>
    </w:p>
    <w:p>
      <w:r>
        <w:t xml:space="preserve">[107, 3, -58, -121, -1, -78, -17, 15, 29]</w:t>
      </w:r>
    </w:p>
    <w:p>
      <w:r>
        <w:rPr>
          <w:b/>
        </w:rPr>
        <w:t xml:space="preserve">Esimerkki 1.2285</w:t>
      </w:r>
    </w:p>
    <w:p>
      <w:r>
        <w:t xml:space="preserve">[[34, 50, 9, -92, -45, 3], [94, -15, 73], [-8, 14, -4, -57, 50, -51, 12, -12, 96]]</w:t>
      </w:r>
    </w:p>
    <w:p>
      <w:r>
        <w:rPr>
          <w:b/>
        </w:rPr>
        <w:t xml:space="preserve">Tulos</w:t>
      </w:r>
    </w:p>
    <w:p>
      <w:r>
        <w:t xml:space="preserve">[120, 49, 78, -149, 5, -48, 12, -12, 96]</w:t>
      </w:r>
    </w:p>
    <w:p>
      <w:r>
        <w:rPr>
          <w:b/>
        </w:rPr>
        <w:t xml:space="preserve">Esimerkki 1.2286</w:t>
      </w:r>
    </w:p>
    <w:p>
      <w:r>
        <w:t xml:space="preserve">[[-8, 49, 82, -11, -88, -4, -47, -8, 99], [-19, 19, -61, 40, -41, -37, -34, 22, -18], [31, -2, 88, 100, 69, -46, 58, 43]]</w:t>
      </w:r>
    </w:p>
    <w:p>
      <w:r>
        <w:rPr>
          <w:b/>
        </w:rPr>
        <w:t xml:space="preserve">Tulos</w:t>
      </w:r>
    </w:p>
    <w:p>
      <w:r>
        <w:t xml:space="preserve">[4, 66, 109, 129, -60, -87, -23, 57, 81]</w:t>
      </w:r>
    </w:p>
    <w:p>
      <w:r>
        <w:rPr>
          <w:b/>
        </w:rPr>
        <w:t xml:space="preserve">Esimerkki 1.2287</w:t>
      </w:r>
    </w:p>
    <w:p>
      <w:r>
        <w:t xml:space="preserve">[[-65, -70, 69, 60], [19, 11, -93, 1, -53, 44], [91, 7, 45, -12, 73, 27, 32, -1]]</w:t>
      </w:r>
    </w:p>
    <w:p>
      <w:r>
        <w:rPr>
          <w:b/>
        </w:rPr>
        <w:t xml:space="preserve">Tulos</w:t>
      </w:r>
    </w:p>
    <w:p>
      <w:r>
        <w:t xml:space="preserve">[45, -52, 21, 49, 20, 71, 32, -1]</w:t>
      </w:r>
    </w:p>
    <w:p>
      <w:r>
        <w:rPr>
          <w:b/>
        </w:rPr>
        <w:t xml:space="preserve">Esimerkki 1.2288</w:t>
      </w:r>
    </w:p>
    <w:p>
      <w:r>
        <w:t xml:space="preserve">[[-31, 11, 37, 22, -1, 53, 30], [3, 33, 33, 56, -20, 7], [25, -1, 13, -54, -92, 75, 88, 85], [-87, -26, -88, -95, 32, 53, -50, 30]]</w:t>
      </w:r>
    </w:p>
    <w:p>
      <w:r>
        <w:rPr>
          <w:b/>
        </w:rPr>
        <w:t xml:space="preserve">Tulos</w:t>
      </w:r>
    </w:p>
    <w:p>
      <w:r>
        <w:t xml:space="preserve">[-90, 17, -5, -71, -81, 188, 68, 115]</w:t>
      </w:r>
    </w:p>
    <w:p>
      <w:r>
        <w:rPr>
          <w:b/>
        </w:rPr>
        <w:t xml:space="preserve">Esimerkki 1.2289</w:t>
      </w:r>
    </w:p>
    <w:p>
      <w:r>
        <w:t xml:space="preserve">[[-38, 86, 42], [-96, 60, -87, -13], [71, 74, 49, -59, -92, 22, -53, -76]]</w:t>
      </w:r>
    </w:p>
    <w:p>
      <w:r>
        <w:rPr>
          <w:b/>
        </w:rPr>
        <w:t xml:space="preserve">Tulos</w:t>
      </w:r>
    </w:p>
    <w:p>
      <w:r>
        <w:t xml:space="preserve">[-63, 220, 4, -72, -92, 22, -53, -76]</w:t>
      </w:r>
    </w:p>
    <w:p>
      <w:r>
        <w:rPr>
          <w:b/>
        </w:rPr>
        <w:t xml:space="preserve">Esimerkki 1.2290</w:t>
      </w:r>
    </w:p>
    <w:p>
      <w:r>
        <w:t xml:space="preserve">[[53, -18, 24, -9, 40, -48, 32, -21], [-35, 7, -64, -6, 23, 12, -2, 64, 72], [-33, -3, 6, 15, -88, -67, -17]]</w:t>
      </w:r>
    </w:p>
    <w:p>
      <w:r>
        <w:rPr>
          <w:b/>
        </w:rPr>
        <w:t xml:space="preserve">Tulos</w:t>
      </w:r>
    </w:p>
    <w:p>
      <w:r>
        <w:t xml:space="preserve">[-15, -14, -34, 0, -25, -103, 13, 43, 72]</w:t>
      </w:r>
    </w:p>
    <w:p>
      <w:r>
        <w:rPr>
          <w:b/>
        </w:rPr>
        <w:t xml:space="preserve">Esimerkki 1.2291</w:t>
      </w:r>
    </w:p>
    <w:p>
      <w:r>
        <w:t xml:space="preserve">[[93, -71], [72, 25, 64, 77, 1], [-73, 74, -1], [9, 87, 47, -48, 65, 74, 14], [52, -82, 13, 59], [72, -62, -54]]</w:t>
      </w:r>
    </w:p>
    <w:p>
      <w:r>
        <w:rPr>
          <w:b/>
        </w:rPr>
        <w:t xml:space="preserve">Tulos</w:t>
      </w:r>
    </w:p>
    <w:p>
      <w:r>
        <w:t xml:space="preserve">[225, -29, 69, 88, 66, 74, 14]</w:t>
      </w:r>
    </w:p>
    <w:p>
      <w:r>
        <w:rPr>
          <w:b/>
        </w:rPr>
        <w:t xml:space="preserve">Esimerkki 1.2292</w:t>
      </w:r>
    </w:p>
    <w:p>
      <w:r>
        <w:t xml:space="preserve">[[-81, -8], [3, 4, -3, 81, 72, 67], [16, -93, 67, 41, -44, 36, -74, -68, -97], [-78, -11, 37, 74, 32, 87, -86, 97], [-100, 45, -83, -53], [57, -66, -6, 13, -78, -93]]</w:t>
      </w:r>
    </w:p>
    <w:p>
      <w:r>
        <w:rPr>
          <w:b/>
        </w:rPr>
        <w:t xml:space="preserve">Tulos</w:t>
      </w:r>
    </w:p>
    <w:p>
      <w:r>
        <w:t xml:space="preserve">[-183, -129, 12, 156, -18, 97, -160, 29, -97]</w:t>
      </w:r>
    </w:p>
    <w:p>
      <w:r>
        <w:rPr>
          <w:b/>
        </w:rPr>
        <w:t xml:space="preserve">Esimerkki 1.2293</w:t>
      </w:r>
    </w:p>
    <w:p>
      <w:r>
        <w:t xml:space="preserve">[[-48, 51, -45, -68, -72, 82, 85, 81], [53, -47, 1, -93, -16, 11, -52, 56, 93], [70, -24, 28, 51]]</w:t>
      </w:r>
    </w:p>
    <w:p>
      <w:r>
        <w:rPr>
          <w:b/>
        </w:rPr>
        <w:t xml:space="preserve">Tulos</w:t>
      </w:r>
    </w:p>
    <w:p>
      <w:r>
        <w:t xml:space="preserve">[75, -20, -16, -110, -88, 93, 33, 137, 93]</w:t>
      </w:r>
    </w:p>
    <w:p>
      <w:r>
        <w:rPr>
          <w:b/>
        </w:rPr>
        <w:t xml:space="preserve">Esimerkki 1.2294</w:t>
      </w:r>
    </w:p>
    <w:p>
      <w:r>
        <w:t xml:space="preserve">[[67, -32], [20, -18], [75, -68], [55, 77, 23, -90, 76, -43, -21]]</w:t>
      </w:r>
    </w:p>
    <w:p>
      <w:r>
        <w:rPr>
          <w:b/>
        </w:rPr>
        <w:t xml:space="preserve">Tulos</w:t>
      </w:r>
    </w:p>
    <w:p>
      <w:r>
        <w:t xml:space="preserve">[217, -41, 23, -90, 76, -43, -21]</w:t>
      </w:r>
    </w:p>
    <w:p>
      <w:r>
        <w:rPr>
          <w:b/>
        </w:rPr>
        <w:t xml:space="preserve">Esimerkki 1.2295</w:t>
      </w:r>
    </w:p>
    <w:p>
      <w:r>
        <w:t xml:space="preserve">[[-62, 17, -73, -14], [-5, -31, -87, 34], [59, -42, -62, 98, 65, -79, -100, 30, 27]]</w:t>
      </w:r>
    </w:p>
    <w:p>
      <w:r>
        <w:rPr>
          <w:b/>
        </w:rPr>
        <w:t xml:space="preserve">Tulos</w:t>
      </w:r>
    </w:p>
    <w:p>
      <w:r>
        <w:t xml:space="preserve">[-8, -56, -222, 118, 65, -79, -100, 30, 27]</w:t>
      </w:r>
    </w:p>
    <w:p>
      <w:r>
        <w:rPr>
          <w:b/>
        </w:rPr>
        <w:t xml:space="preserve">Esimerkki 1.2296</w:t>
      </w:r>
    </w:p>
    <w:p>
      <w:r>
        <w:t xml:space="preserve">[[-56, -98], [-69, -36], [-98, 57, 55, -99, -91, 56, -78, -81, 36], [-93, -99, 34, 47, 41]]</w:t>
      </w:r>
    </w:p>
    <w:p>
      <w:r>
        <w:rPr>
          <w:b/>
        </w:rPr>
        <w:t xml:space="preserve">Tulos</w:t>
      </w:r>
    </w:p>
    <w:p>
      <w:r>
        <w:t xml:space="preserve">[-316, -176, 89, -52, -50, 56, -78, -81, 36]</w:t>
      </w:r>
    </w:p>
    <w:p>
      <w:r>
        <w:rPr>
          <w:b/>
        </w:rPr>
        <w:t xml:space="preserve">Esimerkki 1.2297</w:t>
      </w:r>
    </w:p>
    <w:p>
      <w:r>
        <w:t xml:space="preserve">[[-97, -77, 26, 95, 24, 70, -85, 69, -81], [60, -13, 24], [-94, 14, 1, 93, -69, 9], [17, 77]]</w:t>
      </w:r>
    </w:p>
    <w:p>
      <w:r>
        <w:rPr>
          <w:b/>
        </w:rPr>
        <w:t xml:space="preserve">Tulos</w:t>
      </w:r>
    </w:p>
    <w:p>
      <w:r>
        <w:t xml:space="preserve">[-114, 1, 51, 188, -45, 79, -85, 69, -81]</w:t>
      </w:r>
    </w:p>
    <w:p>
      <w:r>
        <w:rPr>
          <w:b/>
        </w:rPr>
        <w:t xml:space="preserve">Esimerkki 1.2298</w:t>
      </w:r>
    </w:p>
    <w:p>
      <w:r>
        <w:t xml:space="preserve">[[-96, 64, 5, 6, 27, 28, -37, 46, -6], [-95, -49, -97], [-26, -59, -10, 63], [-53, 78, -78, -79, 24, -52, 77, -55, 27], [-50, -16, 32], [-65, 2, -7, -2, -72, -36]]</w:t>
      </w:r>
    </w:p>
    <w:p>
      <w:r>
        <w:rPr>
          <w:b/>
        </w:rPr>
        <w:t xml:space="preserve">Tulos</w:t>
      </w:r>
    </w:p>
    <w:p>
      <w:r>
        <w:t xml:space="preserve">[-385, 20, -155, -12, -21, -60, 40, -9, 21]</w:t>
      </w:r>
    </w:p>
    <w:p>
      <w:r>
        <w:rPr>
          <w:b/>
        </w:rPr>
        <w:t xml:space="preserve">Esimerkki 1.2299</w:t>
      </w:r>
    </w:p>
    <w:p>
      <w:r>
        <w:t xml:space="preserve">[[-16, -85, -88, 93, -1, 12, -57, 21], [-48, -64], [99, 34, 36, -43, -96, 32, 85, -24, -42], [-25, 84, 6, 81, 17], [3, -87, 16]]</w:t>
      </w:r>
    </w:p>
    <w:p>
      <w:r>
        <w:rPr>
          <w:b/>
        </w:rPr>
        <w:t xml:space="preserve">Tulos</w:t>
      </w:r>
    </w:p>
    <w:p>
      <w:r>
        <w:t xml:space="preserve">[13, -118, -30, 131, -80, 44, 28, -3, -42]</w:t>
      </w:r>
    </w:p>
    <w:p>
      <w:r>
        <w:rPr>
          <w:b/>
        </w:rPr>
        <w:t xml:space="preserve">Esimerkki 1.2300</w:t>
      </w:r>
    </w:p>
    <w:p>
      <w:r>
        <w:t xml:space="preserve">[[77, 91, 69, -56, -46, 2, -67], [84, -12, -71], [98, -83, -32, 73, -50, -85, -60], [33, 68]]</w:t>
      </w:r>
    </w:p>
    <w:p>
      <w:r>
        <w:rPr>
          <w:b/>
        </w:rPr>
        <w:t xml:space="preserve">Tulos</w:t>
      </w:r>
    </w:p>
    <w:p>
      <w:r>
        <w:t xml:space="preserve">[292, 64, -34, 17, -96, -83, -127]</w:t>
      </w:r>
    </w:p>
    <w:p>
      <w:r>
        <w:rPr>
          <w:b/>
        </w:rPr>
        <w:t xml:space="preserve">Esimerkki 1.2301</w:t>
      </w:r>
    </w:p>
    <w:p>
      <w:r>
        <w:t xml:space="preserve">[[14, 69, -78, 79, -51], [34, -52, -73, -71, -59], [-78, -67], [51, 26, -8, -45]]</w:t>
      </w:r>
    </w:p>
    <w:p>
      <w:r>
        <w:rPr>
          <w:b/>
        </w:rPr>
        <w:t xml:space="preserve">Tulos</w:t>
      </w:r>
    </w:p>
    <w:p>
      <w:r>
        <w:t xml:space="preserve">[21, -24, -159, -37, -110]</w:t>
      </w:r>
    </w:p>
    <w:p>
      <w:r>
        <w:rPr>
          <w:b/>
        </w:rPr>
        <w:t xml:space="preserve">Esimerkki 1.2302</w:t>
      </w:r>
    </w:p>
    <w:p>
      <w:r>
        <w:t xml:space="preserve">[[42, 91, -97, -11, 47, -41, 22, 52, 15], [-83, 68, -56, -70, 97, 12, 72, 17], [-80, 39, -91, -24], [5, 98, 4, -35], [-47, 55, -11, -40], [-39, -76, 73, 3, 6, -33, -77, -1]]</w:t>
      </w:r>
    </w:p>
    <w:p>
      <w:r>
        <w:rPr>
          <w:b/>
        </w:rPr>
        <w:t xml:space="preserve">Tulos</w:t>
      </w:r>
    </w:p>
    <w:p>
      <w:r>
        <w:t xml:space="preserve">[-163, 312, -327, -107, 147, -23, 61, -8, 14]</w:t>
      </w:r>
    </w:p>
    <w:p>
      <w:r>
        <w:rPr>
          <w:b/>
        </w:rPr>
        <w:t xml:space="preserve">Esimerkki 1.2303</w:t>
      </w:r>
    </w:p>
    <w:p>
      <w:r>
        <w:t xml:space="preserve">[[-4, -16, 98, -44, 2, 3], [-62, 37, 84, 50], [62, -1, 80]]</w:t>
      </w:r>
    </w:p>
    <w:p>
      <w:r>
        <w:rPr>
          <w:b/>
        </w:rPr>
        <w:t xml:space="preserve">Tulos</w:t>
      </w:r>
    </w:p>
    <w:p>
      <w:r>
        <w:t xml:space="preserve">[-4, 20, 262, 6, 2, 3]</w:t>
      </w:r>
    </w:p>
    <w:p>
      <w:r>
        <w:rPr>
          <w:b/>
        </w:rPr>
        <w:t xml:space="preserve">Esimerkki 1.2304</w:t>
      </w:r>
    </w:p>
    <w:p>
      <w:r>
        <w:t xml:space="preserve">[[82, 29, -77, -56], [9, 55, 25, -37, 55, -90, 54, 66, 96], [1, 80, -24, 65, 38, -69], [49, 16, 32, 56, 28, 71], [46, 33, 78, 47]]</w:t>
      </w:r>
    </w:p>
    <w:p>
      <w:r>
        <w:rPr>
          <w:b/>
        </w:rPr>
        <w:t xml:space="preserve">Tulos</w:t>
      </w:r>
    </w:p>
    <w:p>
      <w:r>
        <w:t xml:space="preserve">[187, 213, 34, 75, 121, -88, 54, 66, 96]</w:t>
      </w:r>
    </w:p>
    <w:p>
      <w:r>
        <w:rPr>
          <w:b/>
        </w:rPr>
        <w:t xml:space="preserve">Esimerkki 1.2305</w:t>
      </w:r>
    </w:p>
    <w:p>
      <w:r>
        <w:t xml:space="preserve">[[-68, -91, 89, -19], [87, -31, 23, -21, 85], [2, -15, 73, -19], [-100, -80, 20, 24, 11, 95], [-68, 44, -73, 76, -67, 4], [68, 42, 8, 58, -23], [75, 5, 27, -76]]</w:t>
      </w:r>
    </w:p>
    <w:p>
      <w:r>
        <w:rPr>
          <w:b/>
        </w:rPr>
        <w:t xml:space="preserve">Tulos</w:t>
      </w:r>
    </w:p>
    <w:p>
      <w:r>
        <w:t xml:space="preserve">[-4, -126, 167, 23, 6, 99]</w:t>
      </w:r>
    </w:p>
    <w:p>
      <w:r>
        <w:rPr>
          <w:b/>
        </w:rPr>
        <w:t xml:space="preserve">Esimerkki 1.2306</w:t>
      </w:r>
    </w:p>
    <w:p>
      <w:r>
        <w:t xml:space="preserve">[[99, -22, -100, -3, 1, 4, 32], [-60, 64, -20], [-98, 40, 2, 15], [-87, -2, 72, 26], [-80, 36]]</w:t>
      </w:r>
    </w:p>
    <w:p>
      <w:r>
        <w:rPr>
          <w:b/>
        </w:rPr>
        <w:t xml:space="preserve">Tulos</w:t>
      </w:r>
    </w:p>
    <w:p>
      <w:r>
        <w:t xml:space="preserve">[-226, 80, -10, 38, 1, 4, 32]</w:t>
      </w:r>
    </w:p>
    <w:p>
      <w:r>
        <w:rPr>
          <w:b/>
        </w:rPr>
        <w:t xml:space="preserve">Esimerkki 1.2307</w:t>
      </w:r>
    </w:p>
    <w:p>
      <w:r>
        <w:t xml:space="preserve">[[-56, 38, -48, 9, -31], [76, 32], [57, -14, -44, 77, 56, 34, -46, 90, -79], [86, -70, 24, 7, -41, 51, 91, -15]]</w:t>
      </w:r>
    </w:p>
    <w:p>
      <w:r>
        <w:rPr>
          <w:b/>
        </w:rPr>
        <w:t xml:space="preserve">Tulos</w:t>
      </w:r>
    </w:p>
    <w:p>
      <w:r>
        <w:t xml:space="preserve">[163, -14, -68, 93, -16, 85, 45, 75, -79]</w:t>
      </w:r>
    </w:p>
    <w:p>
      <w:r>
        <w:rPr>
          <w:b/>
        </w:rPr>
        <w:t xml:space="preserve">Esimerkki 1.2308</w:t>
      </w:r>
    </w:p>
    <w:p>
      <w:r>
        <w:t xml:space="preserve">[[-94, -62, -29, 22, 58, -40, 80, -40], [-1, -80, -36, 39, -94, -64, -74, 8], [92, -16, -98, 95, -77], [11, 47, -95, -18, 18, 39, 45], [50, -58, -66]]</w:t>
      </w:r>
    </w:p>
    <w:p>
      <w:r>
        <w:rPr>
          <w:b/>
        </w:rPr>
        <w:t xml:space="preserve">Tulos</w:t>
      </w:r>
    </w:p>
    <w:p>
      <w:r>
        <w:t xml:space="preserve">[58, -169, -324, 138, -95, -65, 51, -32]</w:t>
      </w:r>
    </w:p>
    <w:p>
      <w:r>
        <w:rPr>
          <w:b/>
        </w:rPr>
        <w:t xml:space="preserve">Esimerkki 1.2309</w:t>
      </w:r>
    </w:p>
    <w:p>
      <w:r>
        <w:t xml:space="preserve">[[90, -3, 94, -20, 2], [-63, -46, -16, 11, -35, -87, -37], [-9, -14], [-69, 7, 77, 35, 29, -84, 54, 16, 83]]</w:t>
      </w:r>
    </w:p>
    <w:p>
      <w:r>
        <w:rPr>
          <w:b/>
        </w:rPr>
        <w:t xml:space="preserve">Tulos</w:t>
      </w:r>
    </w:p>
    <w:p>
      <w:r>
        <w:t xml:space="preserve">[-51, -56, 155, 26, -4, -171, 17, 16, 83]</w:t>
      </w:r>
    </w:p>
    <w:p>
      <w:r>
        <w:rPr>
          <w:b/>
        </w:rPr>
        <w:t xml:space="preserve">Esimerkki 1.2310</w:t>
      </w:r>
    </w:p>
    <w:p>
      <w:r>
        <w:t xml:space="preserve">[[-89, 56, -50, 59, -20, -48, 60], [32, 48], [-51, 78, -67, -48, 77, 40, -53, 37], [-62, -88, -52, 80], [42, -40, 7]]</w:t>
      </w:r>
    </w:p>
    <w:p>
      <w:r>
        <w:rPr>
          <w:b/>
        </w:rPr>
        <w:t xml:space="preserve">Tulos</w:t>
      </w:r>
    </w:p>
    <w:p>
      <w:r>
        <w:t xml:space="preserve">[-128, 54, -162, 91, 57, -8, 7, 37]</w:t>
      </w:r>
    </w:p>
    <w:p>
      <w:r>
        <w:rPr>
          <w:b/>
        </w:rPr>
        <w:t xml:space="preserve">Esimerkki 1.2311</w:t>
      </w:r>
    </w:p>
    <w:p>
      <w:r>
        <w:t xml:space="preserve">[[-92, -56, -80, 52, 93, -74, -2], [-100, -20], [21, 84], [46, -18, 72, 23, -29, -81, 57], [99, 40, 36]]</w:t>
      </w:r>
    </w:p>
    <w:p>
      <w:r>
        <w:rPr>
          <w:b/>
        </w:rPr>
        <w:t xml:space="preserve">Tulos</w:t>
      </w:r>
    </w:p>
    <w:p>
      <w:r>
        <w:t xml:space="preserve">[-26, 30, 28, 75, 64, -155, 55]</w:t>
      </w:r>
    </w:p>
    <w:p>
      <w:r>
        <w:rPr>
          <w:b/>
        </w:rPr>
        <w:t xml:space="preserve">Esimerkki 1.2312</w:t>
      </w:r>
    </w:p>
    <w:p>
      <w:r>
        <w:t xml:space="preserve">[[39, -62, -82, -32, 11, 12, -86], [26, 57, 95, -30, -98, -90], [72, 80, 3, -11], [-61, 49, -50, -63, 6, 45, 28], [61, 3, 75, -99, -71, -42, 81], [3, -7, 1, -50, -97, 82, -59, -12, -48]]</w:t>
      </w:r>
    </w:p>
    <w:p>
      <w:r>
        <w:rPr>
          <w:b/>
        </w:rPr>
        <w:t xml:space="preserve">Tulos</w:t>
      </w:r>
    </w:p>
    <w:p>
      <w:r>
        <w:t xml:space="preserve">[140, 120, 42, -222, -318, -32, -19, 16, -48]</w:t>
      </w:r>
    </w:p>
    <w:p>
      <w:r>
        <w:rPr>
          <w:b/>
        </w:rPr>
        <w:t xml:space="preserve">Esimerkki 1.2313</w:t>
      </w:r>
    </w:p>
    <w:p>
      <w:r>
        <w:t xml:space="preserve">[[-96, -79, -39, 86, 86, -47], [79, 11, -46, 50, -31, -56], [41, -23, -64], [-67, -56, -19, -85, -93, 42, 81, 88, 25], [24, -91, -100, -37, -38, -95], [17, -6, 90, 62, 15], [-97, -20, -15, 20, -32]]</w:t>
      </w:r>
    </w:p>
    <w:p>
      <w:r>
        <w:rPr>
          <w:b/>
        </w:rPr>
        <w:t xml:space="preserve">Tulos</w:t>
      </w:r>
    </w:p>
    <w:p>
      <w:r>
        <w:t xml:space="preserve">[-99, -264, -193, 96, -93, -156, 81, 88, 25]</w:t>
      </w:r>
    </w:p>
    <w:p>
      <w:r>
        <w:rPr>
          <w:b/>
        </w:rPr>
        <w:t xml:space="preserve">Esimerkki 1.2314</w:t>
      </w:r>
    </w:p>
    <w:p>
      <w:r>
        <w:t xml:space="preserve">[[14, -48, 84, 77, -6, -33], [-1, -61, -81, -77, 41, 46, 41, 42], [-21, 14, 3, -53, -54], [38, -66, -66], [39, 88, 1, -51, -45, -11, -8, 1, 38], [44, -62, -95, 2, -64]]</w:t>
      </w:r>
    </w:p>
    <w:p>
      <w:r>
        <w:rPr>
          <w:b/>
        </w:rPr>
        <w:t xml:space="preserve">Tulos</w:t>
      </w:r>
    </w:p>
    <w:p>
      <w:r>
        <w:t xml:space="preserve">[113, -135, -157, -46, -127, -52, 33, 43, 38]</w:t>
      </w:r>
    </w:p>
    <w:p>
      <w:r>
        <w:rPr>
          <w:b/>
        </w:rPr>
        <w:t xml:space="preserve">Esimerkki 1.2315</w:t>
      </w:r>
    </w:p>
    <w:p>
      <w:r>
        <w:t xml:space="preserve">[[-8, 37, 26, 84, 83], [-58, 54, 27, 80, -39], [42, -45, -56], [-26, -70, -14, 99, 20, -40, 12, -54], [82, -30, -75, -88, 57, 32], [43, 12, 7, -61, 87, 27, 57], [-78, 92, -93, -76, 97, 23, -5, -28, 10]]</w:t>
      </w:r>
    </w:p>
    <w:p>
      <w:r>
        <w:rPr>
          <w:b/>
        </w:rPr>
        <w:t xml:space="preserve">Tulos</w:t>
      </w:r>
    </w:p>
    <w:p>
      <w:r>
        <w:t xml:space="preserve">[-3, 50, -178, 38, 305, 42, 64, -82, 10]</w:t>
      </w:r>
    </w:p>
    <w:p>
      <w:r>
        <w:rPr>
          <w:b/>
        </w:rPr>
        <w:t xml:space="preserve">Esimerkki 1.2316</w:t>
      </w:r>
    </w:p>
    <w:p>
      <w:r>
        <w:t xml:space="preserve">[[81, 42, 65, 3, 29, -73, -15, -13, -25], [87, -50, 13, 49, -8, -15, -99], [19, 43, -99]]</w:t>
      </w:r>
    </w:p>
    <w:p>
      <w:r>
        <w:rPr>
          <w:b/>
        </w:rPr>
        <w:t xml:space="preserve">Tulos</w:t>
      </w:r>
    </w:p>
    <w:p>
      <w:r>
        <w:t xml:space="preserve">[187, 35, -21, 52, 21, -88, -114, -13, -25]</w:t>
      </w:r>
    </w:p>
    <w:p>
      <w:r>
        <w:rPr>
          <w:b/>
        </w:rPr>
        <w:t xml:space="preserve">Esimerkki 1.2317</w:t>
      </w:r>
    </w:p>
    <w:p>
      <w:r>
        <w:t xml:space="preserve">[[-29, -75, 56, -22], [68, -26, 71], [97, -78, -84, -46, 47], [-96, 82, -66, -27, -31, 81, 28], [62, -76, -31, 67, -59, 46, -48, -49, 70], [-81, 56, 13, -29, 71, 13, 24]]</w:t>
      </w:r>
    </w:p>
    <w:p>
      <w:r>
        <w:rPr>
          <w:b/>
        </w:rPr>
        <w:t xml:space="preserve">Tulos</w:t>
      </w:r>
    </w:p>
    <w:p>
      <w:r>
        <w:t xml:space="preserve">[21, -117, -41, -57, 28, 140, 4, -49, 70]</w:t>
      </w:r>
    </w:p>
    <w:p>
      <w:r>
        <w:rPr>
          <w:b/>
        </w:rPr>
        <w:t xml:space="preserve">Esimerkki 1.2318</w:t>
      </w:r>
    </w:p>
    <w:p>
      <w:r>
        <w:t xml:space="preserve">[[-69, -90, 81, -30, -61, -7, -76, -54, -8], [85, -37, -81, 60, -84, -50, -97, 63], [-32, -32, -35, 80, -98, -9, -89, 89], [-98, -58, -99, -98, 96], [89, 41, -64, -31, 50, 22, -67, -32]]</w:t>
      </w:r>
    </w:p>
    <w:p>
      <w:r>
        <w:rPr>
          <w:b/>
        </w:rPr>
        <w:t xml:space="preserve">Tulos</w:t>
      </w:r>
    </w:p>
    <w:p>
      <w:r>
        <w:t xml:space="preserve">[-25, -176, -198, -19, -97, -44, -329, 66, -8]</w:t>
      </w:r>
    </w:p>
    <w:p>
      <w:r>
        <w:rPr>
          <w:b/>
        </w:rPr>
        <w:t xml:space="preserve">Esimerkki 1.2319</w:t>
      </w:r>
    </w:p>
    <w:p>
      <w:r>
        <w:t xml:space="preserve">[[56, -93, 44, 73, -90], [-5, 23, -28]]</w:t>
      </w:r>
    </w:p>
    <w:p>
      <w:r>
        <w:rPr>
          <w:b/>
        </w:rPr>
        <w:t xml:space="preserve">Tulos</w:t>
      </w:r>
    </w:p>
    <w:p>
      <w:r>
        <w:t xml:space="preserve">[51, -70, 16, 73, -90]</w:t>
      </w:r>
    </w:p>
    <w:p>
      <w:r>
        <w:rPr>
          <w:b/>
        </w:rPr>
        <w:t xml:space="preserve">Esimerkki 1.2320</w:t>
      </w:r>
    </w:p>
    <w:p>
      <w:r>
        <w:t xml:space="preserve">[[-29, -10, 98, -18, -80, -97, -14], [-40, -15, -66, -1, -6, -93, 71, 9, 48], [30, -42, -73, 13], [-97, 61, 80], [-94, -21, -56], [2, 55], [-58, -77, -83, 97, 55, -60, -40]]</w:t>
      </w:r>
    </w:p>
    <w:p>
      <w:r>
        <w:rPr>
          <w:b/>
        </w:rPr>
        <w:t xml:space="preserve">Tulos</w:t>
      </w:r>
    </w:p>
    <w:p>
      <w:r>
        <w:t xml:space="preserve">[-286, -49, -100, 91, -31, -250, 17, 9, 48]</w:t>
      </w:r>
    </w:p>
    <w:p>
      <w:r>
        <w:rPr>
          <w:b/>
        </w:rPr>
        <w:t xml:space="preserve">Esimerkki 1.2321</w:t>
      </w:r>
    </w:p>
    <w:p>
      <w:r>
        <w:t xml:space="preserve">[[-98, -79, -37, 59, -21], [-50, -77, -68, -96, 48, 40, -54], [91, 10, 1, -48, -52, 95, -90, -30, 71]]</w:t>
      </w:r>
    </w:p>
    <w:p>
      <w:r>
        <w:rPr>
          <w:b/>
        </w:rPr>
        <w:t xml:space="preserve">Tulos</w:t>
      </w:r>
    </w:p>
    <w:p>
      <w:r>
        <w:t xml:space="preserve">[-57, -146, -104, -85, -25, 135, -144, -30, 71]</w:t>
      </w:r>
    </w:p>
    <w:p>
      <w:r>
        <w:rPr>
          <w:b/>
        </w:rPr>
        <w:t xml:space="preserve">Esimerkki 1.2322</w:t>
      </w:r>
    </w:p>
    <w:p>
      <w:r>
        <w:t xml:space="preserve">[[65, -80, -97, 31, -98, 1, 36, -1], [90, 48], [74, 67], [64, -48, 60, 53], [99, 78, 98, 24], [44, 83, 7, 45, 56]]</w:t>
      </w:r>
    </w:p>
    <w:p>
      <w:r>
        <w:rPr>
          <w:b/>
        </w:rPr>
        <w:t xml:space="preserve">Tulos</w:t>
      </w:r>
    </w:p>
    <w:p>
      <w:r>
        <w:t xml:space="preserve">[436, 148, 68, 153, -42, 1, 36, -1]</w:t>
      </w:r>
    </w:p>
    <w:p>
      <w:r>
        <w:rPr>
          <w:b/>
        </w:rPr>
        <w:t xml:space="preserve">Esimerkki 1.2323</w:t>
      </w:r>
    </w:p>
    <w:p>
      <w:r>
        <w:t xml:space="preserve">[[-46, -13, -93, -31, -59], [-76, 93, 100, -2, 47, 28, 84], [-61, 37, -15, -64, 41, -24], [-37, 85, 75], [35, -17, 96, -68, -93, -36, 31, 25, -28], [10, -6, 29, -89, -30, -67, 100], [1, -99, 99, 53, 80, -15]]</w:t>
      </w:r>
    </w:p>
    <w:p>
      <w:r>
        <w:rPr>
          <w:b/>
        </w:rPr>
        <w:t xml:space="preserve">Tulos</w:t>
      </w:r>
    </w:p>
    <w:p>
      <w:r>
        <w:t xml:space="preserve">[-174, 80, 291, -201, -14, -114, 215, 25, -28]</w:t>
      </w:r>
    </w:p>
    <w:p>
      <w:r>
        <w:rPr>
          <w:b/>
        </w:rPr>
        <w:t xml:space="preserve">Esimerkki 1.2324</w:t>
      </w:r>
    </w:p>
    <w:p>
      <w:r>
        <w:t xml:space="preserve">[[-100, 69], [22, 8, 28, 34, 11], [-84, -46, -100, 5, -29]]</w:t>
      </w:r>
    </w:p>
    <w:p>
      <w:r>
        <w:rPr>
          <w:b/>
        </w:rPr>
        <w:t xml:space="preserve">Tulos</w:t>
      </w:r>
    </w:p>
    <w:p>
      <w:r>
        <w:t xml:space="preserve">[-162, 31, -72, 39, -18]</w:t>
      </w:r>
    </w:p>
    <w:p>
      <w:r>
        <w:rPr>
          <w:b/>
        </w:rPr>
        <w:t xml:space="preserve">Esimerkki 1.2325</w:t>
      </w:r>
    </w:p>
    <w:p>
      <w:r>
        <w:t xml:space="preserve">[[73, 86, 81, -36, -27, 57], [92, -23, -6, -94, 3, -39, 57, -1]]</w:t>
      </w:r>
    </w:p>
    <w:p>
      <w:r>
        <w:rPr>
          <w:b/>
        </w:rPr>
        <w:t xml:space="preserve">Tulos</w:t>
      </w:r>
    </w:p>
    <w:p>
      <w:r>
        <w:t xml:space="preserve">[165, 63, 75, -130, -24, 18, 57, -1]</w:t>
      </w:r>
    </w:p>
    <w:p>
      <w:r>
        <w:rPr>
          <w:b/>
        </w:rPr>
        <w:t xml:space="preserve">Esimerkki 1.2326</w:t>
      </w:r>
    </w:p>
    <w:p>
      <w:r>
        <w:t xml:space="preserve">[[67, -70, 73, 60, 77, -65, -59, -52], [34, 22, -68, -35, -92, 29, -24, -93], [80, 90, 16, 94, 94]]</w:t>
      </w:r>
    </w:p>
    <w:p>
      <w:r>
        <w:rPr>
          <w:b/>
        </w:rPr>
        <w:t xml:space="preserve">Tulos</w:t>
      </w:r>
    </w:p>
    <w:p>
      <w:r>
        <w:t xml:space="preserve">[181, 42, 21, 154, 136, -157, -30, -76, -93]</w:t>
      </w:r>
    </w:p>
    <w:p>
      <w:r>
        <w:rPr>
          <w:b/>
        </w:rPr>
        <w:t xml:space="preserve">Esimerkki 1.2327</w:t>
      </w:r>
    </w:p>
    <w:p>
      <w:r>
        <w:t xml:space="preserve">[[-83, 52, 44], [52, -34, 76, -70, 82, 67, 62], [-70, -95, -96, 24, 64, -99, -21, -59], [6, -41, -35, -44], [30, 79, -34, 36, 63, -50, -50, 11, 42], [50, -58]]</w:t>
      </w:r>
    </w:p>
    <w:p>
      <w:r>
        <w:rPr>
          <w:b/>
        </w:rPr>
        <w:t xml:space="preserve">Tulos</w:t>
      </w:r>
    </w:p>
    <w:p>
      <w:r>
        <w:t xml:space="preserve">[-15, -97, -45, -54, 209, -82, -9, -48, 42]</w:t>
      </w:r>
    </w:p>
    <w:p>
      <w:r>
        <w:rPr>
          <w:b/>
        </w:rPr>
        <w:t xml:space="preserve">Esimerkki 1.2328</w:t>
      </w:r>
    </w:p>
    <w:p>
      <w:r>
        <w:t xml:space="preserve">[[-70, 54, 56, -53, -13, 26], [83, 26, -28, 19, 2]]</w:t>
      </w:r>
    </w:p>
    <w:p>
      <w:r>
        <w:rPr>
          <w:b/>
        </w:rPr>
        <w:t xml:space="preserve">Tulos</w:t>
      </w:r>
    </w:p>
    <w:p>
      <w:r>
        <w:t xml:space="preserve">[13, 80, 28, -34, -11, 26]</w:t>
      </w:r>
    </w:p>
    <w:p>
      <w:r>
        <w:rPr>
          <w:b/>
        </w:rPr>
        <w:t xml:space="preserve">Esimerkki 1.2329</w:t>
      </w:r>
    </w:p>
    <w:p>
      <w:r>
        <w:t xml:space="preserve">[[40, 93, -54, 64, -1], [70, -19, -56, -48, 80], [52, -88, -47, -15, -40, 14, 90, 86], [87, -23, -80, -33, 40], [-80, -25, -6, -29, -55]]</w:t>
      </w:r>
    </w:p>
    <w:p>
      <w:r>
        <w:rPr>
          <w:b/>
        </w:rPr>
        <w:t xml:space="preserve">Tulos</w:t>
      </w:r>
    </w:p>
    <w:p>
      <w:r>
        <w:t xml:space="preserve">[169, -62, -243, -61, 24, 14, 90, 86]</w:t>
      </w:r>
    </w:p>
    <w:p>
      <w:r>
        <w:rPr>
          <w:b/>
        </w:rPr>
        <w:t xml:space="preserve">Esimerkki 1.2330</w:t>
      </w:r>
    </w:p>
    <w:p>
      <w:r>
        <w:t xml:space="preserve">[[-92, -73, -61, -11, 6, -30, -41], [-78, 37], [-38, 14, -29, -12, -17, 14]]</w:t>
      </w:r>
    </w:p>
    <w:p>
      <w:r>
        <w:rPr>
          <w:b/>
        </w:rPr>
        <w:t xml:space="preserve">Tulos</w:t>
      </w:r>
    </w:p>
    <w:p>
      <w:r>
        <w:t xml:space="preserve">[-208, -22, -90, -23, -11, -16, -41]</w:t>
      </w:r>
    </w:p>
    <w:p>
      <w:r>
        <w:rPr>
          <w:b/>
        </w:rPr>
        <w:t xml:space="preserve">Esimerkki 1.2331</w:t>
      </w:r>
    </w:p>
    <w:p>
      <w:r>
        <w:t xml:space="preserve">[[31, -26, -16], [79, -79, -36, 62, -71, 76], [-5, -79, -30, -98, -12]]</w:t>
      </w:r>
    </w:p>
    <w:p>
      <w:r>
        <w:rPr>
          <w:b/>
        </w:rPr>
        <w:t xml:space="preserve">Tulos</w:t>
      </w:r>
    </w:p>
    <w:p>
      <w:r>
        <w:t xml:space="preserve">[105, -184, -82, -36, -83, 76]</w:t>
      </w:r>
    </w:p>
    <w:p>
      <w:r>
        <w:rPr>
          <w:b/>
        </w:rPr>
        <w:t xml:space="preserve">Esimerkki 1.2332</w:t>
      </w:r>
    </w:p>
    <w:p>
      <w:r>
        <w:t xml:space="preserve">[[-97, -58, 56, 88, 13, 68, 4, -14, 83], [87, -3, 28, 67, -9], [-86, 57, -79, -77, -50, 71, 29]]</w:t>
      </w:r>
    </w:p>
    <w:p>
      <w:r>
        <w:rPr>
          <w:b/>
        </w:rPr>
        <w:t xml:space="preserve">Tulos</w:t>
      </w:r>
    </w:p>
    <w:p>
      <w:r>
        <w:t xml:space="preserve">[-96, -4, 5, 78, -46, 139, 33, -14, 83]</w:t>
      </w:r>
    </w:p>
    <w:p>
      <w:r>
        <w:rPr>
          <w:b/>
        </w:rPr>
        <w:t xml:space="preserve">Esimerkki 1.2333</w:t>
      </w:r>
    </w:p>
    <w:p>
      <w:r>
        <w:t xml:space="preserve">[[-94, 13, -62, 65], [-66, -27, 53, -63], [-67, 34, -17, 64, -45, -44], [-40, -13, -18, 96, 29, 2, 36, -35, 18], [-71, -63, -53]]</w:t>
      </w:r>
    </w:p>
    <w:p>
      <w:r>
        <w:rPr>
          <w:b/>
        </w:rPr>
        <w:t xml:space="preserve">Tulos</w:t>
      </w:r>
    </w:p>
    <w:p>
      <w:r>
        <w:t xml:space="preserve">[-338, -56, -97, 162, -16, -42, 36, -35, 18]</w:t>
      </w:r>
    </w:p>
    <w:p>
      <w:r>
        <w:rPr>
          <w:b/>
        </w:rPr>
        <w:t xml:space="preserve">Esimerkki 1.2334</w:t>
      </w:r>
    </w:p>
    <w:p>
      <w:r>
        <w:t xml:space="preserve">[[27, -8, 93, -59, -83, -86, 14, -54, -6], [5, 26, 48, 60, 48, 52, 38, 56, 68]]</w:t>
      </w:r>
    </w:p>
    <w:p>
      <w:r>
        <w:rPr>
          <w:b/>
        </w:rPr>
        <w:t xml:space="preserve">Tulos</w:t>
      </w:r>
    </w:p>
    <w:p>
      <w:r>
        <w:t xml:space="preserve">[32, 18, 141, 1, -35, -34, 52, 2, 62]</w:t>
      </w:r>
    </w:p>
    <w:p>
      <w:r>
        <w:rPr>
          <w:b/>
        </w:rPr>
        <w:t xml:space="preserve">Esimerkki 1.2335</w:t>
      </w:r>
    </w:p>
    <w:p>
      <w:r>
        <w:t xml:space="preserve">[[6, 73, -15, -53, 76, -88, 89], [53, -41, 49, -98, 99], [64, 38, 22, -12]]</w:t>
      </w:r>
    </w:p>
    <w:p>
      <w:r>
        <w:rPr>
          <w:b/>
        </w:rPr>
        <w:t xml:space="preserve">Tulos</w:t>
      </w:r>
    </w:p>
    <w:p>
      <w:r>
        <w:t xml:space="preserve">[123, 70, 56, -163, 175, -88, 89]</w:t>
      </w:r>
    </w:p>
    <w:p>
      <w:r>
        <w:rPr>
          <w:b/>
        </w:rPr>
        <w:t xml:space="preserve">Esimerkki 1.2336</w:t>
      </w:r>
    </w:p>
    <w:p>
      <w:r>
        <w:t xml:space="preserve">[[-11, -63, 77, -33, -97, -8, 20, 30], [45, -80], [-5, 62, 52, 42, 1, -57, -83, -54, -56], [22, 62, -21, 43, 63, -29, 42]]</w:t>
      </w:r>
    </w:p>
    <w:p>
      <w:r>
        <w:rPr>
          <w:b/>
        </w:rPr>
        <w:t xml:space="preserve">Tulos</w:t>
      </w:r>
    </w:p>
    <w:p>
      <w:r>
        <w:t xml:space="preserve">[51, -19, 108, 52, -33, -94, -21, -24, -56]</w:t>
      </w:r>
    </w:p>
    <w:p>
      <w:r>
        <w:rPr>
          <w:b/>
        </w:rPr>
        <w:t xml:space="preserve">Esimerkki 1.2337</w:t>
      </w:r>
    </w:p>
    <w:p>
      <w:r>
        <w:t xml:space="preserve">[[33, 42, -69], [-97, -30, 81, 46, 33, -96, -40, -71], [-99, -97, -19, -61, -17, -75, 18], [-77, 14, -48, 40, -99, 34], [-56, -89, -53, 47, 45, 74, 100], [-32, -68, 12, -1, 56]]</w:t>
      </w:r>
    </w:p>
    <w:p>
      <w:r>
        <w:rPr>
          <w:b/>
        </w:rPr>
        <w:t xml:space="preserve">Tulos</w:t>
      </w:r>
    </w:p>
    <w:p>
      <w:r>
        <w:t xml:space="preserve">[-328, -228, -27, 2, 18, -63, 78, -71]</w:t>
      </w:r>
    </w:p>
    <w:p>
      <w:r>
        <w:rPr>
          <w:b/>
        </w:rPr>
        <w:t xml:space="preserve">Esimerkki 1.2338</w:t>
      </w:r>
    </w:p>
    <w:p>
      <w:r>
        <w:t xml:space="preserve">[[55, -69, -62, -19, 32, -68, 16, -81, 99], [-84, 83, -31, 25, 61, 76, 78, 9]]</w:t>
      </w:r>
    </w:p>
    <w:p>
      <w:r>
        <w:rPr>
          <w:b/>
        </w:rPr>
        <w:t xml:space="preserve">Tulos</w:t>
      </w:r>
    </w:p>
    <w:p>
      <w:r>
        <w:t xml:space="preserve">[-29, 14, -93, 6, 93, 8, 94, -72, 99]</w:t>
      </w:r>
    </w:p>
    <w:p>
      <w:r>
        <w:rPr>
          <w:b/>
        </w:rPr>
        <w:t xml:space="preserve">Esimerkki 1.2339</w:t>
      </w:r>
    </w:p>
    <w:p>
      <w:r>
        <w:t xml:space="preserve">[[-71, -70, 45, 41, -18, -89, 19, -31], [-100, 81, 60, 93, 38, 12, -84, 99, 19], [-83, -39], [35, 39], [-58, -94, -13, 80], [-15, -19]]</w:t>
      </w:r>
    </w:p>
    <w:p>
      <w:r>
        <w:rPr>
          <w:b/>
        </w:rPr>
        <w:t xml:space="preserve">Tulos</w:t>
      </w:r>
    </w:p>
    <w:p>
      <w:r>
        <w:t xml:space="preserve">[-292, -102, 92, 214, 20, -77, -65, 68, 19]</w:t>
      </w:r>
    </w:p>
    <w:p>
      <w:r>
        <w:rPr>
          <w:b/>
        </w:rPr>
        <w:t xml:space="preserve">Esimerkki 1.2340</w:t>
      </w:r>
    </w:p>
    <w:p>
      <w:r>
        <w:t xml:space="preserve">[[-15, 92, -6, -16, 11, 41, -3, 52], [43, 94, 11, -30, 47, -47, 1, -25, -29]]</w:t>
      </w:r>
    </w:p>
    <w:p>
      <w:r>
        <w:rPr>
          <w:b/>
        </w:rPr>
        <w:t xml:space="preserve">Tulos</w:t>
      </w:r>
    </w:p>
    <w:p>
      <w:r>
        <w:t xml:space="preserve">[28, 186, 5, -46, 58, -6, -2, 27, -29]</w:t>
      </w:r>
    </w:p>
    <w:p>
      <w:r>
        <w:rPr>
          <w:b/>
        </w:rPr>
        <w:t xml:space="preserve">Esimerkki 1.2341</w:t>
      </w:r>
    </w:p>
    <w:p>
      <w:r>
        <w:t xml:space="preserve">[[73, 53, -80, -3, -71, 75], [-23, 4, -92, 100], [-76, -21, -39, 21, -74, -69]]</w:t>
      </w:r>
    </w:p>
    <w:p>
      <w:r>
        <w:rPr>
          <w:b/>
        </w:rPr>
        <w:t xml:space="preserve">Tulos</w:t>
      </w:r>
    </w:p>
    <w:p>
      <w:r>
        <w:t xml:space="preserve">[-26, 36, -211, 118, -145, 6]</w:t>
      </w:r>
    </w:p>
    <w:p>
      <w:r>
        <w:rPr>
          <w:b/>
        </w:rPr>
        <w:t xml:space="preserve">Esimerkki 1.2342</w:t>
      </w:r>
    </w:p>
    <w:p>
      <w:r>
        <w:t xml:space="preserve">[[68, 94, -13, 99], [84, 46, 88], [4, 68, -21, 75, -67, -75, 4, 65, -65], [-3, 72, -3, 7, -29, -66, 4, -45], [-29, 33, -3, -36], [-61, 2, 66]]</w:t>
      </w:r>
    </w:p>
    <w:p>
      <w:r>
        <w:rPr>
          <w:b/>
        </w:rPr>
        <w:t xml:space="preserve">Tulos</w:t>
      </w:r>
    </w:p>
    <w:p>
      <w:r>
        <w:t xml:space="preserve">[63, 315, 114, 145, -96, -141, 8, 20, -65]</w:t>
      </w:r>
    </w:p>
    <w:p>
      <w:r>
        <w:rPr>
          <w:b/>
        </w:rPr>
        <w:t xml:space="preserve">Esimerkki 1.2343</w:t>
      </w:r>
    </w:p>
    <w:p>
      <w:r>
        <w:t xml:space="preserve">[[-75, -87, 31, 28, -19, 72, -43, 82], [5, 75, -49, 79, 40, 84, -45, 51, 8], [31, -87, -11, -54, 20, -5], [68, -69, 38, 80], [-51, -30], [-12, 15, -48, 26, 1, 38, -11]]</w:t>
      </w:r>
    </w:p>
    <w:p>
      <w:r>
        <w:rPr>
          <w:b/>
        </w:rPr>
        <w:t xml:space="preserve">Tulos</w:t>
      </w:r>
    </w:p>
    <w:p>
      <w:r>
        <w:t xml:space="preserve">[-34, -183, -39, 159, 42, 189, -99, 133, 8]</w:t>
      </w:r>
    </w:p>
    <w:p>
      <w:r>
        <w:rPr>
          <w:b/>
        </w:rPr>
        <w:t xml:space="preserve">Esimerkki 1.2344</w:t>
      </w:r>
    </w:p>
    <w:p>
      <w:r>
        <w:t xml:space="preserve">[[85, 41, 25, 60], [14, 8, -79, -78], [-29, 59, 83], [-76, 57, -69, -58, 52, -56, -34, -88], [77, 95, -66, 39], [55, 53, -52, -99, 6, 33]]</w:t>
      </w:r>
    </w:p>
    <w:p>
      <w:r>
        <w:rPr>
          <w:b/>
        </w:rPr>
        <w:t xml:space="preserve">Tulos</w:t>
      </w:r>
    </w:p>
    <w:p>
      <w:r>
        <w:t xml:space="preserve">[126, 313, -158, -136, 58, -23, -34, -88]</w:t>
      </w:r>
    </w:p>
    <w:p>
      <w:r>
        <w:rPr>
          <w:b/>
        </w:rPr>
        <w:t xml:space="preserve">Esimerkki 1.2345</w:t>
      </w:r>
    </w:p>
    <w:p>
      <w:r>
        <w:t xml:space="preserve">[[38, 47, 57, -44, -47, -29, -67, 77, 25], [15, -73, 18], [-53, 41, -67, -91], [62, -50, -41, 15]]</w:t>
      </w:r>
    </w:p>
    <w:p>
      <w:r>
        <w:rPr>
          <w:b/>
        </w:rPr>
        <w:t xml:space="preserve">Tulos</w:t>
      </w:r>
    </w:p>
    <w:p>
      <w:r>
        <w:t xml:space="preserve">[62, -35, -33, -120, -47, -29, -67, 77, 25]</w:t>
      </w:r>
    </w:p>
    <w:p>
      <w:r>
        <w:rPr>
          <w:b/>
        </w:rPr>
        <w:t xml:space="preserve">Esimerkki 1.2346</w:t>
      </w:r>
    </w:p>
    <w:p>
      <w:r>
        <w:t xml:space="preserve">[[-37, -21, 83, -14, 62, -56, 57, 72], [-27, -26, -54, -63], [11, 90, 11, -51]]</w:t>
      </w:r>
    </w:p>
    <w:p>
      <w:r>
        <w:rPr>
          <w:b/>
        </w:rPr>
        <w:t xml:space="preserve">Tulos</w:t>
      </w:r>
    </w:p>
    <w:p>
      <w:r>
        <w:t xml:space="preserve">[-53, 43, 40, -128, 62, -56, 57, 72]</w:t>
      </w:r>
    </w:p>
    <w:p>
      <w:r>
        <w:rPr>
          <w:b/>
        </w:rPr>
        <w:t xml:space="preserve">Esimerkki 1.2347</w:t>
      </w:r>
    </w:p>
    <w:p>
      <w:r>
        <w:t xml:space="preserve">[[69, 12, 40, -45, -6, 21, -73], [6, -73, 13]]</w:t>
      </w:r>
    </w:p>
    <w:p>
      <w:r>
        <w:rPr>
          <w:b/>
        </w:rPr>
        <w:t xml:space="preserve">Tulos</w:t>
      </w:r>
    </w:p>
    <w:p>
      <w:r>
        <w:t xml:space="preserve">[75, -61, 53, -45, 0, -6, 21, -73]</w:t>
      </w:r>
    </w:p>
    <w:p>
      <w:r>
        <w:rPr>
          <w:b/>
        </w:rPr>
        <w:t xml:space="preserve">Esimerkki 1.2348</w:t>
      </w:r>
    </w:p>
    <w:p>
      <w:r>
        <w:t xml:space="preserve">[[-96, 73, -13, -1, -16, -40], [-60, 69, -19]]</w:t>
      </w:r>
    </w:p>
    <w:p>
      <w:r>
        <w:rPr>
          <w:b/>
        </w:rPr>
        <w:t xml:space="preserve">Tulos</w:t>
      </w:r>
    </w:p>
    <w:p>
      <w:r>
        <w:t xml:space="preserve">[-156, 142, -32, -1, -16, -40]</w:t>
      </w:r>
    </w:p>
    <w:p>
      <w:r>
        <w:rPr>
          <w:b/>
        </w:rPr>
        <w:t xml:space="preserve">Esimerkki 1.2349</w:t>
      </w:r>
    </w:p>
    <w:p>
      <w:r>
        <w:t xml:space="preserve">[[87, 92], [24, -68, -67, -99, -13, -21, -66, -49]]</w:t>
      </w:r>
    </w:p>
    <w:p>
      <w:r>
        <w:rPr>
          <w:b/>
        </w:rPr>
        <w:t xml:space="preserve">Tulos</w:t>
      </w:r>
    </w:p>
    <w:p>
      <w:r>
        <w:t xml:space="preserve">[111, 24, -67, -99, -13, -21, -66, -49]</w:t>
      </w:r>
    </w:p>
    <w:p>
      <w:r>
        <w:rPr>
          <w:b/>
        </w:rPr>
        <w:t xml:space="preserve">Esimerkki 1.2350</w:t>
      </w:r>
    </w:p>
    <w:p>
      <w:r>
        <w:t xml:space="preserve">[[26, 9, 77, -10], [-82, 55, 1], [-28, -40, -72, 49, -25], [7, 45, -52, 70, 39, 62, 1, -66, -17], [60, -94, 31, -33, -2], [-26, -33, -77], [-56, 17, -26, 11, -40, -92, 92]]</w:t>
      </w:r>
    </w:p>
    <w:p>
      <w:r>
        <w:rPr>
          <w:b/>
        </w:rPr>
        <w:t xml:space="preserve">Tulos</w:t>
      </w:r>
    </w:p>
    <w:p>
      <w:r>
        <w:t xml:space="preserve">[-159, 113, -243, 151, -59, -32, 93, -66, -17]</w:t>
      </w:r>
    </w:p>
    <w:p>
      <w:r>
        <w:rPr>
          <w:b/>
        </w:rPr>
        <w:t xml:space="preserve">Esimerkki 1.2351</w:t>
      </w:r>
    </w:p>
    <w:p>
      <w:r>
        <w:t xml:space="preserve">[[-72, -80, -96, 75, -100, 98, -66], [29, 77, 44, 39, 3, -41], [-72, -40, 61, 86, -13, 10], [-70, -11, -1], [-64, 58, -28, 66, 62], [-39, -6, -16, -10, -57, 64, -53, -1]]</w:t>
      </w:r>
    </w:p>
    <w:p>
      <w:r>
        <w:rPr>
          <w:b/>
        </w:rPr>
        <w:t xml:space="preserve">Tulos</w:t>
      </w:r>
    </w:p>
    <w:p>
      <w:r>
        <w:t xml:space="preserve">[-288, -2, -36, 256, -105, 131, -119, -1]</w:t>
      </w:r>
    </w:p>
    <w:p>
      <w:r>
        <w:rPr>
          <w:b/>
        </w:rPr>
        <w:t xml:space="preserve">Esimerkki 1.2352</w:t>
      </w:r>
    </w:p>
    <w:p>
      <w:r>
        <w:t xml:space="preserve">[[-43, 87, -45, 62, 56, -64, -55, -2, -2], [73, 5, -43], [65, -60, 30, -60, 55, 44, 20]]</w:t>
      </w:r>
    </w:p>
    <w:p>
      <w:r>
        <w:rPr>
          <w:b/>
        </w:rPr>
        <w:t xml:space="preserve">Tulos</w:t>
      </w:r>
    </w:p>
    <w:p>
      <w:r>
        <w:t xml:space="preserve">[95, 32, -58, 2, 111, -20, -35, -2, -2]</w:t>
      </w:r>
    </w:p>
    <w:p>
      <w:r>
        <w:rPr>
          <w:b/>
        </w:rPr>
        <w:t xml:space="preserve">Esimerkki 1.2353</w:t>
      </w:r>
    </w:p>
    <w:p>
      <w:r>
        <w:t xml:space="preserve">[[-23, 63, 83, 47, -6, -20, 44, -90], [-48, -1, 25, -83, 6, 92, 29]]</w:t>
      </w:r>
    </w:p>
    <w:p>
      <w:r>
        <w:rPr>
          <w:b/>
        </w:rPr>
        <w:t xml:space="preserve">Tulos</w:t>
      </w:r>
    </w:p>
    <w:p>
      <w:r>
        <w:t xml:space="preserve">[-71, 62, 108, -36, 0, 72, 73, -90]</w:t>
      </w:r>
    </w:p>
    <w:p>
      <w:r>
        <w:rPr>
          <w:b/>
        </w:rPr>
        <w:t xml:space="preserve">Esimerkki 1.2354</w:t>
      </w:r>
    </w:p>
    <w:p>
      <w:r>
        <w:t xml:space="preserve">[[-89, -96, 4, -93, -91, 91], [-15, 68, 37]]</w:t>
      </w:r>
    </w:p>
    <w:p>
      <w:r>
        <w:rPr>
          <w:b/>
        </w:rPr>
        <w:t xml:space="preserve">Tulos</w:t>
      </w:r>
    </w:p>
    <w:p>
      <w:r>
        <w:t xml:space="preserve">[-104, -28, 41, -93, -91, 91]</w:t>
      </w:r>
    </w:p>
    <w:p>
      <w:r>
        <w:rPr>
          <w:b/>
        </w:rPr>
        <w:t xml:space="preserve">Esimerkki 1.2355</w:t>
      </w:r>
    </w:p>
    <w:p>
      <w:r>
        <w:t xml:space="preserve">[[-99, -80, 97, -8, -7, 74, -3, -49], [62, -29], [5, 70, 95, 23], [-99, 68], [31, 73], [42, -54, 8, -64, 27, -92, -91, -56], [-58, -65]]</w:t>
      </w:r>
    </w:p>
    <w:p>
      <w:r>
        <w:rPr>
          <w:b/>
        </w:rPr>
        <w:t xml:space="preserve">Tulos</w:t>
      </w:r>
    </w:p>
    <w:p>
      <w:r>
        <w:t xml:space="preserve">[-116, -17, 200, -49, 20, -18, -94, -105]</w:t>
      </w:r>
    </w:p>
    <w:p>
      <w:r>
        <w:rPr>
          <w:b/>
        </w:rPr>
        <w:t xml:space="preserve">Esimerkki 1.2356</w:t>
      </w:r>
    </w:p>
    <w:p>
      <w:r>
        <w:t xml:space="preserve">[[-29, 94, 93], [59, -62, -95, 26, 67], [80, -51]]</w:t>
      </w:r>
    </w:p>
    <w:p>
      <w:r>
        <w:rPr>
          <w:b/>
        </w:rPr>
        <w:t xml:space="preserve">Tulos</w:t>
      </w:r>
    </w:p>
    <w:p>
      <w:r>
        <w:t xml:space="preserve">[110, -19, -2, 26, 67]</w:t>
      </w:r>
    </w:p>
    <w:p>
      <w:r>
        <w:rPr>
          <w:b/>
        </w:rPr>
        <w:t xml:space="preserve">Esimerkki 1.2357</w:t>
      </w:r>
    </w:p>
    <w:p>
      <w:r>
        <w:t xml:space="preserve">[[-80, -38, 17, 93, 76], [62, 58, 85, -52, 64], [-66, -36, -90, 64, 12, 93, 15, 41, -60], [-61, 11, -8], [-85, -57, -49, 24], [-52, -62, 51, 54, 78]]</w:t>
      </w:r>
    </w:p>
    <w:p>
      <w:r>
        <w:rPr>
          <w:b/>
        </w:rPr>
        <w:t xml:space="preserve">Tulos</w:t>
      </w:r>
    </w:p>
    <w:p>
      <w:r>
        <w:t xml:space="preserve">[-282, -124, 6, 183, 230, 93, 15, 41, -60]</w:t>
      </w:r>
    </w:p>
    <w:p>
      <w:r>
        <w:rPr>
          <w:b/>
        </w:rPr>
        <w:t xml:space="preserve">Esimerkki 1.2358</w:t>
      </w:r>
    </w:p>
    <w:p>
      <w:r>
        <w:t xml:space="preserve">[[71, 66, -16], [-58, -30, 96], [32, 87, -60], [-42, 12, 30]]</w:t>
      </w:r>
    </w:p>
    <w:p>
      <w:r>
        <w:rPr>
          <w:b/>
        </w:rPr>
        <w:t xml:space="preserve">Tulos</w:t>
      </w:r>
    </w:p>
    <w:p>
      <w:r>
        <w:t xml:space="preserve">[3, 135, 50]</w:t>
      </w:r>
    </w:p>
    <w:p>
      <w:r>
        <w:rPr>
          <w:b/>
        </w:rPr>
        <w:t xml:space="preserve">Esimerkki 1.2359</w:t>
      </w:r>
    </w:p>
    <w:p>
      <w:r>
        <w:t xml:space="preserve">[[26, -53, -63, -97, 16], [24, 57, 36, 91, -65, -85, -6], [-58, -20, 89], [99, 60, 1, 62, 11, 93, 38], [-80, 39, 95, 51, -21, -4, 15, 21, 100]]</w:t>
      </w:r>
    </w:p>
    <w:p>
      <w:r>
        <w:rPr>
          <w:b/>
        </w:rPr>
        <w:t xml:space="preserve">Tulos</w:t>
      </w:r>
    </w:p>
    <w:p>
      <w:r>
        <w:t xml:space="preserve">[11, 83, 158, 107, -59, 4, 47, 21, 100]</w:t>
      </w:r>
    </w:p>
    <w:p>
      <w:r>
        <w:rPr>
          <w:b/>
        </w:rPr>
        <w:t xml:space="preserve">Esimerkki 1.2360</w:t>
      </w:r>
    </w:p>
    <w:p>
      <w:r>
        <w:t xml:space="preserve">[[-71, -89, 35, -99], [48, 41, -69, 75, 20, 22, 11, -56]]</w:t>
      </w:r>
    </w:p>
    <w:p>
      <w:r>
        <w:rPr>
          <w:b/>
        </w:rPr>
        <w:t xml:space="preserve">Tulos</w:t>
      </w:r>
    </w:p>
    <w:p>
      <w:r>
        <w:t xml:space="preserve">[-23, -48, -34, -24, 20, 22, 11, -56]</w:t>
      </w:r>
    </w:p>
    <w:p>
      <w:r>
        <w:rPr>
          <w:b/>
        </w:rPr>
        <w:t xml:space="preserve">Esimerkki 1.2361</w:t>
      </w:r>
    </w:p>
    <w:p>
      <w:r>
        <w:t xml:space="preserve">[[63, -31, 42, -52, 86, -88, 38], [-46, 96, -91]]</w:t>
      </w:r>
    </w:p>
    <w:p>
      <w:r>
        <w:rPr>
          <w:b/>
        </w:rPr>
        <w:t xml:space="preserve">Tulos</w:t>
      </w:r>
    </w:p>
    <w:p>
      <w:r>
        <w:t xml:space="preserve">[17, 65, -49, -52, 86, -88, 38]</w:t>
      </w:r>
    </w:p>
    <w:p>
      <w:r>
        <w:rPr>
          <w:b/>
        </w:rPr>
        <w:t xml:space="preserve">Esimerkki 1.2362</w:t>
      </w:r>
    </w:p>
    <w:p>
      <w:r>
        <w:t xml:space="preserve">[[98, 24], [-63, -87, -22], [70, -98, 75, -22, 55, -67, 47, 42, 32], [-75, 39, -73, 26, -7, -37, 25, -76, -71], [39, -32, 15, -8, -80, 73, 62, 50, 99], [50, 28], [-25, 19, -88, -91, -23, -32, -55, -44, 79]]</w:t>
      </w:r>
    </w:p>
    <w:p>
      <w:r>
        <w:rPr>
          <w:b/>
        </w:rPr>
        <w:t xml:space="preserve">Tulos</w:t>
      </w:r>
    </w:p>
    <w:p>
      <w:r>
        <w:t xml:space="preserve">[94, -107, -93, -95, -55, -63, 79, -28, 139]</w:t>
      </w:r>
    </w:p>
    <w:p>
      <w:r>
        <w:rPr>
          <w:b/>
        </w:rPr>
        <w:t xml:space="preserve">Esimerkki 1.2363</w:t>
      </w:r>
    </w:p>
    <w:p>
      <w:r>
        <w:t xml:space="preserve">[[-21, -82, 81, 63, -42, 86, -62], [-84, -55, 69, -8, 37, -85]]</w:t>
      </w:r>
    </w:p>
    <w:p>
      <w:r>
        <w:rPr>
          <w:b/>
        </w:rPr>
        <w:t xml:space="preserve">Tulos</w:t>
      </w:r>
    </w:p>
    <w:p>
      <w:r>
        <w:t xml:space="preserve">[-105, -137, 150, 55, -5, 1, -62]</w:t>
      </w:r>
    </w:p>
    <w:p>
      <w:r>
        <w:rPr>
          <w:b/>
        </w:rPr>
        <w:t xml:space="preserve">Esimerkki 1.2364</w:t>
      </w:r>
    </w:p>
    <w:p>
      <w:r>
        <w:t xml:space="preserve">[[-70, 5], [-6, -4, -49, 42], [-97, 15, -87]]</w:t>
      </w:r>
    </w:p>
    <w:p>
      <w:r>
        <w:rPr>
          <w:b/>
        </w:rPr>
        <w:t xml:space="preserve">Tulos</w:t>
      </w:r>
    </w:p>
    <w:p>
      <w:r>
        <w:t xml:space="preserve">[-173, 16, -136, 42]</w:t>
      </w:r>
    </w:p>
    <w:p>
      <w:r>
        <w:rPr>
          <w:b/>
        </w:rPr>
        <w:t xml:space="preserve">Esimerkki 1.2365</w:t>
      </w:r>
    </w:p>
    <w:p>
      <w:r>
        <w:t xml:space="preserve">[[9, -88, -40, 73, -78, 100, -59, -3, 23], [-21, -7], [15, 59, 60, -75, 45, -75], [34, -8, 75, -22, 14, -73, -34], [-89, 39, 91, 30], [85, 57, 39, -48, 94, -91, 5, 53]]</w:t>
      </w:r>
    </w:p>
    <w:p>
      <w:r>
        <w:rPr>
          <w:b/>
        </w:rPr>
        <w:t xml:space="preserve">Tulos</w:t>
      </w:r>
    </w:p>
    <w:p>
      <w:r>
        <w:t xml:space="preserve">[33, 52, 225, -42, 75, -139, -88, 50, 23]</w:t>
      </w:r>
    </w:p>
    <w:p>
      <w:r>
        <w:rPr>
          <w:b/>
        </w:rPr>
        <w:t xml:space="preserve">Esimerkki 1.2366</w:t>
      </w:r>
    </w:p>
    <w:p>
      <w:r>
        <w:t xml:space="preserve">[[90, 81, 12, 74], [-95, 27, -99, -47, -14, -16, 77, 25, 40], [-10, 2, -37, -25, -2, 92, -93, -44, 86], [-12, 58], [-93, 43, 60, -58], [-79, 81, 90, 79, -61, 73, -64], [-47, -76, -17, 100, -77, 77]]</w:t>
      </w:r>
    </w:p>
    <w:p>
      <w:r>
        <w:rPr>
          <w:b/>
        </w:rPr>
        <w:t xml:space="preserve">Tulos</w:t>
      </w:r>
    </w:p>
    <w:p>
      <w:r>
        <w:t xml:space="preserve">[-246, 216, 9, 123, -154, 226, -80, -19, 126]</w:t>
      </w:r>
    </w:p>
    <w:p>
      <w:r>
        <w:rPr>
          <w:b/>
        </w:rPr>
        <w:t xml:space="preserve">Esimerkki 1.2367</w:t>
      </w:r>
    </w:p>
    <w:p>
      <w:r>
        <w:t xml:space="preserve">[[37, -53, 49, -9, -91, -76], [-95, -55, -40, -19, -97, 90], [-61, 26, -64, -17], [43, 97, 31, 8, -42, -34], [-62, 10, -16, -61, 77, 79]]</w:t>
      </w:r>
    </w:p>
    <w:p>
      <w:r>
        <w:rPr>
          <w:b/>
        </w:rPr>
        <w:t xml:space="preserve">Tulos</w:t>
      </w:r>
    </w:p>
    <w:p>
      <w:r>
        <w:t xml:space="preserve">[-138, 25, -40, -98, -153, 59]</w:t>
      </w:r>
    </w:p>
    <w:p>
      <w:r>
        <w:rPr>
          <w:b/>
        </w:rPr>
        <w:t xml:space="preserve">Esimerkki 1.2368</w:t>
      </w:r>
    </w:p>
    <w:p>
      <w:r>
        <w:t xml:space="preserve">[[-8, -76, 45, 90, -85], [41, -55, 100, -58, -84, 93, 63, -89], [48, 97, 78, -59, 12, -70, 39, -29], [-17, -75, -75, 55, -63, 85, -19, 40]]</w:t>
      </w:r>
    </w:p>
    <w:p>
      <w:r>
        <w:rPr>
          <w:b/>
        </w:rPr>
        <w:t xml:space="preserve">Tulos</w:t>
      </w:r>
    </w:p>
    <w:p>
      <w:r>
        <w:t xml:space="preserve">[64, -109, 148, 28, -220, 108, 83, -78]</w:t>
      </w:r>
    </w:p>
    <w:p>
      <w:r>
        <w:rPr>
          <w:b/>
        </w:rPr>
        <w:t xml:space="preserve">Esimerkki 1.2369</w:t>
      </w:r>
    </w:p>
    <w:p>
      <w:r>
        <w:t xml:space="preserve">[[18, -100, 33], [79, 63, -98], [-11, 98, 69]]</w:t>
      </w:r>
    </w:p>
    <w:p>
      <w:r>
        <w:rPr>
          <w:b/>
        </w:rPr>
        <w:t xml:space="preserve">Tulos</w:t>
      </w:r>
    </w:p>
    <w:p>
      <w:r>
        <w:t xml:space="preserve">[86, 61, 4]</w:t>
      </w:r>
    </w:p>
    <w:p>
      <w:r>
        <w:rPr>
          <w:b/>
        </w:rPr>
        <w:t xml:space="preserve">Esimerkki 1.2370</w:t>
      </w:r>
    </w:p>
    <w:p>
      <w:r>
        <w:t xml:space="preserve">[[-40, -8, -79, -46, -99, -63, 26, 63], [-10, 48, 56, -51, 77, 99], [-11, -96, -71, 21, -70], [-30, -51], [75, 78, 49, 6, 46, -44, -16, 52], [27, 57, -4, -3, -46, -34]]</w:t>
      </w:r>
    </w:p>
    <w:p>
      <w:r>
        <w:rPr>
          <w:b/>
        </w:rPr>
        <w:t xml:space="preserve">Tulos</w:t>
      </w:r>
    </w:p>
    <w:p>
      <w:r>
        <w:t xml:space="preserve">[11, 28, -49, -73, -92, -42, 10, 115]</w:t>
      </w:r>
    </w:p>
    <w:p>
      <w:r>
        <w:rPr>
          <w:b/>
        </w:rPr>
        <w:t xml:space="preserve">Esimerkki 1.2371</w:t>
      </w:r>
    </w:p>
    <w:p>
      <w:r>
        <w:t xml:space="preserve">[[51, -97, -38, 59, 77, 37], [-46, -27, -57], [34, -23, -38, -65, -93, 70], [-38, 55, -75, 96], [-26, -57, 61, -31, -6, -43, -65, -85], [4, -27, -62, 10, -75], [27, 25, -25]]</w:t>
      </w:r>
    </w:p>
    <w:p>
      <w:r>
        <w:rPr>
          <w:b/>
        </w:rPr>
        <w:t xml:space="preserve">Tulos</w:t>
      </w:r>
    </w:p>
    <w:p>
      <w:r>
        <w:t xml:space="preserve">[6, -151, -234, 69, -97, 64, -65, -85]</w:t>
      </w:r>
    </w:p>
    <w:p>
      <w:r>
        <w:rPr>
          <w:b/>
        </w:rPr>
        <w:t xml:space="preserve">Esimerkki 1.2372</w:t>
      </w:r>
    </w:p>
    <w:p>
      <w:r>
        <w:t xml:space="preserve">[[68, -33, 9], [50, 19, -83, 12, 100], [26, -52, -44, 70, 77, -99, 82, 69, 35], [-47, -9, 5, -5, 36, -23], [70, -34]]</w:t>
      </w:r>
    </w:p>
    <w:p>
      <w:r>
        <w:rPr>
          <w:b/>
        </w:rPr>
        <w:t xml:space="preserve">Tulos</w:t>
      </w:r>
    </w:p>
    <w:p>
      <w:r>
        <w:t xml:space="preserve">[167, -109, -113, 77, 213, -122, 82, 69, 35]</w:t>
      </w:r>
    </w:p>
    <w:p>
      <w:r>
        <w:rPr>
          <w:b/>
        </w:rPr>
        <w:t xml:space="preserve">Esimerkki 1.2373</w:t>
      </w:r>
    </w:p>
    <w:p>
      <w:r>
        <w:t xml:space="preserve">[[-95, -35, -59], [-88, 65, 69, 90, -7, -83, 75, -7, -65], [80, -10, -3, -24], [64, 67, -59, -86, 85, -41, -17], [-25, -35, -20], [17, -23], [-98, -16, -14, 96, -30]]</w:t>
      </w:r>
    </w:p>
    <w:p>
      <w:r>
        <w:rPr>
          <w:b/>
        </w:rPr>
        <w:t xml:space="preserve">Tulos</w:t>
      </w:r>
    </w:p>
    <w:p>
      <w:r>
        <w:t xml:space="preserve">[-145, 13, -86, 76, 48, -124, 58, -7, -65]</w:t>
      </w:r>
    </w:p>
    <w:p>
      <w:r>
        <w:rPr>
          <w:b/>
        </w:rPr>
        <w:t xml:space="preserve">Esimerkki 1.2374</w:t>
      </w:r>
    </w:p>
    <w:p>
      <w:r>
        <w:t xml:space="preserve">[[-80, -14, 48], [80, 76, 27, 82, -45, -40, 68, 57]]</w:t>
      </w:r>
    </w:p>
    <w:p>
      <w:r>
        <w:rPr>
          <w:b/>
        </w:rPr>
        <w:t xml:space="preserve">Tulos</w:t>
      </w:r>
    </w:p>
    <w:p>
      <w:r>
        <w:t xml:space="preserve">[0, 62, 75, 82, -45, -40, 68, 57]</w:t>
      </w:r>
    </w:p>
    <w:p>
      <w:r>
        <w:rPr>
          <w:b/>
        </w:rPr>
        <w:t xml:space="preserve">Esimerkki 1.2375</w:t>
      </w:r>
    </w:p>
    <w:p>
      <w:r>
        <w:t xml:space="preserve">[[24, -23, -19, 50, 7, 23, -75], [12, -54, -8, 39, -56, -51, -63], [19, 1, -74, -96, -50], [29, -69, 13, 56, 58, -34, -1], [62, 98, 64, 73, 45, -77, -79, -3], [12, -71, 57]]</w:t>
      </w:r>
    </w:p>
    <w:p>
      <w:r>
        <w:rPr>
          <w:b/>
        </w:rPr>
        <w:t xml:space="preserve">Tulos</w:t>
      </w:r>
    </w:p>
    <w:p>
      <w:r>
        <w:t xml:space="preserve">[158, -118, 33, 122, 4, -139, -218, -3]</w:t>
      </w:r>
    </w:p>
    <w:p>
      <w:r>
        <w:rPr>
          <w:b/>
        </w:rPr>
        <w:t xml:space="preserve">Esimerkki 1.2376</w:t>
      </w:r>
    </w:p>
    <w:p>
      <w:r>
        <w:t xml:space="preserve">[[96, 46, -60, 90, -25, 18, -18, 51], [-87, 14, -93, -100, -37, 15, -52, 31, -39], [42, 73, -7, -79]]</w:t>
      </w:r>
    </w:p>
    <w:p>
      <w:r>
        <w:rPr>
          <w:b/>
        </w:rPr>
        <w:t xml:space="preserve">Tulos</w:t>
      </w:r>
    </w:p>
    <w:p>
      <w:r>
        <w:t xml:space="preserve">[51, 133, -160, -89, -62, 33, -70, 82, -39]</w:t>
      </w:r>
    </w:p>
    <w:p>
      <w:r>
        <w:rPr>
          <w:b/>
        </w:rPr>
        <w:t xml:space="preserve">Esimerkki 1.2377</w:t>
      </w:r>
    </w:p>
    <w:p>
      <w:r>
        <w:t xml:space="preserve">[[-95, 61], [75, -95, 40, -61, 41, -90, -8, -98], [-40, 53, -67], [16, -100], [25, -82], [76, 94, -56, 75, -38], [-1, 5, 79, -63, 65, -68]]</w:t>
      </w:r>
    </w:p>
    <w:p>
      <w:r>
        <w:rPr>
          <w:b/>
        </w:rPr>
        <w:t xml:space="preserve">Tulos</w:t>
      </w:r>
    </w:p>
    <w:p>
      <w:r>
        <w:t xml:space="preserve">[56, -64, -4, -49, 68, -158, -8, -98]</w:t>
      </w:r>
    </w:p>
    <w:p>
      <w:r>
        <w:rPr>
          <w:b/>
        </w:rPr>
        <w:t xml:space="preserve">Esimerkki 1.2378</w:t>
      </w:r>
    </w:p>
    <w:p>
      <w:r>
        <w:t xml:space="preserve">[[65, 36], [-100, 47, 38, -66, 28, -68, -59], [81, -26, 9, -79, 16, -39, -33, 71], [34, -88, -68, 27], [-63, 63, -37, 17, -38, 73, -5], [79, -29, 83]]</w:t>
      </w:r>
    </w:p>
    <w:p>
      <w:r>
        <w:rPr>
          <w:b/>
        </w:rPr>
        <w:t xml:space="preserve">Tulos</w:t>
      </w:r>
    </w:p>
    <w:p>
      <w:r>
        <w:t xml:space="preserve">[96, 3, 25, -101, 6, -34, -97, 71]</w:t>
      </w:r>
    </w:p>
    <w:p>
      <w:r>
        <w:rPr>
          <w:b/>
        </w:rPr>
        <w:t xml:space="preserve">Esimerkki 1.2379</w:t>
      </w:r>
    </w:p>
    <w:p>
      <w:r>
        <w:t xml:space="preserve">[[-74, 53, 33, -56], [31, -76, -79, 42, 9, -92], [28, 90, -19, 18, -75, -67, -6], [-48, 67, 56, 21, -8, -7, 82], [20, 83, -6, -43, 77, -88, 53], [66, 100, -22, 32, 59, 74, -96, 71, 29]]</w:t>
      </w:r>
    </w:p>
    <w:p>
      <w:r>
        <w:rPr>
          <w:b/>
        </w:rPr>
        <w:t xml:space="preserve">Tulos</w:t>
      </w:r>
    </w:p>
    <w:p>
      <w:r>
        <w:t xml:space="preserve">[23, 317, -37, 14, 62, -180, 33, 71, 29]</w:t>
      </w:r>
    </w:p>
    <w:p>
      <w:r>
        <w:rPr>
          <w:b/>
        </w:rPr>
        <w:t xml:space="preserve">Esimerkki 1.2380</w:t>
      </w:r>
    </w:p>
    <w:p>
      <w:r>
        <w:t xml:space="preserve">[[-96, 69, -62, 72, -83], [-26, -1, 32, -32, -79, 14, -69, -12, 91], [-64, 7], [39, -25, 64]]</w:t>
      </w:r>
    </w:p>
    <w:p>
      <w:r>
        <w:rPr>
          <w:b/>
        </w:rPr>
        <w:t xml:space="preserve">Tulos</w:t>
      </w:r>
    </w:p>
    <w:p>
      <w:r>
        <w:t xml:space="preserve">[-147, 50, 34, 40, -79, -69, -69, -12, 91]</w:t>
      </w:r>
    </w:p>
    <w:p>
      <w:r>
        <w:rPr>
          <w:b/>
        </w:rPr>
        <w:t xml:space="preserve">Esimerkki 1.2381</w:t>
      </w:r>
    </w:p>
    <w:p>
      <w:r>
        <w:t xml:space="preserve">[[45, 11, 95, 27, 23, -13, -75, 95, -21], [31, 55, -30, -60, 20, -98, -37], [65, 33], [-28, 70, -7, 52, -73, -33, -58, 89, 13], [-57, 22, 74, 48], [-56, 24, 4, -27]]</w:t>
      </w:r>
    </w:p>
    <w:p>
      <w:r>
        <w:rPr>
          <w:b/>
        </w:rPr>
        <w:t xml:space="preserve">Tulos</w:t>
      </w:r>
    </w:p>
    <w:p>
      <w:r>
        <w:t xml:space="preserve">[-65, 247, 169, 40, -30, -144, -170, 184, -8]</w:t>
      </w:r>
    </w:p>
    <w:p>
      <w:r>
        <w:rPr>
          <w:b/>
        </w:rPr>
        <w:t xml:space="preserve">Esimerkki 1.2382</w:t>
      </w:r>
    </w:p>
    <w:p>
      <w:r>
        <w:t xml:space="preserve">[[53, 10, 18, -34, -40, 87], [16, 54, 58, 2, -36, 6]]</w:t>
      </w:r>
    </w:p>
    <w:p>
      <w:r>
        <w:rPr>
          <w:b/>
        </w:rPr>
        <w:t xml:space="preserve">Tulos</w:t>
      </w:r>
    </w:p>
    <w:p>
      <w:r>
        <w:t xml:space="preserve">[69, 64, 76, -32, -76, 93]</w:t>
      </w:r>
    </w:p>
    <w:p>
      <w:r>
        <w:rPr>
          <w:b/>
        </w:rPr>
        <w:t xml:space="preserve">Esimerkki 1.2383</w:t>
      </w:r>
    </w:p>
    <w:p>
      <w:r>
        <w:t xml:space="preserve">[[-13, 66, -70, -34, -8], [41, -84], [80, -77, 64, 8], [-68, 94]]</w:t>
      </w:r>
    </w:p>
    <w:p>
      <w:r>
        <w:rPr>
          <w:b/>
        </w:rPr>
        <w:t xml:space="preserve">Tulos</w:t>
      </w:r>
    </w:p>
    <w:p>
      <w:r>
        <w:t xml:space="preserve">[40, -1, -6, -26, -8]</w:t>
      </w:r>
    </w:p>
    <w:p>
      <w:r>
        <w:rPr>
          <w:b/>
        </w:rPr>
        <w:t xml:space="preserve">Esimerkki 1.2384</w:t>
      </w:r>
    </w:p>
    <w:p>
      <w:r>
        <w:t xml:space="preserve">[[-59, 89, 21, 35, 16], [-15, 5, -13, -91], [-72, -15, -86, 84, 89, -50], [-88, -24, -98], [-26, 23, 25, -82, -25], [-2, -77, -39, 22, -80, 72, 56, -54, 31]]</w:t>
      </w:r>
    </w:p>
    <w:p>
      <w:r>
        <w:rPr>
          <w:b/>
        </w:rPr>
        <w:t xml:space="preserve">Tulos</w:t>
      </w:r>
    </w:p>
    <w:p>
      <w:r>
        <w:t xml:space="preserve">[-262, 1, -190, -32, 0, 22, 56, -54, 31]</w:t>
      </w:r>
    </w:p>
    <w:p>
      <w:r>
        <w:rPr>
          <w:b/>
        </w:rPr>
        <w:t xml:space="preserve">Esimerkki 1.2385</w:t>
      </w:r>
    </w:p>
    <w:p>
      <w:r>
        <w:t xml:space="preserve">[[42, -87, -33, 91], [-67, 35, -39, -60, 46, -93, 57, -60, -62], [8, -30, -78, 39, -43, 5, 23, -8], [-8, 85, -2, -88], [-62, -96, -57]]</w:t>
      </w:r>
    </w:p>
    <w:p>
      <w:r>
        <w:rPr>
          <w:b/>
        </w:rPr>
        <w:t xml:space="preserve">Tulos</w:t>
      </w:r>
    </w:p>
    <w:p>
      <w:r>
        <w:t xml:space="preserve">[-87, -93, -209, -18, 3, -88, 80, -68, -62]</w:t>
      </w:r>
    </w:p>
    <w:p>
      <w:r>
        <w:rPr>
          <w:b/>
        </w:rPr>
        <w:t xml:space="preserve">Esimerkki 1.2386</w:t>
      </w:r>
    </w:p>
    <w:p>
      <w:r>
        <w:t xml:space="preserve">[[-43, -83, -86, -55, -79], [82, 77, 25], [-100, -59, 23, -33, -36, 52, -97, 4, -20], [51, -1, -38], [-98, 70, -68, -5], [-57, -74, -48]]</w:t>
      </w:r>
    </w:p>
    <w:p>
      <w:r>
        <w:rPr>
          <w:b/>
        </w:rPr>
        <w:t xml:space="preserve">Tulos</w:t>
      </w:r>
    </w:p>
    <w:p>
      <w:r>
        <w:t xml:space="preserve">[-165, -70, -192, -93, -115, 52, -97, 4, -20]</w:t>
      </w:r>
    </w:p>
    <w:p>
      <w:r>
        <w:rPr>
          <w:b/>
        </w:rPr>
        <w:t xml:space="preserve">Esimerkki 1.2387</w:t>
      </w:r>
    </w:p>
    <w:p>
      <w:r>
        <w:t xml:space="preserve">[[-55, -43, -66, -79, -81], [61, 51, -9, -63], [17, 20, -95, -2, -21, 38, -19, -77], [-21, -82, -46, 98, -64, 22, -54, 90], [93, -98, -61, 76, -36], [43, -29, -6, -74, 65, 74, -73, 76]]</w:t>
      </w:r>
    </w:p>
    <w:p>
      <w:r>
        <w:rPr>
          <w:b/>
        </w:rPr>
        <w:t xml:space="preserve">Tulos</w:t>
      </w:r>
    </w:p>
    <w:p>
      <w:r>
        <w:t xml:space="preserve">[138, -181, -283, -44, -137, 134, -146, 89]</w:t>
      </w:r>
    </w:p>
    <w:p>
      <w:r>
        <w:rPr>
          <w:b/>
        </w:rPr>
        <w:t xml:space="preserve">Esimerkki 1.2388</w:t>
      </w:r>
    </w:p>
    <w:p>
      <w:r>
        <w:t xml:space="preserve">[[-46, -85, -62, -50], [-22, -56, -90], [21, -69, 84, 41], [-23, 12, -49, 88, 92]]</w:t>
      </w:r>
    </w:p>
    <w:p>
      <w:r>
        <w:rPr>
          <w:b/>
        </w:rPr>
        <w:t xml:space="preserve">Tulos</w:t>
      </w:r>
    </w:p>
    <w:p>
      <w:r>
        <w:t xml:space="preserve">[-70, -198, -117, 79, 92]</w:t>
      </w:r>
    </w:p>
    <w:p>
      <w:r>
        <w:rPr>
          <w:b/>
        </w:rPr>
        <w:t xml:space="preserve">Esimerkki 1.2389</w:t>
      </w:r>
    </w:p>
    <w:p>
      <w:r>
        <w:t xml:space="preserve">[[89, -72, -16, 100, 72, 34], [-63, 97, -44, 41, -16, -80, 74], [74, -20, 31]]</w:t>
      </w:r>
    </w:p>
    <w:p>
      <w:r>
        <w:rPr>
          <w:b/>
        </w:rPr>
        <w:t xml:space="preserve">Tulos</w:t>
      </w:r>
    </w:p>
    <w:p>
      <w:r>
        <w:t xml:space="preserve">[100, 5, -29, 141, 56, -46, 74]</w:t>
      </w:r>
    </w:p>
    <w:p>
      <w:r>
        <w:rPr>
          <w:b/>
        </w:rPr>
        <w:t xml:space="preserve">Esimerkki 1.2390</w:t>
      </w:r>
    </w:p>
    <w:p>
      <w:r>
        <w:t xml:space="preserve">[[-7, 24, 56], [50, 1, -86, 25, -48, 53]]</w:t>
      </w:r>
    </w:p>
    <w:p>
      <w:r>
        <w:rPr>
          <w:b/>
        </w:rPr>
        <w:t xml:space="preserve">Tulos</w:t>
      </w:r>
    </w:p>
    <w:p>
      <w:r>
        <w:t xml:space="preserve">[43, 25, -30, 25, -48, 53]</w:t>
      </w:r>
    </w:p>
    <w:p>
      <w:r>
        <w:rPr>
          <w:b/>
        </w:rPr>
        <w:t xml:space="preserve">Esimerkki 1.2391</w:t>
      </w:r>
    </w:p>
    <w:p>
      <w:r>
        <w:t xml:space="preserve">[[-71, 26, 68, -64, 37, -36, -81, 63, 57], [-81, 21, 77, -2, 5, -67, -19, 97], [-27, -9, -21, -35, -81, -71], [14, -64]]</w:t>
      </w:r>
    </w:p>
    <w:p>
      <w:r>
        <w:rPr>
          <w:b/>
        </w:rPr>
        <w:t xml:space="preserve">Tulos</w:t>
      </w:r>
    </w:p>
    <w:p>
      <w:r>
        <w:t xml:space="preserve">[-165, -26, 124, -101, -39, -174, -100, 160, 57]</w:t>
      </w:r>
    </w:p>
    <w:p>
      <w:r>
        <w:rPr>
          <w:b/>
        </w:rPr>
        <w:t xml:space="preserve">Esimerkki 1.2392</w:t>
      </w:r>
    </w:p>
    <w:p>
      <w:r>
        <w:t xml:space="preserve">[[-65, 69, 67, 98, -29], [18, 21, 81, -22, 49, -64, 38, -68, 45], [14, -68, 37, -29, -3, -13, 35], [60, -12, 86], [95, -58, -34]]</w:t>
      </w:r>
    </w:p>
    <w:p>
      <w:r>
        <w:rPr>
          <w:b/>
        </w:rPr>
        <w:t xml:space="preserve">Tulos</w:t>
      </w:r>
    </w:p>
    <w:p>
      <w:r>
        <w:t xml:space="preserve">[122, -48, 237, 47, 17, -77, 73, -68, 45]</w:t>
      </w:r>
    </w:p>
    <w:p>
      <w:r>
        <w:rPr>
          <w:b/>
        </w:rPr>
        <w:t xml:space="preserve">Esimerkki 1.2393</w:t>
      </w:r>
    </w:p>
    <w:p>
      <w:r>
        <w:t xml:space="preserve">[[60, 57, 6], [-38, 13, -39, 34, -62, 58, -50], [-35, 92], [-63, 42, 53, -42, 76, 3, -37, 68], [89, -98, 51], [38, 48, 48, -99, 23]]</w:t>
      </w:r>
    </w:p>
    <w:p>
      <w:r>
        <w:rPr>
          <w:b/>
        </w:rPr>
        <w:t xml:space="preserve">Tulos</w:t>
      </w:r>
    </w:p>
    <w:p>
      <w:r>
        <w:t xml:space="preserve">[51, 154, 113, -101, 37, 61, -87, 68]</w:t>
      </w:r>
    </w:p>
    <w:p>
      <w:r>
        <w:rPr>
          <w:b/>
        </w:rPr>
        <w:t xml:space="preserve">Esimerkki 1.2394</w:t>
      </w:r>
    </w:p>
    <w:p>
      <w:r>
        <w:t xml:space="preserve">[[-93, -86, 61, 24, 86, -8, -55, -86], [51, 96, -100, 100, -93], [-46, 87, -53, 83], [-17, 99]]</w:t>
      </w:r>
    </w:p>
    <w:p>
      <w:r>
        <w:rPr>
          <w:b/>
        </w:rPr>
        <w:t xml:space="preserve">Tulos</w:t>
      </w:r>
    </w:p>
    <w:p>
      <w:r>
        <w:t xml:space="preserve">[-105, 196, -92, 207, -7, -8, -55, -86]</w:t>
      </w:r>
    </w:p>
    <w:p>
      <w:r>
        <w:rPr>
          <w:b/>
        </w:rPr>
        <w:t xml:space="preserve">Esimerkki 1.2395</w:t>
      </w:r>
    </w:p>
    <w:p>
      <w:r>
        <w:t xml:space="preserve">[[-86, -47, 14, -5, 73, 42, -82, 87, -2], [-33, -91, 45, 35, 39, 25, -2], [-55, 93, -20, 24, -93, -8, -39, 84, -74], [-51, -34], [-18, -80, -79, -84, -56, -85, 75, 22], [20, -67, -46, -1, -68]]</w:t>
      </w:r>
    </w:p>
    <w:p>
      <w:r>
        <w:rPr>
          <w:b/>
        </w:rPr>
        <w:t xml:space="preserve">Tulos</w:t>
      </w:r>
    </w:p>
    <w:p>
      <w:r>
        <w:t xml:space="preserve">[-223, -226, -86, -31, -105, -26, -48, 193, -76]</w:t>
      </w:r>
    </w:p>
    <w:p>
      <w:r>
        <w:rPr>
          <w:b/>
        </w:rPr>
        <w:t xml:space="preserve">Esimerkki 1.2396</w:t>
      </w:r>
    </w:p>
    <w:p>
      <w:r>
        <w:t xml:space="preserve">[[58, 31, -85, 89, -80, -15, -6, 50, 95], [-29, -63, -28, 82, 54, -32], [-60, 72]]</w:t>
      </w:r>
    </w:p>
    <w:p>
      <w:r>
        <w:rPr>
          <w:b/>
        </w:rPr>
        <w:t xml:space="preserve">Tulos</w:t>
      </w:r>
    </w:p>
    <w:p>
      <w:r>
        <w:t xml:space="preserve">[-31, 40, -113, 171, -26, -47, -6, 50, 95]</w:t>
      </w:r>
    </w:p>
    <w:p>
      <w:r>
        <w:rPr>
          <w:b/>
        </w:rPr>
        <w:t xml:space="preserve">Esimerkki 1.2397</w:t>
      </w:r>
    </w:p>
    <w:p>
      <w:r>
        <w:t xml:space="preserve">[[-80, -4, -93, -91, 11, -13, 53, 72], [-31, 99, -62, -5, 74, 50], [-3, 51, -51, 94, -68, 47, 99, -23, -86], [29, 69, 38, -95, -11, 61, -55], [63, 48], [-62, 11]]</w:t>
      </w:r>
    </w:p>
    <w:p>
      <w:r>
        <w:rPr>
          <w:b/>
        </w:rPr>
        <w:t xml:space="preserve">Tulos</w:t>
      </w:r>
    </w:p>
    <w:p>
      <w:r>
        <w:t xml:space="preserve">[-84, 274, -168, -97, 6, 145, 97, 49, -86]</w:t>
      </w:r>
    </w:p>
    <w:p>
      <w:r>
        <w:rPr>
          <w:b/>
        </w:rPr>
        <w:t xml:space="preserve">Esimerkki 1.2398</w:t>
      </w:r>
    </w:p>
    <w:p>
      <w:r>
        <w:t xml:space="preserve">[[-93, 18, 82, 67], [49, -62, -61, 58, -48, 5, 54], [-43, 31, -68, 53, 43]]</w:t>
      </w:r>
    </w:p>
    <w:p>
      <w:r>
        <w:rPr>
          <w:b/>
        </w:rPr>
        <w:t xml:space="preserve">Tulos</w:t>
      </w:r>
    </w:p>
    <w:p>
      <w:r>
        <w:t xml:space="preserve">[-87, -13, -47, 178, -5, 5, 54]</w:t>
      </w:r>
    </w:p>
    <w:p>
      <w:r>
        <w:rPr>
          <w:b/>
        </w:rPr>
        <w:t xml:space="preserve">Esimerkki 1.2399</w:t>
      </w:r>
    </w:p>
    <w:p>
      <w:r>
        <w:t xml:space="preserve">[[61, -24, -16, 50, -24, -46, -63, -87], [-72, 92, 43, -36, 1, -52, 52, 16, 18]]</w:t>
      </w:r>
    </w:p>
    <w:p>
      <w:r>
        <w:rPr>
          <w:b/>
        </w:rPr>
        <w:t xml:space="preserve">Tulos</w:t>
      </w:r>
    </w:p>
    <w:p>
      <w:r>
        <w:t xml:space="preserve">[-11, 68, 27, 14, -23, -98, -11, -71, 18]</w:t>
      </w:r>
    </w:p>
    <w:p>
      <w:r>
        <w:rPr>
          <w:b/>
        </w:rPr>
        <w:t xml:space="preserve">Esimerkki 1.2400</w:t>
      </w:r>
    </w:p>
    <w:p>
      <w:r>
        <w:t xml:space="preserve">[[-35, -19, 49, -65, 25, 43, -34, -42], [-96, -41, -60, -12]]</w:t>
      </w:r>
    </w:p>
    <w:p>
      <w:r>
        <w:rPr>
          <w:b/>
        </w:rPr>
        <w:t xml:space="preserve">Tulos</w:t>
      </w:r>
    </w:p>
    <w:p>
      <w:r>
        <w:t xml:space="preserve">[-131, -60, -11, -77, 25, 43, -34, -42]</w:t>
      </w:r>
    </w:p>
    <w:p>
      <w:r>
        <w:rPr>
          <w:b/>
        </w:rPr>
        <w:t xml:space="preserve">Esimerkki 1.2401</w:t>
      </w:r>
    </w:p>
    <w:p>
      <w:r>
        <w:t xml:space="preserve">[[55, 91, 92, 45], [97, 2, 1, -3], [-66, 54, 59], [-62, 80, -24, 2, -1, -23, -37, -65]]</w:t>
      </w:r>
    </w:p>
    <w:p>
      <w:r>
        <w:rPr>
          <w:b/>
        </w:rPr>
        <w:t xml:space="preserve">Tulos</w:t>
      </w:r>
    </w:p>
    <w:p>
      <w:r>
        <w:t xml:space="preserve">[24, 227, 128, 44, -1, -23, -37, -65]</w:t>
      </w:r>
    </w:p>
    <w:p>
      <w:r>
        <w:rPr>
          <w:b/>
        </w:rPr>
        <w:t xml:space="preserve">Esimerkki 1.2402</w:t>
      </w:r>
    </w:p>
    <w:p>
      <w:r>
        <w:t xml:space="preserve">[[-55, -51], [53, -91, 66, -83], [-46, -79], [32, -31, 89, -1, 24, 15], [45, -76]]</w:t>
      </w:r>
    </w:p>
    <w:p>
      <w:r>
        <w:rPr>
          <w:b/>
        </w:rPr>
        <w:t xml:space="preserve">Tulos</w:t>
      </w:r>
    </w:p>
    <w:p>
      <w:r>
        <w:t xml:space="preserve">[29, -328, 155, -84, 24, 15]</w:t>
      </w:r>
    </w:p>
    <w:p>
      <w:r>
        <w:rPr>
          <w:b/>
        </w:rPr>
        <w:t xml:space="preserve">Esimerkki 1.2403</w:t>
      </w:r>
    </w:p>
    <w:p>
      <w:r>
        <w:t xml:space="preserve">[[-12, 1, -51, -32, 8, 82], [-80, 7, 23, 90, -59]]</w:t>
      </w:r>
    </w:p>
    <w:p>
      <w:r>
        <w:rPr>
          <w:b/>
        </w:rPr>
        <w:t xml:space="preserve">Tulos</w:t>
      </w:r>
    </w:p>
    <w:p>
      <w:r>
        <w:t xml:space="preserve">[-92, 8, -28, 58, -51, 82]</w:t>
      </w:r>
    </w:p>
    <w:p>
      <w:r>
        <w:rPr>
          <w:b/>
        </w:rPr>
        <w:t xml:space="preserve">Esimerkki 1.2404</w:t>
      </w:r>
    </w:p>
    <w:p>
      <w:r>
        <w:t xml:space="preserve">[[35, -69, -4, -100, 91, 33, -31, -1], [16, 71, 48, -41, 91, 18, -89, 77], [41, -100, 85, -16, -45, 81, 50, 5, 42], [10, -37, 12, 34, 15, 77, 62], [44, 79, 25, -14]]</w:t>
      </w:r>
    </w:p>
    <w:p>
      <w:r>
        <w:rPr>
          <w:b/>
        </w:rPr>
        <w:t xml:space="preserve">Tulos</w:t>
      </w:r>
    </w:p>
    <w:p>
      <w:r>
        <w:t xml:space="preserve">[146, -56, 166, -137, 152, 209, -8, 81, 42]</w:t>
      </w:r>
    </w:p>
    <w:p>
      <w:r>
        <w:rPr>
          <w:b/>
        </w:rPr>
        <w:t xml:space="preserve">Esimerkki 1.2405</w:t>
      </w:r>
    </w:p>
    <w:p>
      <w:r>
        <w:t xml:space="preserve">[[-87, 43, -54, -1, 65, -59], [-46, 6, 1, 72, 40]]</w:t>
      </w:r>
    </w:p>
    <w:p>
      <w:r>
        <w:rPr>
          <w:b/>
        </w:rPr>
        <w:t xml:space="preserve">Tulos</w:t>
      </w:r>
    </w:p>
    <w:p>
      <w:r>
        <w:t xml:space="preserve">[-133, 49, -53, 71, 105, -59]</w:t>
      </w:r>
    </w:p>
    <w:p>
      <w:r>
        <w:rPr>
          <w:b/>
        </w:rPr>
        <w:t xml:space="preserve">Esimerkki 1.2406</w:t>
      </w:r>
    </w:p>
    <w:p>
      <w:r>
        <w:t xml:space="preserve">[[27, 61, -29, 43], [-65, 1, 54], [85, 14, -19, 60], [-80, 50, -3, -78, -38], [30, 77, -34]]</w:t>
      </w:r>
    </w:p>
    <w:p>
      <w:r>
        <w:rPr>
          <w:b/>
        </w:rPr>
        <w:t xml:space="preserve">Tulos</w:t>
      </w:r>
    </w:p>
    <w:p>
      <w:r>
        <w:t xml:space="preserve">[-3, 203, -31, 25, -38]</w:t>
      </w:r>
    </w:p>
    <w:p>
      <w:r>
        <w:rPr>
          <w:b/>
        </w:rPr>
        <w:t xml:space="preserve">Esimerkki 1.2407</w:t>
      </w:r>
    </w:p>
    <w:p>
      <w:r>
        <w:t xml:space="preserve">[[-51, 36, -23, -63, -20], [-72, 94], [3, 81, -55, 87], [66, -11, 15, 12, 30], [-98, 76, 35], [-25, -77, -74, -67], [-14, 48, 35, 2]]</w:t>
      </w:r>
    </w:p>
    <w:p>
      <w:r>
        <w:rPr>
          <w:b/>
        </w:rPr>
        <w:t xml:space="preserve">Tulos</w:t>
      </w:r>
    </w:p>
    <w:p>
      <w:r>
        <w:t xml:space="preserve">[-191, 247, -67, -29, 10]</w:t>
      </w:r>
    </w:p>
    <w:p>
      <w:r>
        <w:rPr>
          <w:b/>
        </w:rPr>
        <w:t xml:space="preserve">Esimerkki 1.2408</w:t>
      </w:r>
    </w:p>
    <w:p>
      <w:r>
        <w:t xml:space="preserve">[[30, 41, -43, 66, -57], [-52, -95, -73, -46, 92, 84, -51, 4], [-37, 52, -86, -14, 19, 18], [53, 46, 88, -31, -17, -27, -67, 58]]</w:t>
      </w:r>
    </w:p>
    <w:p>
      <w:r>
        <w:rPr>
          <w:b/>
        </w:rPr>
        <w:t xml:space="preserve">Tulos</w:t>
      </w:r>
    </w:p>
    <w:p>
      <w:r>
        <w:t xml:space="preserve">[-6, 44, -114, -25, 37, 75, -118, 62]</w:t>
      </w:r>
    </w:p>
    <w:p>
      <w:r>
        <w:rPr>
          <w:b/>
        </w:rPr>
        <w:t xml:space="preserve">Esimerkki 1.2409</w:t>
      </w:r>
    </w:p>
    <w:p>
      <w:r>
        <w:t xml:space="preserve">[[-82, -75, 11, -36, -22], [39, 67, -80, 67], [76, 41, 44, 66, -55]]</w:t>
      </w:r>
    </w:p>
    <w:p>
      <w:r>
        <w:rPr>
          <w:b/>
        </w:rPr>
        <w:t xml:space="preserve">Tulos</w:t>
      </w:r>
    </w:p>
    <w:p>
      <w:r>
        <w:t xml:space="preserve">[33, 33, -25, 97, -77]</w:t>
      </w:r>
    </w:p>
    <w:p>
      <w:r>
        <w:rPr>
          <w:b/>
        </w:rPr>
        <w:t xml:space="preserve">Esimerkki 1.2410</w:t>
      </w:r>
    </w:p>
    <w:p>
      <w:r>
        <w:t xml:space="preserve">[[-21, -100, 29, -21, 56, 12, -50, 87, -8], [82, -15, 28, -1, -65, 23, -85], [-62, -82, -96, -36], [94, 42, -21, 39, -12, -14], [52, 15, 98, 48, 50, -6, -39, 72], [59, -74, 92, 83, -88, 97, -100]]</w:t>
      </w:r>
    </w:p>
    <w:p>
      <w:r>
        <w:rPr>
          <w:b/>
        </w:rPr>
        <w:t xml:space="preserve">Tulos</w:t>
      </w:r>
    </w:p>
    <w:p>
      <w:r>
        <w:t xml:space="preserve">[204, -214, 130, 112, -59, 112, -274, 159, -8]</w:t>
      </w:r>
    </w:p>
    <w:p>
      <w:r>
        <w:rPr>
          <w:b/>
        </w:rPr>
        <w:t xml:space="preserve">Esimerkki 1.2411</w:t>
      </w:r>
    </w:p>
    <w:p>
      <w:r>
        <w:t xml:space="preserve">[[69, 27, 49, -62, -70, 81, 45, -40, 90], [-94, 27, -82, 86, -61], [-3, -86], [42, -68, 37, 27], [-62, -22]]</w:t>
      </w:r>
    </w:p>
    <w:p>
      <w:r>
        <w:rPr>
          <w:b/>
        </w:rPr>
        <w:t xml:space="preserve">Tulos</w:t>
      </w:r>
    </w:p>
    <w:p>
      <w:r>
        <w:t xml:space="preserve">[-48, -122, 4, 51, -131, 81, 45, -40, 90]</w:t>
      </w:r>
    </w:p>
    <w:p>
      <w:r>
        <w:rPr>
          <w:b/>
        </w:rPr>
        <w:t xml:space="preserve">Esimerkki 1.2412</w:t>
      </w:r>
    </w:p>
    <w:p>
      <w:r>
        <w:t xml:space="preserve">[[94, 29, 82, -51], [-23, -89, -5, -80, -48, -100]]</w:t>
      </w:r>
    </w:p>
    <w:p>
      <w:r>
        <w:rPr>
          <w:b/>
        </w:rPr>
        <w:t xml:space="preserve">Tulos</w:t>
      </w:r>
    </w:p>
    <w:p>
      <w:r>
        <w:t xml:space="preserve">[71, -60, 77, -131, -48, -100]</w:t>
      </w:r>
    </w:p>
    <w:p>
      <w:r>
        <w:rPr>
          <w:b/>
        </w:rPr>
        <w:t xml:space="preserve">Esimerkki 1.2413</w:t>
      </w:r>
    </w:p>
    <w:p>
      <w:r>
        <w:t xml:space="preserve">[[-28, -98, 42, 53, 78, -44, 59, -83], [-86, -78, -84, -65, -82], [-96, 17, 7, -20, 90, -10], [-88, 40, -57, 10, -52, 64, 86], [-60, -100, -31, -84, 38, -45, -38, 79], [41, 19], [-17, -83, -48]]</w:t>
      </w:r>
    </w:p>
    <w:p>
      <w:r>
        <w:rPr>
          <w:b/>
        </w:rPr>
        <w:t xml:space="preserve">Tulos</w:t>
      </w:r>
    </w:p>
    <w:p>
      <w:r>
        <w:t xml:space="preserve">[-334, -283, -171, -106, 72, -35, 107, -4]</w:t>
      </w:r>
    </w:p>
    <w:p>
      <w:r>
        <w:rPr>
          <w:b/>
        </w:rPr>
        <w:t xml:space="preserve">Esimerkki 1.2414</w:t>
      </w:r>
    </w:p>
    <w:p>
      <w:r>
        <w:t xml:space="preserve">[[-38, -89, -5, -68, -10, 41, -16, 53], [-16, 87, 4, -90, 21]]</w:t>
      </w:r>
    </w:p>
    <w:p>
      <w:r>
        <w:rPr>
          <w:b/>
        </w:rPr>
        <w:t xml:space="preserve">Tulos</w:t>
      </w:r>
    </w:p>
    <w:p>
      <w:r>
        <w:t xml:space="preserve">[-54, -2, -1, -158, 11, 41, -16, 53]</w:t>
      </w:r>
    </w:p>
    <w:p>
      <w:r>
        <w:rPr>
          <w:b/>
        </w:rPr>
        <w:t xml:space="preserve">Esimerkki 1.2415</w:t>
      </w:r>
    </w:p>
    <w:p>
      <w:r>
        <w:t xml:space="preserve">[[-9, 70, -97, -3, -74, -85, 49, -43, -37], [83, 25, -49, 25, -60, 37], [27, 16, 98], [-18, -41]]</w:t>
      </w:r>
    </w:p>
    <w:p>
      <w:r>
        <w:rPr>
          <w:b/>
        </w:rPr>
        <w:t xml:space="preserve">Tulos</w:t>
      </w:r>
    </w:p>
    <w:p>
      <w:r>
        <w:t xml:space="preserve">[83, 70, -48, 22, -134, -48, 49, -43, -37]</w:t>
      </w:r>
    </w:p>
    <w:p>
      <w:r>
        <w:rPr>
          <w:b/>
        </w:rPr>
        <w:t xml:space="preserve">Esimerkki 1.2416</w:t>
      </w:r>
    </w:p>
    <w:p>
      <w:r>
        <w:t xml:space="preserve">[[-6, 91], [-28, -1, 41, 67, -3, 60, -18, -99], [-49, -49, -1], [-35, -82, 73, -46, -49], [-84, 17, 63, -96, -29]]</w:t>
      </w:r>
    </w:p>
    <w:p>
      <w:r>
        <w:rPr>
          <w:b/>
        </w:rPr>
        <w:t xml:space="preserve">Tulos</w:t>
      </w:r>
    </w:p>
    <w:p>
      <w:r>
        <w:t xml:space="preserve">[-202, -24, 176, -75, -81, 60, -18, -99]</w:t>
      </w:r>
    </w:p>
    <w:p>
      <w:r>
        <w:rPr>
          <w:b/>
        </w:rPr>
        <w:t xml:space="preserve">Esimerkki 1.2417</w:t>
      </w:r>
    </w:p>
    <w:p>
      <w:r>
        <w:t xml:space="preserve">[[-23, 1, 53, 48, 64], [29, -54, 31, -22, -55, 43, -3, -76], [59, 8, -27]]</w:t>
      </w:r>
    </w:p>
    <w:p>
      <w:r>
        <w:rPr>
          <w:b/>
        </w:rPr>
        <w:t xml:space="preserve">Tulos</w:t>
      </w:r>
    </w:p>
    <w:p>
      <w:r>
        <w:t xml:space="preserve">[65, -45, 57, 26, 9, 43, -3, -76]</w:t>
      </w:r>
    </w:p>
    <w:p>
      <w:r>
        <w:rPr>
          <w:b/>
        </w:rPr>
        <w:t xml:space="preserve">Esimerkki 1.2418</w:t>
      </w:r>
    </w:p>
    <w:p>
      <w:r>
        <w:t xml:space="preserve">[[-36, 96, -90, -42, 2, -56, -77, -63], [86, 84, -67, -18, 63, -54], [75, -6, 8, -89, 51, 83, 95], [-54, -61, 63, -93, 40, -8, 29, 40], [-88, -2]]</w:t>
      </w:r>
    </w:p>
    <w:p>
      <w:r>
        <w:rPr>
          <w:b/>
        </w:rPr>
        <w:t xml:space="preserve">Tulos</w:t>
      </w:r>
    </w:p>
    <w:p>
      <w:r>
        <w:t xml:space="preserve">[-17, 111, -86, -242, 156, -35, 47, -23]</w:t>
      </w:r>
    </w:p>
    <w:p>
      <w:r>
        <w:rPr>
          <w:b/>
        </w:rPr>
        <w:t xml:space="preserve">Esimerkki 1.2419</w:t>
      </w:r>
    </w:p>
    <w:p>
      <w:r>
        <w:t xml:space="preserve">[[5, -6, 37, -31, -58], [-15, 78, -8, -25, -78, -41, 84, -85, 71], [19, -74, 24, -37], [80, 46]]</w:t>
      </w:r>
    </w:p>
    <w:p>
      <w:r>
        <w:rPr>
          <w:b/>
        </w:rPr>
        <w:t xml:space="preserve">Tulos</w:t>
      </w:r>
    </w:p>
    <w:p>
      <w:r>
        <w:t xml:space="preserve">[89, 44, 53, -93, -136, -41, 84, -85, 71]</w:t>
      </w:r>
    </w:p>
    <w:p>
      <w:r>
        <w:rPr>
          <w:b/>
        </w:rPr>
        <w:t xml:space="preserve">Esimerkki 1.2420</w:t>
      </w:r>
    </w:p>
    <w:p>
      <w:r>
        <w:t xml:space="preserve">[[25, 15, 37], [-16, -64, 43, -87, -98, -25, 14, 100], [72, -53], [-96, 71, -77, 74, 32]]</w:t>
      </w:r>
    </w:p>
    <w:p>
      <w:r>
        <w:rPr>
          <w:b/>
        </w:rPr>
        <w:t xml:space="preserve">Tulos</w:t>
      </w:r>
    </w:p>
    <w:p>
      <w:r>
        <w:t xml:space="preserve">[-15, -31, 3, -13, -66, -25, 14, 100]</w:t>
      </w:r>
    </w:p>
    <w:p>
      <w:r>
        <w:rPr>
          <w:b/>
        </w:rPr>
        <w:t xml:space="preserve">Esimerkki 1.2421</w:t>
      </w:r>
    </w:p>
    <w:p>
      <w:r>
        <w:t xml:space="preserve">[[-28, -30, 24, -54], [46, 72], [-30, 34, -1, -12, -63, -31, 64], [-6, -58, -50, 22, 90, -69, -8, 6], [-62, -99, 100, 91, -15, 51, -65, -22]]</w:t>
      </w:r>
    </w:p>
    <w:p>
      <w:r>
        <w:rPr>
          <w:b/>
        </w:rPr>
        <w:t xml:space="preserve">Tulos</w:t>
      </w:r>
    </w:p>
    <w:p>
      <w:r>
        <w:t xml:space="preserve">[-80, -81, 73, 47, 12, -49, -9, -16]</w:t>
      </w:r>
    </w:p>
    <w:p>
      <w:r>
        <w:rPr>
          <w:b/>
        </w:rPr>
        <w:t xml:space="preserve">Esimerkki 1.2422</w:t>
      </w:r>
    </w:p>
    <w:p>
      <w:r>
        <w:t xml:space="preserve">[[80, -66], [35, 84, -51], [24, -96, -75, 17], [-57, -68, -80], [-22, -47, -21, -2, -63, -63, -53, 54]]</w:t>
      </w:r>
    </w:p>
    <w:p>
      <w:r>
        <w:rPr>
          <w:b/>
        </w:rPr>
        <w:t xml:space="preserve">Tulos</w:t>
      </w:r>
    </w:p>
    <w:p>
      <w:r>
        <w:t xml:space="preserve">[60, -193, -227, 15, -63, -63, -53, 54]</w:t>
      </w:r>
    </w:p>
    <w:p>
      <w:r>
        <w:rPr>
          <w:b/>
        </w:rPr>
        <w:t xml:space="preserve">Esimerkki 1.2423</w:t>
      </w:r>
    </w:p>
    <w:p>
      <w:r>
        <w:t xml:space="preserve">[[-3, -20], [86, -9, 26], [-94, -8, -94, 23, 78, 73], [-48, -50, 62, -23], [84, 56, -40, 40, 95, -53, -64]]</w:t>
      </w:r>
    </w:p>
    <w:p>
      <w:r>
        <w:rPr>
          <w:b/>
        </w:rPr>
        <w:t xml:space="preserve">Tulos</w:t>
      </w:r>
    </w:p>
    <w:p>
      <w:r>
        <w:t xml:space="preserve">[25, -31, -46, 40, 173, 20, -64]</w:t>
      </w:r>
    </w:p>
    <w:p>
      <w:r>
        <w:rPr>
          <w:b/>
        </w:rPr>
        <w:t xml:space="preserve">Esimerkki 1.2424</w:t>
      </w:r>
    </w:p>
    <w:p>
      <w:r>
        <w:t xml:space="preserve">[[-32, -9, -5, -86], [-47, 43, -9, -29, -44], [63, -95, 84, 17, 37, 17, 53, -23], [30, -30, 97, 100, 64, 66, 19, -76], [5, 94, -71, 54, -24, 86], [17, 87, 72, -45], [-54, -17, 91, -50]]</w:t>
      </w:r>
    </w:p>
    <w:p>
      <w:r>
        <w:rPr>
          <w:b/>
        </w:rPr>
        <w:t xml:space="preserve">Tulos</w:t>
      </w:r>
    </w:p>
    <w:p>
      <w:r>
        <w:t xml:space="preserve">[-18, 73, 259, -39, 33, 169, 72, -99]</w:t>
      </w:r>
    </w:p>
    <w:p>
      <w:r>
        <w:rPr>
          <w:b/>
        </w:rPr>
        <w:t xml:space="preserve">Esimerkki 1.2425</w:t>
      </w:r>
    </w:p>
    <w:p>
      <w:r>
        <w:t xml:space="preserve">[[50, -85, 86], [-28, 51, 24]]</w:t>
      </w:r>
    </w:p>
    <w:p>
      <w:r>
        <w:rPr>
          <w:b/>
        </w:rPr>
        <w:t xml:space="preserve">Tulos</w:t>
      </w:r>
    </w:p>
    <w:p>
      <w:r>
        <w:t xml:space="preserve">[22, -34, 110]</w:t>
      </w:r>
    </w:p>
    <w:p>
      <w:r>
        <w:rPr>
          <w:b/>
        </w:rPr>
        <w:t xml:space="preserve">Esimerkki 1.2426</w:t>
      </w:r>
    </w:p>
    <w:p>
      <w:r>
        <w:t xml:space="preserve">[[89, -17, 31, -56, 63, -66, -73, -57], [100, -31, -27, 37, 18, 83]]</w:t>
      </w:r>
    </w:p>
    <w:p>
      <w:r>
        <w:rPr>
          <w:b/>
        </w:rPr>
        <w:t xml:space="preserve">Tulos</w:t>
      </w:r>
    </w:p>
    <w:p>
      <w:r>
        <w:t xml:space="preserve">[189, -48, 4, -19, 81, 17, -73, -57]</w:t>
      </w:r>
    </w:p>
    <w:p>
      <w:r>
        <w:rPr>
          <w:b/>
        </w:rPr>
        <w:t xml:space="preserve">Esimerkki 1.2427</w:t>
      </w:r>
    </w:p>
    <w:p>
      <w:r>
        <w:t xml:space="preserve">[[-73, -2, -91, -95, -95, 1, 65, -56], [-93, -89, -38, 71, -17, -24, 52], [-57, 89], [-79, -11, -92, -44], [-44, 32, -89, -92, 61, 1, 22], [-98, 97, -51]]</w:t>
      </w:r>
    </w:p>
    <w:p>
      <w:r>
        <w:rPr>
          <w:b/>
        </w:rPr>
        <w:t xml:space="preserve">Tulos</w:t>
      </w:r>
    </w:p>
    <w:p>
      <w:r>
        <w:t xml:space="preserve">[-444, 116, -361, -160, -51, -22, 139, -56]</w:t>
      </w:r>
    </w:p>
    <w:p>
      <w:r>
        <w:rPr>
          <w:b/>
        </w:rPr>
        <w:t xml:space="preserve">Esimerkki 1.2428</w:t>
      </w:r>
    </w:p>
    <w:p>
      <w:r>
        <w:t xml:space="preserve">[[-51, 30, 79, 12, -9, 15, -88, 86, 9], [48, -58, -94, 98, -11, -97, 86, -27]]</w:t>
      </w:r>
    </w:p>
    <w:p>
      <w:r>
        <w:rPr>
          <w:b/>
        </w:rPr>
        <w:t xml:space="preserve">Tulos</w:t>
      </w:r>
    </w:p>
    <w:p>
      <w:r>
        <w:t xml:space="preserve">[-3, -28, -15, 110, -20, -82, -2, 59, 9]</w:t>
      </w:r>
    </w:p>
    <w:p>
      <w:r>
        <w:rPr>
          <w:b/>
        </w:rPr>
        <w:t xml:space="preserve">Esimerkki 1.2429</w:t>
      </w:r>
    </w:p>
    <w:p>
      <w:r>
        <w:t xml:space="preserve">[[11, 69], [-82, -16, 13, 85, -28, -77], [93, 32, 74, 14, 37, 34, -88, -7, -91], [-96, 25], [44, 97]]</w:t>
      </w:r>
    </w:p>
    <w:p>
      <w:r>
        <w:rPr>
          <w:b/>
        </w:rPr>
        <w:t xml:space="preserve">Tulos</w:t>
      </w:r>
    </w:p>
    <w:p>
      <w:r>
        <w:t xml:space="preserve">[-30, 207, 87, 99, 9, -43, -88, -7, -91]</w:t>
      </w:r>
    </w:p>
    <w:p>
      <w:r>
        <w:rPr>
          <w:b/>
        </w:rPr>
        <w:t xml:space="preserve">Esimerkki 1.2430</w:t>
      </w:r>
    </w:p>
    <w:p>
      <w:r>
        <w:t xml:space="preserve">[[-84, 2, 53, -82], [15, 44, 32, 69, 49, -16, 51, 56, -9], [-21, -6, 52, 81, -46, -79, 85, 92], [82, 81, -96]]</w:t>
      </w:r>
    </w:p>
    <w:p>
      <w:r>
        <w:rPr>
          <w:b/>
        </w:rPr>
        <w:t xml:space="preserve">Tulos</w:t>
      </w:r>
    </w:p>
    <w:p>
      <w:r>
        <w:t xml:space="preserve">[-8, 121, 41, 68, 3, -95, 136, 148, -9]</w:t>
      </w:r>
    </w:p>
    <w:p>
      <w:r>
        <w:rPr>
          <w:b/>
        </w:rPr>
        <w:t xml:space="preserve">Esimerkki 1.2431</w:t>
      </w:r>
    </w:p>
    <w:p>
      <w:r>
        <w:t xml:space="preserve">[[59, 19], [50, -45, -18], [93, -11, -97]]</w:t>
      </w:r>
    </w:p>
    <w:p>
      <w:r>
        <w:rPr>
          <w:b/>
        </w:rPr>
        <w:t xml:space="preserve">Tulos</w:t>
      </w:r>
    </w:p>
    <w:p>
      <w:r>
        <w:t xml:space="preserve">[202, -37, -115]</w:t>
      </w:r>
    </w:p>
    <w:p>
      <w:r>
        <w:rPr>
          <w:b/>
        </w:rPr>
        <w:t xml:space="preserve">Esimerkki 1.2432</w:t>
      </w:r>
    </w:p>
    <w:p>
      <w:r>
        <w:t xml:space="preserve">[[-5, -98, -3, 68], [-6, 15], [-57, -39, -28, -23, 80], [84, 68, -31, -70, -90, -45, 45, -68, 73]]</w:t>
      </w:r>
    </w:p>
    <w:p>
      <w:r>
        <w:rPr>
          <w:b/>
        </w:rPr>
        <w:t xml:space="preserve">Tulos</w:t>
      </w:r>
    </w:p>
    <w:p>
      <w:r>
        <w:t xml:space="preserve">[16, -54, -62, -25, -10, -45, 45, -68, 73]</w:t>
      </w:r>
    </w:p>
    <w:p>
      <w:r>
        <w:rPr>
          <w:b/>
        </w:rPr>
        <w:t xml:space="preserve">Esimerkki 1.2433</w:t>
      </w:r>
    </w:p>
    <w:p>
      <w:r>
        <w:t xml:space="preserve">[[-53, -87, -82, 40, 80, -17], [-39, 25, 21]]</w:t>
      </w:r>
    </w:p>
    <w:p>
      <w:r>
        <w:rPr>
          <w:b/>
        </w:rPr>
        <w:t xml:space="preserve">Tulos</w:t>
      </w:r>
    </w:p>
    <w:p>
      <w:r>
        <w:t xml:space="preserve">[-92, -62, -61, 40, 80, -17]</w:t>
      </w:r>
    </w:p>
    <w:p>
      <w:r>
        <w:rPr>
          <w:b/>
        </w:rPr>
        <w:t xml:space="preserve">Esimerkki 1.2434</w:t>
      </w:r>
    </w:p>
    <w:p>
      <w:r>
        <w:t xml:space="preserve">[[40, 30, 100, 93, -1, -10], [4, -64, 55, 99, -77, 51, -82, 10], [-95, 23, -49, -96, -54, 38], [-60, 74, -13, -40]]</w:t>
      </w:r>
    </w:p>
    <w:p>
      <w:r>
        <w:rPr>
          <w:b/>
        </w:rPr>
        <w:t xml:space="preserve">Tulos</w:t>
      </w:r>
    </w:p>
    <w:p>
      <w:r>
        <w:t xml:space="preserve">[-111, 63, 93, 56, -132, 79, -82, 10]</w:t>
      </w:r>
    </w:p>
    <w:p>
      <w:r>
        <w:rPr>
          <w:b/>
        </w:rPr>
        <w:t xml:space="preserve">Esimerkki 1.2435</w:t>
      </w:r>
    </w:p>
    <w:p>
      <w:r>
        <w:t xml:space="preserve">[[17, -92, -68, 3, 85, 10], [-92, -49, 14, -98, 47, -35, 91], [3, 44, -54, 27, 79, 91, 9, 4, -48], [-67, -57, -78, 26, -25]]</w:t>
      </w:r>
    </w:p>
    <w:p>
      <w:r>
        <w:rPr>
          <w:b/>
        </w:rPr>
        <w:t xml:space="preserve">Tulos</w:t>
      </w:r>
    </w:p>
    <w:p>
      <w:r>
        <w:t xml:space="preserve">[-139, -154, -186, -42, 186, 66, 100, 4, -48]</w:t>
      </w:r>
    </w:p>
    <w:p>
      <w:r>
        <w:rPr>
          <w:b/>
        </w:rPr>
        <w:t xml:space="preserve">Esimerkki 1.2436</w:t>
      </w:r>
    </w:p>
    <w:p>
      <w:r>
        <w:t xml:space="preserve">[[-70, -85, 41], [37, 89, 53], [-36, -4, 95, -39, -56, 36, 88], [61, 21, 60], [16, -74, -13, -25]]</w:t>
      </w:r>
    </w:p>
    <w:p>
      <w:r>
        <w:rPr>
          <w:b/>
        </w:rPr>
        <w:t xml:space="preserve">Tulos</w:t>
      </w:r>
    </w:p>
    <w:p>
      <w:r>
        <w:t xml:space="preserve">[78, -38, 110, -23, -56, 36, 88]</w:t>
      </w:r>
    </w:p>
    <w:p>
      <w:r>
        <w:rPr>
          <w:b/>
        </w:rPr>
        <w:t xml:space="preserve">Esimerkki 1.2437</w:t>
      </w:r>
    </w:p>
    <w:p>
      <w:r>
        <w:t xml:space="preserve">[[-49, 40, 46, 89, 27, -58, -94, -23], [71, -30, 92], [-12, 72, -90, 80, -4, -88, 56, -59], [60, 41, -28, -45, 87, 3, -40], [85, 68, 47], [61, 46, -36, -81], [83, 17, 84, 46, 58, 19]]</w:t>
      </w:r>
    </w:p>
    <w:p>
      <w:r>
        <w:rPr>
          <w:b/>
        </w:rPr>
        <w:t xml:space="preserve">Tulos</w:t>
      </w:r>
    </w:p>
    <w:p>
      <w:r>
        <w:t xml:space="preserve">[299, 254, 115, 89, 168, -124, -78, -82]</w:t>
      </w:r>
    </w:p>
    <w:p>
      <w:r>
        <w:rPr>
          <w:b/>
        </w:rPr>
        <w:t xml:space="preserve">Esimerkki 1.2438</w:t>
      </w:r>
    </w:p>
    <w:p>
      <w:r>
        <w:t xml:space="preserve">[[84, -72, -22, 24, 15, 88], [91, -33, -55, 59, 79], [78, 30, -97, -24, 44, -85, -29]]</w:t>
      </w:r>
    </w:p>
    <w:p>
      <w:r>
        <w:rPr>
          <w:b/>
        </w:rPr>
        <w:t xml:space="preserve">Tulos</w:t>
      </w:r>
    </w:p>
    <w:p>
      <w:r>
        <w:t xml:space="preserve">[253, -75, -174, 59, 138, 3, -29]</w:t>
      </w:r>
    </w:p>
    <w:p>
      <w:r>
        <w:rPr>
          <w:b/>
        </w:rPr>
        <w:t xml:space="preserve">Esimerkki 1.2439</w:t>
      </w:r>
    </w:p>
    <w:p>
      <w:r>
        <w:t xml:space="preserve">[[33, -79], [18, -44, 8, -53, -74, 61, 68], [-35, -36, -2, -2], [9, 56, -74, -31, -70, -17, -23, 56], [-2, -35, 26, -86, -2, -4], [-76, -95, 54]]</w:t>
      </w:r>
    </w:p>
    <w:p>
      <w:r>
        <w:rPr>
          <w:b/>
        </w:rPr>
        <w:t xml:space="preserve">Tulos</w:t>
      </w:r>
    </w:p>
    <w:p>
      <w:r>
        <w:t xml:space="preserve">[-53, -233, 12, -172, -146, 40, 45, 56]</w:t>
      </w:r>
    </w:p>
    <w:p>
      <w:r>
        <w:rPr>
          <w:b/>
        </w:rPr>
        <w:t xml:space="preserve">Esimerkki 1.2440</w:t>
      </w:r>
    </w:p>
    <w:p>
      <w:r>
        <w:t xml:space="preserve">[[28, 55, -57, -79, 24, 30, 4, -64, 40], [-50, -88, -49, -25, -6, -35, 90]]</w:t>
      </w:r>
    </w:p>
    <w:p>
      <w:r>
        <w:rPr>
          <w:b/>
        </w:rPr>
        <w:t xml:space="preserve">Tulos</w:t>
      </w:r>
    </w:p>
    <w:p>
      <w:r>
        <w:t xml:space="preserve">[-22, -33, -106, -104, 18, -5, 94, -64, 40]</w:t>
      </w:r>
    </w:p>
    <w:p>
      <w:r>
        <w:rPr>
          <w:b/>
        </w:rPr>
        <w:t xml:space="preserve">Esimerkki 1.2441</w:t>
      </w:r>
    </w:p>
    <w:p>
      <w:r>
        <w:t xml:space="preserve">[[72, -10, -27, -95, 37, -39, 59], [-46, 72, 18, 39, -49, -37, -89, -100, 17], [-90, -34], [-95, 60, 70, -23, -11, 17, 34, 4, 45]]</w:t>
      </w:r>
    </w:p>
    <w:p>
      <w:r>
        <w:rPr>
          <w:b/>
        </w:rPr>
        <w:t xml:space="preserve">Tulos</w:t>
      </w:r>
    </w:p>
    <w:p>
      <w:r>
        <w:t xml:space="preserve">[-159, 88, 61, -79, -23, -59, 4, -96, 62]</w:t>
      </w:r>
    </w:p>
    <w:p>
      <w:r>
        <w:rPr>
          <w:b/>
        </w:rPr>
        <w:t xml:space="preserve">Esimerkki 1.2442</w:t>
      </w:r>
    </w:p>
    <w:p>
      <w:r>
        <w:t xml:space="preserve">[[58, -58, -30, 16, 35, 89, 38, 61, 88], [-49, -31, 18, -80, -35, -29, 13, 96, -14], [-77, -31, -13, -22, -32, 71, 91, 45], [32, -92, 26, 25, 3, 76]]</w:t>
      </w:r>
    </w:p>
    <w:p>
      <w:r>
        <w:rPr>
          <w:b/>
        </w:rPr>
        <w:t xml:space="preserve">Tulos</w:t>
      </w:r>
    </w:p>
    <w:p>
      <w:r>
        <w:t xml:space="preserve">[-36, -212, 1, -61, -29, 207, 142, 202, 74]</w:t>
      </w:r>
    </w:p>
    <w:p>
      <w:r>
        <w:rPr>
          <w:b/>
        </w:rPr>
        <w:t xml:space="preserve">Esimerkki 1.2443</w:t>
      </w:r>
    </w:p>
    <w:p>
      <w:r>
        <w:t xml:space="preserve">[[-20, 99, 67, 91, -74, -76, -8, 3, -13], [-81, -65, -41, 27], [43, 15], [-57, -46, -56, 4], [15, -77, -28, -62]]</w:t>
      </w:r>
    </w:p>
    <w:p>
      <w:r>
        <w:rPr>
          <w:b/>
        </w:rPr>
        <w:t xml:space="preserve">Tulos</w:t>
      </w:r>
    </w:p>
    <w:p>
      <w:r>
        <w:t xml:space="preserve">[-100, -74, -58, 60, -74, -76, -8, 3, -13]</w:t>
      </w:r>
    </w:p>
    <w:p>
      <w:r>
        <w:rPr>
          <w:b/>
        </w:rPr>
        <w:t xml:space="preserve">Esimerkki 1.2444</w:t>
      </w:r>
    </w:p>
    <w:p>
      <w:r>
        <w:t xml:space="preserve">[[-46, -29, -1, -66, 68], [-66, -71, 31]]</w:t>
      </w:r>
    </w:p>
    <w:p>
      <w:r>
        <w:rPr>
          <w:b/>
        </w:rPr>
        <w:t xml:space="preserve">Tulos</w:t>
      </w:r>
    </w:p>
    <w:p>
      <w:r>
        <w:t xml:space="preserve">[-112, -100, 30, -66, 68]</w:t>
      </w:r>
    </w:p>
    <w:p>
      <w:r>
        <w:rPr>
          <w:b/>
        </w:rPr>
        <w:t xml:space="preserve">Esimerkki 1.2445</w:t>
      </w:r>
    </w:p>
    <w:p>
      <w:r>
        <w:t xml:space="preserve">[[77, 20, 69], [82, -14, 66, 9], [18, 58, -68, 37, -2, 69, 40, 67], [77, 70, -69, -93, -25], [-71, 34, -69, -48], [-68, 68, 56, 89, 5, -75, -76, 95, 2]]</w:t>
      </w:r>
    </w:p>
    <w:p>
      <w:r>
        <w:rPr>
          <w:b/>
        </w:rPr>
        <w:t xml:space="preserve">Tulos</w:t>
      </w:r>
    </w:p>
    <w:p>
      <w:r>
        <w:t xml:space="preserve">[38, 243, 124, 18, -90, -31, -36, 162, 2]</w:t>
      </w:r>
    </w:p>
    <w:p>
      <w:r>
        <w:rPr>
          <w:b/>
        </w:rPr>
        <w:t xml:space="preserve">Esimerkki 1.2446</w:t>
      </w:r>
    </w:p>
    <w:p>
      <w:r>
        <w:t xml:space="preserve">[[-84, 25, 4, 61, 50, 82, 14, 6, -91], [-59, -95, 51, 46, -64, -53, -12, -16, -88]]</w:t>
      </w:r>
    </w:p>
    <w:p>
      <w:r>
        <w:rPr>
          <w:b/>
        </w:rPr>
        <w:t xml:space="preserve">Tulos</w:t>
      </w:r>
    </w:p>
    <w:p>
      <w:r>
        <w:t xml:space="preserve">[-143, -70, 55, 107, -14, 29, 2, -10, -179]</w:t>
      </w:r>
    </w:p>
    <w:p>
      <w:r>
        <w:rPr>
          <w:b/>
        </w:rPr>
        <w:t xml:space="preserve">Esimerkki 1.2447</w:t>
      </w:r>
    </w:p>
    <w:p>
      <w:r>
        <w:t xml:space="preserve">[[-3, -90, 32, 28, 16, 97, 45, 98, -97], [82, -96, -5, -52, -76, -55, 88], [92, -15]]</w:t>
      </w:r>
    </w:p>
    <w:p>
      <w:r>
        <w:rPr>
          <w:b/>
        </w:rPr>
        <w:t xml:space="preserve">Tulos</w:t>
      </w:r>
    </w:p>
    <w:p>
      <w:r>
        <w:t xml:space="preserve">[171, -201, 27, -24, -60, 42, 133, 98, -97]</w:t>
      </w:r>
    </w:p>
    <w:p>
      <w:r>
        <w:rPr>
          <w:b/>
        </w:rPr>
        <w:t xml:space="preserve">Esimerkki 1.2448</w:t>
      </w:r>
    </w:p>
    <w:p>
      <w:r>
        <w:t xml:space="preserve">[[-16, 40, -20, -27, 54, 2, -98, 78], [85, -14, -82, -50, 7], [31, 85, -42, -98], [17, 64], [-65, 3, -27, -84, 91, -90, 99, -86, -1], [-94, 16, 9, 6, 49, 59]]</w:t>
      </w:r>
    </w:p>
    <w:p>
      <w:r>
        <w:rPr>
          <w:b/>
        </w:rPr>
        <w:t xml:space="preserve">Tulos</w:t>
      </w:r>
    </w:p>
    <w:p>
      <w:r>
        <w:t xml:space="preserve">[-42, 194, -162, -253, 201, -29, 1, -8, -1]</w:t>
      </w:r>
    </w:p>
    <w:p>
      <w:r>
        <w:rPr>
          <w:b/>
        </w:rPr>
        <w:t xml:space="preserve">Esimerkki 1.2449</w:t>
      </w:r>
    </w:p>
    <w:p>
      <w:r>
        <w:t xml:space="preserve">[[100, -39, -17, -4, -86, 28, -24], [-37, 57, 47, 50, -86], [94, 45, 95], [-92, 3, -25, -67]]</w:t>
      </w:r>
    </w:p>
    <w:p>
      <w:r>
        <w:rPr>
          <w:b/>
        </w:rPr>
        <w:t xml:space="preserve">Tulos</w:t>
      </w:r>
    </w:p>
    <w:p>
      <w:r>
        <w:t xml:space="preserve">[65, 66, 100, -21, -172, 28, -24]</w:t>
      </w:r>
    </w:p>
    <w:p>
      <w:r>
        <w:rPr>
          <w:b/>
        </w:rPr>
        <w:t xml:space="preserve">Esimerkki 1.2450</w:t>
      </w:r>
    </w:p>
    <w:p>
      <w:r>
        <w:t xml:space="preserve">[[-46, -87, 12, 32, 64, -24, 63, -17, 57], [64, 27, 87, 95, -49, 2], [24, 82, 52, -21, 24, 20, 73, -6, -20], [1, -82, 65, 76, -86, 29], [-24, -35, 45, -41, 27, 15], [40, -51, -43, -6, -11, 65, 86]]</w:t>
      </w:r>
    </w:p>
    <w:p>
      <w:r>
        <w:rPr>
          <w:b/>
        </w:rPr>
        <w:t xml:space="preserve">Tulos</w:t>
      </w:r>
    </w:p>
    <w:p>
      <w:r>
        <w:t xml:space="preserve">[59, -146, 218, 135, -31, 107, 222, -23, 37]</w:t>
      </w:r>
    </w:p>
    <w:p>
      <w:r>
        <w:rPr>
          <w:b/>
        </w:rPr>
        <w:t xml:space="preserve">Esimerkki 1.2451</w:t>
      </w:r>
    </w:p>
    <w:p>
      <w:r>
        <w:t xml:space="preserve">[[33, 51, 47], [98, 16, 71, 46, -64, 23, -88]]</w:t>
      </w:r>
    </w:p>
    <w:p>
      <w:r>
        <w:rPr>
          <w:b/>
        </w:rPr>
        <w:t xml:space="preserve">Tulos</w:t>
      </w:r>
    </w:p>
    <w:p>
      <w:r>
        <w:t xml:space="preserve">[131, 67, 118, 46, -64, 23, -88]</w:t>
      </w:r>
    </w:p>
    <w:p>
      <w:r>
        <w:rPr>
          <w:b/>
        </w:rPr>
        <w:t xml:space="preserve">Esimerkki 1.2452</w:t>
      </w:r>
    </w:p>
    <w:p>
      <w:r>
        <w:t xml:space="preserve">[[-65, 42], [16, 11, 59, 88, 51, 4, 81]]</w:t>
      </w:r>
    </w:p>
    <w:p>
      <w:r>
        <w:rPr>
          <w:b/>
        </w:rPr>
        <w:t xml:space="preserve">Tulos</w:t>
      </w:r>
    </w:p>
    <w:p>
      <w:r>
        <w:t xml:space="preserve">[-49, 53, 59, 88, 51, 4, 81]</w:t>
      </w:r>
    </w:p>
    <w:p>
      <w:r>
        <w:rPr>
          <w:b/>
        </w:rPr>
        <w:t xml:space="preserve">Esimerkki 1.2453</w:t>
      </w:r>
    </w:p>
    <w:p>
      <w:r>
        <w:t xml:space="preserve">[[10, -7, -94, -77, 53, 5], [11, -85, 78], [-98, -23, 46, 76], [36, 42, -1, 62, -35, 73], [20, -71, 51, -51]]</w:t>
      </w:r>
    </w:p>
    <w:p>
      <w:r>
        <w:rPr>
          <w:b/>
        </w:rPr>
        <w:t xml:space="preserve">Tulos</w:t>
      </w:r>
    </w:p>
    <w:p>
      <w:r>
        <w:t xml:space="preserve">[-21, -144, 80, 10, 18, 78]</w:t>
      </w:r>
    </w:p>
    <w:p>
      <w:r>
        <w:rPr>
          <w:b/>
        </w:rPr>
        <w:t xml:space="preserve">Esimerkki 1.2454</w:t>
      </w:r>
    </w:p>
    <w:p>
      <w:r>
        <w:t xml:space="preserve">[[54, -48], [-1, 20, 66, -39, 64, -32], [-29, 79]]</w:t>
      </w:r>
    </w:p>
    <w:p>
      <w:r>
        <w:rPr>
          <w:b/>
        </w:rPr>
        <w:t xml:space="preserve">Tulos</w:t>
      </w:r>
    </w:p>
    <w:p>
      <w:r>
        <w:t xml:space="preserve">[24, 51, 66, -39, 64, -32]</w:t>
      </w:r>
    </w:p>
    <w:p>
      <w:r>
        <w:rPr>
          <w:b/>
        </w:rPr>
        <w:t xml:space="preserve">Esimerkki 1.2455</w:t>
      </w:r>
    </w:p>
    <w:p>
      <w:r>
        <w:t xml:space="preserve">[[-61, 10, -91, -10, 76], [20, 52, -81, -9, 3, 63, -81, 81], [29, 49], [42, -76, -5, 87, 57, 93], [96, -60, -99, -32, 6], [71, -51, 95, 50, 63, -17, 37, 90], [-81, 57, -22]]</w:t>
      </w:r>
    </w:p>
    <w:p>
      <w:r>
        <w:rPr>
          <w:b/>
        </w:rPr>
        <w:t xml:space="preserve">Tulos</w:t>
      </w:r>
    </w:p>
    <w:p>
      <w:r>
        <w:t xml:space="preserve">[116, -19, -203, 86, 205, 139, -44, 171]</w:t>
      </w:r>
    </w:p>
    <w:p>
      <w:r>
        <w:rPr>
          <w:b/>
        </w:rPr>
        <w:t xml:space="preserve">Esimerkki 1.2456</w:t>
      </w:r>
    </w:p>
    <w:p>
      <w:r>
        <w:t xml:space="preserve">[[40, -60], [-84, -95, -41, -22], [-53, -72, -23, -4, 26, 47], [3, -26, 91, -40, 13, 77, -13, 13, -33], [75, -81, -54, -39, 39, 42, -96, -24, 26]]</w:t>
      </w:r>
    </w:p>
    <w:p>
      <w:r>
        <w:rPr>
          <w:b/>
        </w:rPr>
        <w:t xml:space="preserve">Tulos</w:t>
      </w:r>
    </w:p>
    <w:p>
      <w:r>
        <w:t xml:space="preserve">[-19, -334, 14, -124, 56, 166, -109, -11, -7]</w:t>
      </w:r>
    </w:p>
    <w:p>
      <w:r>
        <w:rPr>
          <w:b/>
        </w:rPr>
        <w:t xml:space="preserve">Esimerkki 1.2457</w:t>
      </w:r>
    </w:p>
    <w:p>
      <w:r>
        <w:t xml:space="preserve">[[-44, -80, 88, 7, -90, 9, 1, -92], [19, 45, 15, -88, 97, 72], [58, -32, -43, -33, -24, -45], [15, -96, -100, 35, 65]]</w:t>
      </w:r>
    </w:p>
    <w:p>
      <w:r>
        <w:rPr>
          <w:b/>
        </w:rPr>
        <w:t xml:space="preserve">Tulos</w:t>
      </w:r>
    </w:p>
    <w:p>
      <w:r>
        <w:t xml:space="preserve">[48, -163, -40, -79, 48, 36, 1, -92]</w:t>
      </w:r>
    </w:p>
    <w:p>
      <w:r>
        <w:rPr>
          <w:b/>
        </w:rPr>
        <w:t xml:space="preserve">Esimerkki 1.2458</w:t>
      </w:r>
    </w:p>
    <w:p>
      <w:r>
        <w:t xml:space="preserve">[[-84, 15], [-64, -21, -71, 70, -65, 84, -40, -68], [-50, -72, -1, 45, 40, 100, 61], [-21, -61, 28, 100], [27, 1, -31, -9, -11, -86, -93, 67], [-13, -73, -42, -23, 97, 86, -39, 4]]</w:t>
      </w:r>
    </w:p>
    <w:p>
      <w:r>
        <w:rPr>
          <w:b/>
        </w:rPr>
        <w:t xml:space="preserve">Tulos</w:t>
      </w:r>
    </w:p>
    <w:p>
      <w:r>
        <w:t xml:space="preserve">[-205, -211, -117, 183, 61, 184, -111, 3]</w:t>
      </w:r>
    </w:p>
    <w:p>
      <w:r>
        <w:rPr>
          <w:b/>
        </w:rPr>
        <w:t xml:space="preserve">Esimerkki 1.2459</w:t>
      </w:r>
    </w:p>
    <w:p>
      <w:r>
        <w:t xml:space="preserve">[[-29, 32, 62, -64, -9, -72, 99, -21], [-47, 18, -67, -95, -6, -47, 24], [14, 10, 39, -12, 54, 8, -35], [-60, -19, -82]]</w:t>
      </w:r>
    </w:p>
    <w:p>
      <w:r>
        <w:rPr>
          <w:b/>
        </w:rPr>
        <w:t xml:space="preserve">Tulos</w:t>
      </w:r>
    </w:p>
    <w:p>
      <w:r>
        <w:t xml:space="preserve">[-122, 41, -48, -171, 39, -111, 88, -21]</w:t>
      </w:r>
    </w:p>
    <w:p>
      <w:r>
        <w:rPr>
          <w:b/>
        </w:rPr>
        <w:t xml:space="preserve">Esimerkki 1.2460</w:t>
      </w:r>
    </w:p>
    <w:p>
      <w:r>
        <w:t xml:space="preserve">[[-91, -60, -55], [-73, 15, 62, -46, 34, -75, 60], [-64, 20, 96, 77, 32, 63, 29, 92], [97, 88, 5, 67, 6], [44, 100, -30, -53]]</w:t>
      </w:r>
    </w:p>
    <w:p>
      <w:r>
        <w:rPr>
          <w:b/>
        </w:rPr>
        <w:t xml:space="preserve">Tulos</w:t>
      </w:r>
    </w:p>
    <w:p>
      <w:r>
        <w:t xml:space="preserve">[-87, 163, 78, 45, 72, -12, 89, 92]</w:t>
      </w:r>
    </w:p>
    <w:p>
      <w:r>
        <w:rPr>
          <w:b/>
        </w:rPr>
        <w:t xml:space="preserve">Esimerkki 1.2461</w:t>
      </w:r>
    </w:p>
    <w:p>
      <w:r>
        <w:t xml:space="preserve">[[2, -45, 63], [-86, 5, -49, 2, -80, 1, -10, 77], [3, 90, 68, 3, -2, 91], [-83, 84, -93]]</w:t>
      </w:r>
    </w:p>
    <w:p>
      <w:r>
        <w:rPr>
          <w:b/>
        </w:rPr>
        <w:t xml:space="preserve">Tulos</w:t>
      </w:r>
    </w:p>
    <w:p>
      <w:r>
        <w:t xml:space="preserve">[-164, 134, -11, 5, -82, 92, -10, 77]</w:t>
      </w:r>
    </w:p>
    <w:p>
      <w:r>
        <w:rPr>
          <w:b/>
        </w:rPr>
        <w:t xml:space="preserve">Esimerkki 1.2462</w:t>
      </w:r>
    </w:p>
    <w:p>
      <w:r>
        <w:t xml:space="preserve">[[-32, 24, 12, 40, -43, 68, 95, -20], [-34, 20, -21, -25, -92, -95, 25, -90, -79], [99, -80, -66, -53, -47, 23, 88, -51, 42], [-51, -62, -86], [15, 9, -87, -92, -85], [80, 65, 83, 63, -53, -49]]</w:t>
      </w:r>
    </w:p>
    <w:p>
      <w:r>
        <w:rPr>
          <w:b/>
        </w:rPr>
        <w:t xml:space="preserve">Tulos</w:t>
      </w:r>
    </w:p>
    <w:p>
      <w:r>
        <w:t xml:space="preserve">[77, -24, -165, -67, -320, -53, 208, -161, -37]</w:t>
      </w:r>
    </w:p>
    <w:p>
      <w:r>
        <w:rPr>
          <w:b/>
        </w:rPr>
        <w:t xml:space="preserve">Esimerkki 1.2463</w:t>
      </w:r>
    </w:p>
    <w:p>
      <w:r>
        <w:t xml:space="preserve">[[-8, -63, 23, -40, 64], [6, -84, 84, -68, 77, -1, -35], [-27, -1, 12, -63, -15, 12, -18], [-89, 50, 91, -28, -24, -4, -53, 77]]</w:t>
      </w:r>
    </w:p>
    <w:p>
      <w:r>
        <w:rPr>
          <w:b/>
        </w:rPr>
        <w:t xml:space="preserve">Tulos</w:t>
      </w:r>
    </w:p>
    <w:p>
      <w:r>
        <w:t xml:space="preserve">[-118, -98, 210, -159, -2, 71, -106, 77]</w:t>
      </w:r>
    </w:p>
    <w:p>
      <w:r>
        <w:rPr>
          <w:b/>
        </w:rPr>
        <w:t xml:space="preserve">Esimerkki 1.2464</w:t>
      </w:r>
    </w:p>
    <w:p>
      <w:r>
        <w:t xml:space="preserve">[[8, -42], [-86, 90, 90], [77, -82, -48, 87, 42, 77], [-5, -85, -29, 14, -37, -3, 63, 86], [-94, 24, -47]]</w:t>
      </w:r>
    </w:p>
    <w:p>
      <w:r>
        <w:rPr>
          <w:b/>
        </w:rPr>
        <w:t xml:space="preserve">Tulos</w:t>
      </w:r>
    </w:p>
    <w:p>
      <w:r>
        <w:t xml:space="preserve">[-100, -95, -34, 101, 5, 74, 63, 86]</w:t>
      </w:r>
    </w:p>
    <w:p>
      <w:r>
        <w:rPr>
          <w:b/>
        </w:rPr>
        <w:t xml:space="preserve">Esimerkki 1.2465</w:t>
      </w:r>
    </w:p>
    <w:p>
      <w:r>
        <w:t xml:space="preserve">[[12, -91, -45, 84, -78, -4], [82, -26, 99, -84, 26], [-14, -58, -98, 24, -79, 62, 68, 30], [79, -2, 19], [-57, -15, -76, 97, -32, 52, 23]]</w:t>
      </w:r>
    </w:p>
    <w:p>
      <w:r>
        <w:rPr>
          <w:b/>
        </w:rPr>
        <w:t xml:space="preserve">Tulos</w:t>
      </w:r>
    </w:p>
    <w:p>
      <w:r>
        <w:t xml:space="preserve">[102, -192, -101, 121, -163, 110, 91, 30]</w:t>
      </w:r>
    </w:p>
    <w:p>
      <w:r>
        <w:rPr>
          <w:b/>
        </w:rPr>
        <w:t xml:space="preserve">Esimerkki 1.2466</w:t>
      </w:r>
    </w:p>
    <w:p>
      <w:r>
        <w:t xml:space="preserve">[[-90, -23, -86, -17, -46, -38, -84], [-90, -27, -7, 32]]</w:t>
      </w:r>
    </w:p>
    <w:p>
      <w:r>
        <w:rPr>
          <w:b/>
        </w:rPr>
        <w:t xml:space="preserve">Tulos</w:t>
      </w:r>
    </w:p>
    <w:p>
      <w:r>
        <w:t xml:space="preserve">[-180, -50, -93, 15, -46, -38, -84]</w:t>
      </w:r>
    </w:p>
    <w:p>
      <w:r>
        <w:rPr>
          <w:b/>
        </w:rPr>
        <w:t xml:space="preserve">Esimerkki 1.2467</w:t>
      </w:r>
    </w:p>
    <w:p>
      <w:r>
        <w:t xml:space="preserve">[[-65, -78, -66, -99, -96, 71, -47, -81], [34, -88, 13, 43, 64], [65, 81, 1, 95, 72, -84, 71, 83], [90, -82, 66, 27, 13, 92, -84], [48, 75, -87, -34, -7, -35], [36, 47, 1, -62, 31, 31, -55, -52, 31]]</w:t>
      </w:r>
    </w:p>
    <w:p>
      <w:r>
        <w:rPr>
          <w:b/>
        </w:rPr>
        <w:t xml:space="preserve">Tulos</w:t>
      </w:r>
    </w:p>
    <w:p>
      <w:r>
        <w:t xml:space="preserve">[208, -45, -72, -30, 77, 75, -115, -50, 31]</w:t>
      </w:r>
    </w:p>
    <w:p>
      <w:r>
        <w:rPr>
          <w:b/>
        </w:rPr>
        <w:t xml:space="preserve">Esimerkki 1.2468</w:t>
      </w:r>
    </w:p>
    <w:p>
      <w:r>
        <w:t xml:space="preserve">[[-62, 62, -97, -96, -83], [60, 37, -89]]</w:t>
      </w:r>
    </w:p>
    <w:p>
      <w:r>
        <w:rPr>
          <w:b/>
        </w:rPr>
        <w:t xml:space="preserve">Tulos</w:t>
      </w:r>
    </w:p>
    <w:p>
      <w:r>
        <w:t xml:space="preserve">[-2, 99, -186, -96, -83]</w:t>
      </w:r>
    </w:p>
    <w:p>
      <w:r>
        <w:rPr>
          <w:b/>
        </w:rPr>
        <w:t xml:space="preserve">Esimerkki 1.2469</w:t>
      </w:r>
    </w:p>
    <w:p>
      <w:r>
        <w:t xml:space="preserve">[[-63, -35, -33, -88, -69, 56], [-32, -79, -54, 44, -41, 6, -44, -73], [-48, -6, 17], [-72, -56], [38, -86, 35]]</w:t>
      </w:r>
    </w:p>
    <w:p>
      <w:r>
        <w:rPr>
          <w:b/>
        </w:rPr>
        <w:t xml:space="preserve">Tulos</w:t>
      </w:r>
    </w:p>
    <w:p>
      <w:r>
        <w:t xml:space="preserve">[-177, -262, -35, -44, -110, 62, -44, -73]</w:t>
      </w:r>
    </w:p>
    <w:p>
      <w:r>
        <w:rPr>
          <w:b/>
        </w:rPr>
        <w:t xml:space="preserve">Esimerkki 1.2470</w:t>
      </w:r>
    </w:p>
    <w:p>
      <w:r>
        <w:t xml:space="preserve">[[98, 44, -16], [16, 86, -7, 17, -34, 54, 9], [-61, 80, -36, -36, -73, -1], [98, -78]]</w:t>
      </w:r>
    </w:p>
    <w:p>
      <w:r>
        <w:rPr>
          <w:b/>
        </w:rPr>
        <w:t xml:space="preserve">Tulos</w:t>
      </w:r>
    </w:p>
    <w:p>
      <w:r>
        <w:t xml:space="preserve">[151, 132, -59, -19, -107, 53, 9]</w:t>
      </w:r>
    </w:p>
    <w:p>
      <w:r>
        <w:rPr>
          <w:b/>
        </w:rPr>
        <w:t xml:space="preserve">Esimerkki 1.2471</w:t>
      </w:r>
    </w:p>
    <w:p>
      <w:r>
        <w:t xml:space="preserve">[[-28, -57, -40, 7], [89, -99, 15, 30, 73], [-77, -32], [68, -80, -2, -97, -55, -50, 50, 60, 18]]</w:t>
      </w:r>
    </w:p>
    <w:p>
      <w:r>
        <w:rPr>
          <w:b/>
        </w:rPr>
        <w:t xml:space="preserve">Tulos</w:t>
      </w:r>
    </w:p>
    <w:p>
      <w:r>
        <w:t xml:space="preserve">[52, -268, -27, -60, 18, -50, 50, 60, 18]</w:t>
      </w:r>
    </w:p>
    <w:p>
      <w:r>
        <w:rPr>
          <w:b/>
        </w:rPr>
        <w:t xml:space="preserve">Esimerkki 1.2472</w:t>
      </w:r>
    </w:p>
    <w:p>
      <w:r>
        <w:t xml:space="preserve">[[-89, -5, 73, 67, 72], [-7, -69, 75, 95, 60, 3, -82, -39, -71], [7, -20, -68, 5, 64, -27], [6, 77, 7, -63, 63, 46, -45], [31, -44, -62, -3, 41, -75, 45, -74, 12]]</w:t>
      </w:r>
    </w:p>
    <w:p>
      <w:r>
        <w:rPr>
          <w:b/>
        </w:rPr>
        <w:t xml:space="preserve">Tulos</w:t>
      </w:r>
    </w:p>
    <w:p>
      <w:r>
        <w:t xml:space="preserve">[-52, -61, 25, 101, 300, -53, -82, -113, -59]</w:t>
      </w:r>
    </w:p>
    <w:p>
      <w:r>
        <w:rPr>
          <w:b/>
        </w:rPr>
        <w:t xml:space="preserve">Esimerkki 1.2473</w:t>
      </w:r>
    </w:p>
    <w:p>
      <w:r>
        <w:t xml:space="preserve">[[-97, -11, -9, -92, -61, -30, -27, -52, 28], [44, 48, 95]]</w:t>
      </w:r>
    </w:p>
    <w:p>
      <w:r>
        <w:rPr>
          <w:b/>
        </w:rPr>
        <w:t xml:space="preserve">Tulos</w:t>
      </w:r>
    </w:p>
    <w:p>
      <w:r>
        <w:t xml:space="preserve">[-53, 37, 86, -92, -61, -30, -27, -52, 28]</w:t>
      </w:r>
    </w:p>
    <w:p>
      <w:r>
        <w:rPr>
          <w:b/>
        </w:rPr>
        <w:t xml:space="preserve">Esimerkki 1.2474</w:t>
      </w:r>
    </w:p>
    <w:p>
      <w:r>
        <w:t xml:space="preserve">[[-73, 7, -91, -61, 91, 23, -37], [67, -11, -33, -6], [-22, 65, -91, 84, -99, 60, 36, 82], [-61, 93, -16, 53, -9, -31, -21, -84, 66], [-9, -61, 38, 50, -90, -43]]</w:t>
      </w:r>
    </w:p>
    <w:p>
      <w:r>
        <w:rPr>
          <w:b/>
        </w:rPr>
        <w:t xml:space="preserve">Tulos</w:t>
      </w:r>
    </w:p>
    <w:p>
      <w:r>
        <w:t xml:space="preserve">[-98, 93, -193, 120, -107, 9, -22, -2, 66]</w:t>
      </w:r>
    </w:p>
    <w:p>
      <w:r>
        <w:rPr>
          <w:b/>
        </w:rPr>
        <w:t xml:space="preserve">Esimerkki 1.2475</w:t>
      </w:r>
    </w:p>
    <w:p>
      <w:r>
        <w:t xml:space="preserve">[[-34, 17, -88, 42, 60, -42, 2], [65, 63, -44, -17], [-37, 4, 56, -24, -42, -61, 38], [-33, -86, -22, 53, -10, 33, 28, -8, 77], [-40, -21, 59], [77, -8, -48, 58], [-95, 58, 36, -89, 59]]</w:t>
      </w:r>
    </w:p>
    <w:p>
      <w:r>
        <w:rPr>
          <w:b/>
        </w:rPr>
        <w:t xml:space="preserve">Tulos</w:t>
      </w:r>
    </w:p>
    <w:p>
      <w:r>
        <w:t xml:space="preserve">[-97, 27, -51, 23, 67, -70, 68, -8, 77]</w:t>
      </w:r>
    </w:p>
    <w:p>
      <w:r>
        <w:rPr>
          <w:b/>
        </w:rPr>
        <w:t xml:space="preserve">Esimerkki 1.2476</w:t>
      </w:r>
    </w:p>
    <w:p>
      <w:r>
        <w:t xml:space="preserve">[[-74, -67, 72, -43, 62, 49, 70, 50], [-30, 42], [-79, 14, 71], [4, 19, 5, -48], [-5, -20, 99, 91, -44], [-47, -96, 24, -88, -73, 69, 7]]</w:t>
      </w:r>
    </w:p>
    <w:p>
      <w:r>
        <w:rPr>
          <w:b/>
        </w:rPr>
        <w:t xml:space="preserve">Tulos</w:t>
      </w:r>
    </w:p>
    <w:p>
      <w:r>
        <w:t xml:space="preserve">[-231, -108, 271, -88, -55, 118, 77, 50]</w:t>
      </w:r>
    </w:p>
    <w:p>
      <w:r>
        <w:rPr>
          <w:b/>
        </w:rPr>
        <w:t xml:space="preserve">Esimerkki 1.2477</w:t>
      </w:r>
    </w:p>
    <w:p>
      <w:r>
        <w:t xml:space="preserve">[[-94, 7], [-74, 12], [25, 61, -46, -8], [41, 96], [-91, -68, 14, 80]]</w:t>
      </w:r>
    </w:p>
    <w:p>
      <w:r>
        <w:rPr>
          <w:b/>
        </w:rPr>
        <w:t xml:space="preserve">Tulos</w:t>
      </w:r>
    </w:p>
    <w:p>
      <w:r>
        <w:t xml:space="preserve">[-193, 108, -32, 72]</w:t>
      </w:r>
    </w:p>
    <w:p>
      <w:r>
        <w:rPr>
          <w:b/>
        </w:rPr>
        <w:t xml:space="preserve">Esimerkki 1.2478</w:t>
      </w:r>
    </w:p>
    <w:p>
      <w:r>
        <w:t xml:space="preserve">[[-22, -49, -36, -38, 29, -34, -28], [-28, 72, 82, -57, -6, 36, 50, 15], [-31, -73, -4, -17], [91, -9], [69, 87, -92, 12]]</w:t>
      </w:r>
    </w:p>
    <w:p>
      <w:r>
        <w:rPr>
          <w:b/>
        </w:rPr>
        <w:t xml:space="preserve">Tulos</w:t>
      </w:r>
    </w:p>
    <w:p>
      <w:r>
        <w:t xml:space="preserve">[79, 28, -50, -100, 23, 2, 22, 15]</w:t>
      </w:r>
    </w:p>
    <w:p>
      <w:r>
        <w:rPr>
          <w:b/>
        </w:rPr>
        <w:t xml:space="preserve">Esimerkki 1.2479</w:t>
      </w:r>
    </w:p>
    <w:p>
      <w:r>
        <w:t xml:space="preserve">[[-65, 70, -69, 61, -100, 62], [-42, 20], [33, -16, -35]]</w:t>
      </w:r>
    </w:p>
    <w:p>
      <w:r>
        <w:rPr>
          <w:b/>
        </w:rPr>
        <w:t xml:space="preserve">Tulos</w:t>
      </w:r>
    </w:p>
    <w:p>
      <w:r>
        <w:t xml:space="preserve">[-74, 74, -104, 61, -100, 62]</w:t>
      </w:r>
    </w:p>
    <w:p>
      <w:r>
        <w:rPr>
          <w:b/>
        </w:rPr>
        <w:t xml:space="preserve">Esimerkki 1.2480</w:t>
      </w:r>
    </w:p>
    <w:p>
      <w:r>
        <w:t xml:space="preserve">[[74, -48, 51, -51, 68, -100, -83], [-32, 84, -2, -25, -68, 68, -58], [42, -50, 15, -96], [54, -46]]</w:t>
      </w:r>
    </w:p>
    <w:p>
      <w:r>
        <w:rPr>
          <w:b/>
        </w:rPr>
        <w:t xml:space="preserve">Tulos</w:t>
      </w:r>
    </w:p>
    <w:p>
      <w:r>
        <w:t xml:space="preserve">[138, -60, 64, -172, 0, -32, -141]</w:t>
      </w:r>
    </w:p>
    <w:p>
      <w:r>
        <w:rPr>
          <w:b/>
        </w:rPr>
        <w:t xml:space="preserve">Esimerkki 1.2481</w:t>
      </w:r>
    </w:p>
    <w:p>
      <w:r>
        <w:t xml:space="preserve">[[-30, 4, 69, -9, -21, -20, -54, 26, 6], [58, -37, -28, 8, -31], [-19, 4, 8, 87, 47, 6, -68, -37], [-91, -35, 5, -64, 55, 70, 22, -1], [92, 95, 51]]</w:t>
      </w:r>
    </w:p>
    <w:p>
      <w:r>
        <w:rPr>
          <w:b/>
        </w:rPr>
        <w:t xml:space="preserve">Tulos</w:t>
      </w:r>
    </w:p>
    <w:p>
      <w:r>
        <w:t xml:space="preserve">[10, 31, 105, 22, 50, 56, -100, -12, 6]</w:t>
      </w:r>
    </w:p>
    <w:p>
      <w:r>
        <w:rPr>
          <w:b/>
        </w:rPr>
        <w:t xml:space="preserve">Esimerkki 1.2482</w:t>
      </w:r>
    </w:p>
    <w:p>
      <w:r>
        <w:t xml:space="preserve">[[-96, 43, -66], [20, 94], [-81, -47, -24, -48, 85, -68, -1], [53, 88, 73, 29, -7, 88, 60]]</w:t>
      </w:r>
    </w:p>
    <w:p>
      <w:r>
        <w:rPr>
          <w:b/>
        </w:rPr>
        <w:t xml:space="preserve">Tulos</w:t>
      </w:r>
    </w:p>
    <w:p>
      <w:r>
        <w:t xml:space="preserve">[-104, 178, -17, -19, 78, 20, 59]</w:t>
      </w:r>
    </w:p>
    <w:p>
      <w:r>
        <w:rPr>
          <w:b/>
        </w:rPr>
        <w:t xml:space="preserve">Esimerkki 1.2483</w:t>
      </w:r>
    </w:p>
    <w:p>
      <w:r>
        <w:t xml:space="preserve">[[-77, 38, -82, -23, 86, -19, 72], [12, -97, -75, -85], [-19, 62, -74, 61, 61, -60, 85, -84]]</w:t>
      </w:r>
    </w:p>
    <w:p>
      <w:r>
        <w:rPr>
          <w:b/>
        </w:rPr>
        <w:t xml:space="preserve">Tulos</w:t>
      </w:r>
    </w:p>
    <w:p>
      <w:r>
        <w:t xml:space="preserve">[-84, 3, -231, -47, 147, -79, 157, -84]</w:t>
      </w:r>
    </w:p>
    <w:p>
      <w:r>
        <w:rPr>
          <w:b/>
        </w:rPr>
        <w:t xml:space="preserve">Esimerkki 1.2484</w:t>
      </w:r>
    </w:p>
    <w:p>
      <w:r>
        <w:t xml:space="preserve">[[-33, 100, 38], [60, 60, 43, -27], [96, -91, 29, 38, -37], [83, -32, -36, -66, -88, 11, 85, -25, -11], [-37, 10, 72, -69]]</w:t>
      </w:r>
    </w:p>
    <w:p>
      <w:r>
        <w:rPr>
          <w:b/>
        </w:rPr>
        <w:t xml:space="preserve">Tulos</w:t>
      </w:r>
    </w:p>
    <w:p>
      <w:r>
        <w:t xml:space="preserve">[169, -53, 208, -86, -125, 11, 85, -25, -11]</w:t>
      </w:r>
    </w:p>
    <w:p>
      <w:r>
        <w:rPr>
          <w:b/>
        </w:rPr>
        <w:t xml:space="preserve">Esimerkki 1.2485</w:t>
      </w:r>
    </w:p>
    <w:p>
      <w:r>
        <w:t xml:space="preserve">[[-14, -72, -28, 37, -77, -27, -28, -65], [67, 78, -67, -76, 10, -57, -17, 25, -63]]</w:t>
      </w:r>
    </w:p>
    <w:p>
      <w:r>
        <w:rPr>
          <w:b/>
        </w:rPr>
        <w:t xml:space="preserve">Tulos</w:t>
      </w:r>
    </w:p>
    <w:p>
      <w:r>
        <w:t xml:space="preserve">[53, 6, -95, -39, -67, -84, -45, -40, -63]</w:t>
      </w:r>
    </w:p>
    <w:p>
      <w:r>
        <w:rPr>
          <w:b/>
        </w:rPr>
        <w:t xml:space="preserve">Esimerkki 1.2486</w:t>
      </w:r>
    </w:p>
    <w:p>
      <w:r>
        <w:t xml:space="preserve">[[-21, 97, -42, 5, 98, -24, 45, -85], [46, 88, 40, -17, 69, 48], [-84, 89, 96], [-50, -22]]</w:t>
      </w:r>
    </w:p>
    <w:p>
      <w:r>
        <w:rPr>
          <w:b/>
        </w:rPr>
        <w:t xml:space="preserve">Tulos</w:t>
      </w:r>
    </w:p>
    <w:p>
      <w:r>
        <w:t xml:space="preserve">[-109, 252, 94, -12, 167, 24, 45, -85]</w:t>
      </w:r>
    </w:p>
    <w:p>
      <w:r>
        <w:rPr>
          <w:b/>
        </w:rPr>
        <w:t xml:space="preserve">Esimerkki 1.2487</w:t>
      </w:r>
    </w:p>
    <w:p>
      <w:r>
        <w:t xml:space="preserve">[[33, -3, 56, -48, 6, 74, -26, 15, 73], [-2, -26, -9, -92], [-62, 28, -46, 86], [-87, -56, -64, 3, 4, -75, 70], [-9, -84, -33, 5], [-65, 10, -13, -46, 3, -86, -87, 90], [100, -31, 17, 33, 95]]</w:t>
      </w:r>
    </w:p>
    <w:p>
      <w:r>
        <w:rPr>
          <w:b/>
        </w:rPr>
        <w:t xml:space="preserve">Tulos</w:t>
      </w:r>
    </w:p>
    <w:p>
      <w:r>
        <w:t xml:space="preserve">[-92, -162, -92, -59, 108, -87, -43, 105, 73]</w:t>
      </w:r>
    </w:p>
    <w:p>
      <w:r>
        <w:rPr>
          <w:b/>
        </w:rPr>
        <w:t xml:space="preserve">Esimerkki 1.2488</w:t>
      </w:r>
    </w:p>
    <w:p>
      <w:r>
        <w:t xml:space="preserve">[[55, -89, 83, 10, 39], [5, -75, -5, 13, 47, -87, -30], [-88, -90, 45, -78, 50, -77], [91, -31, 23, 91], [-93, 4, -19, 64, 64, 65, 71, -72, 100]]</w:t>
      </w:r>
    </w:p>
    <w:p>
      <w:r>
        <w:rPr>
          <w:b/>
        </w:rPr>
        <w:t xml:space="preserve">Tulos</w:t>
      </w:r>
    </w:p>
    <w:p>
      <w:r>
        <w:t xml:space="preserve">[-30, -281, 127, 100, 200, -99, 41, -72, 100]</w:t>
      </w:r>
    </w:p>
    <w:p>
      <w:r>
        <w:rPr>
          <w:b/>
        </w:rPr>
        <w:t xml:space="preserve">Esimerkki 1.2489</w:t>
      </w:r>
    </w:p>
    <w:p>
      <w:r>
        <w:t xml:space="preserve">[[-78, 72, 46], [91, -71, 62, 35], [-30, 50, -87], [-4, -13]]</w:t>
      </w:r>
    </w:p>
    <w:p>
      <w:r>
        <w:rPr>
          <w:b/>
        </w:rPr>
        <w:t xml:space="preserve">Tulos</w:t>
      </w:r>
    </w:p>
    <w:p>
      <w:r>
        <w:t xml:space="preserve">[-21, 38, 21, 35]</w:t>
      </w:r>
    </w:p>
    <w:p>
      <w:r>
        <w:rPr>
          <w:b/>
        </w:rPr>
        <w:t xml:space="preserve">Esimerkki 1.2490</w:t>
      </w:r>
    </w:p>
    <w:p>
      <w:r>
        <w:t xml:space="preserve">[[72, 60, -87, 41, 56, 71, 5, 52, 69], [-22, 35]]</w:t>
      </w:r>
    </w:p>
    <w:p>
      <w:r>
        <w:rPr>
          <w:b/>
        </w:rPr>
        <w:t xml:space="preserve">Tulos</w:t>
      </w:r>
    </w:p>
    <w:p>
      <w:r>
        <w:t xml:space="preserve">[50, 95, -87, 41, 56, 71, 5, 52, 69]</w:t>
      </w:r>
    </w:p>
    <w:p>
      <w:r>
        <w:rPr>
          <w:b/>
        </w:rPr>
        <w:t xml:space="preserve">Esimerkki 1.2491</w:t>
      </w:r>
    </w:p>
    <w:p>
      <w:r>
        <w:t xml:space="preserve">[[-34, -2, -96, -9, 45], [-100, 88, 51, -55, 12, -75, 19, 78], [-77, 68, -39, -35, -14], [88, -89, -3, 76, 63, -3], [26, -76, 66, 55, -41, -59, 93]]</w:t>
      </w:r>
    </w:p>
    <w:p>
      <w:r>
        <w:rPr>
          <w:b/>
        </w:rPr>
        <w:t xml:space="preserve">Tulos</w:t>
      </w:r>
    </w:p>
    <w:p>
      <w:r>
        <w:t xml:space="preserve">[-97, -11, -72, 138, -2, -50, 18, 19, 78]</w:t>
      </w:r>
    </w:p>
    <w:p>
      <w:r>
        <w:rPr>
          <w:b/>
        </w:rPr>
        <w:t xml:space="preserve">Esimerkki 1.2492</w:t>
      </w:r>
    </w:p>
    <w:p>
      <w:r>
        <w:t xml:space="preserve">[[-77, -64, 86, -42], [-56, 64, -77, -72, 92, 66, 40], [20, 6, 46, -9, -64, -47, 100], [-30, 14, 92, -71, -8], [-47, 76, 16, 48], [-6, -3, 83, -69, 74, -53]]</w:t>
      </w:r>
    </w:p>
    <w:p>
      <w:r>
        <w:rPr>
          <w:b/>
        </w:rPr>
        <w:t xml:space="preserve">Tulos</w:t>
      </w:r>
    </w:p>
    <w:p>
      <w:r>
        <w:t xml:space="preserve">[-196, 93, 246, -215, 94, -34, 140]</w:t>
      </w:r>
    </w:p>
    <w:p>
      <w:r>
        <w:rPr>
          <w:b/>
        </w:rPr>
        <w:t xml:space="preserve">Esimerkki 1.2493</w:t>
      </w:r>
    </w:p>
    <w:p>
      <w:r>
        <w:t xml:space="preserve">[[13, 57, 14, 88, -80, -96, 74, -95], [-52, -33, -56, 20]]</w:t>
      </w:r>
    </w:p>
    <w:p>
      <w:r>
        <w:rPr>
          <w:b/>
        </w:rPr>
        <w:t xml:space="preserve">Tulos</w:t>
      </w:r>
    </w:p>
    <w:p>
      <w:r>
        <w:t xml:space="preserve">[-39, 24, -42, 108, -80, -96, 74, -95]</w:t>
      </w:r>
    </w:p>
    <w:p>
      <w:r>
        <w:rPr>
          <w:b/>
        </w:rPr>
        <w:t xml:space="preserve">Esimerkki 1.2494</w:t>
      </w:r>
    </w:p>
    <w:p>
      <w:r>
        <w:t xml:space="preserve">[[-77, -21, 46, 37, 26, 10, 19, 33], [90, -19, 99, -38, -62, -25, -93], [-30, -85, -77, -38], [29, -30, -87, 39, -29, 47, -11]]</w:t>
      </w:r>
    </w:p>
    <w:p>
      <w:r>
        <w:rPr>
          <w:b/>
        </w:rPr>
        <w:t xml:space="preserve">Tulos</w:t>
      </w:r>
    </w:p>
    <w:p>
      <w:r>
        <w:t xml:space="preserve">[12, -155, -19, 0, -65, 32, -85, 33]</w:t>
      </w:r>
    </w:p>
    <w:p>
      <w:r>
        <w:rPr>
          <w:b/>
        </w:rPr>
        <w:t xml:space="preserve">Esimerkki 1.2495</w:t>
      </w:r>
    </w:p>
    <w:p>
      <w:r>
        <w:t xml:space="preserve">[[32, 62, -35, 32], [70, 51, -67, -27, -53, -34, 80, 52], [98, 19, -24]]</w:t>
      </w:r>
    </w:p>
    <w:p>
      <w:r>
        <w:rPr>
          <w:b/>
        </w:rPr>
        <w:t xml:space="preserve">Tulos</w:t>
      </w:r>
    </w:p>
    <w:p>
      <w:r>
        <w:t xml:space="preserve">[200, 132, -126, 5, -53, -34, 80, 52]</w:t>
      </w:r>
    </w:p>
    <w:p>
      <w:r>
        <w:rPr>
          <w:b/>
        </w:rPr>
        <w:t xml:space="preserve">Esimerkki 1.2496</w:t>
      </w:r>
    </w:p>
    <w:p>
      <w:r>
        <w:t xml:space="preserve">[[-24, 80, 70, -98, -19, 92, -29, 70], [-49, -59, -76, -75, 93, 81, 35, 24, 51], [1, 89, 53, 97, 63], [1, 66, 52, -40, -60]]</w:t>
      </w:r>
    </w:p>
    <w:p>
      <w:r>
        <w:rPr>
          <w:b/>
        </w:rPr>
        <w:t xml:space="preserve">Tulos</w:t>
      </w:r>
    </w:p>
    <w:p>
      <w:r>
        <w:t xml:space="preserve">[-71, 176, 99, -116, 77, 173, 6, 94, 51]</w:t>
      </w:r>
    </w:p>
    <w:p>
      <w:r>
        <w:rPr>
          <w:b/>
        </w:rPr>
        <w:t xml:space="preserve">Esimerkki 1.2497</w:t>
      </w:r>
    </w:p>
    <w:p>
      <w:r>
        <w:t xml:space="preserve">[[-10, 15, -21, 90], [-15, -82, -45, -86, -20, -44, 69, -90, 24], [2, -67, -93, -31, -56, -87], [5, 22, 28, 66, 44, 17, 89], [-36, -50, -39, 53, -47, -94, -79, 97], [-91, -70, 52, -95, 71, 82, -39, 66]]</w:t>
      </w:r>
    </w:p>
    <w:p>
      <w:r>
        <w:rPr>
          <w:b/>
        </w:rPr>
        <w:t xml:space="preserve">Tulos</w:t>
      </w:r>
    </w:p>
    <w:p>
      <w:r>
        <w:t xml:space="preserve">[-145, -232, -118, -3, -8, -126, 40, 73, 24]</w:t>
      </w:r>
    </w:p>
    <w:p>
      <w:r>
        <w:rPr>
          <w:b/>
        </w:rPr>
        <w:t xml:space="preserve">Esimerkki 1.2498</w:t>
      </w:r>
    </w:p>
    <w:p>
      <w:r>
        <w:t xml:space="preserve">[[96, -44, 93, 13, -57, -88], [-91, 22, -98, 85, 8], [76, 37, -79], [42, -18], [-45, 23]]</w:t>
      </w:r>
    </w:p>
    <w:p>
      <w:r>
        <w:rPr>
          <w:b/>
        </w:rPr>
        <w:t xml:space="preserve">Tulos</w:t>
      </w:r>
    </w:p>
    <w:p>
      <w:r>
        <w:t xml:space="preserve">[78, 20, -84, 98, -49, -88]</w:t>
      </w:r>
    </w:p>
    <w:p>
      <w:r>
        <w:rPr>
          <w:b/>
        </w:rPr>
        <w:t xml:space="preserve">Esimerkki 1.2499</w:t>
      </w:r>
    </w:p>
    <w:p>
      <w:r>
        <w:t xml:space="preserve">[[-95, 33], [-9, 13, -35, -74, 100], [-81, 54, 25, -96, -82, 25, -41, 70], [46, -31, -26, 75, -47], [99, 73]]</w:t>
      </w:r>
    </w:p>
    <w:p>
      <w:r>
        <w:rPr>
          <w:b/>
        </w:rPr>
        <w:t xml:space="preserve">Tulos</w:t>
      </w:r>
    </w:p>
    <w:p>
      <w:r>
        <w:t xml:space="preserve">[-40, 142, -36, -95, -29, 25, -41, 70]</w:t>
      </w:r>
    </w:p>
    <w:p>
      <w:r>
        <w:rPr>
          <w:b/>
        </w:rPr>
        <w:t xml:space="preserve">Esimerkki 1.2500</w:t>
      </w:r>
    </w:p>
    <w:p>
      <w:r>
        <w:t xml:space="preserve">[[30, 62, -65, -94, 54, -40, 21], [68, 83, 96, -81, 2], [22, 96, -45, -61, -3]]</w:t>
      </w:r>
    </w:p>
    <w:p>
      <w:r>
        <w:rPr>
          <w:b/>
        </w:rPr>
        <w:t xml:space="preserve">Tulos</w:t>
      </w:r>
    </w:p>
    <w:p>
      <w:r>
        <w:t xml:space="preserve">[120, 241, -14, -236, 53, -40, 21]</w:t>
      </w:r>
    </w:p>
    <w:p>
      <w:r>
        <w:rPr>
          <w:b/>
        </w:rPr>
        <w:t xml:space="preserve">Esimerkki 1.2501</w:t>
      </w:r>
    </w:p>
    <w:p>
      <w:r>
        <w:t xml:space="preserve">[[-60, 43, -47, -23, 24, -84, -61, -69], [83, 13, 9, -74, -49, 40, -100], [-3, -92, 77, -37, 9, 60, 82, 38], [-92, 97, -49, 68], [-47, -58], [-92, 75, 61]]</w:t>
      </w:r>
    </w:p>
    <w:p>
      <w:r>
        <w:rPr>
          <w:b/>
        </w:rPr>
        <w:t xml:space="preserve">Tulos</w:t>
      </w:r>
    </w:p>
    <w:p>
      <w:r>
        <w:t xml:space="preserve">[-211, 78, 51, -66, -16, 16, -79, -31]</w:t>
      </w:r>
    </w:p>
    <w:p>
      <w:r>
        <w:rPr>
          <w:b/>
        </w:rPr>
        <w:t xml:space="preserve">Esimerkki 1.2502</w:t>
      </w:r>
    </w:p>
    <w:p>
      <w:r>
        <w:t xml:space="preserve">[[-32, 5, 91, 31, 98, 58, -94, -9], [75, -95, 51, -27, -61, 72, 87], [83, 69, -92, -32]]</w:t>
      </w:r>
    </w:p>
    <w:p>
      <w:r>
        <w:rPr>
          <w:b/>
        </w:rPr>
        <w:t xml:space="preserve">Tulos</w:t>
      </w:r>
    </w:p>
    <w:p>
      <w:r>
        <w:t xml:space="preserve">[126, -21, 50, -28, 37, 130, -7, -9]</w:t>
      </w:r>
    </w:p>
    <w:p>
      <w:r>
        <w:rPr>
          <w:b/>
        </w:rPr>
        <w:t xml:space="preserve">Esimerkki 1.2503</w:t>
      </w:r>
    </w:p>
    <w:p>
      <w:r>
        <w:t xml:space="preserve">[[-20, -36, 63, 2, -61], [6, -9, -15, -60, -12, 54, 45, -94], [26, 79, 21, -86, 42, 36, -32], [-42, -56, -53, -96], [-77, 8, -88], [22, -63, 96, 6, -27]]</w:t>
      </w:r>
    </w:p>
    <w:p>
      <w:r>
        <w:rPr>
          <w:b/>
        </w:rPr>
        <w:t xml:space="preserve">Tulos</w:t>
      </w:r>
    </w:p>
    <w:p>
      <w:r>
        <w:t xml:space="preserve">[-85, -77, 24, -234, -58, 90, 13, -94]</w:t>
      </w:r>
    </w:p>
    <w:p>
      <w:r>
        <w:rPr>
          <w:b/>
        </w:rPr>
        <w:t xml:space="preserve">Esimerkki 1.2504</w:t>
      </w:r>
    </w:p>
    <w:p>
      <w:r>
        <w:t xml:space="preserve">[[89, -85, -95], [1, -69, 37, -2, -53, -5], [-23, -81]]</w:t>
      </w:r>
    </w:p>
    <w:p>
      <w:r>
        <w:rPr>
          <w:b/>
        </w:rPr>
        <w:t xml:space="preserve">Tulos</w:t>
      </w:r>
    </w:p>
    <w:p>
      <w:r>
        <w:t xml:space="preserve">[67, -154, -139, -2, -53, -5]</w:t>
      </w:r>
    </w:p>
    <w:p>
      <w:r>
        <w:rPr>
          <w:b/>
        </w:rPr>
        <w:t xml:space="preserve">Esimerkki 1.2505</w:t>
      </w:r>
    </w:p>
    <w:p>
      <w:r>
        <w:t xml:space="preserve">[[86, 45, -76, 82, 84, -72, -26, -91, 57], [27, -47, -3, -78, -53, -69, 88, -78, -10], [-9, 2, -55, 42], [-84, 84, -96, 94, -70, -62, -73, 83], [47, -58, -16, 24], [-14, -60, 77, -69, 72, -63, -23, 82], [-84, -21, -18, -13, 63, 35, 91, -58, 17]]</w:t>
      </w:r>
    </w:p>
    <w:p>
      <w:r>
        <w:rPr>
          <w:b/>
        </w:rPr>
        <w:t xml:space="preserve">Tulos</w:t>
      </w:r>
    </w:p>
    <w:p>
      <w:r>
        <w:t xml:space="preserve">[-31, -55, -187, 82, 96, -231, 57, -62, 64]</w:t>
      </w:r>
    </w:p>
    <w:p>
      <w:r>
        <w:rPr>
          <w:b/>
        </w:rPr>
        <w:t xml:space="preserve">Esimerkki 1.2506</w:t>
      </w:r>
    </w:p>
    <w:p>
      <w:r>
        <w:t xml:space="preserve">[[-42, -6, 69, -35, 46, -3, 11], [10, 61, 39], [-43, -96, -84, 16, -36, 18], [-15, 10, 66, -52, 59, -95]]</w:t>
      </w:r>
    </w:p>
    <w:p>
      <w:r>
        <w:rPr>
          <w:b/>
        </w:rPr>
        <w:t xml:space="preserve">Tulos</w:t>
      </w:r>
    </w:p>
    <w:p>
      <w:r>
        <w:t xml:space="preserve">[-90, -31, 90, -71, 69, -80, 11]</w:t>
      </w:r>
    </w:p>
    <w:p>
      <w:r>
        <w:rPr>
          <w:b/>
        </w:rPr>
        <w:t xml:space="preserve">Esimerkki 1.2507</w:t>
      </w:r>
    </w:p>
    <w:p>
      <w:r>
        <w:t xml:space="preserve">[[-50, 94, -44, 64, -3, 83], [47, -13, -88, 67, 65, -79, 42], [-77, 66, 89, 12], [-24, 70, -67, 86, 19, 14], [-70, 4, -93], [-53, 38]]</w:t>
      </w:r>
    </w:p>
    <w:p>
      <w:r>
        <w:rPr>
          <w:b/>
        </w:rPr>
        <w:t xml:space="preserve">Tulos</w:t>
      </w:r>
    </w:p>
    <w:p>
      <w:r>
        <w:t xml:space="preserve">[-227, 259, -203, 229, 81, 18, 42]</w:t>
      </w:r>
    </w:p>
    <w:p>
      <w:r>
        <w:rPr>
          <w:b/>
        </w:rPr>
        <w:t xml:space="preserve">Esimerkki 1.2508</w:t>
      </w:r>
    </w:p>
    <w:p>
      <w:r>
        <w:t xml:space="preserve">[[5, -28, 31, 65, 89, 45], [-57, 41, -49, 28, 32], [90, -69, -83, 14, -38]]</w:t>
      </w:r>
    </w:p>
    <w:p>
      <w:r>
        <w:rPr>
          <w:b/>
        </w:rPr>
        <w:t xml:space="preserve">Tulos</w:t>
      </w:r>
    </w:p>
    <w:p>
      <w:r>
        <w:t xml:space="preserve">[38, -56, -101, 107, 83, 45]</w:t>
      </w:r>
    </w:p>
    <w:p>
      <w:r>
        <w:rPr>
          <w:b/>
        </w:rPr>
        <w:t xml:space="preserve">Esimerkki 1.2509</w:t>
      </w:r>
    </w:p>
    <w:p>
      <w:r>
        <w:t xml:space="preserve">[[80, -74, -33], [78, -20, -78, -50, 93, -43, 62], [-54, -60, -14, 73, 85], [-76, -29, 45, -53, 83, -51, 87, -88], [40, 10, 100], [78, -96, 99, -75, -11]]</w:t>
      </w:r>
    </w:p>
    <w:p>
      <w:r>
        <w:rPr>
          <w:b/>
        </w:rPr>
        <w:t xml:space="preserve">Tulos</w:t>
      </w:r>
    </w:p>
    <w:p>
      <w:r>
        <w:t xml:space="preserve">[146, -269, 119, -105, 250, -94, 149, -88]</w:t>
      </w:r>
    </w:p>
    <w:p>
      <w:r>
        <w:rPr>
          <w:b/>
        </w:rPr>
        <w:t xml:space="preserve">Esimerkki 1.2510</w:t>
      </w:r>
    </w:p>
    <w:p>
      <w:r>
        <w:t xml:space="preserve">[[7, 77, 72], [82, -12, 69, -35, -99, -88]]</w:t>
      </w:r>
    </w:p>
    <w:p>
      <w:r>
        <w:rPr>
          <w:b/>
        </w:rPr>
        <w:t xml:space="preserve">Tulos</w:t>
      </w:r>
    </w:p>
    <w:p>
      <w:r>
        <w:t xml:space="preserve">[89, 65, 141, -35, -99, -88]</w:t>
      </w:r>
    </w:p>
    <w:p>
      <w:r>
        <w:rPr>
          <w:b/>
        </w:rPr>
        <w:t xml:space="preserve">Esimerkki 1.2511</w:t>
      </w:r>
    </w:p>
    <w:p>
      <w:r>
        <w:t xml:space="preserve">[[-31, -77, 9, -13, -32, -73, -20], [41, -60]]</w:t>
      </w:r>
    </w:p>
    <w:p>
      <w:r>
        <w:rPr>
          <w:b/>
        </w:rPr>
        <w:t xml:space="preserve">Tulos</w:t>
      </w:r>
    </w:p>
    <w:p>
      <w:r>
        <w:t xml:space="preserve">[10, -137, 9, -13, -32, -73, -20]</w:t>
      </w:r>
    </w:p>
    <w:p>
      <w:r>
        <w:rPr>
          <w:b/>
        </w:rPr>
        <w:t xml:space="preserve">Esimerkki 1.2512</w:t>
      </w:r>
    </w:p>
    <w:p>
      <w:r>
        <w:t xml:space="preserve">[[-27, -93, 30], [15, 66, 47], [-79, -94, 84, -97, -89, 48, -23]]</w:t>
      </w:r>
    </w:p>
    <w:p>
      <w:r>
        <w:rPr>
          <w:b/>
        </w:rPr>
        <w:t xml:space="preserve">Tulos</w:t>
      </w:r>
    </w:p>
    <w:p>
      <w:r>
        <w:t xml:space="preserve">[-91, -121, 161, -97, -89, 48, -23]</w:t>
      </w:r>
    </w:p>
    <w:p>
      <w:r>
        <w:rPr>
          <w:b/>
        </w:rPr>
        <w:t xml:space="preserve">Esimerkki 1.2513</w:t>
      </w:r>
    </w:p>
    <w:p>
      <w:r>
        <w:t xml:space="preserve">[[-4, 99, -28, -1, -53, -94, 21], [-34, -41, -12], [-65, 7, 42, -34, 53, 44, 56, 31], [-77, -60, -31, 82, -40, 100, 84], [44, 14, 51, 85, -88, -71, -71]]</w:t>
      </w:r>
    </w:p>
    <w:p>
      <w:r>
        <w:rPr>
          <w:b/>
        </w:rPr>
        <w:t xml:space="preserve">Tulos</w:t>
      </w:r>
    </w:p>
    <w:p>
      <w:r>
        <w:t xml:space="preserve">[-136, 19, 22, 132, -128, -21, 90, 31]</w:t>
      </w:r>
    </w:p>
    <w:p>
      <w:r>
        <w:rPr>
          <w:b/>
        </w:rPr>
        <w:t xml:space="preserve">Esimerkki 1.2514</w:t>
      </w:r>
    </w:p>
    <w:p>
      <w:r>
        <w:t xml:space="preserve">[[53, -58, -93, 76, 43], [-99, -31, 21, -55, -15], [-7, 69, -8, 43, -42], [11, 21, -44, 66, -35, 24, -61], [66, -19, 54, -40, -15, 73, -81, -54], [-13, 70], [57, -75]]</w:t>
      </w:r>
    </w:p>
    <w:p>
      <w:r>
        <w:rPr>
          <w:b/>
        </w:rPr>
        <w:t xml:space="preserve">Tulos</w:t>
      </w:r>
    </w:p>
    <w:p>
      <w:r>
        <w:t xml:space="preserve">[81, -106, 0, 90, -64, 97, -142, -54]</w:t>
      </w:r>
    </w:p>
    <w:p>
      <w:r>
        <w:rPr>
          <w:b/>
        </w:rPr>
        <w:t xml:space="preserve">Esimerkki 1.2515</w:t>
      </w:r>
    </w:p>
    <w:p>
      <w:r>
        <w:t xml:space="preserve">[[-72, -58, 25], [86, -16, -21], [51, 76], [-7, 58, -72, -97, -82, -42, 32], [94, -3, -37, 78, -98]]</w:t>
      </w:r>
    </w:p>
    <w:p>
      <w:r>
        <w:rPr>
          <w:b/>
        </w:rPr>
        <w:t xml:space="preserve">Tulos</w:t>
      </w:r>
    </w:p>
    <w:p>
      <w:r>
        <w:t xml:space="preserve">[152, 57, -105, -19, -180, -42, 32]</w:t>
      </w:r>
    </w:p>
    <w:p>
      <w:r>
        <w:rPr>
          <w:b/>
        </w:rPr>
        <w:t xml:space="preserve">Esimerkki 1.2516</w:t>
      </w:r>
    </w:p>
    <w:p>
      <w:r>
        <w:t xml:space="preserve">[[71, 38], [9, 52, 8, -2, -40, -77, -97, 16], [-43, 95, -37], [-69, 41, -17, 87]]</w:t>
      </w:r>
    </w:p>
    <w:p>
      <w:r>
        <w:rPr>
          <w:b/>
        </w:rPr>
        <w:t xml:space="preserve">Tulos</w:t>
      </w:r>
    </w:p>
    <w:p>
      <w:r>
        <w:t xml:space="preserve">[-32, 226, -46, 85, -40, -77, -97, 16]</w:t>
      </w:r>
    </w:p>
    <w:p>
      <w:r>
        <w:rPr>
          <w:b/>
        </w:rPr>
        <w:t xml:space="preserve">Esimerkki 1.2517</w:t>
      </w:r>
    </w:p>
    <w:p>
      <w:r>
        <w:t xml:space="preserve">[[-81, 82, 74, 54, 48, -60, 66], [86, -71, -64, -26], [65, 68, -68, -96], [-51, -49, -30, -66]]</w:t>
      </w:r>
    </w:p>
    <w:p>
      <w:r>
        <w:rPr>
          <w:b/>
        </w:rPr>
        <w:t xml:space="preserve">Tulos</w:t>
      </w:r>
    </w:p>
    <w:p>
      <w:r>
        <w:t xml:space="preserve">[19, 30, -88, -134, 48, -60, 66]</w:t>
      </w:r>
    </w:p>
    <w:p>
      <w:r>
        <w:rPr>
          <w:b/>
        </w:rPr>
        <w:t xml:space="preserve">Esimerkki 1.2518</w:t>
      </w:r>
    </w:p>
    <w:p>
      <w:r>
        <w:t xml:space="preserve">[[67, 72], [89, 74, 40], [-42, 42], [-34, -74, -74, 19, -17, -41, 45, 69], [96, -27, 29, -84], [55, -67, 99]]</w:t>
      </w:r>
    </w:p>
    <w:p>
      <w:r>
        <w:rPr>
          <w:b/>
        </w:rPr>
        <w:t xml:space="preserve">Tulos</w:t>
      </w:r>
    </w:p>
    <w:p>
      <w:r>
        <w:t xml:space="preserve">[231, 20, 54, -25, -17, -41, 45, 69]</w:t>
      </w:r>
    </w:p>
    <w:p>
      <w:r>
        <w:rPr>
          <w:b/>
        </w:rPr>
        <w:t xml:space="preserve">Esimerkki 1.2519</w:t>
      </w:r>
    </w:p>
    <w:p>
      <w:r>
        <w:t xml:space="preserve">[[-69, -17, 84, 77, -33, -95], [50, 37, -58, -80, -48, -96, -22], [-99, -92, -61], [38, -88, -22]]</w:t>
      </w:r>
    </w:p>
    <w:p>
      <w:r>
        <w:rPr>
          <w:b/>
        </w:rPr>
        <w:t xml:space="preserve">Tulos</w:t>
      </w:r>
    </w:p>
    <w:p>
      <w:r>
        <w:t xml:space="preserve">[-80, -160, -57, -3, -81, -191, -22]</w:t>
      </w:r>
    </w:p>
    <w:p>
      <w:r>
        <w:rPr>
          <w:b/>
        </w:rPr>
        <w:t xml:space="preserve">Esimerkki 1.2520</w:t>
      </w:r>
    </w:p>
    <w:p>
      <w:r>
        <w:t xml:space="preserve">[[-58, 7, 73], [62], [-96, -2, -4, 25, 78, -27, 96]]</w:t>
      </w:r>
    </w:p>
    <w:p>
      <w:r>
        <w:rPr>
          <w:b/>
        </w:rPr>
        <w:t xml:space="preserve">Tulos</w:t>
      </w:r>
    </w:p>
    <w:p>
      <w:r>
        <w:t xml:space="preserve">[-92, 5, 69, 25, 78, -27, 96]</w:t>
      </w:r>
    </w:p>
    <w:p>
      <w:r>
        <w:rPr>
          <w:b/>
        </w:rPr>
        <w:t xml:space="preserve">Esimerkki 1.2521</w:t>
      </w:r>
    </w:p>
    <w:p>
      <w:r>
        <w:t xml:space="preserve">[[-41, 45, 38, -33, 73], [-42, 66, -35], [54, -65, -3], [67, -27, 74, 40, 2, 14], [-77, -64, 51, -50, 49, -70, 24]]</w:t>
      </w:r>
    </w:p>
    <w:p>
      <w:r>
        <w:rPr>
          <w:b/>
        </w:rPr>
        <w:t xml:space="preserve">Tulos</w:t>
      </w:r>
    </w:p>
    <w:p>
      <w:r>
        <w:t xml:space="preserve">[38, -58, 10, 58, 25, 63, -70, 24]</w:t>
      </w:r>
    </w:p>
    <w:p>
      <w:r>
        <w:rPr>
          <w:b/>
        </w:rPr>
        <w:t xml:space="preserve">Esimerkki 1.2522</w:t>
      </w:r>
    </w:p>
    <w:p>
      <w:r>
        <w:t xml:space="preserve">[[22, -46, -23, 98, 100, -69, 81], [-77, -15, -74, -9, 90, 56], [-33, -81, 49, 45, -3, -7]]</w:t>
      </w:r>
    </w:p>
    <w:p>
      <w:r>
        <w:rPr>
          <w:b/>
        </w:rPr>
        <w:t xml:space="preserve">Tulos</w:t>
      </w:r>
    </w:p>
    <w:p>
      <w:r>
        <w:t xml:space="preserve">[-88, -142, -48, 134, 187, -20, 81]</w:t>
      </w:r>
    </w:p>
    <w:p>
      <w:r>
        <w:rPr>
          <w:b/>
        </w:rPr>
        <w:t xml:space="preserve">Esimerkki 1.2523</w:t>
      </w:r>
    </w:p>
    <w:p>
      <w:r>
        <w:t xml:space="preserve">[[-51, 15, 84, -47, -66], [-3, -17, -82, -80, -37, 34], [-41, 1, 80, -96], [27, -72, -72, 86]]</w:t>
      </w:r>
    </w:p>
    <w:p>
      <w:r>
        <w:rPr>
          <w:b/>
        </w:rPr>
        <w:t xml:space="preserve">Tulos</w:t>
      </w:r>
    </w:p>
    <w:p>
      <w:r>
        <w:t xml:space="preserve">[-68, -73, 10, -137, -103, 34]</w:t>
      </w:r>
    </w:p>
    <w:p>
      <w:r>
        <w:rPr>
          <w:b/>
        </w:rPr>
        <w:t xml:space="preserve">Esimerkki 1.2524</w:t>
      </w:r>
    </w:p>
    <w:p>
      <w:r>
        <w:t xml:space="preserve">[[45, -90, 90], [65, 92, -17, -69, -51], [-57, -22, -77, 47, -25], [16, -82, 83, 80], [19, -23, 100, 1, -25, 35, -40], [29, 2, -29, -26, -68, -60, -8]]</w:t>
      </w:r>
    </w:p>
    <w:p>
      <w:r>
        <w:rPr>
          <w:b/>
        </w:rPr>
        <w:t xml:space="preserve">Tulos</w:t>
      </w:r>
    </w:p>
    <w:p>
      <w:r>
        <w:t xml:space="preserve">[117, -123, 150, 33, -169, -25, -48]</w:t>
      </w:r>
    </w:p>
    <w:p>
      <w:r>
        <w:rPr>
          <w:b/>
        </w:rPr>
        <w:t xml:space="preserve">Esimerkki 1.2525</w:t>
      </w:r>
    </w:p>
    <w:p>
      <w:r>
        <w:t xml:space="preserve">[[45, -79, 4, 53, -34], [-72, -69, 83, 90, 77, 88, 40, -53, 30]]</w:t>
      </w:r>
    </w:p>
    <w:p>
      <w:r>
        <w:rPr>
          <w:b/>
        </w:rPr>
        <w:t xml:space="preserve">Tulos</w:t>
      </w:r>
    </w:p>
    <w:p>
      <w:r>
        <w:t xml:space="preserve">[-27, -148, 87, 143, 43, 88, 40, -53, 30]</w:t>
      </w:r>
    </w:p>
    <w:p>
      <w:r>
        <w:rPr>
          <w:b/>
        </w:rPr>
        <w:t xml:space="preserve">Esimerkki 1.2526</w:t>
      </w:r>
    </w:p>
    <w:p>
      <w:r>
        <w:t xml:space="preserve">[[-6, -80, -93, 95], [89, 40, 92, 77, -86, 58, 62, -65]]</w:t>
      </w:r>
    </w:p>
    <w:p>
      <w:r>
        <w:rPr>
          <w:b/>
        </w:rPr>
        <w:t xml:space="preserve">Tulos</w:t>
      </w:r>
    </w:p>
    <w:p>
      <w:r>
        <w:t xml:space="preserve">[83, -40, -1, 172, -86, 58, 62, -65]</w:t>
      </w:r>
    </w:p>
    <w:p>
      <w:r>
        <w:rPr>
          <w:b/>
        </w:rPr>
        <w:t xml:space="preserve">Esimerkki 1.2527</w:t>
      </w:r>
    </w:p>
    <w:p>
      <w:r>
        <w:t xml:space="preserve">[[-59, -59, 41, -20], [-72, 68, 69], [-67, 6, -25, 2]]</w:t>
      </w:r>
    </w:p>
    <w:p>
      <w:r>
        <w:rPr>
          <w:b/>
        </w:rPr>
        <w:t xml:space="preserve">Tulos</w:t>
      </w:r>
    </w:p>
    <w:p>
      <w:r>
        <w:t xml:space="preserve">[-198, 15, 85, -18]</w:t>
      </w:r>
    </w:p>
    <w:p>
      <w:r>
        <w:rPr>
          <w:b/>
        </w:rPr>
        <w:t xml:space="preserve">Esimerkki 1.2528</w:t>
      </w:r>
    </w:p>
    <w:p>
      <w:r>
        <w:t xml:space="preserve">[[-97, 14, 32, 90, -29, -51, 28, 52], [15, 30, 22, 79, 76, -4, 24], [-49, 29, 62, 28, -86, -36, 50, 13], [68, -68, -71, 2]]</w:t>
      </w:r>
    </w:p>
    <w:p>
      <w:r>
        <w:rPr>
          <w:b/>
        </w:rPr>
        <w:t xml:space="preserve">Tulos</w:t>
      </w:r>
    </w:p>
    <w:p>
      <w:r>
        <w:t xml:space="preserve">[-63, 5, 45, 199, -39, -91, 102, 65]</w:t>
      </w:r>
    </w:p>
    <w:p>
      <w:r>
        <w:rPr>
          <w:b/>
        </w:rPr>
        <w:t xml:space="preserve">Esimerkki 1.2529</w:t>
      </w:r>
    </w:p>
    <w:p>
      <w:r>
        <w:t xml:space="preserve">[[-9, -89, -29, -32, -37, 45, 39], [52, -52, 18, -96, 71, -32], [-63, -34, 89], [-76, 79, 50, 34, -1, 9], [-77, -10, 86], [32, 2, -47, -100, -97, 80, -92]]</w:t>
      </w:r>
    </w:p>
    <w:p>
      <w:r>
        <w:rPr>
          <w:b/>
        </w:rPr>
        <w:t xml:space="preserve">Tulos</w:t>
      </w:r>
    </w:p>
    <w:p>
      <w:r>
        <w:t xml:space="preserve">[-141, -104, 167, -194, -64, 102, -53]</w:t>
      </w:r>
    </w:p>
    <w:p>
      <w:r>
        <w:rPr>
          <w:b/>
        </w:rPr>
        <w:t xml:space="preserve">Esimerkki 1.2530</w:t>
      </w:r>
    </w:p>
    <w:p>
      <w:r>
        <w:t xml:space="preserve">[[-44, 40, 27, 53, 71, 35, -45, -92, 21], [77, 73, 78, -83, -4, -80, -100], [-90, 70, 5, -10, -78, 28], [-66, -16, -78, -31], [69, 84, -51, -8, 34], [32, 42, -44]]</w:t>
      </w:r>
    </w:p>
    <w:p>
      <w:r>
        <w:rPr>
          <w:b/>
        </w:rPr>
        <w:t xml:space="preserve">Tulos</w:t>
      </w:r>
    </w:p>
    <w:p>
      <w:r>
        <w:t xml:space="preserve">[-22, 293, -63, -79, 23, -17, -145, -92, 21]</w:t>
      </w:r>
    </w:p>
    <w:p>
      <w:r>
        <w:rPr>
          <w:b/>
        </w:rPr>
        <w:t xml:space="preserve">Esimerkki 1.2531</w:t>
      </w:r>
    </w:p>
    <w:p>
      <w:r>
        <w:t xml:space="preserve">[[84, -88], [90, 16, 81, -39, -62, 52], [28, -91, -78, -36, 3, 53, -98, -87, 99]]</w:t>
      </w:r>
    </w:p>
    <w:p>
      <w:r>
        <w:rPr>
          <w:b/>
        </w:rPr>
        <w:t xml:space="preserve">Tulos</w:t>
      </w:r>
    </w:p>
    <w:p>
      <w:r>
        <w:t xml:space="preserve">[202, -163, 3, -75, -59, 105, -98, -87, 99]</w:t>
      </w:r>
    </w:p>
    <w:p>
      <w:r>
        <w:rPr>
          <w:b/>
        </w:rPr>
        <w:t xml:space="preserve">Esimerkki 1.2532</w:t>
      </w:r>
    </w:p>
    <w:p>
      <w:r>
        <w:t xml:space="preserve">[[-22, -42, -25, -90], [37, 31, -92, 40, 7, -27], [-73, 70, -74, -85, -24], [-53, -38, -3, -82, 73], [20, -29, -61, -45, -100, -89], [-33, -20, -81, 6, -53, -15, -7, -56]]</w:t>
      </w:r>
    </w:p>
    <w:p>
      <w:r>
        <w:rPr>
          <w:b/>
        </w:rPr>
        <w:t xml:space="preserve">Tulos</w:t>
      </w:r>
    </w:p>
    <w:p>
      <w:r>
        <w:t xml:space="preserve">[-124, -28, -336, -256, -97, -131, -7, -56]</w:t>
      </w:r>
    </w:p>
    <w:p>
      <w:r>
        <w:rPr>
          <w:b/>
        </w:rPr>
        <w:t xml:space="preserve">Esimerkki 1.2533</w:t>
      </w:r>
    </w:p>
    <w:p>
      <w:r>
        <w:t xml:space="preserve">[[-91, 49, 73, 62, -21, -25], [58, 92], [31, -76, -13, 3, -62, -86, -37, -36, -88], [32, -2, 96, 50, 21], [87, 94, -81, 19, -39, -24, 4], [22, 49, -29], [-63, 86, 28, -22, -4, -80, -7]]</w:t>
      </w:r>
    </w:p>
    <w:p>
      <w:r>
        <w:rPr>
          <w:b/>
        </w:rPr>
        <w:t xml:space="preserve">Tulos</w:t>
      </w:r>
    </w:p>
    <w:p>
      <w:r>
        <w:t xml:space="preserve">[-11, 285, 249, 12, -47, -230, -68, -32, -88]</w:t>
      </w:r>
    </w:p>
    <w:p>
      <w:r>
        <w:rPr>
          <w:b/>
        </w:rPr>
        <w:t xml:space="preserve">Esimerkki 1.2534</w:t>
      </w:r>
    </w:p>
    <w:p>
      <w:r>
        <w:t xml:space="preserve">[[-13, -23, 94, 13, 60, -12], [75, -56, 66, 44]]</w:t>
      </w:r>
    </w:p>
    <w:p>
      <w:r>
        <w:rPr>
          <w:b/>
        </w:rPr>
        <w:t xml:space="preserve">Tulos</w:t>
      </w:r>
    </w:p>
    <w:p>
      <w:r>
        <w:t xml:space="preserve">[62, -79, 160, 57, 60, -12]</w:t>
      </w:r>
    </w:p>
    <w:p>
      <w:r>
        <w:rPr>
          <w:b/>
        </w:rPr>
        <w:t xml:space="preserve">Esimerkki 1.2535</w:t>
      </w:r>
    </w:p>
    <w:p>
      <w:r>
        <w:t xml:space="preserve">[[16, 98, 70, 44, -19, -35, 81], [63, 19, 55, 57, 52, 30, -58], [-12, -27, -5, -97], [45, -13, -87, 41], [13, 30, -22, -79, 90, -27, 89, -46, -59], [22, 44, 38, -4, -92, 38, -33, 70]]</w:t>
      </w:r>
    </w:p>
    <w:p>
      <w:r>
        <w:rPr>
          <w:b/>
        </w:rPr>
        <w:t xml:space="preserve">Tulos</w:t>
      </w:r>
    </w:p>
    <w:p>
      <w:r>
        <w:t xml:space="preserve">[147, 151, 49, -38, 31, 6, 79, 24, -59]</w:t>
      </w:r>
    </w:p>
    <w:p>
      <w:r>
        <w:rPr>
          <w:b/>
        </w:rPr>
        <w:t xml:space="preserve">Esimerkki 1.2536</w:t>
      </w:r>
    </w:p>
    <w:p>
      <w:r>
        <w:t xml:space="preserve">[[23, -65], [52, -76, -28, -99, -26, -12, -25, 1], [-22, -60], [-92, -4, -85], [81, -67, 65, 24, -49, -38, 22], [-89, -57, -12, 18, -36, 47, -78, 90]]</w:t>
      </w:r>
    </w:p>
    <w:p>
      <w:r>
        <w:rPr>
          <w:b/>
        </w:rPr>
        <w:t xml:space="preserve">Tulos</w:t>
      </w:r>
    </w:p>
    <w:p>
      <w:r>
        <w:t xml:space="preserve">[-47, -329, -60, -57, -111, -3, -81, 91]</w:t>
      </w:r>
    </w:p>
    <w:p>
      <w:r>
        <w:rPr>
          <w:b/>
        </w:rPr>
        <w:t xml:space="preserve">Esimerkki 1.2537</w:t>
      </w:r>
    </w:p>
    <w:p>
      <w:r>
        <w:t xml:space="preserve">[[-36, 16, -64, 39], [66, -17, -4, 33, -44, -73, 24, -47, -80], [86, 71, 7, -89, -7, 90, 15], [-95, -30, 69], [75, -42, -75], [69, -57, -19, -4, -30, 15], [3, 48, -80]]</w:t>
      </w:r>
    </w:p>
    <w:p>
      <w:r>
        <w:rPr>
          <w:b/>
        </w:rPr>
        <w:t xml:space="preserve">Tulos</w:t>
      </w:r>
    </w:p>
    <w:p>
      <w:r>
        <w:t xml:space="preserve">[168, -11, -166, -21, -81, 32, 39, -47, -80]</w:t>
      </w:r>
    </w:p>
    <w:p>
      <w:r>
        <w:rPr>
          <w:b/>
        </w:rPr>
        <w:t xml:space="preserve">Esimerkki 1.2538</w:t>
      </w:r>
    </w:p>
    <w:p>
      <w:r>
        <w:t xml:space="preserve">[[10, 41, 100], [-54, -81, -83, 13, -34, -100, 5, 35], [14, 1, -37, 19, -91, 38], [-95, -56, 51, 63, 62, -90], [-81, -97, -95, -93, 83], [9, -34, -69, 82], [42, -54, -42, -95, 94, 74]]</w:t>
      </w:r>
    </w:p>
    <w:p>
      <w:r>
        <w:rPr>
          <w:b/>
        </w:rPr>
        <w:t xml:space="preserve">Tulos</w:t>
      </w:r>
    </w:p>
    <w:p>
      <w:r>
        <w:t xml:space="preserve">[-155, -280, -175, -11, 114, -78, 5, 35]</w:t>
      </w:r>
    </w:p>
    <w:p>
      <w:r>
        <w:rPr>
          <w:b/>
        </w:rPr>
        <w:t xml:space="preserve">Esimerkki 1.2539</w:t>
      </w:r>
    </w:p>
    <w:p>
      <w:r>
        <w:t xml:space="preserve">[[48, 94, 49], [-63, 40], [69, -63, 94, -19, -33, 84, -68], [67, 41, -65]]</w:t>
      </w:r>
    </w:p>
    <w:p>
      <w:r>
        <w:rPr>
          <w:b/>
        </w:rPr>
        <w:t xml:space="preserve">Tulos</w:t>
      </w:r>
    </w:p>
    <w:p>
      <w:r>
        <w:t xml:space="preserve">[121, 112, 78, -19, -33, 84, -68]</w:t>
      </w:r>
    </w:p>
    <w:p>
      <w:r>
        <w:rPr>
          <w:b/>
        </w:rPr>
        <w:t xml:space="preserve">Esimerkki 1.2540</w:t>
      </w:r>
    </w:p>
    <w:p>
      <w:r>
        <w:t xml:space="preserve">[[-91, 36, -58, -57, 44, 60], [26, 85, -36, 60, 24, 95, -83, -29]]</w:t>
      </w:r>
    </w:p>
    <w:p>
      <w:r>
        <w:rPr>
          <w:b/>
        </w:rPr>
        <w:t xml:space="preserve">Tulos</w:t>
      </w:r>
    </w:p>
    <w:p>
      <w:r>
        <w:t xml:space="preserve">[-65, 121, -94, 3, 68, 155, -83, -29]</w:t>
      </w:r>
    </w:p>
    <w:p>
      <w:r>
        <w:rPr>
          <w:b/>
        </w:rPr>
        <w:t xml:space="preserve">Esimerkki 1.2541</w:t>
      </w:r>
    </w:p>
    <w:p>
      <w:r>
        <w:t xml:space="preserve">[[-54, -94, -59, 58, 21], [-72, 4, -93, 15, -84, 69, -37], [-55, -39, 33, 27], [83, -27, -30, 100, -49, -26, 41, 92, -90], [-86, -60, 38, -48, 97, -86, -14], [88, 41]]</w:t>
      </w:r>
    </w:p>
    <w:p>
      <w:r>
        <w:rPr>
          <w:b/>
        </w:rPr>
        <w:t xml:space="preserve">Tulos</w:t>
      </w:r>
    </w:p>
    <w:p>
      <w:r>
        <w:t xml:space="preserve">[-96, -175, -111, 152, -15, -43, -10, 92, -90]</w:t>
      </w:r>
    </w:p>
    <w:p>
      <w:r>
        <w:rPr>
          <w:b/>
        </w:rPr>
        <w:t xml:space="preserve">Esimerkki 1.2542</w:t>
      </w:r>
    </w:p>
    <w:p>
      <w:r>
        <w:t xml:space="preserve">[[46, -44, -79, -78, -89, 17, -81, -70, -36], [-39, 63, -76]]</w:t>
      </w:r>
    </w:p>
    <w:p>
      <w:r>
        <w:rPr>
          <w:b/>
        </w:rPr>
        <w:t xml:space="preserve">Tulos</w:t>
      </w:r>
    </w:p>
    <w:p>
      <w:r>
        <w:t xml:space="preserve">[7, 19, -155, -78, -89, 17, -81, -70, -36]</w:t>
      </w:r>
    </w:p>
    <w:p>
      <w:r>
        <w:rPr>
          <w:b/>
        </w:rPr>
        <w:t xml:space="preserve">Esimerkki 1.2543</w:t>
      </w:r>
    </w:p>
    <w:p>
      <w:r>
        <w:t xml:space="preserve">[[62, -35, 20, -22, -38, -5, 36, -97], [90, 87, -5, 41, -6, -87, 69, -55, 29], [30, -33, -38, 82, 14]]</w:t>
      </w:r>
    </w:p>
    <w:p>
      <w:r>
        <w:rPr>
          <w:b/>
        </w:rPr>
        <w:t xml:space="preserve">Tulos</w:t>
      </w:r>
    </w:p>
    <w:p>
      <w:r>
        <w:t xml:space="preserve">[182, 19, -23, 101, -30, -92, 105, -152, 29]</w:t>
      </w:r>
    </w:p>
    <w:p>
      <w:r>
        <w:rPr>
          <w:b/>
        </w:rPr>
        <w:t xml:space="preserve">Esimerkki 1.2544</w:t>
      </w:r>
    </w:p>
    <w:p>
      <w:r>
        <w:t xml:space="preserve">[[98, -1, 4, 89, -87, -74, 19, 5], [86, -29, 31, 97], [-17, 36, -28], [-55, 69, -70, 52, 65, 83]]</w:t>
      </w:r>
    </w:p>
    <w:p>
      <w:r>
        <w:rPr>
          <w:b/>
        </w:rPr>
        <w:t xml:space="preserve">Tulos</w:t>
      </w:r>
    </w:p>
    <w:p>
      <w:r>
        <w:t xml:space="preserve">[112, 75, -63, 238, -22, 9, 19, 5]</w:t>
      </w:r>
    </w:p>
    <w:p>
      <w:r>
        <w:rPr>
          <w:b/>
        </w:rPr>
        <w:t xml:space="preserve">Esimerkki 1.2545</w:t>
      </w:r>
    </w:p>
    <w:p>
      <w:r>
        <w:t xml:space="preserve">[[71, 88, 41], [-85, 98, -85], [-24, 47, 34, -57, -76, 92, 52]]</w:t>
      </w:r>
    </w:p>
    <w:p>
      <w:r>
        <w:rPr>
          <w:b/>
        </w:rPr>
        <w:t xml:space="preserve">Tulos</w:t>
      </w:r>
    </w:p>
    <w:p>
      <w:r>
        <w:t xml:space="preserve">[-38, 233, -10, -57, -76, 92, 52]</w:t>
      </w:r>
    </w:p>
    <w:p>
      <w:r>
        <w:rPr>
          <w:b/>
        </w:rPr>
        <w:t xml:space="preserve">Esimerkki 1.2546</w:t>
      </w:r>
    </w:p>
    <w:p>
      <w:r>
        <w:t xml:space="preserve">[[27, 71, -61, 21, -28, 77, 89], [17, 79, -42], [33, -98, -63, -16, 14, 15, -90], [59, 66, 25, 92, -56], [21, 41], [61, 45, 11]]</w:t>
      </w:r>
    </w:p>
    <w:p>
      <w:r>
        <w:rPr>
          <w:b/>
        </w:rPr>
        <w:t xml:space="preserve">Tulos</w:t>
      </w:r>
    </w:p>
    <w:p>
      <w:r>
        <w:t xml:space="preserve">[218, 204, -130, 97, -70, 92, -1]</w:t>
      </w:r>
    </w:p>
    <w:p>
      <w:r>
        <w:rPr>
          <w:b/>
        </w:rPr>
        <w:t xml:space="preserve">Esimerkki 1.2547</w:t>
      </w:r>
    </w:p>
    <w:p>
      <w:r>
        <w:t xml:space="preserve">[[36, -92], [-9, -44, 35, -75, 97, -6, -80], [-87, -47, -36, 16], [-6, -39, 28, 54]]</w:t>
      </w:r>
    </w:p>
    <w:p>
      <w:r>
        <w:rPr>
          <w:b/>
        </w:rPr>
        <w:t xml:space="preserve">Tulos</w:t>
      </w:r>
    </w:p>
    <w:p>
      <w:r>
        <w:t xml:space="preserve">[-66, -222, 27, -5, 97, -6, -80]</w:t>
      </w:r>
    </w:p>
    <w:p>
      <w:r>
        <w:rPr>
          <w:b/>
        </w:rPr>
        <w:t xml:space="preserve">Esimerkki 1.2548</w:t>
      </w:r>
    </w:p>
    <w:p>
      <w:r>
        <w:t xml:space="preserve">[[-28, 8, 99, -13, 30], [-51, -38, -24, -68, 60, 78], [93, -67, 55, -35, -76], [99, 20, -96, -9, 10]]</w:t>
      </w:r>
    </w:p>
    <w:p>
      <w:r>
        <w:rPr>
          <w:b/>
        </w:rPr>
        <w:t xml:space="preserve">Tulos</w:t>
      </w:r>
    </w:p>
    <w:p>
      <w:r>
        <w:t xml:space="preserve">[113, -77, 34, -125, 24, 78]</w:t>
      </w:r>
    </w:p>
    <w:p>
      <w:r>
        <w:rPr>
          <w:b/>
        </w:rPr>
        <w:t xml:space="preserve">Esimerkki 1.2549</w:t>
      </w:r>
    </w:p>
    <w:p>
      <w:r>
        <w:t xml:space="preserve">[[-91, -63], [18, -74, 27, 89, 68, 58, 33, 30], [-35, 21, 66, -84, -27], [-35, 66], [-16, -37, 22, -6, 12, -19, -50, -77, 3], [-28, 37, 66, -40, 7], [-10, 97]]</w:t>
      </w:r>
    </w:p>
    <w:p>
      <w:r>
        <w:rPr>
          <w:b/>
        </w:rPr>
        <w:t xml:space="preserve">Tulos</w:t>
      </w:r>
    </w:p>
    <w:p>
      <w:r>
        <w:t xml:space="preserve">[-197, 47, 181, -41, 60, 39, -17, -47, 3]</w:t>
      </w:r>
    </w:p>
    <w:p>
      <w:r>
        <w:rPr>
          <w:b/>
        </w:rPr>
        <w:t xml:space="preserve">Esimerkki 1.2550</w:t>
      </w:r>
    </w:p>
    <w:p>
      <w:r>
        <w:t xml:space="preserve">[[-4, 99, 95, -40, 53, -18], [-42, -12, 96, 60, 82, -72, -21, 99, -94], [-7, 83, -71, -67, -77, 77, 99]]</w:t>
      </w:r>
    </w:p>
    <w:p>
      <w:r>
        <w:rPr>
          <w:b/>
        </w:rPr>
        <w:t xml:space="preserve">Tulos</w:t>
      </w:r>
    </w:p>
    <w:p>
      <w:r>
        <w:t xml:space="preserve">[-53, 170, 120, -47, 58, -13, 78, 99, -94]</w:t>
      </w:r>
    </w:p>
    <w:p>
      <w:r>
        <w:rPr>
          <w:b/>
        </w:rPr>
        <w:t xml:space="preserve">Esimerkki 1.2551</w:t>
      </w:r>
    </w:p>
    <w:p>
      <w:r>
        <w:t xml:space="preserve">[[9, -25], [16, -65, -78, 39]]</w:t>
      </w:r>
    </w:p>
    <w:p>
      <w:r>
        <w:rPr>
          <w:b/>
        </w:rPr>
        <w:t xml:space="preserve">Tulos</w:t>
      </w:r>
    </w:p>
    <w:p>
      <w:r>
        <w:t xml:space="preserve">[25, -90, -78, 39]</w:t>
      </w:r>
    </w:p>
    <w:p>
      <w:r>
        <w:rPr>
          <w:b/>
        </w:rPr>
        <w:t xml:space="preserve">Esimerkki 1.2552</w:t>
      </w:r>
    </w:p>
    <w:p>
      <w:r>
        <w:t xml:space="preserve">[[-55, 15, 23, -63, -54, -100, -96, -14, 44], [97, 36, -8], [-49, 6, 55, 52], [2, 38, 15, -58, 57, 88, -76, 86, -43], [38, -10]]</w:t>
      </w:r>
    </w:p>
    <w:p>
      <w:r>
        <w:rPr>
          <w:b/>
        </w:rPr>
        <w:t xml:space="preserve">Tulos</w:t>
      </w:r>
    </w:p>
    <w:p>
      <w:r>
        <w:t xml:space="preserve">[33, 85, 85, -69, 3, -12, -172, 72, 1]</w:t>
      </w:r>
    </w:p>
    <w:p>
      <w:r>
        <w:rPr>
          <w:b/>
        </w:rPr>
        <w:t xml:space="preserve">Esimerkki 1.2553</w:t>
      </w:r>
    </w:p>
    <w:p>
      <w:r>
        <w:t xml:space="preserve">[[-95, 62, -67, -3], [-72, -98, 52, 13, -71, 1], [67, -20, -68, 34, 84, -71, 93, -18]]</w:t>
      </w:r>
    </w:p>
    <w:p>
      <w:r>
        <w:rPr>
          <w:b/>
        </w:rPr>
        <w:t xml:space="preserve">Tulos</w:t>
      </w:r>
    </w:p>
    <w:p>
      <w:r>
        <w:t xml:space="preserve">[-100, -56, -83, 44, 13, -70, 93, -18]</w:t>
      </w:r>
    </w:p>
    <w:p>
      <w:r>
        <w:rPr>
          <w:b/>
        </w:rPr>
        <w:t xml:space="preserve">Esimerkki 1.2554</w:t>
      </w:r>
    </w:p>
    <w:p>
      <w:r>
        <w:t xml:space="preserve">[[59, 36, -41, 81, -44], [10, -71, -38, -79, 81], [33, -16, 33, -53, -84], [8, -50, -98, 85, -28, -54, 72, -58, 96], [-41, -93, 90, -31, 100, -64, 34], [19, 48]]</w:t>
      </w:r>
    </w:p>
    <w:p>
      <w:r>
        <w:rPr>
          <w:b/>
        </w:rPr>
        <w:t xml:space="preserve">Tulos</w:t>
      </w:r>
    </w:p>
    <w:p>
      <w:r>
        <w:t xml:space="preserve">[88, -146, -54, 3, 25, -118, 106, -58, 96]</w:t>
      </w:r>
    </w:p>
    <w:p>
      <w:r>
        <w:rPr>
          <w:b/>
        </w:rPr>
        <w:t xml:space="preserve">Esimerkki 1.2555</w:t>
      </w:r>
    </w:p>
    <w:p>
      <w:r>
        <w:t xml:space="preserve">[[-27, 7, -42, 75, 98, 30], [82, 59, 23, -42, -72, -1], [-12, 1, 92], [53, -36, 53, 29, -26, -20], [-19, -78, -96], [46, 35, 93]]</w:t>
      </w:r>
    </w:p>
    <w:p>
      <w:r>
        <w:rPr>
          <w:b/>
        </w:rPr>
        <w:t xml:space="preserve">Tulos</w:t>
      </w:r>
    </w:p>
    <w:p>
      <w:r>
        <w:t xml:space="preserve">[123, -12, 123, 62, 0, 9]</w:t>
      </w:r>
    </w:p>
    <w:p>
      <w:r>
        <w:rPr>
          <w:b/>
        </w:rPr>
        <w:t xml:space="preserve">Esimerkki 1.2556</w:t>
      </w:r>
    </w:p>
    <w:p>
      <w:r>
        <w:t xml:space="preserve">[[-11, 30, 96], [73, 41, -28, 13, 7, -18, -53, 55], [-61, -86], [-20, 98], [-78, 39, 12, 45, 97, 45, -99, 28]]</w:t>
      </w:r>
    </w:p>
    <w:p>
      <w:r>
        <w:rPr>
          <w:b/>
        </w:rPr>
        <w:t xml:space="preserve">Tulos</w:t>
      </w:r>
    </w:p>
    <w:p>
      <w:r>
        <w:t xml:space="preserve">[-97, 122, 80, 58, 104, 27, -152, 83]</w:t>
      </w:r>
    </w:p>
    <w:p>
      <w:r>
        <w:rPr>
          <w:b/>
        </w:rPr>
        <w:t xml:space="preserve">Esimerkki 1.2557</w:t>
      </w:r>
    </w:p>
    <w:p>
      <w:r>
        <w:t xml:space="preserve">[[46, -55], [90, -84, -37, -8, 80, -15], [32, -65, -97, 62, 11, 22, 99, 88, -81], [-39, -47, 58, 73], [-76, -8], [81, 1, 45]]</w:t>
      </w:r>
    </w:p>
    <w:p>
      <w:r>
        <w:rPr>
          <w:b/>
        </w:rPr>
        <w:t xml:space="preserve">Tulos</w:t>
      </w:r>
    </w:p>
    <w:p>
      <w:r>
        <w:t xml:space="preserve">[134, -258, -31, 127, 91, 7, 99, 88, -81]</w:t>
      </w:r>
    </w:p>
    <w:p>
      <w:r>
        <w:rPr>
          <w:b/>
        </w:rPr>
        <w:t xml:space="preserve">Esimerkki 1.2558</w:t>
      </w:r>
    </w:p>
    <w:p>
      <w:r>
        <w:t xml:space="preserve">[[88, 37, -38, -69, -51, -83, 37, -32, -71], [83, 46, 17, -41, -60, -40, 64, -80], [2, -11], [77, 63, -24, -22, 90, -51, 31, 99], [-42, -83, 28, -11, 70, 52, -77, 65, 1], [-33, -14, -65, 34, 39, 24, 35]]</w:t>
      </w:r>
    </w:p>
    <w:p>
      <w:r>
        <w:rPr>
          <w:b/>
        </w:rPr>
        <w:t xml:space="preserve">Tulos</w:t>
      </w:r>
    </w:p>
    <w:p>
      <w:r>
        <w:t xml:space="preserve">[175, 38, -82, -109, 88, -98, 90, 52, -70]</w:t>
      </w:r>
    </w:p>
    <w:p>
      <w:r>
        <w:rPr>
          <w:b/>
        </w:rPr>
        <w:t xml:space="preserve">Esimerkki 1.2559</w:t>
      </w:r>
    </w:p>
    <w:p>
      <w:r>
        <w:t xml:space="preserve">[[-16, -44, -16], [-24, -17, -94, 63, 56, 2, -4, 18], [5, -35, 13, 78, 39], [84, -84], [-21, -55, -42], [-39, -37, 30, -48], [-2, 83]]</w:t>
      </w:r>
    </w:p>
    <w:p>
      <w:r>
        <w:rPr>
          <w:b/>
        </w:rPr>
        <w:t xml:space="preserve">Tulos</w:t>
      </w:r>
    </w:p>
    <w:p>
      <w:r>
        <w:t xml:space="preserve">[-13, -189, -109, 93, 95, 2, -4, 18]</w:t>
      </w:r>
    </w:p>
    <w:p>
      <w:r>
        <w:rPr>
          <w:b/>
        </w:rPr>
        <w:t xml:space="preserve">Esimerkki 1.2560</w:t>
      </w:r>
    </w:p>
    <w:p>
      <w:r>
        <w:t xml:space="preserve">[[-59, 84, 6], [62, -94, -100], [-88, -5, -25, 80, 60, -42, -34], [9, 89, 97, 55, -53, -45], [71, 11, 78, -59]]</w:t>
      </w:r>
    </w:p>
    <w:p>
      <w:r>
        <w:rPr>
          <w:b/>
        </w:rPr>
        <w:t xml:space="preserve">Tulos</w:t>
      </w:r>
    </w:p>
    <w:p>
      <w:r>
        <w:t xml:space="preserve">[-5, 85, 56, 76, 7, -87, -34]</w:t>
      </w:r>
    </w:p>
    <w:p>
      <w:r>
        <w:rPr>
          <w:b/>
        </w:rPr>
        <w:t xml:space="preserve">Esimerkki 1.2561</w:t>
      </w:r>
    </w:p>
    <w:p>
      <w:r>
        <w:t xml:space="preserve">[[55, -38, -6, 48], [31, 82, 67, -72, 78, 64, -66], [7, 73]]</w:t>
      </w:r>
    </w:p>
    <w:p>
      <w:r>
        <w:rPr>
          <w:b/>
        </w:rPr>
        <w:t xml:space="preserve">Tulos</w:t>
      </w:r>
    </w:p>
    <w:p>
      <w:r>
        <w:t xml:space="preserve">[93, 117, 61, -24, 78, 64, -66]</w:t>
      </w:r>
    </w:p>
    <w:p>
      <w:r>
        <w:rPr>
          <w:b/>
        </w:rPr>
        <w:t xml:space="preserve">Esimerkki 1.2562</w:t>
      </w:r>
    </w:p>
    <w:p>
      <w:r>
        <w:t xml:space="preserve">[[-21, -85, 61, -39, -50, 29, 71, 51], [99, -77], [15, -2], [84, -66, -15, 74, -20, -9, 71], [-43, 70, 18, 82, -60, -53]]</w:t>
      </w:r>
    </w:p>
    <w:p>
      <w:r>
        <w:rPr>
          <w:b/>
        </w:rPr>
        <w:t xml:space="preserve">Tulos</w:t>
      </w:r>
    </w:p>
    <w:p>
      <w:r>
        <w:t xml:space="preserve">[134, -160, 64, 117, -70, -40, 89, 51]</w:t>
      </w:r>
    </w:p>
    <w:p>
      <w:r>
        <w:rPr>
          <w:b/>
        </w:rPr>
        <w:t xml:space="preserve">Esimerkki 1.2563</w:t>
      </w:r>
    </w:p>
    <w:p>
      <w:r>
        <w:t xml:space="preserve">[[95, -44, 44, 77, 80, 84, 90, 29], [53, 77, -42, 71, -33], [-86, -14, -39, -65, -27, -35, 47]]</w:t>
      </w:r>
    </w:p>
    <w:p>
      <w:r>
        <w:rPr>
          <w:b/>
        </w:rPr>
        <w:t xml:space="preserve">Tulos</w:t>
      </w:r>
    </w:p>
    <w:p>
      <w:r>
        <w:t xml:space="preserve">[62, 19, -37, 83, 20, 49, 137, 29]</w:t>
      </w:r>
    </w:p>
    <w:p>
      <w:r>
        <w:rPr>
          <w:b/>
        </w:rPr>
        <w:t xml:space="preserve">Esimerkki 1.2564</w:t>
      </w:r>
    </w:p>
    <w:p>
      <w:r>
        <w:t xml:space="preserve">[[29, -59, 80, 44, 100, 95, -97, 63, -40], [-2, 81, 59, 73, -68, -87, 44, -52, -79], [-50, -37], [-95, 13, -45, -22, 14, -65], [-47, 26, 66, 59], [-45, -36, -91, 5, 38, 82, -81, -57, -65]]</w:t>
      </w:r>
    </w:p>
    <w:p>
      <w:r>
        <w:rPr>
          <w:b/>
        </w:rPr>
        <w:t xml:space="preserve">Tulos</w:t>
      </w:r>
    </w:p>
    <w:p>
      <w:r>
        <w:t xml:space="preserve">[-210, -12, 69, 159, 84, 25, -134, -46, -184]</w:t>
      </w:r>
    </w:p>
    <w:p>
      <w:r>
        <w:rPr>
          <w:b/>
        </w:rPr>
        <w:t xml:space="preserve">Esimerkki 1.2565</w:t>
      </w:r>
    </w:p>
    <w:p>
      <w:r>
        <w:t xml:space="preserve">[[-16, 32, -35], [81, -63, -43, 5, -64, 45, 18, 60, -49], [97, -76, -8, -18, 96, 74, -27], [-81, -3, 77, -96, 95, -70], [-12, 33]]</w:t>
      </w:r>
    </w:p>
    <w:p>
      <w:r>
        <w:rPr>
          <w:b/>
        </w:rPr>
        <w:t xml:space="preserve">Tulos</w:t>
      </w:r>
    </w:p>
    <w:p>
      <w:r>
        <w:t xml:space="preserve">[69, -77, -9, -91, 13, 71, 92, 33, -49]</w:t>
      </w:r>
    </w:p>
    <w:p>
      <w:r>
        <w:rPr>
          <w:b/>
        </w:rPr>
        <w:t xml:space="preserve">Esimerkki 1.2566</w:t>
      </w:r>
    </w:p>
    <w:p>
      <w:r>
        <w:t xml:space="preserve">[[8, 55, -43, -44, 11, 66, -45, -83, 15], [96, 27, -51, -71, -100, 92, -27, -40, -65]]</w:t>
      </w:r>
    </w:p>
    <w:p>
      <w:r>
        <w:rPr>
          <w:b/>
        </w:rPr>
        <w:t xml:space="preserve">Tulos</w:t>
      </w:r>
    </w:p>
    <w:p>
      <w:r>
        <w:t xml:space="preserve">[104, 82, -94, -115, -89, 158, -72, -123, -50]</w:t>
      </w:r>
    </w:p>
    <w:p>
      <w:r>
        <w:rPr>
          <w:b/>
        </w:rPr>
        <w:t xml:space="preserve">Esimerkki 1.2567</w:t>
      </w:r>
    </w:p>
    <w:p>
      <w:r>
        <w:t xml:space="preserve">[[42, 31, 22, -90, -53, -17], [-32, 70, -56, -81, 19], [68, 61, 10, 12, -7, -83, -42], [-6, -89], [-81, -37, 66, 100, -29]]</w:t>
      </w:r>
    </w:p>
    <w:p>
      <w:r>
        <w:rPr>
          <w:b/>
        </w:rPr>
        <w:t xml:space="preserve">Tulos</w:t>
      </w:r>
    </w:p>
    <w:p>
      <w:r>
        <w:t xml:space="preserve">[-9, 36, 42, -59, -70, -83, -59]</w:t>
      </w:r>
    </w:p>
    <w:p>
      <w:r>
        <w:rPr>
          <w:b/>
        </w:rPr>
        <w:t xml:space="preserve">Esimerkki 1.2568</w:t>
      </w:r>
    </w:p>
    <w:p>
      <w:r>
        <w:t xml:space="preserve">[[-71, 63, 23, -95, 77, 53, -93, 72, -73], [44, 84, -12, -31, 71, -17]]</w:t>
      </w:r>
    </w:p>
    <w:p>
      <w:r>
        <w:rPr>
          <w:b/>
        </w:rPr>
        <w:t xml:space="preserve">Tulos</w:t>
      </w:r>
    </w:p>
    <w:p>
      <w:r>
        <w:t xml:space="preserve">[-27, 147, 11, -126, 148, 36, -93, 72, -73]</w:t>
      </w:r>
    </w:p>
    <w:p>
      <w:r>
        <w:rPr>
          <w:b/>
        </w:rPr>
        <w:t xml:space="preserve">Esimerkki 1.2569</w:t>
      </w:r>
    </w:p>
    <w:p>
      <w:r>
        <w:t xml:space="preserve">[[-22, -26, 47, -8, 76, -22, -59, -2], [-43, 88, 49, -79, -89, 15, -21, 42, 5], [-60, -83, 46, -42, 48, -49, -43, -7, -63], [24, -26, -70, 24, 37, 74, -89, 5, 20], [-1, 98, 100, 27]]</w:t>
      </w:r>
    </w:p>
    <w:p>
      <w:r>
        <w:rPr>
          <w:b/>
        </w:rPr>
        <w:t xml:space="preserve">Tulos</w:t>
      </w:r>
    </w:p>
    <w:p>
      <w:r>
        <w:t xml:space="preserve">[-102, 51, 172, -78, 72, 18, -212, 38, -38]</w:t>
      </w:r>
    </w:p>
    <w:p>
      <w:r>
        <w:rPr>
          <w:b/>
        </w:rPr>
        <w:t xml:space="preserve">Esimerkki 1.2570</w:t>
      </w:r>
    </w:p>
    <w:p>
      <w:r>
        <w:t xml:space="preserve">[[59, 59, -88, -60], [28, -54, -85, 37, 64], [-3, 2, -62, 21, -91, 36], [-16, 91, -86, -37, 58, 1], [-42, 99, -20, 95, 35, 18], [67, 11]]</w:t>
      </w:r>
    </w:p>
    <w:p>
      <w:r>
        <w:rPr>
          <w:b/>
        </w:rPr>
        <w:t xml:space="preserve">Tulos</w:t>
      </w:r>
    </w:p>
    <w:p>
      <w:r>
        <w:t xml:space="preserve">[93, 109, -222, -59, 126, 72, 18]</w:t>
      </w:r>
    </w:p>
    <w:p>
      <w:r>
        <w:rPr>
          <w:b/>
        </w:rPr>
        <w:t xml:space="preserve">Esimerkki 1.2571</w:t>
      </w:r>
    </w:p>
    <w:p>
      <w:r>
        <w:t xml:space="preserve">[[-87, -12, 46, -47, 25, -55], [-58, 67, -42, -46, -16, -26, -25]]</w:t>
      </w:r>
    </w:p>
    <w:p>
      <w:r>
        <w:rPr>
          <w:b/>
        </w:rPr>
        <w:t xml:space="preserve">Tulos</w:t>
      </w:r>
    </w:p>
    <w:p>
      <w:r>
        <w:t xml:space="preserve">[-145, 55, 4, -93, 9, -55, -26, -25]</w:t>
      </w:r>
    </w:p>
    <w:p>
      <w:r>
        <w:rPr>
          <w:b/>
        </w:rPr>
        <w:t xml:space="preserve">Esimerkki 1.2572</w:t>
      </w:r>
    </w:p>
    <w:p>
      <w:r>
        <w:t xml:space="preserve">[[-82, 11, -55, 27], [74, 66, -99, 99, 48, 45], [-14, -82, 37, 85, 43, 39]]</w:t>
      </w:r>
    </w:p>
    <w:p>
      <w:r>
        <w:rPr>
          <w:b/>
        </w:rPr>
        <w:t xml:space="preserve">Tulos</w:t>
      </w:r>
    </w:p>
    <w:p>
      <w:r>
        <w:t xml:space="preserve">[-22, -5, -117, 211, 91, 84]</w:t>
      </w:r>
    </w:p>
    <w:p>
      <w:r>
        <w:rPr>
          <w:b/>
        </w:rPr>
        <w:t xml:space="preserve">Esimerkki 1.2573</w:t>
      </w:r>
    </w:p>
    <w:p>
      <w:r>
        <w:t xml:space="preserve">[[-33, 50], [-53, 80, -47, 61, -6], [43, 9, -33, -67, -76, 97]]</w:t>
      </w:r>
    </w:p>
    <w:p>
      <w:r>
        <w:rPr>
          <w:b/>
        </w:rPr>
        <w:t xml:space="preserve">Tulos</w:t>
      </w:r>
    </w:p>
    <w:p>
      <w:r>
        <w:t xml:space="preserve">[-43, 139, -80, -6, -82, 97]</w:t>
      </w:r>
    </w:p>
    <w:p>
      <w:r>
        <w:rPr>
          <w:b/>
        </w:rPr>
        <w:t xml:space="preserve">Esimerkki 1.2574</w:t>
      </w:r>
    </w:p>
    <w:p>
      <w:r>
        <w:t xml:space="preserve">[[94, 37, 3, 82, 95, 75, -1, -76, -90], [-46, -44, 88, 6], [3, 34]]</w:t>
      </w:r>
    </w:p>
    <w:p>
      <w:r>
        <w:rPr>
          <w:b/>
        </w:rPr>
        <w:t xml:space="preserve">Tulos</w:t>
      </w:r>
    </w:p>
    <w:p>
      <w:r>
        <w:t xml:space="preserve">[51, 27, 91, 88, 95, 75, -1, -76, -90]</w:t>
      </w:r>
    </w:p>
    <w:p>
      <w:r>
        <w:rPr>
          <w:b/>
        </w:rPr>
        <w:t xml:space="preserve">Esimerkki 1.2575</w:t>
      </w:r>
    </w:p>
    <w:p>
      <w:r>
        <w:t xml:space="preserve">[[-57, 25, 85, -62, -30, -13, -70, -43, -84], [52, 18, -88, 37, 82, -11, 98], [-3, -42, -64, 28], [9, 38, -100, 10], [-11, 8, 79, -93, -81, 53, -28, 81], [-30, 52, 67, -47, 62, -29]]</w:t>
      </w:r>
    </w:p>
    <w:p>
      <w:r>
        <w:rPr>
          <w:b/>
        </w:rPr>
        <w:t xml:space="preserve">Tulos</w:t>
      </w:r>
    </w:p>
    <w:p>
      <w:r>
        <w:t xml:space="preserve">[-40, 99, -21, -127, 33, 0, 0, 38, -84]</w:t>
      </w:r>
    </w:p>
    <w:p>
      <w:r>
        <w:rPr>
          <w:b/>
        </w:rPr>
        <w:t xml:space="preserve">Esimerkki 1.2576</w:t>
      </w:r>
    </w:p>
    <w:p>
      <w:r>
        <w:t xml:space="preserve">[[36, -81, -72, 76, -62], [-92, -27, 48, -50, -34, 16, 18, -80], [3, 86, -75, 20], [75, 10]]</w:t>
      </w:r>
    </w:p>
    <w:p>
      <w:r>
        <w:rPr>
          <w:b/>
        </w:rPr>
        <w:t xml:space="preserve">Tulos</w:t>
      </w:r>
    </w:p>
    <w:p>
      <w:r>
        <w:t xml:space="preserve">[22, -12, -99, 46, -96, 16, 18, -80]</w:t>
      </w:r>
    </w:p>
    <w:p>
      <w:r>
        <w:rPr>
          <w:b/>
        </w:rPr>
        <w:t xml:space="preserve">Esimerkki 1.2577</w:t>
      </w:r>
    </w:p>
    <w:p>
      <w:r>
        <w:t xml:space="preserve">[[43, -31, 52, 24, -18, -71, 43], [-74, -12], [14, -48, -91, 1, 16, 15]]</w:t>
      </w:r>
    </w:p>
    <w:p>
      <w:r>
        <w:rPr>
          <w:b/>
        </w:rPr>
        <w:t xml:space="preserve">Tulos</w:t>
      </w:r>
    </w:p>
    <w:p>
      <w:r>
        <w:t xml:space="preserve">[-17, -91, -39, 25, -2, -56, 43]</w:t>
      </w:r>
    </w:p>
    <w:p>
      <w:r>
        <w:rPr>
          <w:b/>
        </w:rPr>
        <w:t xml:space="preserve">Esimerkki 1.2578</w:t>
      </w:r>
    </w:p>
    <w:p>
      <w:r>
        <w:t xml:space="preserve">[[73, 35, -20, 77, -27], [86, -71, 33], [-81, 51, -62, 67, -67, 10, 34, -88, 86], [-91, -3]]</w:t>
      </w:r>
    </w:p>
    <w:p>
      <w:r>
        <w:rPr>
          <w:b/>
        </w:rPr>
        <w:t xml:space="preserve">Tulos</w:t>
      </w:r>
    </w:p>
    <w:p>
      <w:r>
        <w:t xml:space="preserve">[-13, 12, -49, 144, -94, 10, 34, -88, 86]</w:t>
      </w:r>
    </w:p>
    <w:p>
      <w:r>
        <w:rPr>
          <w:b/>
        </w:rPr>
        <w:t xml:space="preserve">Esimerkki 1.2579</w:t>
      </w:r>
    </w:p>
    <w:p>
      <w:r>
        <w:t xml:space="preserve">[[-13, 57, -53, 18, 39], [33, 65, 7], [91, -9, -36], [-19, 87, -65, -54], [-81, 57], [-26, -95, -31, 20, -100]]</w:t>
      </w:r>
    </w:p>
    <w:p>
      <w:r>
        <w:rPr>
          <w:b/>
        </w:rPr>
        <w:t xml:space="preserve">Tulos</w:t>
      </w:r>
    </w:p>
    <w:p>
      <w:r>
        <w:t xml:space="preserve">[-15, 162, -178, -16, -61]</w:t>
      </w:r>
    </w:p>
    <w:p>
      <w:r>
        <w:rPr>
          <w:b/>
        </w:rPr>
        <w:t xml:space="preserve">Esimerkki 1.2580</w:t>
      </w:r>
    </w:p>
    <w:p>
      <w:r>
        <w:t xml:space="preserve">[[-61, -39, -92, -42], [85, 72, -50, -83, 60, -31]]</w:t>
      </w:r>
    </w:p>
    <w:p>
      <w:r>
        <w:rPr>
          <w:b/>
        </w:rPr>
        <w:t xml:space="preserve">Tulos</w:t>
      </w:r>
    </w:p>
    <w:p>
      <w:r>
        <w:t xml:space="preserve">[24, 33, -142, -125, 60, -31]</w:t>
      </w:r>
    </w:p>
    <w:p>
      <w:r>
        <w:rPr>
          <w:b/>
        </w:rPr>
        <w:t xml:space="preserve">Esimerkki 1.2581</w:t>
      </w:r>
    </w:p>
    <w:p>
      <w:r>
        <w:t xml:space="preserve">[[79, -23, 69, 12, -42, 68, -97, -98], [15, -64, -45, -33, 94, 29, 42, 15, -56], [-36, 18, 53]]</w:t>
      </w:r>
    </w:p>
    <w:p>
      <w:r>
        <w:rPr>
          <w:b/>
        </w:rPr>
        <w:t xml:space="preserve">Tulos</w:t>
      </w:r>
    </w:p>
    <w:p>
      <w:r>
        <w:t xml:space="preserve">[58, -69, 77, -21, 52, 97, -55, -83, -56]</w:t>
      </w:r>
    </w:p>
    <w:p>
      <w:r>
        <w:rPr>
          <w:b/>
        </w:rPr>
        <w:t xml:space="preserve">Esimerkki 1.2582</w:t>
      </w:r>
    </w:p>
    <w:p>
      <w:r>
        <w:t xml:space="preserve">[[-41, -64, 51, 88, -10], [-71, 91, 23, -4], [55, -13, 79, 60, -5, 3], [61, -70], [77, 54, 18, 97, -100, -11, 3, -46], [39, -46, -73, -98, -87]]</w:t>
      </w:r>
    </w:p>
    <w:p>
      <w:r>
        <w:rPr>
          <w:b/>
        </w:rPr>
        <w:t xml:space="preserve">Tulos</w:t>
      </w:r>
    </w:p>
    <w:p>
      <w:r>
        <w:t xml:space="preserve">[120, -48, 98, 143, -202, -8, 3, -46]</w:t>
      </w:r>
    </w:p>
    <w:p>
      <w:r>
        <w:rPr>
          <w:b/>
        </w:rPr>
        <w:t xml:space="preserve">Esimerkki 1.2583</w:t>
      </w:r>
    </w:p>
    <w:p>
      <w:r>
        <w:t xml:space="preserve">[[96, -66, -44, -26, -47, -98, -38], [90, -17, 27], [89, -3, 29, -92, 35, 76, 11, -70, -71], [-48, -9, -18, 54, -30, -50], [-96, -55, 17, 43]]</w:t>
      </w:r>
    </w:p>
    <w:p>
      <w:r>
        <w:rPr>
          <w:b/>
        </w:rPr>
        <w:t xml:space="preserve">Tulos</w:t>
      </w:r>
    </w:p>
    <w:p>
      <w:r>
        <w:t xml:space="preserve">[131, -150, 11, -21, -42, -72, -27, -70, -71]</w:t>
      </w:r>
    </w:p>
    <w:p>
      <w:r>
        <w:rPr>
          <w:b/>
        </w:rPr>
        <w:t xml:space="preserve">Esimerkki 1.2584</w:t>
      </w:r>
    </w:p>
    <w:p>
      <w:r>
        <w:t xml:space="preserve">[[-97, 78, 64, 19, 40, 35], [56, 12, 79, -74, 49], [47, 91, 87], [2, -54, -66, -28]]</w:t>
      </w:r>
    </w:p>
    <w:p>
      <w:r>
        <w:rPr>
          <w:b/>
        </w:rPr>
        <w:t xml:space="preserve">Tulos</w:t>
      </w:r>
    </w:p>
    <w:p>
      <w:r>
        <w:t xml:space="preserve">[8, 127, 164, -83, 89, 35]</w:t>
      </w:r>
    </w:p>
    <w:p>
      <w:r>
        <w:rPr>
          <w:b/>
        </w:rPr>
        <w:t xml:space="preserve">Esimerkki 1.2585</w:t>
      </w:r>
    </w:p>
    <w:p>
      <w:r>
        <w:t xml:space="preserve">[[-78, -98, -9, 69, -42, 95, -51], [-75, -64, 88, -43, 36, -1, -96, 61]]</w:t>
      </w:r>
    </w:p>
    <w:p>
      <w:r>
        <w:rPr>
          <w:b/>
        </w:rPr>
        <w:t xml:space="preserve">Tulos</w:t>
      </w:r>
    </w:p>
    <w:p>
      <w:r>
        <w:t xml:space="preserve">[-153, -162, 79, 26, -6, 94, -147, 61]</w:t>
      </w:r>
    </w:p>
    <w:p>
      <w:r>
        <w:rPr>
          <w:b/>
        </w:rPr>
        <w:t xml:space="preserve">Esimerkki 1.2586</w:t>
      </w:r>
    </w:p>
    <w:p>
      <w:r>
        <w:t xml:space="preserve">[[17, 99, -74], [50, -56, 47, 84, -26, -13, 14, 74, -97], [-41, 12, 84, -37, -57], [19, -69, -97], [50, 41, 35, -94, 46, -42, -57, -4], [84, 96, 14], [-69, 13, -75, -82, 19, -64, 75, 86]]</w:t>
      </w:r>
    </w:p>
    <w:p>
      <w:r>
        <w:rPr>
          <w:b/>
        </w:rPr>
        <w:t xml:space="preserve">Tulos</w:t>
      </w:r>
    </w:p>
    <w:p>
      <w:r>
        <w:t xml:space="preserve">[110, 136, -66, -129, -18, -119, 32, 156, -97]</w:t>
      </w:r>
    </w:p>
    <w:p>
      <w:r>
        <w:rPr>
          <w:b/>
        </w:rPr>
        <w:t xml:space="preserve">Esimerkki 1.2587</w:t>
      </w:r>
    </w:p>
    <w:p>
      <w:r>
        <w:t xml:space="preserve">[[-37, 50, -42, -95], [-51, -57, 90, -69, 92, -35, -7, 3, 53], [-68, 85, 53, 3, 99, -86, 64], [74, -55, 13, -90]]</w:t>
      </w:r>
    </w:p>
    <w:p>
      <w:r>
        <w:rPr>
          <w:b/>
        </w:rPr>
        <w:t xml:space="preserve">Tulos</w:t>
      </w:r>
    </w:p>
    <w:p>
      <w:r>
        <w:t xml:space="preserve">[-82, 23, 114, -251, 191, -121, 57, 3, 53]</w:t>
      </w:r>
    </w:p>
    <w:p>
      <w:r>
        <w:rPr>
          <w:b/>
        </w:rPr>
        <w:t xml:space="preserve">Esimerkki 1.2588</w:t>
      </w:r>
    </w:p>
    <w:p>
      <w:r>
        <w:t xml:space="preserve">[[62, 26], [-19, 26, 20, 57, -4]]</w:t>
      </w:r>
    </w:p>
    <w:p>
      <w:r>
        <w:rPr>
          <w:b/>
        </w:rPr>
        <w:t xml:space="preserve">Tulos</w:t>
      </w:r>
    </w:p>
    <w:p>
      <w:r>
        <w:t xml:space="preserve">[43, 52, 20, 57, -4]</w:t>
      </w:r>
    </w:p>
    <w:p>
      <w:r>
        <w:rPr>
          <w:b/>
        </w:rPr>
        <w:t xml:space="preserve">Esimerkki 1.2589</w:t>
      </w:r>
    </w:p>
    <w:p>
      <w:r>
        <w:t xml:space="preserve">[[61, 65, -49, -37, 47, -10, -7, 58, -100], [-52, 64, 79, 39, -10, 68, -86, -49], [-5, -31, -17, 17]]</w:t>
      </w:r>
    </w:p>
    <w:p>
      <w:r>
        <w:rPr>
          <w:b/>
        </w:rPr>
        <w:t xml:space="preserve">Tulos</w:t>
      </w:r>
    </w:p>
    <w:p>
      <w:r>
        <w:t xml:space="preserve">[4, 98, 13, 19, 37, 58, -93, 9, -100]</w:t>
      </w:r>
    </w:p>
    <w:p>
      <w:r>
        <w:rPr>
          <w:b/>
        </w:rPr>
        <w:t xml:space="preserve">Esimerkki 1.2590</w:t>
      </w:r>
    </w:p>
    <w:p>
      <w:r>
        <w:t xml:space="preserve">[[97, 79], [51, 38], [-25, 40, -26, 27], [-97, -46], [41, -71, -81, 92, -83, -48], [19, 52, 85]]</w:t>
      </w:r>
    </w:p>
    <w:p>
      <w:r>
        <w:rPr>
          <w:b/>
        </w:rPr>
        <w:t xml:space="preserve">Tulos</w:t>
      </w:r>
    </w:p>
    <w:p>
      <w:r>
        <w:t xml:space="preserve">[86, 92, -22, 119, -83, -48]</w:t>
      </w:r>
    </w:p>
    <w:p>
      <w:r>
        <w:rPr>
          <w:b/>
        </w:rPr>
        <w:t xml:space="preserve">Esimerkki 1.2591</w:t>
      </w:r>
    </w:p>
    <w:p>
      <w:r>
        <w:t xml:space="preserve">[[21, 16, 55, 79, 99], [-41, -82, 20, 83, -38, 45, 79], [10, 58], [-70, -44, -45, 43, -5, -23, 82, 7, -94], [44, 92, -18, 86, 21, 97, -41], [93, -89, -76, -70]]</w:t>
      </w:r>
    </w:p>
    <w:p>
      <w:r>
        <w:rPr>
          <w:b/>
        </w:rPr>
        <w:t xml:space="preserve">Tulos</w:t>
      </w:r>
    </w:p>
    <w:p>
      <w:r>
        <w:t xml:space="preserve">[57, -49, -64, 221, 77, 119, 120, 7, -94]</w:t>
      </w:r>
    </w:p>
    <w:p>
      <w:r>
        <w:rPr>
          <w:b/>
        </w:rPr>
        <w:t xml:space="preserve">Esimerkki 1.2592</w:t>
      </w:r>
    </w:p>
    <w:p>
      <w:r>
        <w:t xml:space="preserve">[[90, -80, -59, 66, 59, -94, 51], [-7, -1, -68, 70, 33, -78], [-13, 74, 39, 7, -15, 94, 25], [-45, 100, -34, 38, -25, 88, -9], [35, 60], [-66, -92, -97, 31, -85, -62, -11, -78, 35], [48, -22, 72, 69, 88, 79]]</w:t>
      </w:r>
    </w:p>
    <w:p>
      <w:r>
        <w:rPr>
          <w:b/>
        </w:rPr>
        <w:t xml:space="preserve">Tulos</w:t>
      </w:r>
    </w:p>
    <w:p>
      <w:r>
        <w:t xml:space="preserve">[42, 119, -168, 156, 62, 180, -89, -27, 35]</w:t>
      </w:r>
    </w:p>
    <w:p>
      <w:r>
        <w:rPr>
          <w:b/>
        </w:rPr>
        <w:t xml:space="preserve">Esimerkki 1.2593</w:t>
      </w:r>
    </w:p>
    <w:p>
      <w:r>
        <w:t xml:space="preserve">[[66, 36, 31, 55, 4, -22], [56, -77, -23, -73, -10, -95], [-5, -16]]</w:t>
      </w:r>
    </w:p>
    <w:p>
      <w:r>
        <w:rPr>
          <w:b/>
        </w:rPr>
        <w:t xml:space="preserve">Tulos</w:t>
      </w:r>
    </w:p>
    <w:p>
      <w:r>
        <w:t xml:space="preserve">[117, -57, 8, -18, -6, -117]</w:t>
      </w:r>
    </w:p>
    <w:p>
      <w:r>
        <w:rPr>
          <w:b/>
        </w:rPr>
        <w:t xml:space="preserve">Esimerkki 1.2594</w:t>
      </w:r>
    </w:p>
    <w:p>
      <w:r>
        <w:t xml:space="preserve">[[-54, -68, 86, 51, -83, 80], [-34, 95, 7, 100, -97, 69, -65, -88, 42], [-86, 64, -52, 19, -39, -44], [-96, -52, -48, 97, 51, -64, -2], [89, -51, -22, 55, -71, -92], [65, -83, -96, -84]]</w:t>
      </w:r>
    </w:p>
    <w:p>
      <w:r>
        <w:rPr>
          <w:b/>
        </w:rPr>
        <w:t xml:space="preserve">Tulos</w:t>
      </w:r>
    </w:p>
    <w:p>
      <w:r>
        <w:t xml:space="preserve">[-116, -95, -125, 238, -239, -51, -67, -88, 42]</w:t>
      </w:r>
    </w:p>
    <w:p>
      <w:r>
        <w:rPr>
          <w:b/>
        </w:rPr>
        <w:t xml:space="preserve">Esimerkki 1.2595</w:t>
      </w:r>
    </w:p>
    <w:p>
      <w:r>
        <w:t xml:space="preserve">[[96, 88, -79, 62, -11, -88], [34, -87, 64, 89, 60], [-11, -81], [57, -68, -28, 87]]</w:t>
      </w:r>
    </w:p>
    <w:p>
      <w:r>
        <w:rPr>
          <w:b/>
        </w:rPr>
        <w:t xml:space="preserve">Tulos</w:t>
      </w:r>
    </w:p>
    <w:p>
      <w:r>
        <w:t xml:space="preserve">[176, -148, -43, 238, 49, -88]</w:t>
      </w:r>
    </w:p>
    <w:p>
      <w:r>
        <w:rPr>
          <w:b/>
        </w:rPr>
        <w:t xml:space="preserve">Esimerkki 1.2596</w:t>
      </w:r>
    </w:p>
    <w:p>
      <w:r>
        <w:t xml:space="preserve">[[-1, 97, 100, -84, 54, 69, 81, 34], [-96, -47, -76, -31, -67], [40, 87, -20, -96, 65]]</w:t>
      </w:r>
    </w:p>
    <w:p>
      <w:r>
        <w:rPr>
          <w:b/>
        </w:rPr>
        <w:t xml:space="preserve">Tulos</w:t>
      </w:r>
    </w:p>
    <w:p>
      <w:r>
        <w:t xml:space="preserve">[-57, 137, 4, -211, 52, 69, 81, 34]</w:t>
      </w:r>
    </w:p>
    <w:p>
      <w:r>
        <w:rPr>
          <w:b/>
        </w:rPr>
        <w:t xml:space="preserve">Esimerkki 1.2597</w:t>
      </w:r>
    </w:p>
    <w:p>
      <w:r>
        <w:t xml:space="preserve">[[-15, 58, 34], [-36, 67, 42, -25, -77, -32, -6, -28], [82, 38, 76, 48, 28, 3, 91], [59, 99, -70, 52, -3, -40, 94, 1], [88, -96, -20, -47, -6, 98, -38, 52, 36]]</w:t>
      </w:r>
    </w:p>
    <w:p>
      <w:r>
        <w:rPr>
          <w:b/>
        </w:rPr>
        <w:t xml:space="preserve">Tulos</w:t>
      </w:r>
    </w:p>
    <w:p>
      <w:r>
        <w:t xml:space="preserve">[178, 166, 62, 28, -58, 29, 141, 25, 36]</w:t>
      </w:r>
    </w:p>
    <w:p>
      <w:r>
        <w:rPr>
          <w:b/>
        </w:rPr>
        <w:t xml:space="preserve">Esimerkki 1.2598</w:t>
      </w:r>
    </w:p>
    <w:p>
      <w:r>
        <w:t xml:space="preserve">[[22, 59, -69, 73], [68, 24, -49, 54, 4], [88, -74, 48, -57, -62], [35, -38], [6, -35, 60, -23, -57, 36], [54, -22, -45, -68, 2, 93, -38, -31], [-87, -79]]</w:t>
      </w:r>
    </w:p>
    <w:p>
      <w:r>
        <w:rPr>
          <w:b/>
        </w:rPr>
        <w:t xml:space="preserve">Tulos</w:t>
      </w:r>
    </w:p>
    <w:p>
      <w:r>
        <w:t xml:space="preserve">[186, -165, -55, -21, -113, 129, -38, -31]</w:t>
      </w:r>
    </w:p>
    <w:p>
      <w:r>
        <w:rPr>
          <w:b/>
        </w:rPr>
        <w:t xml:space="preserve">Esimerkki 1.2599</w:t>
      </w:r>
    </w:p>
    <w:p>
      <w:r>
        <w:t xml:space="preserve">[[41, -98, 9, -9, 51, 18, -17, 48], [-50, -11], [32, -32, 45, 46, 91, 83, -55, 15, -3], [31, 49, -47, 24, -66]]</w:t>
      </w:r>
    </w:p>
    <w:p>
      <w:r>
        <w:rPr>
          <w:b/>
        </w:rPr>
        <w:t xml:space="preserve">Tulos</w:t>
      </w:r>
    </w:p>
    <w:p>
      <w:r>
        <w:t xml:space="preserve">[54, -92, 7, 61, 76, 101, -72, 63, -3]</w:t>
      </w:r>
    </w:p>
    <w:p>
      <w:r>
        <w:rPr>
          <w:b/>
        </w:rPr>
        <w:t xml:space="preserve">Esimerkki 1.2600</w:t>
      </w:r>
    </w:p>
    <w:p>
      <w:r>
        <w:t xml:space="preserve">[[37, 81, -48, 39, -10, 90, -34, -31, 98], [48, 31, 40, -45, 57], [47, -35, -78], [68, -75, 70, -63], [23, 68, 83, 47], [30, 29], [-90, -17]]</w:t>
      </w:r>
    </w:p>
    <w:p>
      <w:r>
        <w:rPr>
          <w:b/>
        </w:rPr>
        <w:t xml:space="preserve">Tulos</w:t>
      </w:r>
    </w:p>
    <w:p>
      <w:r>
        <w:t xml:space="preserve">[163, 82, 67, -22, 47, 90, -34, -31, 98]</w:t>
      </w:r>
    </w:p>
    <w:p>
      <w:r>
        <w:rPr>
          <w:b/>
        </w:rPr>
        <w:t xml:space="preserve">Esimerkki 1.2601</w:t>
      </w:r>
    </w:p>
    <w:p>
      <w:r>
        <w:t xml:space="preserve">[[-16, 19, 49, 100, 12, 5], [-74, -7, -44, 4, -37, -61]]</w:t>
      </w:r>
    </w:p>
    <w:p>
      <w:r>
        <w:rPr>
          <w:b/>
        </w:rPr>
        <w:t xml:space="preserve">Tulos</w:t>
      </w:r>
    </w:p>
    <w:p>
      <w:r>
        <w:t xml:space="preserve">[-90, 12, 5, 104, -25, -56]</w:t>
      </w:r>
    </w:p>
    <w:p>
      <w:r>
        <w:rPr>
          <w:b/>
        </w:rPr>
        <w:t xml:space="preserve">Esimerkki 1.2602</w:t>
      </w:r>
    </w:p>
    <w:p>
      <w:r>
        <w:t xml:space="preserve">[[78, 22, 83, -66, -37], [25, 28, -11, 94, 77], [16, -81, -77, -11, -69, -51, 14]]</w:t>
      </w:r>
    </w:p>
    <w:p>
      <w:r>
        <w:rPr>
          <w:b/>
        </w:rPr>
        <w:t xml:space="preserve">Tulos</w:t>
      </w:r>
    </w:p>
    <w:p>
      <w:r>
        <w:t xml:space="preserve">[119, -31, -5, 17, -29, 0, -51, 14]</w:t>
      </w:r>
    </w:p>
    <w:p>
      <w:r>
        <w:rPr>
          <w:b/>
        </w:rPr>
        <w:t xml:space="preserve">Esimerkki 1.2603</w:t>
      </w:r>
    </w:p>
    <w:p>
      <w:r>
        <w:t xml:space="preserve">[[18, -79, -41, -10, -45, 14, 9], [77, -19, 6, -14, 11, -2, -45, 41, -71], [-94, 53, 33, -97], [52, -4, -40, -76, -82, -20, 14, -7]]</w:t>
      </w:r>
    </w:p>
    <w:p>
      <w:r>
        <w:rPr>
          <w:b/>
        </w:rPr>
        <w:t xml:space="preserve">Tulos</w:t>
      </w:r>
    </w:p>
    <w:p>
      <w:r>
        <w:t xml:space="preserve">[53, -49, -42, -197, -116, -8, -22, 34, -71]</w:t>
      </w:r>
    </w:p>
    <w:p>
      <w:r>
        <w:rPr>
          <w:b/>
        </w:rPr>
        <w:t xml:space="preserve">Esimerkki 1.2604</w:t>
      </w:r>
    </w:p>
    <w:p>
      <w:r>
        <w:t xml:space="preserve">[[5, 62, 29], [66, 77, 21, 6], [1, -24, -87, 4, 45, -15], [-35, 97, -92, 8, -98, -22], [26, -69, -64, 19, -17, -98, -48, -80, 46]]</w:t>
      </w:r>
    </w:p>
    <w:p>
      <w:r>
        <w:rPr>
          <w:b/>
        </w:rPr>
        <w:t xml:space="preserve">Tulos</w:t>
      </w:r>
    </w:p>
    <w:p>
      <w:r>
        <w:t xml:space="preserve">[63, 143, -193, 37, -70, -135, -48, -80, 46]</w:t>
      </w:r>
    </w:p>
    <w:p>
      <w:r>
        <w:rPr>
          <w:b/>
        </w:rPr>
        <w:t xml:space="preserve">Esimerkki 1.2605</w:t>
      </w:r>
    </w:p>
    <w:p>
      <w:r>
        <w:t xml:space="preserve">[[57, -74], [97, 20, -50, -82, -91, -73, -88, 63, -54], [88, 24, 28, 72, -19, -93], [-45, -81, 37, 56], [-29, 35, -24, 99]]</w:t>
      </w:r>
    </w:p>
    <w:p>
      <w:r>
        <w:rPr>
          <w:b/>
        </w:rPr>
        <w:t xml:space="preserve">Tulos</w:t>
      </w:r>
    </w:p>
    <w:p>
      <w:r>
        <w:t xml:space="preserve">[168, -76, -9, 145, -110, -166, -88, 63, -54]</w:t>
      </w:r>
    </w:p>
    <w:p>
      <w:r>
        <w:rPr>
          <w:b/>
        </w:rPr>
        <w:t xml:space="preserve">Esimerkki 1.2606</w:t>
      </w:r>
    </w:p>
    <w:p>
      <w:r>
        <w:t xml:space="preserve">[[40, -23, -26, -77, -7], [28, -37, -19, -73, 84], [53, -60, -81, 47, -70], [-97, 34], [60, 5]]</w:t>
      </w:r>
    </w:p>
    <w:p>
      <w:r>
        <w:rPr>
          <w:b/>
        </w:rPr>
        <w:t xml:space="preserve">Tulos</w:t>
      </w:r>
    </w:p>
    <w:p>
      <w:r>
        <w:t xml:space="preserve">[84, -81, -126, -103, 7]</w:t>
      </w:r>
    </w:p>
    <w:p>
      <w:r>
        <w:rPr>
          <w:b/>
        </w:rPr>
        <w:t xml:space="preserve">Esimerkki 1.2607</w:t>
      </w:r>
    </w:p>
    <w:p>
      <w:r>
        <w:t xml:space="preserve">[[-76, 100, 63, -51, -48, -2], [28, 3, 31], [-32, -91, 46]]</w:t>
      </w:r>
    </w:p>
    <w:p>
      <w:r>
        <w:rPr>
          <w:b/>
        </w:rPr>
        <w:t xml:space="preserve">Tulos</w:t>
      </w:r>
    </w:p>
    <w:p>
      <w:r>
        <w:t xml:space="preserve">[-80, 12, 140, -51, -48, -2]</w:t>
      </w:r>
    </w:p>
    <w:p>
      <w:r>
        <w:rPr>
          <w:b/>
        </w:rPr>
        <w:t xml:space="preserve">Esimerkki 1.2608</w:t>
      </w:r>
    </w:p>
    <w:p>
      <w:r>
        <w:t xml:space="preserve">[[28, 56], [25, 4, 7, -31, 29, 37], [54, -39, 94, 68, -42]]</w:t>
      </w:r>
    </w:p>
    <w:p>
      <w:r>
        <w:rPr>
          <w:b/>
        </w:rPr>
        <w:t xml:space="preserve">Tulos</w:t>
      </w:r>
    </w:p>
    <w:p>
      <w:r>
        <w:t xml:space="preserve">[107, 21, 101, 37, -13, 37]</w:t>
      </w:r>
    </w:p>
    <w:p>
      <w:r>
        <w:rPr>
          <w:b/>
        </w:rPr>
        <w:t xml:space="preserve">Esimerkki 1.2609</w:t>
      </w:r>
    </w:p>
    <w:p>
      <w:r>
        <w:t xml:space="preserve">[[12, 18], [67, 77, 84, -60, -57, -65, -49], [-94, 87, 90, -39, 59, 96, -25], [-29, 16, -9, 14, 80, -83, -57, 77], [-95, -58, -96, 90, 91, -4, -85, 91, -6]]</w:t>
      </w:r>
    </w:p>
    <w:p>
      <w:r>
        <w:rPr>
          <w:b/>
        </w:rPr>
        <w:t xml:space="preserve">Tulos</w:t>
      </w:r>
    </w:p>
    <w:p>
      <w:r>
        <w:t xml:space="preserve">[-139, 140, 69, 5, 173, -56, -216, 168, -6]</w:t>
      </w:r>
    </w:p>
    <w:p>
      <w:r>
        <w:rPr>
          <w:b/>
        </w:rPr>
        <w:t xml:space="preserve">Esimerkki 1.2610</w:t>
      </w:r>
    </w:p>
    <w:p>
      <w:r>
        <w:t xml:space="preserve">[[15, 100, 86, 96], [-37, 86, -50], [9, -80, -63, 65], [-37, -62, -28, -8, 19, -99, -54, -56, 61], [78, 26, -45, -25, -70], [-41, -82]]</w:t>
      </w:r>
    </w:p>
    <w:p>
      <w:r>
        <w:rPr>
          <w:b/>
        </w:rPr>
        <w:t xml:space="preserve">Tulos</w:t>
      </w:r>
    </w:p>
    <w:p>
      <w:r>
        <w:t xml:space="preserve">[-13, -12, -100, 128, -51, -99, -54, -56, 61]</w:t>
      </w:r>
    </w:p>
    <w:p>
      <w:r>
        <w:rPr>
          <w:b/>
        </w:rPr>
        <w:t xml:space="preserve">Esimerkki 1.2611</w:t>
      </w:r>
    </w:p>
    <w:p>
      <w:r>
        <w:t xml:space="preserve">[[-77, 51, 2, 6], [-85, -21, -16, 63, -22, -27, -79, 78], [-1, -1, -86, -78, -31, 41, 42, -62], [-18, 65]]</w:t>
      </w:r>
    </w:p>
    <w:p>
      <w:r>
        <w:rPr>
          <w:b/>
        </w:rPr>
        <w:t xml:space="preserve">Tulos</w:t>
      </w:r>
    </w:p>
    <w:p>
      <w:r>
        <w:t xml:space="preserve">[-181, 94, -100, -9, -53, 14, -37, 16]</w:t>
      </w:r>
    </w:p>
    <w:p>
      <w:r>
        <w:rPr>
          <w:b/>
        </w:rPr>
        <w:t xml:space="preserve">Esimerkki 1.2612</w:t>
      </w:r>
    </w:p>
    <w:p>
      <w:r>
        <w:t xml:space="preserve">[[93, 26, -20, 81], [42, -7, 41]]</w:t>
      </w:r>
    </w:p>
    <w:p>
      <w:r>
        <w:rPr>
          <w:b/>
        </w:rPr>
        <w:t xml:space="preserve">Tulos</w:t>
      </w:r>
    </w:p>
    <w:p>
      <w:r>
        <w:t xml:space="preserve">[135, 19, 21, 81]</w:t>
      </w:r>
    </w:p>
    <w:p>
      <w:r>
        <w:rPr>
          <w:b/>
        </w:rPr>
        <w:t xml:space="preserve">Esimerkki 1.2613</w:t>
      </w:r>
    </w:p>
    <w:p>
      <w:r>
        <w:t xml:space="preserve">[[-56, -74], [92, 51]]</w:t>
      </w:r>
    </w:p>
    <w:p>
      <w:r>
        <w:rPr>
          <w:b/>
        </w:rPr>
        <w:t xml:space="preserve">Tulos</w:t>
      </w:r>
    </w:p>
    <w:p>
      <w:r>
        <w:t xml:space="preserve">[36, -23]</w:t>
      </w:r>
    </w:p>
    <w:p>
      <w:r>
        <w:rPr>
          <w:b/>
        </w:rPr>
        <w:t xml:space="preserve">Esimerkki 1.2614</w:t>
      </w:r>
    </w:p>
    <w:p>
      <w:r>
        <w:t xml:space="preserve">[[86, -49, -90, -76, -76, 63, 31, -92, -44], [-77, -38, 36, -41, 82, -2, -25, -63], [96, 5, -31, -44, -61, -27, 91, 65, -86], [40, -44, 60, 40, 82], [-20, -38, -76, -24, -30, 85, -58, 9, -44], [86, -5, -58]]</w:t>
      </w:r>
    </w:p>
    <w:p>
      <w:r>
        <w:rPr>
          <w:b/>
        </w:rPr>
        <w:t xml:space="preserve">Tulos</w:t>
      </w:r>
    </w:p>
    <w:p>
      <w:r>
        <w:t xml:space="preserve">[211, -169, -159, -145, -3, 119, 39, -81, -174]</w:t>
      </w:r>
    </w:p>
    <w:p>
      <w:r>
        <w:rPr>
          <w:b/>
        </w:rPr>
        <w:t xml:space="preserve">Esimerkki 1.2615</w:t>
      </w:r>
    </w:p>
    <w:p>
      <w:r>
        <w:t xml:space="preserve">[[-47, 90, -68, 90, -12], [47, 47, -7, 39], [-69, -73, -28, 96], [89, -72, -40, -72, -25, -77, -69, 90, 55], [-26, -22, 84, 88], [-63, -79]]</w:t>
      </w:r>
    </w:p>
    <w:p>
      <w:r>
        <w:rPr>
          <w:b/>
        </w:rPr>
        <w:t xml:space="preserve">Tulos</w:t>
      </w:r>
    </w:p>
    <w:p>
      <w:r>
        <w:t xml:space="preserve">[-69, -109, -59, 241, -37, -77, -69, 90, 55]</w:t>
      </w:r>
    </w:p>
    <w:p>
      <w:r>
        <w:rPr>
          <w:b/>
        </w:rPr>
        <w:t xml:space="preserve">Esimerkki 1.2616</w:t>
      </w:r>
    </w:p>
    <w:p>
      <w:r>
        <w:t xml:space="preserve">[[-44, -94, -15, -22, 84], [96, -98, 54, 51, 75, 64], [47, 37], [-6, -10]]</w:t>
      </w:r>
    </w:p>
    <w:p>
      <w:r>
        <w:rPr>
          <w:b/>
        </w:rPr>
        <w:t xml:space="preserve">Tulos</w:t>
      </w:r>
    </w:p>
    <w:p>
      <w:r>
        <w:t xml:space="preserve">[93, -165, 39, 29, 159, 64]</w:t>
      </w:r>
    </w:p>
    <w:p>
      <w:r>
        <w:rPr>
          <w:b/>
        </w:rPr>
        <w:t xml:space="preserve">Esimerkki 1.2617</w:t>
      </w:r>
    </w:p>
    <w:p>
      <w:r>
        <w:t xml:space="preserve">[[-65, 78, -36, 15, -34], [-47, 35, 92, -46, -50, 61, 37]]</w:t>
      </w:r>
    </w:p>
    <w:p>
      <w:r>
        <w:rPr>
          <w:b/>
        </w:rPr>
        <w:t xml:space="preserve">Tulos</w:t>
      </w:r>
    </w:p>
    <w:p>
      <w:r>
        <w:t xml:space="preserve">[-112, 113, 56, -31, -84, 61, 37]</w:t>
      </w:r>
    </w:p>
    <w:p>
      <w:r>
        <w:rPr>
          <w:b/>
        </w:rPr>
        <w:t xml:space="preserve">Esimerkki 1.2618</w:t>
      </w:r>
    </w:p>
    <w:p>
      <w:r>
        <w:t xml:space="preserve">[[66, 76, -59, -30, -4, -89, 46, 90, -70], [21, 16, -37, 9, -88, -25, 58, -76], [-32, -84, -55], [55, -6, 35], [8, 82, 43], [86, -20, 30], [85, -65, -59, 99, -67]]</w:t>
      </w:r>
    </w:p>
    <w:p>
      <w:r>
        <w:rPr>
          <w:b/>
        </w:rPr>
        <w:t xml:space="preserve">Tulos</w:t>
      </w:r>
    </w:p>
    <w:p>
      <w:r>
        <w:t xml:space="preserve">[289, -1, -102, 78, -159, -114, 104, 14, -70]</w:t>
      </w:r>
    </w:p>
    <w:p>
      <w:r>
        <w:rPr>
          <w:b/>
        </w:rPr>
        <w:t xml:space="preserve">Esimerkki 1.2619</w:t>
      </w:r>
    </w:p>
    <w:p>
      <w:r>
        <w:t xml:space="preserve">[[-81, -13, -74, -26, -49, -40, -82, 83, 39], [38, 39, 88, -47, 56, -5, -37, 37], [63, -6, 55, 87, -68, 66, 96, 74, -15], [94, 25, 12, 92, 75, 37, -26, -90], [-43, -73, 49, -26, -38, -7, -97], [23, -80, -98, 22, -49, 31, -14, 63, -59]]</w:t>
      </w:r>
    </w:p>
    <w:p>
      <w:r>
        <w:rPr>
          <w:b/>
        </w:rPr>
        <w:t xml:space="preserve">Tulos</w:t>
      </w:r>
    </w:p>
    <w:p>
      <w:r>
        <w:t xml:space="preserve">[94, -108, 32, 102, -73, 82, -160, 167, -35]</w:t>
      </w:r>
    </w:p>
    <w:p>
      <w:r>
        <w:rPr>
          <w:b/>
        </w:rPr>
        <w:t xml:space="preserve">Esimerkki 1.2620</w:t>
      </w:r>
    </w:p>
    <w:p>
      <w:r>
        <w:t xml:space="preserve">[[-15, 84, 64, -42, -44, -41, 13, 83, 10], [-52, 36, -36, -41, 32, -31], [-47, -29]]</w:t>
      </w:r>
    </w:p>
    <w:p>
      <w:r>
        <w:rPr>
          <w:b/>
        </w:rPr>
        <w:t xml:space="preserve">Tulos</w:t>
      </w:r>
    </w:p>
    <w:p>
      <w:r>
        <w:t xml:space="preserve">[-114, 91, 28, -83, -12, -72, 13, 83, 10]</w:t>
      </w:r>
    </w:p>
    <w:p>
      <w:r>
        <w:rPr>
          <w:b/>
        </w:rPr>
        <w:t xml:space="preserve">Esimerkki 1.2621</w:t>
      </w:r>
    </w:p>
    <w:p>
      <w:r>
        <w:t xml:space="preserve">[[-4, -10, 48, -29], [-100, 19, 89, -70, -82], [59, 58, -65, 44, -5, -5, -89, -51, -65], [-12, 6, -29, 33, 52, 20, 88, -35, -71]]</w:t>
      </w:r>
    </w:p>
    <w:p>
      <w:r>
        <w:rPr>
          <w:b/>
        </w:rPr>
        <w:t xml:space="preserve">Tulos</w:t>
      </w:r>
    </w:p>
    <w:p>
      <w:r>
        <w:t xml:space="preserve">[-57, 73, 43, -22, -35, 15, -1, -86, -136]</w:t>
      </w:r>
    </w:p>
    <w:p>
      <w:r>
        <w:rPr>
          <w:b/>
        </w:rPr>
        <w:t xml:space="preserve">Esimerkki 1.2622</w:t>
      </w:r>
    </w:p>
    <w:p>
      <w:r>
        <w:t xml:space="preserve">[[-29, -76, 18, 25, -73, 6, 52, 58], [38, -89, 91, -35, 27, -92, 87, 74], [92, 64, 45, 59], [-84, 46, -62, 54], [2, -14], [19, 90, 42, 57, 6]]</w:t>
      </w:r>
    </w:p>
    <w:p>
      <w:r>
        <w:rPr>
          <w:b/>
        </w:rPr>
        <w:t xml:space="preserve">Tulos</w:t>
      </w:r>
    </w:p>
    <w:p>
      <w:r>
        <w:t xml:space="preserve">[38, 21, 134, 160, -40, -86, 139, 132]</w:t>
      </w:r>
    </w:p>
    <w:p>
      <w:r>
        <w:rPr>
          <w:b/>
        </w:rPr>
        <w:t xml:space="preserve">Esimerkki 1.2623</w:t>
      </w:r>
    </w:p>
    <w:p>
      <w:r>
        <w:t xml:space="preserve">[[78, 36, 75, 15, 36, 5, -99, -44], [-54, -99, 3, -76, -52, 15, 33, -19], [79, 88, -49, -45, 82, -88, 47, -96], [5, -51, -8, -47], [-97, 97, -44]]</w:t>
      </w:r>
    </w:p>
    <w:p>
      <w:r>
        <w:rPr>
          <w:b/>
        </w:rPr>
        <w:t xml:space="preserve">Tulos</w:t>
      </w:r>
    </w:p>
    <w:p>
      <w:r>
        <w:t xml:space="preserve">[11, 71, -23, -153, 66, -68, -19, -159]</w:t>
      </w:r>
    </w:p>
    <w:p>
      <w:r>
        <w:rPr>
          <w:b/>
        </w:rPr>
        <w:t xml:space="preserve">Esimerkki 1.2624</w:t>
      </w:r>
    </w:p>
    <w:p>
      <w:r>
        <w:t xml:space="preserve">[[7, 23], [-42, -10, -66, -1, 39, 91, 99]]</w:t>
      </w:r>
    </w:p>
    <w:p>
      <w:r>
        <w:rPr>
          <w:b/>
        </w:rPr>
        <w:t xml:space="preserve">Tulos</w:t>
      </w:r>
    </w:p>
    <w:p>
      <w:r>
        <w:t xml:space="preserve">[-35, 13, -66, -1, 39, 91, 99]</w:t>
      </w:r>
    </w:p>
    <w:p>
      <w:r>
        <w:rPr>
          <w:b/>
        </w:rPr>
        <w:t xml:space="preserve">Esimerkki 1.2625</w:t>
      </w:r>
    </w:p>
    <w:p>
      <w:r>
        <w:t xml:space="preserve">[[-88, 84, -60, -100, -86, -70, 67, 16], [82, 74, 14, 88, -51, -29, -100], [54, -67, 75, -68, -61, -71, 37, -93], [-48, -47, 24, -27, 38, -36, 61], [-41, -84]]</w:t>
      </w:r>
    </w:p>
    <w:p>
      <w:r>
        <w:rPr>
          <w:b/>
        </w:rPr>
        <w:t xml:space="preserve">Tulos</w:t>
      </w:r>
    </w:p>
    <w:p>
      <w:r>
        <w:t xml:space="preserve">[-41, -40, 53, -107, -160, -206, 65, -77]</w:t>
      </w:r>
    </w:p>
    <w:p>
      <w:r>
        <w:rPr>
          <w:b/>
        </w:rPr>
        <w:t xml:space="preserve">Esimerkki 1.2626</w:t>
      </w:r>
    </w:p>
    <w:p>
      <w:r>
        <w:t xml:space="preserve">[[14, 51, -76, -87, -69, -64], [-57, -80, 32, -7, -53, 17], [47, -4, 32, 79, 37, -39], [-17, -19, 82], [19, 9, 74, 60, 32, 6, 83]]</w:t>
      </w:r>
    </w:p>
    <w:p>
      <w:r>
        <w:rPr>
          <w:b/>
        </w:rPr>
        <w:t xml:space="preserve">Tulos</w:t>
      </w:r>
    </w:p>
    <w:p>
      <w:r>
        <w:t xml:space="preserve">[6, -43, 144, 45, -53, -80, 83]</w:t>
      </w:r>
    </w:p>
    <w:p>
      <w:r>
        <w:rPr>
          <w:b/>
        </w:rPr>
        <w:t xml:space="preserve">Esimerkki 1.2627</w:t>
      </w:r>
    </w:p>
    <w:p>
      <w:r>
        <w:t xml:space="preserve">[[-82, -98, 87, 97, -17, 66, 32, 83, -95], [42, -17, -16, 73, -16, -68, -20, -50, 65], [-16, -30, 59, 70, 99], [37, -33], [-38, -20, -91, -24, 84, -78, -32], [-8, -46, 61, 100]]</w:t>
      </w:r>
    </w:p>
    <w:p>
      <w:r>
        <w:rPr>
          <w:b/>
        </w:rPr>
        <w:t xml:space="preserve">Tulos</w:t>
      </w:r>
    </w:p>
    <w:p>
      <w:r>
        <w:t xml:space="preserve">[-65, -244, 100, 316, 150, -80, -20, 33, -30]</w:t>
      </w:r>
    </w:p>
    <w:p>
      <w:r>
        <w:rPr>
          <w:b/>
        </w:rPr>
        <w:t xml:space="preserve">Esimerkki 1.2628</w:t>
      </w:r>
    </w:p>
    <w:p>
      <w:r>
        <w:t xml:space="preserve">[[16, -5, 2, 28, -61, 55, 25, -32], [100, -54, -65, -86, -60, -99, -1, 28, 44], [-97, 55, 99], [22, -24, -91, -80, 54, -43], [88, -30, 72, 83, 9, 40, -44]]</w:t>
      </w:r>
    </w:p>
    <w:p>
      <w:r>
        <w:rPr>
          <w:b/>
        </w:rPr>
        <w:t xml:space="preserve">Tulos</w:t>
      </w:r>
    </w:p>
    <w:p>
      <w:r>
        <w:t xml:space="preserve">[129, -58, 17, -55, -58, -47, -20, -4, 44]</w:t>
      </w:r>
    </w:p>
    <w:p>
      <w:r>
        <w:rPr>
          <w:b/>
        </w:rPr>
        <w:t xml:space="preserve">Esimerkki 1.2629</w:t>
      </w:r>
    </w:p>
    <w:p>
      <w:r>
        <w:t xml:space="preserve">[[52, -69, 84, -1, 68], [-80, -63, 92, -17, -64, -33, -12, -25, -50], [-41, -55, 83, 37, 69, 19], [-40, 43, -59, 89, 44, -51, -85, -91, -94], [45, -66, -86, -32, -71, -21, 46, 13], [-71, 47, -77, -95, 99]]</w:t>
      </w:r>
    </w:p>
    <w:p>
      <w:r>
        <w:rPr>
          <w:b/>
        </w:rPr>
        <w:t xml:space="preserve">Tulos</w:t>
      </w:r>
    </w:p>
    <w:p>
      <w:r>
        <w:t xml:space="preserve">[-135, -163, 37, -19, 145, -86, -51, -103, -144]</w:t>
      </w:r>
    </w:p>
    <w:p>
      <w:r>
        <w:rPr>
          <w:b/>
        </w:rPr>
        <w:t xml:space="preserve">Esimerkki 1.2630</w:t>
      </w:r>
    </w:p>
    <w:p>
      <w:r>
        <w:t xml:space="preserve">[[-18, 28, 55], [82, -83, -59], [40, -39, 47, 75, 56, -86]]</w:t>
      </w:r>
    </w:p>
    <w:p>
      <w:r>
        <w:rPr>
          <w:b/>
        </w:rPr>
        <w:t xml:space="preserve">Tulos</w:t>
      </w:r>
    </w:p>
    <w:p>
      <w:r>
        <w:t xml:space="preserve">[104, -94, 43, 75, 56, -86]</w:t>
      </w:r>
    </w:p>
    <w:p>
      <w:r>
        <w:rPr>
          <w:b/>
        </w:rPr>
        <w:t xml:space="preserve">Esimerkki 1.2631</w:t>
      </w:r>
    </w:p>
    <w:p>
      <w:r>
        <w:t xml:space="preserve">[[67, -63, 49, -3, 89, -51], [-19, -96, 73, 63, -27, -56], [50, -34]]</w:t>
      </w:r>
    </w:p>
    <w:p>
      <w:r>
        <w:rPr>
          <w:b/>
        </w:rPr>
        <w:t xml:space="preserve">Tulos</w:t>
      </w:r>
    </w:p>
    <w:p>
      <w:r>
        <w:t xml:space="preserve">[98, -193, 122, 60, 62, -107]</w:t>
      </w:r>
    </w:p>
    <w:p>
      <w:r>
        <w:rPr>
          <w:b/>
        </w:rPr>
        <w:t xml:space="preserve">Esimerkki 1.2632</w:t>
      </w:r>
    </w:p>
    <w:p>
      <w:r>
        <w:t xml:space="preserve">[[71, -40, 8], [-38, -63, 54], [-81, 92, -100, 18, 92], [-68, -81, -24, 84, 43]]</w:t>
      </w:r>
    </w:p>
    <w:p>
      <w:r>
        <w:rPr>
          <w:b/>
        </w:rPr>
        <w:t xml:space="preserve">Tulos</w:t>
      </w:r>
    </w:p>
    <w:p>
      <w:r>
        <w:t xml:space="preserve">[-116, -92, -62, 102, 135]</w:t>
      </w:r>
    </w:p>
    <w:p>
      <w:r>
        <w:rPr>
          <w:b/>
        </w:rPr>
        <w:t xml:space="preserve">Esimerkki 1.2633</w:t>
      </w:r>
    </w:p>
    <w:p>
      <w:r>
        <w:t xml:space="preserve">[[-41, -66, 34, 68], [-83, -1, -71, 79, 45], [82, 24, -74, -3, -39, 99, 1, 48, 87], [10, -75, 16, 91]]</w:t>
      </w:r>
    </w:p>
    <w:p>
      <w:r>
        <w:rPr>
          <w:b/>
        </w:rPr>
        <w:t xml:space="preserve">Tulos</w:t>
      </w:r>
    </w:p>
    <w:p>
      <w:r>
        <w:t xml:space="preserve">[-32, -118, -95, 235, 6, 99, 1, 48, 87]</w:t>
      </w:r>
    </w:p>
    <w:p>
      <w:r>
        <w:rPr>
          <w:b/>
        </w:rPr>
        <w:t xml:space="preserve">Esimerkki 1.2634</w:t>
      </w:r>
    </w:p>
    <w:p>
      <w:r>
        <w:t xml:space="preserve">[[31, -28, -54, 34, 84, 32, 89, -75, -29], [77, -23, 56, 9, 15, -87, 85, 12], [19, 21, -39, 16, 25, -84, 30, 64]]</w:t>
      </w:r>
    </w:p>
    <w:p>
      <w:r>
        <w:rPr>
          <w:b/>
        </w:rPr>
        <w:t xml:space="preserve">Tulos</w:t>
      </w:r>
    </w:p>
    <w:p>
      <w:r>
        <w:t xml:space="preserve">[127, -30, -37, 59, 124, -139, 204, 1, -29]</w:t>
      </w:r>
    </w:p>
    <w:p>
      <w:r>
        <w:rPr>
          <w:b/>
        </w:rPr>
        <w:t xml:space="preserve">Esimerkki 1.2635</w:t>
      </w:r>
    </w:p>
    <w:p>
      <w:r>
        <w:t xml:space="preserve">[[56, 51, 23, -23, -28, -71, -18], [-89, -68, -11], [-9, -51], [28, -56, 48, 94, 79, -32, 64, -96], [-70, -11, 67, -62, -75, 18, 36, -88], [60, -73, -94, -29, 79, -75, 52, 1, -62]]</w:t>
      </w:r>
    </w:p>
    <w:p>
      <w:r>
        <w:rPr>
          <w:b/>
        </w:rPr>
        <w:t xml:space="preserve">Tulos</w:t>
      </w:r>
    </w:p>
    <w:p>
      <w:r>
        <w:t xml:space="preserve">[-24, -208, 33, -20, 55, -89, 81, -201, -62]</w:t>
      </w:r>
    </w:p>
    <w:p>
      <w:r>
        <w:rPr>
          <w:b/>
        </w:rPr>
        <w:t xml:space="preserve">Esimerkki 1.2636</w:t>
      </w:r>
    </w:p>
    <w:p>
      <w:r>
        <w:t xml:space="preserve">[[-23, 66, -91, -5, 57], [5, 3, -30, 24], [-55, -38, -82, -57, -55, 61, 45, 5], [-74, -63, 22, 1, -89, 31], [20, 12, -30, -84, 21]]</w:t>
      </w:r>
    </w:p>
    <w:p>
      <w:r>
        <w:rPr>
          <w:b/>
        </w:rPr>
        <w:t xml:space="preserve">Tulos</w:t>
      </w:r>
    </w:p>
    <w:p>
      <w:r>
        <w:t xml:space="preserve">[-127, -20, -211, -121, -66, 92, 45, 5]</w:t>
      </w:r>
    </w:p>
    <w:p>
      <w:r>
        <w:rPr>
          <w:b/>
        </w:rPr>
        <w:t xml:space="preserve">Esimerkki 1.2637</w:t>
      </w:r>
    </w:p>
    <w:p>
      <w:r>
        <w:t xml:space="preserve">[[-81, 54, 81, -53], [-13, 80, -43, 68], [30, 23, -14, -53, -5, 66, -44, 96, 4], [96, -85, 49], [1, 73, -31, -80, -54, -60], [-39, -88, 88, -69, 32, -74, 53, -69], [-44, -85, -73]]</w:t>
      </w:r>
    </w:p>
    <w:p>
      <w:r>
        <w:rPr>
          <w:b/>
        </w:rPr>
        <w:t xml:space="preserve">Tulos</w:t>
      </w:r>
    </w:p>
    <w:p>
      <w:r>
        <w:t xml:space="preserve">[-50, -28, 57, -187, -27, -68, 9, 27, 4]</w:t>
      </w:r>
    </w:p>
    <w:p>
      <w:r>
        <w:rPr>
          <w:b/>
        </w:rPr>
        <w:t xml:space="preserve">Esimerkki 1.2638</w:t>
      </w:r>
    </w:p>
    <w:p>
      <w:r>
        <w:t xml:space="preserve">[[-5, -20, -48, -33, 88, -70, 74, -13], [-45, 82, -9], [-15, -77, -27, 80], [22, 16, 28], [70, 84]]</w:t>
      </w:r>
    </w:p>
    <w:p>
      <w:r>
        <w:rPr>
          <w:b/>
        </w:rPr>
        <w:t xml:space="preserve">Tulos</w:t>
      </w:r>
    </w:p>
    <w:p>
      <w:r>
        <w:t xml:space="preserve">[27, 85, -56, 47, 88, -70, 74, -13]</w:t>
      </w:r>
    </w:p>
    <w:p>
      <w:r>
        <w:rPr>
          <w:b/>
        </w:rPr>
        <w:t xml:space="preserve">Esimerkki 1.2639</w:t>
      </w:r>
    </w:p>
    <w:p>
      <w:r>
        <w:t xml:space="preserve">[[9, -12, -58, -16, -52, 84, -92, -44], [18, 22, 69, -71], [-50, -82, 89], [-30, 79, 57, 48, 80, 3], [91, -77, 14, -96, -73, -17, 80, -83, -71], [14, 54, 74, -42, 32, 94, 17]]</w:t>
      </w:r>
    </w:p>
    <w:p>
      <w:r>
        <w:rPr>
          <w:b/>
        </w:rPr>
        <w:t xml:space="preserve">Tulos</w:t>
      </w:r>
    </w:p>
    <w:p>
      <w:r>
        <w:t xml:space="preserve">[52, -16, 245, -177, -13, 164, 5, -127, -71]</w:t>
      </w:r>
    </w:p>
    <w:p>
      <w:r>
        <w:rPr>
          <w:b/>
        </w:rPr>
        <w:t xml:space="preserve">Esimerkki 1.2640</w:t>
      </w:r>
    </w:p>
    <w:p>
      <w:r>
        <w:t xml:space="preserve">[[-21, 56, 83], [-88, 24, 84, -76, -69], [-81, -64, 97, 10, -94, -17, -61, -26, -60], [88, -68, -55], [5, 83]]</w:t>
      </w:r>
    </w:p>
    <w:p>
      <w:r>
        <w:rPr>
          <w:b/>
        </w:rPr>
        <w:t xml:space="preserve">Tulos</w:t>
      </w:r>
    </w:p>
    <w:p>
      <w:r>
        <w:t xml:space="preserve">[-97, 31, 209, -66, -163, -17, -61, -26, -60]</w:t>
      </w:r>
    </w:p>
    <w:p>
      <w:r>
        <w:rPr>
          <w:b/>
        </w:rPr>
        <w:t xml:space="preserve">Esimerkki 1.2641</w:t>
      </w:r>
    </w:p>
    <w:p>
      <w:r>
        <w:t xml:space="preserve">[[10, -91, 54, -86, -63, 79, -56, -72, 87], [-67, 77, 90, 6, 70, -81, 17, 70], [59, 35, -4, 100]]</w:t>
      </w:r>
    </w:p>
    <w:p>
      <w:r>
        <w:rPr>
          <w:b/>
        </w:rPr>
        <w:t xml:space="preserve">Tulos</w:t>
      </w:r>
    </w:p>
    <w:p>
      <w:r>
        <w:t xml:space="preserve">[2, 21, 140, 20, 7, -2, -39, -2, 87]</w:t>
      </w:r>
    </w:p>
    <w:p>
      <w:r>
        <w:rPr>
          <w:b/>
        </w:rPr>
        <w:t xml:space="preserve">Esimerkki 1.2642</w:t>
      </w:r>
    </w:p>
    <w:p>
      <w:r>
        <w:t xml:space="preserve">[[-74, 91, 11, 71, -34, -72, -34, 61, 26], [-39, 2, -80, -14, -73, 77, 35], [-88, -99, -62, 58, -66, 45, -88, -22, 25], [37, 22], [-41, -90, -90, -4, 96, 98], [90, 77, 55, -31, 15, 16, 45], [-75, -90, 52, -5]]</w:t>
      </w:r>
    </w:p>
    <w:p>
      <w:r>
        <w:rPr>
          <w:b/>
        </w:rPr>
        <w:t xml:space="preserve">Tulos</w:t>
      </w:r>
    </w:p>
    <w:p>
      <w:r>
        <w:t xml:space="preserve">[-190, -87, -114, 75, -62, 164, -42, 39, 51]</w:t>
      </w:r>
    </w:p>
    <w:p>
      <w:r>
        <w:rPr>
          <w:b/>
        </w:rPr>
        <w:t xml:space="preserve">Esimerkki 1.2643</w:t>
      </w:r>
    </w:p>
    <w:p>
      <w:r>
        <w:t xml:space="preserve">[[61, 58], [-42, -82, -15, 20, -31, 73, 42, 63], [-72, 26]]</w:t>
      </w:r>
    </w:p>
    <w:p>
      <w:r>
        <w:rPr>
          <w:b/>
        </w:rPr>
        <w:t xml:space="preserve">Tulos</w:t>
      </w:r>
    </w:p>
    <w:p>
      <w:r>
        <w:t xml:space="preserve">[-53, 2, -15, 20, -31, 73, 42, 63]</w:t>
      </w:r>
    </w:p>
    <w:p>
      <w:r>
        <w:rPr>
          <w:b/>
        </w:rPr>
        <w:t xml:space="preserve">Esimerkki 1.2644</w:t>
      </w:r>
    </w:p>
    <w:p>
      <w:r>
        <w:t xml:space="preserve">[[39, -93, 64, -37], [21, -38, -92, 68, -85], [-72, 79, 73, 74, -15, -55, -70]]</w:t>
      </w:r>
    </w:p>
    <w:p>
      <w:r>
        <w:rPr>
          <w:b/>
        </w:rPr>
        <w:t xml:space="preserve">Tulos</w:t>
      </w:r>
    </w:p>
    <w:p>
      <w:r>
        <w:t xml:space="preserve">[-12, -52, 45, 105, -100, -55, -70]</w:t>
      </w:r>
    </w:p>
    <w:p>
      <w:r>
        <w:rPr>
          <w:b/>
        </w:rPr>
        <w:t xml:space="preserve">Esimerkki 1.2645</w:t>
      </w:r>
    </w:p>
    <w:p>
      <w:r>
        <w:t xml:space="preserve">[[-13, -34, 50, 57, 39], [-55, -81], [-44, 8, 81, 62, 13, -52], [-15, 65, 69], [-95, -3]]</w:t>
      </w:r>
    </w:p>
    <w:p>
      <w:r>
        <w:rPr>
          <w:b/>
        </w:rPr>
        <w:t xml:space="preserve">Tulos</w:t>
      </w:r>
    </w:p>
    <w:p>
      <w:r>
        <w:t xml:space="preserve">[-178, -97, 127, 138, 101, 13, -52]</w:t>
      </w:r>
    </w:p>
    <w:p>
      <w:r>
        <w:rPr>
          <w:b/>
        </w:rPr>
        <w:t xml:space="preserve">Esimerkki 1.2646</w:t>
      </w:r>
    </w:p>
    <w:p>
      <w:r>
        <w:t xml:space="preserve">[[-94, 77, -40, -12, 15, -78, 72, 27, -48], [78, 73, 69, 48, 60], [13, 30, 16, -89, -78, -62, -23]]</w:t>
      </w:r>
    </w:p>
    <w:p>
      <w:r>
        <w:rPr>
          <w:b/>
        </w:rPr>
        <w:t xml:space="preserve">Tulos</w:t>
      </w:r>
    </w:p>
    <w:p>
      <w:r>
        <w:t xml:space="preserve">[-3, 180, 45, -53, -3, -140, 49, 27, -48]</w:t>
      </w:r>
    </w:p>
    <w:p>
      <w:r>
        <w:rPr>
          <w:b/>
        </w:rPr>
        <w:t xml:space="preserve">Esimerkki 1.2647</w:t>
      </w:r>
    </w:p>
    <w:p>
      <w:r>
        <w:t xml:space="preserve">[[18, -75, 93, -23], [-2, -60, -41, -19, 82, 37, -33, -93], [-41, 62, -81, -89, 94, 89], [-4, -40, 2, -14, -89]]</w:t>
      </w:r>
    </w:p>
    <w:p>
      <w:r>
        <w:rPr>
          <w:b/>
        </w:rPr>
        <w:t xml:space="preserve">Tulos</w:t>
      </w:r>
    </w:p>
    <w:p>
      <w:r>
        <w:t xml:space="preserve">[-29, -113, -27, -145, 87, 126, -33, -93]</w:t>
      </w:r>
    </w:p>
    <w:p>
      <w:r>
        <w:rPr>
          <w:b/>
        </w:rPr>
        <w:t xml:space="preserve">Esimerkki 1.2648</w:t>
      </w:r>
    </w:p>
    <w:p>
      <w:r>
        <w:t xml:space="preserve">[[-91, -68, 33, 76, 50], [-22, 70, -57, 9]]</w:t>
      </w:r>
    </w:p>
    <w:p>
      <w:r>
        <w:rPr>
          <w:b/>
        </w:rPr>
        <w:t xml:space="preserve">Tulos</w:t>
      </w:r>
    </w:p>
    <w:p>
      <w:r>
        <w:t xml:space="preserve">[-113, 2, -24, 85, 50]</w:t>
      </w:r>
    </w:p>
    <w:p>
      <w:r>
        <w:rPr>
          <w:b/>
        </w:rPr>
        <w:t xml:space="preserve">Esimerkki 1.2649</w:t>
      </w:r>
    </w:p>
    <w:p>
      <w:r>
        <w:t xml:space="preserve">[[-70, 73, 50, -60, 89, -32, 95], [10, 23, -5, 97, 18, 85, 63]]</w:t>
      </w:r>
    </w:p>
    <w:p>
      <w:r>
        <w:rPr>
          <w:b/>
        </w:rPr>
        <w:t xml:space="preserve">Tulos</w:t>
      </w:r>
    </w:p>
    <w:p>
      <w:r>
        <w:t xml:space="preserve">[-60, 96, 45, 37, 107, 53, 158]</w:t>
      </w:r>
    </w:p>
    <w:p>
      <w:r>
        <w:rPr>
          <w:b/>
        </w:rPr>
        <w:t xml:space="preserve">Esimerkki 1.2650</w:t>
      </w:r>
    </w:p>
    <w:p>
      <w:r>
        <w:t xml:space="preserve">[[72, 53, -69, 48, 14, 64], [30, 1, 46, -79, -83, -30], [-72, -7, 82, 33, 48], [52, 55], [-89, -19, -80, -60], [37, -9, 86, -18, 98, -74, 41], [41, 77, 100, 98]]</w:t>
      </w:r>
    </w:p>
    <w:p>
      <w:r>
        <w:rPr>
          <w:b/>
        </w:rPr>
        <w:t xml:space="preserve">Tulos</w:t>
      </w:r>
    </w:p>
    <w:p>
      <w:r>
        <w:t xml:space="preserve">[71, 151, 165, 22, 77, -40, 41]</w:t>
      </w:r>
    </w:p>
    <w:p>
      <w:r>
        <w:rPr>
          <w:b/>
        </w:rPr>
        <w:t xml:space="preserve">Esimerkki 1.2651</w:t>
      </w:r>
    </w:p>
    <w:p>
      <w:r>
        <w:t xml:space="preserve">[[-29, 76, 100, -41, 74, -30], [98, 15, 51, -90], [-5, -40, -22, 44, -49, 70], [-11, 81, 15, 85, 93, 81], [-6, 64, -55, 50, -63, 37, 11, 17]]</w:t>
      </w:r>
    </w:p>
    <w:p>
      <w:r>
        <w:rPr>
          <w:b/>
        </w:rPr>
        <w:t xml:space="preserve">Tulos</w:t>
      </w:r>
    </w:p>
    <w:p>
      <w:r>
        <w:t xml:space="preserve">[47, 196, 89, 48, 55, 158, 11, 17]</w:t>
      </w:r>
    </w:p>
    <w:p>
      <w:r>
        <w:rPr>
          <w:b/>
        </w:rPr>
        <w:t xml:space="preserve">Esimerkki 1.2652</w:t>
      </w:r>
    </w:p>
    <w:p>
      <w:r>
        <w:t xml:space="preserve">[[61, -29, 18, -97, -31, -66], [-93, 50, -98, -35, 92, 19, -7, 3, 12], [61, -11, 86, -70, -14, 74, 3], [-69, 8], [64, -98, -61], [49, 95, -44]]</w:t>
      </w:r>
    </w:p>
    <w:p>
      <w:r>
        <w:rPr>
          <w:b/>
        </w:rPr>
        <w:t xml:space="preserve">Tulos</w:t>
      </w:r>
    </w:p>
    <w:p>
      <w:r>
        <w:t xml:space="preserve">[73, 15, -99, -202, 47, 27, -4, 3, 12]</w:t>
      </w:r>
    </w:p>
    <w:p>
      <w:r>
        <w:rPr>
          <w:b/>
        </w:rPr>
        <w:t xml:space="preserve">Esimerkki 1.2653</w:t>
      </w:r>
    </w:p>
    <w:p>
      <w:r>
        <w:t xml:space="preserve">[[-38, 74, -62, -16, 60, 90], [82, -97, -95, 42, 11, 80], [48, 1, -33, 88]]</w:t>
      </w:r>
    </w:p>
    <w:p>
      <w:r>
        <w:rPr>
          <w:b/>
        </w:rPr>
        <w:t xml:space="preserve">Tulos</w:t>
      </w:r>
    </w:p>
    <w:p>
      <w:r>
        <w:t xml:space="preserve">[92, -22, -190, 114, 71, 170]</w:t>
      </w:r>
    </w:p>
    <w:p>
      <w:r>
        <w:rPr>
          <w:b/>
        </w:rPr>
        <w:t xml:space="preserve">Esimerkki 1.2654</w:t>
      </w:r>
    </w:p>
    <w:p>
      <w:r>
        <w:t xml:space="preserve">[[-70, -56, -22, 37, 16], [-61, -31, -97, 71, 3, -29, 1, 80, 57], [53, 41, 61, 45, -5], [26, -92, -1, -68, -17, 12, -87, -100]]</w:t>
      </w:r>
    </w:p>
    <w:p>
      <w:r>
        <w:rPr>
          <w:b/>
        </w:rPr>
        <w:t xml:space="preserve">Tulos</w:t>
      </w:r>
    </w:p>
    <w:p>
      <w:r>
        <w:t xml:space="preserve">[-52, -138, -59, 85, -3, -17, -86, -20, 57]</w:t>
      </w:r>
    </w:p>
    <w:p>
      <w:r>
        <w:rPr>
          <w:b/>
        </w:rPr>
        <w:t xml:space="preserve">Esimerkki 1.2655</w:t>
      </w:r>
    </w:p>
    <w:p>
      <w:r>
        <w:t xml:space="preserve">[[-50, -33, 91, 14, -65], [81, -23, 65, -33, 10, 75]]</w:t>
      </w:r>
    </w:p>
    <w:p>
      <w:r>
        <w:rPr>
          <w:b/>
        </w:rPr>
        <w:t xml:space="preserve">Tulos</w:t>
      </w:r>
    </w:p>
    <w:p>
      <w:r>
        <w:t xml:space="preserve">[31, -56, 156, -19, -55, 75]</w:t>
      </w:r>
    </w:p>
    <w:p>
      <w:r>
        <w:rPr>
          <w:b/>
        </w:rPr>
        <w:t xml:space="preserve">Esimerkki 1.2656</w:t>
      </w:r>
    </w:p>
    <w:p>
      <w:r>
        <w:t xml:space="preserve">[[-6, 62, 56, -18, -95, -7], [85, 99, 12, -23, 99, 84, -98, -93], [-40, 26, 60, 46], [50, -67], [100, 50, 45, -84]]</w:t>
      </w:r>
    </w:p>
    <w:p>
      <w:r>
        <w:rPr>
          <w:b/>
        </w:rPr>
        <w:t xml:space="preserve">Tulos</w:t>
      </w:r>
    </w:p>
    <w:p>
      <w:r>
        <w:t xml:space="preserve">[189, 170, 173, -79, 4, 77, -98, -93]</w:t>
      </w:r>
    </w:p>
    <w:p>
      <w:r>
        <w:rPr>
          <w:b/>
        </w:rPr>
        <w:t xml:space="preserve">Esimerkki 1.2657</w:t>
      </w:r>
    </w:p>
    <w:p>
      <w:r>
        <w:t xml:space="preserve">[[-47, -95, 11, 51, 59, -29, -84], [31, -11, 54, 85, -53, -83, -4, -67], [68, 53, 71, 31, -18, 55], [-58, -30, 2, -34, 26, -24, -20, -51], [-58, -39]]</w:t>
      </w:r>
    </w:p>
    <w:p>
      <w:r>
        <w:rPr>
          <w:b/>
        </w:rPr>
        <w:t xml:space="preserve">Tulos</w:t>
      </w:r>
    </w:p>
    <w:p>
      <w:r>
        <w:t xml:space="preserve">[-64, -122, 138, 133, 14, -81, -24, -202]</w:t>
      </w:r>
    </w:p>
    <w:p>
      <w:r>
        <w:rPr>
          <w:b/>
        </w:rPr>
        <w:t xml:space="preserve">Esimerkki 1.2658</w:t>
      </w:r>
    </w:p>
    <w:p>
      <w:r>
        <w:t xml:space="preserve">[[52, 71, -90, 48, 46, 69, -80, 28], [10, 89, -49, 71, 95, -32, -5, 45, 54], [-17, -9, 12, -91, -40, 95, 22, 40, 17], [-72, 49, -11, -22, -52]]</w:t>
      </w:r>
    </w:p>
    <w:p>
      <w:r>
        <w:rPr>
          <w:b/>
        </w:rPr>
        <w:t xml:space="preserve">Tulos</w:t>
      </w:r>
    </w:p>
    <w:p>
      <w:r>
        <w:t xml:space="preserve">[-27, 200, -138, 6, 49, 132, -63, 113, 71]</w:t>
      </w:r>
    </w:p>
    <w:p>
      <w:r>
        <w:rPr>
          <w:b/>
        </w:rPr>
        <w:t xml:space="preserve">Esimerkki 1.2659</w:t>
      </w:r>
    </w:p>
    <w:p>
      <w:r>
        <w:t xml:space="preserve">[[72, -9, -69, -25, 90, -44], [100, -63, -38], [-69, 50, -55, -91, -73, 73], [-72, -37, -51], [45, -6, -96, -38], [100, 75, -37, -55, -59, -22, -65, 97]]</w:t>
      </w:r>
    </w:p>
    <w:p>
      <w:r>
        <w:rPr>
          <w:b/>
        </w:rPr>
        <w:t xml:space="preserve">Tulos</w:t>
      </w:r>
    </w:p>
    <w:p>
      <w:r>
        <w:t xml:space="preserve">[176, 10, -346, -209, -42, 7, -65, 97]</w:t>
      </w:r>
    </w:p>
    <w:p>
      <w:r>
        <w:rPr>
          <w:b/>
        </w:rPr>
        <w:t xml:space="preserve">Esimerkki 1.2660</w:t>
      </w:r>
    </w:p>
    <w:p>
      <w:r>
        <w:t xml:space="preserve">[[-10, 30, 23, 36, -95, 37, -93, -29], [59, -26, -45, -22, 31, 1, 84, 18, 92], [-6, 98, 35, -57, 62, -29, 50, -37], [31, 62], [50, 12, -84, -25, 11, -60], [-68, 48, -8, -41, -45, 82, 19]]</w:t>
      </w:r>
    </w:p>
    <w:p>
      <w:r>
        <w:rPr>
          <w:b/>
        </w:rPr>
        <w:t xml:space="preserve">Tulos</w:t>
      </w:r>
    </w:p>
    <w:p>
      <w:r>
        <w:t xml:space="preserve">[56, 224, -79, -109, -36, 31, 60, -48, 92]</w:t>
      </w:r>
    </w:p>
    <w:p>
      <w:r>
        <w:rPr>
          <w:b/>
        </w:rPr>
        <w:t xml:space="preserve">Esimerkki 1.2661</w:t>
      </w:r>
    </w:p>
    <w:p>
      <w:r>
        <w:t xml:space="preserve">[[18, 80, -48, -89, 54, -20, -36], [-34, 61], [24, 8, -38, -82, -71], [-64, -74], [-95, -60, -71, 76]]</w:t>
      </w:r>
    </w:p>
    <w:p>
      <w:r>
        <w:rPr>
          <w:b/>
        </w:rPr>
        <w:t xml:space="preserve">Tulos</w:t>
      </w:r>
    </w:p>
    <w:p>
      <w:r>
        <w:t xml:space="preserve">[-151, 15, -157, -95, -17, -20, -36]</w:t>
      </w:r>
    </w:p>
    <w:p>
      <w:r>
        <w:rPr>
          <w:b/>
        </w:rPr>
        <w:t xml:space="preserve">Esimerkki 1.2662</w:t>
      </w:r>
    </w:p>
    <w:p>
      <w:r>
        <w:t xml:space="preserve">[[-35, -27, -98, -25, -82, -77], [-2, 48, -21, -53], [64, -66, -51, -11, -83], [5, -69, 23, 8], [-64, 72, 61], [72, -14, 45, -36, -55], [-56, 73, -53, 92, -64]]</w:t>
      </w:r>
    </w:p>
    <w:p>
      <w:r>
        <w:rPr>
          <w:b/>
        </w:rPr>
        <w:t xml:space="preserve">Tulos</w:t>
      </w:r>
    </w:p>
    <w:p>
      <w:r>
        <w:t xml:space="preserve">[-16, 17, -94, -25, -284, -77]</w:t>
      </w:r>
    </w:p>
    <w:p>
      <w:r>
        <w:rPr>
          <w:b/>
        </w:rPr>
        <w:t xml:space="preserve">Esimerkki 1.2663</w:t>
      </w:r>
    </w:p>
    <w:p>
      <w:r>
        <w:t xml:space="preserve">[[21, 100], [-15, -78, -71, -50, -8], [-15, -94, 78, -99, 95, 67, 78]]</w:t>
      </w:r>
    </w:p>
    <w:p>
      <w:r>
        <w:rPr>
          <w:b/>
        </w:rPr>
        <w:t xml:space="preserve">Tulos</w:t>
      </w:r>
    </w:p>
    <w:p>
      <w:r>
        <w:t xml:space="preserve">[-9, -72, 7, -149, 87, 67, 78]</w:t>
      </w:r>
    </w:p>
    <w:p>
      <w:r>
        <w:rPr>
          <w:b/>
        </w:rPr>
        <w:t xml:space="preserve">Esimerkki 1.2664</w:t>
      </w:r>
    </w:p>
    <w:p>
      <w:r>
        <w:t xml:space="preserve">[[-93, -62], [-97, -81, 23, 50], [68, 75, -33, -1, -28], [-16, 23, -7, 47, -3, -3], [-86, -64, -41, 18, -77, 94, -88, -89, 18]]</w:t>
      </w:r>
    </w:p>
    <w:p>
      <w:r>
        <w:rPr>
          <w:b/>
        </w:rPr>
        <w:t xml:space="preserve">Tulos</w:t>
      </w:r>
    </w:p>
    <w:p>
      <w:r>
        <w:t xml:space="preserve">[-224, -109, -58, 114, -108, 91, -88, -89, 18]</w:t>
      </w:r>
    </w:p>
    <w:p>
      <w:r>
        <w:rPr>
          <w:b/>
        </w:rPr>
        <w:t xml:space="preserve">Esimerkki 1.2665</w:t>
      </w:r>
    </w:p>
    <w:p>
      <w:r>
        <w:t xml:space="preserve">[[-45, -65, 30], [13, 91, -94, 90, -15, 63, -97, -72], [-94, -97, 55, -88, -64, 23, 31], [67, -99, -55], [70, 41, 22, -44, -66, 31, -38, 18], [-62, -65, 96, 88, -78, -100]]</w:t>
      </w:r>
    </w:p>
    <w:p>
      <w:r>
        <w:rPr>
          <w:b/>
        </w:rPr>
        <w:t xml:space="preserve">Tulos</w:t>
      </w:r>
    </w:p>
    <w:p>
      <w:r>
        <w:t xml:space="preserve">[-51, -194, 54, 46, -223, 17, -104, -54]</w:t>
      </w:r>
    </w:p>
    <w:p>
      <w:r>
        <w:rPr>
          <w:b/>
        </w:rPr>
        <w:t xml:space="preserve">Esimerkki 1.2666</w:t>
      </w:r>
    </w:p>
    <w:p>
      <w:r>
        <w:t xml:space="preserve">[[-87, 39, 86, 99], [-66, 8, -72, 98, -80, -51, 93, 24], [39, -91, 77], [-8, 85, 21], [98, 86, 52, 52, 59, -3, -85], [26, 31, 12], [-56, 52, 13, -66, 98]]</w:t>
      </w:r>
    </w:p>
    <w:p>
      <w:r>
        <w:rPr>
          <w:b/>
        </w:rPr>
        <w:t xml:space="preserve">Tulos</w:t>
      </w:r>
    </w:p>
    <w:p>
      <w:r>
        <w:t xml:space="preserve">[-54, 210, 189, 183, 77, -54, 8, 24]</w:t>
      </w:r>
    </w:p>
    <w:p>
      <w:r>
        <w:rPr>
          <w:b/>
        </w:rPr>
        <w:t xml:space="preserve">Esimerkki 1.2667</w:t>
      </w:r>
    </w:p>
    <w:p>
      <w:r>
        <w:t xml:space="preserve">[[81, 42, -66, 40, -70, -89, 14, -66, -56], [-36, -82, 43, -80, 8], [-16, 99, -60, 14, -58, 87, -27, 27, 70], [69, 51, -71, 10, 63], [-19, 31, 16, -42, 5, 78, 82], [-17, 61, -34, 73]]</w:t>
      </w:r>
    </w:p>
    <w:p>
      <w:r>
        <w:rPr>
          <w:b/>
        </w:rPr>
        <w:t xml:space="preserve">Tulos</w:t>
      </w:r>
    </w:p>
    <w:p>
      <w:r>
        <w:t xml:space="preserve">[62, 202, -172, -58, 21, 76, 69, -39, 14]</w:t>
      </w:r>
    </w:p>
    <w:p>
      <w:r>
        <w:rPr>
          <w:b/>
        </w:rPr>
        <w:t xml:space="preserve">Esimerkki 1.2668</w:t>
      </w:r>
    </w:p>
    <w:p>
      <w:r>
        <w:t xml:space="preserve">[[-97, -39, 30], [89, -52, -10, -24, 57], [-46, 21], [-65, 38, 74, -28], [-4, -54, 42, 72, -24, -25, 39, 53]]</w:t>
      </w:r>
    </w:p>
    <w:p>
      <w:r>
        <w:rPr>
          <w:b/>
        </w:rPr>
        <w:t xml:space="preserve">Tulos</w:t>
      </w:r>
    </w:p>
    <w:p>
      <w:r>
        <w:t xml:space="preserve">[-123, -86, 136, 20, 33, -25, 39, 53]</w:t>
      </w:r>
    </w:p>
    <w:p>
      <w:r>
        <w:rPr>
          <w:b/>
        </w:rPr>
        <w:t xml:space="preserve">Esimerkki 1.2669</w:t>
      </w:r>
    </w:p>
    <w:p>
      <w:r>
        <w:t xml:space="preserve">[[-74, -14, -27, 46, 70, 73, -68, -72], [-89, -12, 22], [21, -28], [14, 20, 70, -68, 84, 64, 69, -70, -66], [-63, 76], [-91, -73]]</w:t>
      </w:r>
    </w:p>
    <w:p>
      <w:r>
        <w:rPr>
          <w:b/>
        </w:rPr>
        <w:t xml:space="preserve">Tulos</w:t>
      </w:r>
    </w:p>
    <w:p>
      <w:r>
        <w:t xml:space="preserve">[-282, -31, 65, -22, 154, 137, 1, -142, -66]</w:t>
      </w:r>
    </w:p>
    <w:p>
      <w:r>
        <w:rPr>
          <w:b/>
        </w:rPr>
        <w:t xml:space="preserve">Esimerkki 1.2670</w:t>
      </w:r>
    </w:p>
    <w:p>
      <w:r>
        <w:t xml:space="preserve">[[69, 72, -86, -2, 53], [28, 1, 20, -21, -48, -61, -84, -87, -7], [62, -43, -10, 97, -87, -25, -63], [-42, 11, 18, 78, 73, 93, 59]]</w:t>
      </w:r>
    </w:p>
    <w:p>
      <w:r>
        <w:rPr>
          <w:b/>
        </w:rPr>
        <w:t xml:space="preserve">Tulos</w:t>
      </w:r>
    </w:p>
    <w:p>
      <w:r>
        <w:t xml:space="preserve">[117, 41, -58, 152, -9, 7, -88, -87, -7]</w:t>
      </w:r>
    </w:p>
    <w:p>
      <w:r>
        <w:rPr>
          <w:b/>
        </w:rPr>
        <w:t xml:space="preserve">Esimerkki 1.2671</w:t>
      </w:r>
    </w:p>
    <w:p>
      <w:r>
        <w:t xml:space="preserve">[[28, 8, 21, 63], [23, 13, -4, -53, -97, 24], [86, 28], [-48, 5, 72], [-78, 93, 15, -76, -66, -92, -34, 21]]</w:t>
      </w:r>
    </w:p>
    <w:p>
      <w:r>
        <w:rPr>
          <w:b/>
        </w:rPr>
        <w:t xml:space="preserve">Tulos</w:t>
      </w:r>
    </w:p>
    <w:p>
      <w:r>
        <w:t xml:space="preserve">[11, 147, 104, -66, -163, -68, 0, -34, 21]</w:t>
      </w:r>
    </w:p>
    <w:p>
      <w:r>
        <w:rPr>
          <w:b/>
        </w:rPr>
        <w:t xml:space="preserve">Esimerkki 1.2672</w:t>
      </w:r>
    </w:p>
    <w:p>
      <w:r>
        <w:t xml:space="preserve">[[80, 71, 37, -59, 23], [50, -63, 84, -2], [84, -34, -89, -23, -74, 94], [30, 77, 15, -24, 25, 13], [72, 77, 5, 51, 88, -7]]</w:t>
      </w:r>
    </w:p>
    <w:p>
      <w:r>
        <w:rPr>
          <w:b/>
        </w:rPr>
        <w:t xml:space="preserve">Tulos</w:t>
      </w:r>
    </w:p>
    <w:p>
      <w:r>
        <w:t xml:space="preserve">[316, 128, 52, -57, 62, 100]</w:t>
      </w:r>
    </w:p>
    <w:p>
      <w:r>
        <w:rPr>
          <w:b/>
        </w:rPr>
        <w:t xml:space="preserve">Esimerkki 1.2673</w:t>
      </w:r>
    </w:p>
    <w:p>
      <w:r>
        <w:t xml:space="preserve">[[-53, 69], [-40, 46, 40]]</w:t>
      </w:r>
    </w:p>
    <w:p>
      <w:r>
        <w:rPr>
          <w:b/>
        </w:rPr>
        <w:t xml:space="preserve">Tulos</w:t>
      </w:r>
    </w:p>
    <w:p>
      <w:r>
        <w:t xml:space="preserve">[-93, 115, 40]</w:t>
      </w:r>
    </w:p>
    <w:p>
      <w:r>
        <w:rPr>
          <w:b/>
        </w:rPr>
        <w:t xml:space="preserve">Esimerkki 1.2674</w:t>
      </w:r>
    </w:p>
    <w:p>
      <w:r>
        <w:t xml:space="preserve">[[37, 86, 94, 99, -68, -93, 64], [-18, 5, -30, -21, 61, 27, 70, -37], [-4, -97, 76, 30], [24, -60, 60], [27, 63, 60, -42, 74, -21, -92, -35, 10], [-25, 44, -70, 87, -14, -36]]</w:t>
      </w:r>
    </w:p>
    <w:p>
      <w:r>
        <w:rPr>
          <w:b/>
        </w:rPr>
        <w:t xml:space="preserve">Tulos</w:t>
      </w:r>
    </w:p>
    <w:p>
      <w:r>
        <w:t xml:space="preserve">[41, 41, 190, 153, 53, -123, 42, -72, 10]</w:t>
      </w:r>
    </w:p>
    <w:p>
      <w:r>
        <w:rPr>
          <w:b/>
        </w:rPr>
        <w:t xml:space="preserve">Esimerkki 1.2675</w:t>
      </w:r>
    </w:p>
    <w:p>
      <w:r>
        <w:t xml:space="preserve">[[2, 85, -58, -17, 5, 23, -75, -80], [-64, -96, 21, 33], [-18, -75, 57], [-86, 88, 11, 40, 28, -78]]</w:t>
      </w:r>
    </w:p>
    <w:p>
      <w:r>
        <w:rPr>
          <w:b/>
        </w:rPr>
        <w:t xml:space="preserve">Tulos</w:t>
      </w:r>
    </w:p>
    <w:p>
      <w:r>
        <w:t xml:space="preserve">[-166, 2, 31, 23, 66, -55, -75, -80]</w:t>
      </w:r>
    </w:p>
    <w:p>
      <w:r>
        <w:rPr>
          <w:b/>
        </w:rPr>
        <w:t xml:space="preserve">Esimerkki 1.2676</w:t>
      </w:r>
    </w:p>
    <w:p>
      <w:r>
        <w:t xml:space="preserve">[[-80, 32, 73, -1, 76, 58, -46, 40, -40], [50, -11, 4, 24, 81, -6, -2, 22]]</w:t>
      </w:r>
    </w:p>
    <w:p>
      <w:r>
        <w:rPr>
          <w:b/>
        </w:rPr>
        <w:t xml:space="preserve">Tulos</w:t>
      </w:r>
    </w:p>
    <w:p>
      <w:r>
        <w:t xml:space="preserve">[-30, 21, 77, 23, 157, 52, -48, 62, -40]</w:t>
      </w:r>
    </w:p>
    <w:p>
      <w:r>
        <w:rPr>
          <w:b/>
        </w:rPr>
        <w:t xml:space="preserve">Esimerkki 1.2677</w:t>
      </w:r>
    </w:p>
    <w:p>
      <w:r>
        <w:t xml:space="preserve">[[-29, -78, 78, -30, -97, 6, -72, 97], [74, -92], [-2, 43, 19, 11, 3, 60, 75, 22], [-74, 86], [-48, 96, 100, -88, -25, -76, -95], [-17, 41, -70, 48, 71, 75, 68, 77, -81], [67, 8]]</w:t>
      </w:r>
    </w:p>
    <w:p>
      <w:r>
        <w:rPr>
          <w:b/>
        </w:rPr>
        <w:t xml:space="preserve">Tulos</w:t>
      </w:r>
    </w:p>
    <w:p>
      <w:r>
        <w:t xml:space="preserve">[-29, 104, 127, -59, -48, 65, -24, 196, -81]</w:t>
      </w:r>
    </w:p>
    <w:p>
      <w:r>
        <w:rPr>
          <w:b/>
        </w:rPr>
        <w:t xml:space="preserve">Esimerkki 1.2678</w:t>
      </w:r>
    </w:p>
    <w:p>
      <w:r>
        <w:t xml:space="preserve">[[-68, 31, 27, 2, -12, 25, -34, 10], [-53, -40], [-30, -55], [77, -52, 70, 59, -95, 72, 66, -20], [-1, 82, 64, 65, -90]]</w:t>
      </w:r>
    </w:p>
    <w:p>
      <w:r>
        <w:rPr>
          <w:b/>
        </w:rPr>
        <w:t xml:space="preserve">Tulos</w:t>
      </w:r>
    </w:p>
    <w:p>
      <w:r>
        <w:t xml:space="preserve">[-75, -34, 161, 126, -197, 97, 32, -10]</w:t>
      </w:r>
    </w:p>
    <w:p>
      <w:r>
        <w:rPr>
          <w:b/>
        </w:rPr>
        <w:t xml:space="preserve">Esimerkki 1.2679</w:t>
      </w:r>
    </w:p>
    <w:p>
      <w:r>
        <w:t xml:space="preserve">[[-24, -31, 56], [-71, 100, -4, -15, -66, -90, 83, 92, -40], [-10, -80, -94, 36, 16, -15, -91, 84], [76, -25, -40, 47], [-35, -4, -21, 95]]</w:t>
      </w:r>
    </w:p>
    <w:p>
      <w:r>
        <w:rPr>
          <w:b/>
        </w:rPr>
        <w:t xml:space="preserve">Tulos</w:t>
      </w:r>
    </w:p>
    <w:p>
      <w:r>
        <w:t xml:space="preserve">[-64, -40, -103, 163, -50, -105, -8, 176, -40]</w:t>
      </w:r>
    </w:p>
    <w:p>
      <w:r>
        <w:rPr>
          <w:b/>
        </w:rPr>
        <w:t xml:space="preserve">Esimerkki 1.2680</w:t>
      </w:r>
    </w:p>
    <w:p>
      <w:r>
        <w:t xml:space="preserve">[[-45, 96, 38, -2, -50], [86, 74], [25, 69, 8, 59], [65, 31, 24, 86], [-57, 55, -47, -90]]</w:t>
      </w:r>
    </w:p>
    <w:p>
      <w:r>
        <w:rPr>
          <w:b/>
        </w:rPr>
        <w:t xml:space="preserve">Tulos</w:t>
      </w:r>
    </w:p>
    <w:p>
      <w:r>
        <w:t xml:space="preserve">[74, 325, 23, 53, -50]</w:t>
      </w:r>
    </w:p>
    <w:p>
      <w:r>
        <w:rPr>
          <w:b/>
        </w:rPr>
        <w:t xml:space="preserve">Esimerkki 1.2681</w:t>
      </w:r>
    </w:p>
    <w:p>
      <w:r>
        <w:t xml:space="preserve">[[86, -35], [-79, -74, 55], [61, -54], [16, 50, 62, 76, 5, -57, -54, -95], [-94, 81, 64, -28, 52]]</w:t>
      </w:r>
    </w:p>
    <w:p>
      <w:r>
        <w:rPr>
          <w:b/>
        </w:rPr>
        <w:t xml:space="preserve">Tulos</w:t>
      </w:r>
    </w:p>
    <w:p>
      <w:r>
        <w:t xml:space="preserve">[-71, 83, 127, 48, 57, -57, -54, -95]</w:t>
      </w:r>
    </w:p>
    <w:p>
      <w:r>
        <w:rPr>
          <w:b/>
        </w:rPr>
        <w:t xml:space="preserve">Esimerkki 1.2682</w:t>
      </w:r>
    </w:p>
    <w:p>
      <w:r>
        <w:t xml:space="preserve">[[-5, 38, -33, -58, -38, 3, -40], [33, 18, 92, 95, 55], [-57, -98, 24, 54, 87, 32, 75], [90, 82, -28, 96, -36]]</w:t>
      </w:r>
    </w:p>
    <w:p>
      <w:r>
        <w:rPr>
          <w:b/>
        </w:rPr>
        <w:t xml:space="preserve">Tulos</w:t>
      </w:r>
    </w:p>
    <w:p>
      <w:r>
        <w:t xml:space="preserve">[61, 40, 55, 187, 68, 35, 35]</w:t>
      </w:r>
    </w:p>
    <w:p>
      <w:r>
        <w:rPr>
          <w:b/>
        </w:rPr>
        <w:t xml:space="preserve">Esimerkki 1.2683</w:t>
      </w:r>
    </w:p>
    <w:p>
      <w:r>
        <w:t xml:space="preserve">[[8, 43, 53, -42, 42, 27], [36, 30, 62, 63, -40, 79], [21, 74, -3, 60, 86, 8, 43, 36], [21, 80, -54, 57, -52, -57], [-54, 34, 26], [-35, 92, 97, 85], [66, -88, 74, -8, 38, 71, -80, -32]]</w:t>
      </w:r>
    </w:p>
    <w:p>
      <w:r>
        <w:rPr>
          <w:b/>
        </w:rPr>
        <w:t xml:space="preserve">Tulos</w:t>
      </w:r>
    </w:p>
    <w:p>
      <w:r>
        <w:t xml:space="preserve">[63, 265, 255, 215, 74, 128, -37, 4]</w:t>
      </w:r>
    </w:p>
    <w:p>
      <w:r>
        <w:rPr>
          <w:b/>
        </w:rPr>
        <w:t xml:space="preserve">Esimerkki 1.2684</w:t>
      </w:r>
    </w:p>
    <w:p>
      <w:r>
        <w:t xml:space="preserve">[[71, -13, 100, -11, -38, -4, 52], [-15, -93, -82], [64, -32, -77, -61, 29, 87, 94], [87, -55, -60, -24, -25], [34, 13, 89, 11, -56, 63, -20, 49, 43], [-9, -83, 6, -95, 82], [-78, -19, 86, -76, -43, -96, -88]]</w:t>
      </w:r>
    </w:p>
    <w:p>
      <w:r>
        <w:rPr>
          <w:b/>
        </w:rPr>
        <w:t xml:space="preserve">Tulos</w:t>
      </w:r>
    </w:p>
    <w:p>
      <w:r>
        <w:t xml:space="preserve">[83, -198, -51, -145, -24, 16, -18, 101, 43]</w:t>
      </w:r>
    </w:p>
    <w:p>
      <w:r>
        <w:rPr>
          <w:b/>
        </w:rPr>
        <w:t xml:space="preserve">Esimerkki 1.2685</w:t>
      </w:r>
    </w:p>
    <w:p>
      <w:r>
        <w:t xml:space="preserve">[[60, 35, 11, 48, 76], [-51, 90, 73, 1, 27, -54], [-92, -23, 58, 100, 56], [-99, 88, -60, 69, 61, 85, 33, -9]]</w:t>
      </w:r>
    </w:p>
    <w:p>
      <w:r>
        <w:rPr>
          <w:b/>
        </w:rPr>
        <w:t xml:space="preserve">Tulos</w:t>
      </w:r>
    </w:p>
    <w:p>
      <w:r>
        <w:t xml:space="preserve">[-182, 190, 82, 218, 220, 31, 33, -9]</w:t>
      </w:r>
    </w:p>
    <w:p>
      <w:r>
        <w:rPr>
          <w:b/>
        </w:rPr>
        <w:t xml:space="preserve">Esimerkki 1.2686</w:t>
      </w:r>
    </w:p>
    <w:p>
      <w:r>
        <w:t xml:space="preserve">[[51, 85, 58, 76, 99], [-92, -8, -40, -92, 48, -73, -26, 49]]</w:t>
      </w:r>
    </w:p>
    <w:p>
      <w:r>
        <w:rPr>
          <w:b/>
        </w:rPr>
        <w:t xml:space="preserve">Tulos</w:t>
      </w:r>
    </w:p>
    <w:p>
      <w:r>
        <w:t xml:space="preserve">[-41, 77, 18, -16, 147, -73, -26, 49]</w:t>
      </w:r>
    </w:p>
    <w:p>
      <w:r>
        <w:rPr>
          <w:b/>
        </w:rPr>
        <w:t xml:space="preserve">Esimerkki 1.2687</w:t>
      </w:r>
    </w:p>
    <w:p>
      <w:r>
        <w:t xml:space="preserve">[[-81, 55, 22, -88, -59, 45, -86, -18], [-26, -5]]</w:t>
      </w:r>
    </w:p>
    <w:p>
      <w:r>
        <w:rPr>
          <w:b/>
        </w:rPr>
        <w:t xml:space="preserve">Tulos</w:t>
      </w:r>
    </w:p>
    <w:p>
      <w:r>
        <w:t xml:space="preserve">[-107, 50, 22, -88, -59, 45, -86, -18]</w:t>
      </w:r>
    </w:p>
    <w:p>
      <w:r>
        <w:rPr>
          <w:b/>
        </w:rPr>
        <w:t xml:space="preserve">Esimerkki 1.2688</w:t>
      </w:r>
    </w:p>
    <w:p>
      <w:r>
        <w:t xml:space="preserve">[[77, -91, -83, -13, -18, -44, 67, -43, 89], [-8, 92, -91, -85, 52, -22, 46], [-82, 25, -87, 20, 99, -97, -99]]</w:t>
      </w:r>
    </w:p>
    <w:p>
      <w:r>
        <w:rPr>
          <w:b/>
        </w:rPr>
        <w:t xml:space="preserve">Tulos</w:t>
      </w:r>
    </w:p>
    <w:p>
      <w:r>
        <w:t xml:space="preserve">[-13, 26, -261, -78, 81, -89, -54, -43, 135]</w:t>
      </w:r>
    </w:p>
    <w:p>
      <w:r>
        <w:rPr>
          <w:b/>
        </w:rPr>
        <w:t xml:space="preserve">Esimerkki 1.2689</w:t>
      </w:r>
    </w:p>
    <w:p>
      <w:r>
        <w:t xml:space="preserve">[[20, 54], [28, 62, 99, 60, 71, -80, 66, -97, -12]]</w:t>
      </w:r>
    </w:p>
    <w:p>
      <w:r>
        <w:rPr>
          <w:b/>
        </w:rPr>
        <w:t xml:space="preserve">Tulos</w:t>
      </w:r>
    </w:p>
    <w:p>
      <w:r>
        <w:t xml:space="preserve">[48, 116, 99, 60, 71, -80, 66, -97, -12]</w:t>
      </w:r>
    </w:p>
    <w:p>
      <w:r>
        <w:rPr>
          <w:b/>
        </w:rPr>
        <w:t xml:space="preserve">Esimerkki 1.2690</w:t>
      </w:r>
    </w:p>
    <w:p>
      <w:r>
        <w:t xml:space="preserve">[[3, -10, -27, -54, 3, 32, 73, 12, -13], [-47, 55, -89, 63, -75, -29], [39, -59], [98, -22]]</w:t>
      </w:r>
    </w:p>
    <w:p>
      <w:r>
        <w:rPr>
          <w:b/>
        </w:rPr>
        <w:t xml:space="preserve">Tulos</w:t>
      </w:r>
    </w:p>
    <w:p>
      <w:r>
        <w:t xml:space="preserve">[93, -36, -116, 9, -72, 3, 73, 12, -13]</w:t>
      </w:r>
    </w:p>
    <w:p>
      <w:r>
        <w:rPr>
          <w:b/>
        </w:rPr>
        <w:t xml:space="preserve">Esimerkki 1.2691</w:t>
      </w:r>
    </w:p>
    <w:p>
      <w:r>
        <w:t xml:space="preserve">[[90, -22, -64, 83, 62, -18, 28, 21, -40], [-22, 24, 84, -96, -37, -73, 79, -27, -38], [68, -70], [35, 97]]</w:t>
      </w:r>
    </w:p>
    <w:p>
      <w:r>
        <w:rPr>
          <w:b/>
        </w:rPr>
        <w:t xml:space="preserve">Tulos</w:t>
      </w:r>
    </w:p>
    <w:p>
      <w:r>
        <w:t xml:space="preserve">[171, 29, 20, -13, 25, -91, 107, -6, -78]</w:t>
      </w:r>
    </w:p>
    <w:p>
      <w:r>
        <w:rPr>
          <w:b/>
        </w:rPr>
        <w:t xml:space="preserve">Esimerkki 1.2692</w:t>
      </w:r>
    </w:p>
    <w:p>
      <w:r>
        <w:t xml:space="preserve">[[-84, 93, 64, -72], [40, -25, -36, 79, -55, 36], [-53, 30, -5, 43, 74], [-58, -94, 40, 70, -65]]</w:t>
      </w:r>
    </w:p>
    <w:p>
      <w:r>
        <w:rPr>
          <w:b/>
        </w:rPr>
        <w:t xml:space="preserve">Tulos</w:t>
      </w:r>
    </w:p>
    <w:p>
      <w:r>
        <w:t xml:space="preserve">[-155, 4, 63, 120, -46, 36]</w:t>
      </w:r>
    </w:p>
    <w:p>
      <w:r>
        <w:rPr>
          <w:b/>
        </w:rPr>
        <w:t xml:space="preserve">Esimerkki 1.2693</w:t>
      </w:r>
    </w:p>
    <w:p>
      <w:r>
        <w:t xml:space="preserve">[[-96, 84, 23], [39, 88, -19, -55, -30, 62, -60, 92], [53, 98, -44], [-18, 73, 72], [-2, -52], [-43, -66, -14, 14]]</w:t>
      </w:r>
    </w:p>
    <w:p>
      <w:r>
        <w:rPr>
          <w:b/>
        </w:rPr>
        <w:t xml:space="preserve">Tulos</w:t>
      </w:r>
    </w:p>
    <w:p>
      <w:r>
        <w:t xml:space="preserve">[-67, 225, 18, -41, -30, 62, -60, 92]</w:t>
      </w:r>
    </w:p>
    <w:p>
      <w:r>
        <w:rPr>
          <w:b/>
        </w:rPr>
        <w:t xml:space="preserve">Esimerkki 1.2694</w:t>
      </w:r>
    </w:p>
    <w:p>
      <w:r>
        <w:t xml:space="preserve">[[99, 9, -13], [-93, -25, -91, 18], [-36, -93, -83, -96, -53, -68], [4, 73, -39], [59, -32, 90, -21, 13, 44, -83], [-12, 29, 38, 49, -16, 65, -63], [-2, -83, 3, 92, -48, -39, 17, -44, 75]]</w:t>
      </w:r>
    </w:p>
    <w:p>
      <w:r>
        <w:rPr>
          <w:b/>
        </w:rPr>
        <w:t xml:space="preserve">Tulos</w:t>
      </w:r>
    </w:p>
    <w:p>
      <w:r>
        <w:t xml:space="preserve">[55, -65, -105, 55, -147, 17, -197, -44, 75]</w:t>
      </w:r>
    </w:p>
    <w:p>
      <w:r>
        <w:rPr>
          <w:b/>
        </w:rPr>
        <w:t xml:space="preserve">Esimerkki 1.2695</w:t>
      </w:r>
    </w:p>
    <w:p>
      <w:r>
        <w:t xml:space="preserve">[[3, -33, -42, 14, 49, 21, -38], [2, 11, -34, 21], [-47, 53, -12, 100]]</w:t>
      </w:r>
    </w:p>
    <w:p>
      <w:r>
        <w:rPr>
          <w:b/>
        </w:rPr>
        <w:t xml:space="preserve">Tulos</w:t>
      </w:r>
    </w:p>
    <w:p>
      <w:r>
        <w:t xml:space="preserve">[-42, 31, -88, 135, 49, 21, -38]</w:t>
      </w:r>
    </w:p>
    <w:p>
      <w:r>
        <w:rPr>
          <w:b/>
        </w:rPr>
        <w:t xml:space="preserve">Esimerkki 1.2696</w:t>
      </w:r>
    </w:p>
    <w:p>
      <w:r>
        <w:t xml:space="preserve">[[-91, -51, -59, -42], [53, -40, -86, 40, 56, 98, -89], [37, 76, 97, 73]]</w:t>
      </w:r>
    </w:p>
    <w:p>
      <w:r>
        <w:rPr>
          <w:b/>
        </w:rPr>
        <w:t xml:space="preserve">Tulos</w:t>
      </w:r>
    </w:p>
    <w:p>
      <w:r>
        <w:t xml:space="preserve">[-1, -15, -48, 71, 56, 98, -89]</w:t>
      </w:r>
    </w:p>
    <w:p>
      <w:r>
        <w:rPr>
          <w:b/>
        </w:rPr>
        <w:t xml:space="preserve">Esimerkki 1.2697</w:t>
      </w:r>
    </w:p>
    <w:p>
      <w:r>
        <w:t xml:space="preserve">[[72, 94, -41], [-48, -22, -87, 85, -75, 79], [-68, -82], [-12, 45, -19, 8], [89, -36, -67, 1, 90, 82, -30], [-32, 25], [71, 85]]</w:t>
      </w:r>
    </w:p>
    <w:p>
      <w:r>
        <w:rPr>
          <w:b/>
        </w:rPr>
        <w:t xml:space="preserve">Tulos</w:t>
      </w:r>
    </w:p>
    <w:p>
      <w:r>
        <w:t xml:space="preserve">[72, 109, -214, 94, 15, 161, -30]</w:t>
      </w:r>
    </w:p>
    <w:p>
      <w:r>
        <w:rPr>
          <w:b/>
        </w:rPr>
        <w:t xml:space="preserve">Esimerkki 1.2698</w:t>
      </w:r>
    </w:p>
    <w:p>
      <w:r>
        <w:t xml:space="preserve">[[-27, -11], [-41, 10, -50, 44]]</w:t>
      </w:r>
    </w:p>
    <w:p>
      <w:r>
        <w:rPr>
          <w:b/>
        </w:rPr>
        <w:t xml:space="preserve">Tulos</w:t>
      </w:r>
    </w:p>
    <w:p>
      <w:r>
        <w:t xml:space="preserve">[-68, -1, -50, 44]</w:t>
      </w:r>
    </w:p>
    <w:p>
      <w:r>
        <w:rPr>
          <w:b/>
        </w:rPr>
        <w:t xml:space="preserve">Esimerkki 1.2699</w:t>
      </w:r>
    </w:p>
    <w:p>
      <w:r>
        <w:t xml:space="preserve">[[40, -72, -7, 50, -16, 48, -30, -72], [55, 10, 53], [-3, -19, 81, -16, 46, 14, -83], [-11, 70, -1, 5, 63, 48, -61, 67, 11], [-66, 30, -58, -86, -97], [-83, -94, 81, -96, 3, -41, 68, -97, 83]]</w:t>
      </w:r>
    </w:p>
    <w:p>
      <w:r>
        <w:rPr>
          <w:b/>
        </w:rPr>
        <w:t xml:space="preserve">Tulos</w:t>
      </w:r>
    </w:p>
    <w:p>
      <w:r>
        <w:t xml:space="preserve">[-68, -75, 149, -143, -1, 69, -106, -102, 94]</w:t>
      </w:r>
    </w:p>
    <w:p>
      <w:r>
        <w:rPr>
          <w:b/>
        </w:rPr>
        <w:t xml:space="preserve">Esimerkki 1.2700</w:t>
      </w:r>
    </w:p>
    <w:p>
      <w:r>
        <w:t xml:space="preserve">[[-70, 66, -100, 28, -46, 19], [-40, -80, 57, -24, -80]]</w:t>
      </w:r>
    </w:p>
    <w:p>
      <w:r>
        <w:rPr>
          <w:b/>
        </w:rPr>
        <w:t xml:space="preserve">Tulos</w:t>
      </w:r>
    </w:p>
    <w:p>
      <w:r>
        <w:t xml:space="preserve">[-110, -14, -43, 4, -126, 19]</w:t>
      </w:r>
    </w:p>
    <w:p>
      <w:r>
        <w:rPr>
          <w:b/>
        </w:rPr>
        <w:t xml:space="preserve">Esimerkki 1.2701</w:t>
      </w:r>
    </w:p>
    <w:p>
      <w:r>
        <w:t xml:space="preserve">[[91, -74, 13, -56, 31, 83], [-38, 21, 17, -58, 10, 9, -25, -88, 61], [-1, 59, 78, 12, 92, 29, -40, 8, -31]]</w:t>
      </w:r>
    </w:p>
    <w:p>
      <w:r>
        <w:rPr>
          <w:b/>
        </w:rPr>
        <w:t xml:space="preserve">Tulos</w:t>
      </w:r>
    </w:p>
    <w:p>
      <w:r>
        <w:t xml:space="preserve">[52, 6, 108, -102, 133, 121, -65, -80, 30]</w:t>
      </w:r>
    </w:p>
    <w:p>
      <w:r>
        <w:rPr>
          <w:b/>
        </w:rPr>
        <w:t xml:space="preserve">Esimerkki 1.2702</w:t>
      </w:r>
    </w:p>
    <w:p>
      <w:r>
        <w:t xml:space="preserve">[[-57, -27, 76, 36], [16, 9, 34, -52, 52], [7, 36, -14, -5, -64], [-61, -32, -16, 26, -76]]</w:t>
      </w:r>
    </w:p>
    <w:p>
      <w:r>
        <w:rPr>
          <w:b/>
        </w:rPr>
        <w:t xml:space="preserve">Tulos</w:t>
      </w:r>
    </w:p>
    <w:p>
      <w:r>
        <w:t xml:space="preserve">[-95, -14, 80, 5, -88]</w:t>
      </w:r>
    </w:p>
    <w:p>
      <w:r>
        <w:rPr>
          <w:b/>
        </w:rPr>
        <w:t xml:space="preserve">Esimerkki 1.2703</w:t>
      </w:r>
    </w:p>
    <w:p>
      <w:r>
        <w:t xml:space="preserve">[[49, 95, -20, -27, -59, -94], [56, -77, 44, 84], [-7, -41, -68, 71, 54, 91], [-5, -54, -59, -68, 7, 19, -68, 67], [-5, 8, 86, 85, -79, 80, 73, 25], [69, 96, 4, -97, 79, 35, -81]]</w:t>
      </w:r>
    </w:p>
    <w:p>
      <w:r>
        <w:rPr>
          <w:b/>
        </w:rPr>
        <w:t xml:space="preserve">Tulos</w:t>
      </w:r>
    </w:p>
    <w:p>
      <w:r>
        <w:t xml:space="preserve">[157, 27, -13, 48, 2, 131, -76, 92]</w:t>
      </w:r>
    </w:p>
    <w:p>
      <w:r>
        <w:rPr>
          <w:b/>
        </w:rPr>
        <w:t xml:space="preserve">Esimerkki 1.2704</w:t>
      </w:r>
    </w:p>
    <w:p>
      <w:r>
        <w:t xml:space="preserve">[[-19, 29], [34, -65, 51, 27, -69, 62]]</w:t>
      </w:r>
    </w:p>
    <w:p>
      <w:r>
        <w:rPr>
          <w:b/>
        </w:rPr>
        <w:t xml:space="preserve">Tulos</w:t>
      </w:r>
    </w:p>
    <w:p>
      <w:r>
        <w:t xml:space="preserve">[15, -36, 51, 27, -69, 62]</w:t>
      </w:r>
    </w:p>
    <w:p>
      <w:r>
        <w:rPr>
          <w:b/>
        </w:rPr>
        <w:t xml:space="preserve">Esimerkki 1.2705</w:t>
      </w:r>
    </w:p>
    <w:p>
      <w:r>
        <w:t xml:space="preserve">[[-67, -74, -9, 34], [-92, 7], [62, 17, -81, 37, -34, -3, 86, 11, -39], [77, -82, 69, 44], [-48, -83, -9, -68, -70, 85, -11, -83], [13, -25, 24], [-37, 66, -32]]</w:t>
      </w:r>
    </w:p>
    <w:p>
      <w:r>
        <w:rPr>
          <w:b/>
        </w:rPr>
        <w:t xml:space="preserve">Tulos</w:t>
      </w:r>
    </w:p>
    <w:p>
      <w:r>
        <w:t xml:space="preserve">[-92, -174, -38, 47, -104, 82, 75, -72, -39]</w:t>
      </w:r>
    </w:p>
    <w:p>
      <w:r>
        <w:rPr>
          <w:b/>
        </w:rPr>
        <w:t xml:space="preserve">Esimerkki 1.2706</w:t>
      </w:r>
    </w:p>
    <w:p>
      <w:r>
        <w:t xml:space="preserve">[[26, -19, 57, -68, 11, -27, -27, -30], [-39, -96, 21, 37, 78], [-26, -15, -4], [-2, 95, 24, 16, 82, -34, 91, 9], [2, 3, 20]]</w:t>
      </w:r>
    </w:p>
    <w:p>
      <w:r>
        <w:rPr>
          <w:b/>
        </w:rPr>
        <w:t xml:space="preserve">Tulos</w:t>
      </w:r>
    </w:p>
    <w:p>
      <w:r>
        <w:t xml:space="preserve">[-39, -32, 118, -15, 171, -61, 64, -21]</w:t>
      </w:r>
    </w:p>
    <w:p>
      <w:r>
        <w:rPr>
          <w:b/>
        </w:rPr>
        <w:t xml:space="preserve">Esimerkki 1.2707</w:t>
      </w:r>
    </w:p>
    <w:p>
      <w:r>
        <w:t xml:space="preserve">[[-16, 75, -81, -31, 15, -52, 82, -51], [-45, -79, 82, -67, -74, 71, 35], [-10, 64, 9, 14, -16, 32, 60, -99], [-13, -75], [-79, 29, -86, 12, 96, 47, -45, 47, 31], [76, -27, 84, 13, 13, -54, -22, 31], [-4, 35, 92]]</w:t>
      </w:r>
    </w:p>
    <w:p>
      <w:r>
        <w:rPr>
          <w:b/>
        </w:rPr>
        <w:t xml:space="preserve">Tulos</w:t>
      </w:r>
    </w:p>
    <w:p>
      <w:r>
        <w:t xml:space="preserve">[-91, 22, 100, -59, 34, 44, 110, -72, 31]</w:t>
      </w:r>
    </w:p>
    <w:p>
      <w:r>
        <w:rPr>
          <w:b/>
        </w:rPr>
        <w:t xml:space="preserve">Esimerkki 1.2708</w:t>
      </w:r>
    </w:p>
    <w:p>
      <w:r>
        <w:t xml:space="preserve">[[-39, -5, -13, 63, 1, -78, 26, -66, 84], [-43, -65, -20, 14, 24, 36, 45, 95], [-93, 84, 40, 10, 31]]</w:t>
      </w:r>
    </w:p>
    <w:p>
      <w:r>
        <w:rPr>
          <w:b/>
        </w:rPr>
        <w:t xml:space="preserve">Tulos</w:t>
      </w:r>
    </w:p>
    <w:p>
      <w:r>
        <w:t xml:space="preserve">[-175, 14, 7, 87, 56, -42, 71, 29, 84]</w:t>
      </w:r>
    </w:p>
    <w:p>
      <w:r>
        <w:rPr>
          <w:b/>
        </w:rPr>
        <w:t xml:space="preserve">Esimerkki 1.2709</w:t>
      </w:r>
    </w:p>
    <w:p>
      <w:r>
        <w:t xml:space="preserve">[[-95, -65, -4, 25, 92, 30, 30, 56], [86, -77, -49, 11, -14, 23]]</w:t>
      </w:r>
    </w:p>
    <w:p>
      <w:r>
        <w:rPr>
          <w:b/>
        </w:rPr>
        <w:t xml:space="preserve">Tulos</w:t>
      </w:r>
    </w:p>
    <w:p>
      <w:r>
        <w:t xml:space="preserve">[-9, -142, -53, 36, 78, 53, 30, 56]</w:t>
      </w:r>
    </w:p>
    <w:p>
      <w:r>
        <w:rPr>
          <w:b/>
        </w:rPr>
        <w:t xml:space="preserve">Esimerkki 1.2710</w:t>
      </w:r>
    </w:p>
    <w:p>
      <w:r>
        <w:t xml:space="preserve">[[71, -91, -52, 17, -76], [79, 90, -99, -55], [11, -26, 35, -77, 47, -84, 53, -88]]</w:t>
      </w:r>
    </w:p>
    <w:p>
      <w:r>
        <w:rPr>
          <w:b/>
        </w:rPr>
        <w:t xml:space="preserve">Tulos</w:t>
      </w:r>
    </w:p>
    <w:p>
      <w:r>
        <w:t xml:space="preserve">[161, -27, -116, -115, -29, -84, 53, -88]</w:t>
      </w:r>
    </w:p>
    <w:p>
      <w:r>
        <w:rPr>
          <w:b/>
        </w:rPr>
        <w:t xml:space="preserve">Esimerkki 1.2711</w:t>
      </w:r>
    </w:p>
    <w:p>
      <w:r>
        <w:t xml:space="preserve">[[-34, -5, -59, 66, 98], [-47, 81, 61, -68], [-93, 79], [-74, 98, 38, -99, -33]]</w:t>
      </w:r>
    </w:p>
    <w:p>
      <w:r>
        <w:rPr>
          <w:b/>
        </w:rPr>
        <w:t xml:space="preserve">Tulos</w:t>
      </w:r>
    </w:p>
    <w:p>
      <w:r>
        <w:t xml:space="preserve">[-248, 253, 40, -101, 65]</w:t>
      </w:r>
    </w:p>
    <w:p>
      <w:r>
        <w:rPr>
          <w:b/>
        </w:rPr>
        <w:t xml:space="preserve">Esimerkki 1.2712</w:t>
      </w:r>
    </w:p>
    <w:p>
      <w:r>
        <w:t xml:space="preserve">[[-50, -35, 56, -89, 43], [100, 23, -51, 15, 97], [-16, 87, -40], [87, 31, 49, -41, 94, 33, -97, -67], [-19, -58, 3, -39, -69, 34, 39], [-28, 98, 52]]</w:t>
      </w:r>
    </w:p>
    <w:p>
      <w:r>
        <w:rPr>
          <w:b/>
        </w:rPr>
        <w:t xml:space="preserve">Tulos</w:t>
      </w:r>
    </w:p>
    <w:p>
      <w:r>
        <w:t xml:space="preserve">[74, 146, 69, -154, 165, 67, -58, -67]</w:t>
      </w:r>
    </w:p>
    <w:p>
      <w:r>
        <w:rPr>
          <w:b/>
        </w:rPr>
        <w:t xml:space="preserve">Esimerkki 1.2713</w:t>
      </w:r>
    </w:p>
    <w:p>
      <w:r>
        <w:t xml:space="preserve">[[87, -86, -6, -33, 56, 1], [-59, 17, -36], [-26, -65], [8, -95, -63, -1, -82, -64, -8, 31], [-40, 23, -19, 8, 85, 83], [-67, -17, 15, 17, 83, 18, 41, 48]]</w:t>
      </w:r>
    </w:p>
    <w:p>
      <w:r>
        <w:rPr>
          <w:b/>
        </w:rPr>
        <w:t xml:space="preserve">Tulos</w:t>
      </w:r>
    </w:p>
    <w:p>
      <w:r>
        <w:t xml:space="preserve">[-97, -223, -109, -9, 142, 38, 33, 79, 0]</w:t>
      </w:r>
    </w:p>
    <w:p>
      <w:r>
        <w:rPr>
          <w:b/>
        </w:rPr>
        <w:t xml:space="preserve">Esimerkki 1.2714</w:t>
      </w:r>
    </w:p>
    <w:p>
      <w:r>
        <w:t xml:space="preserve">[[-24, -1], [5, -62, 41, 31, -10, 21, 25], [-5, -68, 94, 57, 80, 93], [-18, -86]]</w:t>
      </w:r>
    </w:p>
    <w:p>
      <w:r>
        <w:rPr>
          <w:b/>
        </w:rPr>
        <w:t xml:space="preserve">Tulos</w:t>
      </w:r>
    </w:p>
    <w:p>
      <w:r>
        <w:t xml:space="preserve">[-42, -217, 135, 88, 70, 114, 25]</w:t>
      </w:r>
    </w:p>
    <w:p>
      <w:r>
        <w:rPr>
          <w:b/>
        </w:rPr>
        <w:t xml:space="preserve">Esimerkki 1.2715</w:t>
      </w:r>
    </w:p>
    <w:p>
      <w:r>
        <w:t xml:space="preserve">[[13, -87], [14, -28, 79, 97, -46, 31, -40, 84], [91, -10, 39, -86, -19, 78, -100], [77, 36, 94], [24, 89, 43, 8, -6]]</w:t>
      </w:r>
    </w:p>
    <w:p>
      <w:r>
        <w:rPr>
          <w:b/>
        </w:rPr>
        <w:t xml:space="preserve">Tulos</w:t>
      </w:r>
    </w:p>
    <w:p>
      <w:r>
        <w:t xml:space="preserve">[219, 0, 255, 19, -71, 109, -140, 84]</w:t>
      </w:r>
    </w:p>
    <w:p>
      <w:r>
        <w:rPr>
          <w:b/>
        </w:rPr>
        <w:t xml:space="preserve">Esimerkki 1.2716</w:t>
      </w:r>
    </w:p>
    <w:p>
      <w:r>
        <w:t xml:space="preserve">[[-42, 95, -63, 87, 11, -21], [4, 15, 92, 12], [13, 12, 5, 98], [-71, 71, 97, 20, -19, 14, -49]]</w:t>
      </w:r>
    </w:p>
    <w:p>
      <w:r>
        <w:rPr>
          <w:b/>
        </w:rPr>
        <w:t xml:space="preserve">Tulos</w:t>
      </w:r>
    </w:p>
    <w:p>
      <w:r>
        <w:t xml:space="preserve">[-96, 193, 131, 217, -8, -21, 14, -49]</w:t>
      </w:r>
    </w:p>
    <w:p>
      <w:r>
        <w:rPr>
          <w:b/>
        </w:rPr>
        <w:t xml:space="preserve">Esimerkki 1.2717</w:t>
      </w:r>
    </w:p>
    <w:p>
      <w:r>
        <w:t xml:space="preserve">[[95, 1, 32, -50, 69, -92, -46, -30, 15], [-48, -40, -63, -38, -2, 99]]</w:t>
      </w:r>
    </w:p>
    <w:p>
      <w:r>
        <w:rPr>
          <w:b/>
        </w:rPr>
        <w:t xml:space="preserve">Tulos</w:t>
      </w:r>
    </w:p>
    <w:p>
      <w:r>
        <w:t xml:space="preserve">[47, -39, -31, -88, 67, 7, -46, -30, 15]</w:t>
      </w:r>
    </w:p>
    <w:p>
      <w:r>
        <w:rPr>
          <w:b/>
        </w:rPr>
        <w:t xml:space="preserve">Esimerkki 1.2718</w:t>
      </w:r>
    </w:p>
    <w:p>
      <w:r>
        <w:t xml:space="preserve">[[-84, 15, -47, -29, 64, 35, -42], [-85, -64, -3, -28, 9], [49, -59, -47, -72, 22, 91, 98]]</w:t>
      </w:r>
    </w:p>
    <w:p>
      <w:r>
        <w:rPr>
          <w:b/>
        </w:rPr>
        <w:t xml:space="preserve">Tulos</w:t>
      </w:r>
    </w:p>
    <w:p>
      <w:r>
        <w:t xml:space="preserve">[-120, -108, -97, -129, 95, 126, 98, -42]</w:t>
      </w:r>
    </w:p>
    <w:p>
      <w:r>
        <w:rPr>
          <w:b/>
        </w:rPr>
        <w:t xml:space="preserve">Esimerkki 1.2719</w:t>
      </w:r>
    </w:p>
    <w:p>
      <w:r>
        <w:t xml:space="preserve">[[-64, 83, -35, -90, 68, -63, -100], [-57, -56], [60, 84, -85, -45, -75, 14, 38, -26, -7], [55, 45, -29, -79, -95, 26]]</w:t>
      </w:r>
    </w:p>
    <w:p>
      <w:r>
        <w:rPr>
          <w:b/>
        </w:rPr>
        <w:t xml:space="preserve">Tulos</w:t>
      </w:r>
    </w:p>
    <w:p>
      <w:r>
        <w:t xml:space="preserve">[-6, 156, -149, -214, -102, -23, -62, -26, -7]</w:t>
      </w:r>
    </w:p>
    <w:p>
      <w:r>
        <w:rPr>
          <w:b/>
        </w:rPr>
        <w:t xml:space="preserve">Esimerkki 1.2720</w:t>
      </w:r>
    </w:p>
    <w:p>
      <w:r>
        <w:t xml:space="preserve">[[-81, 2, 3, -15], [17, -2, 97, 46, 69, 15, 51, 5], [93, 78, -95, 76, 18, -71, -34, 30, -80], [19, -32, -53, 20, 27, 67, -48, -63]]</w:t>
      </w:r>
    </w:p>
    <w:p>
      <w:r>
        <w:rPr>
          <w:b/>
        </w:rPr>
        <w:t xml:space="preserve">Tulos</w:t>
      </w:r>
    </w:p>
    <w:p>
      <w:r>
        <w:t xml:space="preserve">[48, 46, -48, 127, 114, 11, -31, -28, -80]</w:t>
      </w:r>
    </w:p>
    <w:p>
      <w:r>
        <w:rPr>
          <w:b/>
        </w:rPr>
        <w:t xml:space="preserve">Esimerkki 1.2721</w:t>
      </w:r>
    </w:p>
    <w:p>
      <w:r>
        <w:t xml:space="preserve">[[-1, 48, -62, 44], [-90, -66, 61, -67, 10], [-41, 60, -30, 1], [-24, -22, -14, 93, -52, 29], [-15, -72, 76, 61, 5, -97, -59, 41]]</w:t>
      </w:r>
    </w:p>
    <w:p>
      <w:r>
        <w:rPr>
          <w:b/>
        </w:rPr>
        <w:t xml:space="preserve">Tulos</w:t>
      </w:r>
    </w:p>
    <w:p>
      <w:r>
        <w:t xml:space="preserve">[-171, -52, 31, 132, -37, -68, -59, 41]</w:t>
      </w:r>
    </w:p>
    <w:p>
      <w:r>
        <w:rPr>
          <w:b/>
        </w:rPr>
        <w:t xml:space="preserve">Esimerkki 1.2722</w:t>
      </w:r>
    </w:p>
    <w:p>
      <w:r>
        <w:t xml:space="preserve">[[22, 72, -46, -37, 95, -51, -79, 12], [-11, -22]]</w:t>
      </w:r>
    </w:p>
    <w:p>
      <w:r>
        <w:rPr>
          <w:b/>
        </w:rPr>
        <w:t xml:space="preserve">Tulos</w:t>
      </w:r>
    </w:p>
    <w:p>
      <w:r>
        <w:t xml:space="preserve">[11, 50, -46, -37, 95, -51, -79, 12]</w:t>
      </w:r>
    </w:p>
    <w:p>
      <w:r>
        <w:rPr>
          <w:b/>
        </w:rPr>
        <w:t xml:space="preserve">Esimerkki 1.2723</w:t>
      </w:r>
    </w:p>
    <w:p>
      <w:r>
        <w:t xml:space="preserve">[[-10, 86, 60, 86, -94, 87, 59, -15], [-93, 100, 7], [61]]</w:t>
      </w:r>
    </w:p>
    <w:p>
      <w:r>
        <w:rPr>
          <w:b/>
        </w:rPr>
        <w:t xml:space="preserve">Tulos</w:t>
      </w:r>
    </w:p>
    <w:p>
      <w:r>
        <w:t xml:space="preserve">[-42, 186, 67, 86, -94, 87, 59, -15]</w:t>
      </w:r>
    </w:p>
    <w:p>
      <w:r>
        <w:rPr>
          <w:b/>
        </w:rPr>
        <w:t xml:space="preserve">Esimerkki 1.2724</w:t>
      </w:r>
    </w:p>
    <w:p>
      <w:r>
        <w:t xml:space="preserve">[[-68, -21, 89, -49, 94, 66, -56], [-81, -42, 11, -63, 76, 28, -43, 56, -97], [-64, 71, -14, 2, 38], [-22, 55], [90, -18, 93, -100]]</w:t>
      </w:r>
    </w:p>
    <w:p>
      <w:r>
        <w:rPr>
          <w:b/>
        </w:rPr>
        <w:t xml:space="preserve">Tulos</w:t>
      </w:r>
    </w:p>
    <w:p>
      <w:r>
        <w:t xml:space="preserve">[-145, 45, 179, -210, 208, 94, -99, 56, -97]</w:t>
      </w:r>
    </w:p>
    <w:p>
      <w:r>
        <w:rPr>
          <w:b/>
        </w:rPr>
        <w:t xml:space="preserve">Esimerkki 1.2725</w:t>
      </w:r>
    </w:p>
    <w:p>
      <w:r>
        <w:t xml:space="preserve">[[28, 61, -86, -19], [-19, -89], [-39, 80, -68, 7], [-74, -81, 69, 7, 39, 78], [72, 94, 82, 4, -23, 43, 43], [-7, -88, -98, -42, -73, 76], [25, 92, 6, -4, -100]]</w:t>
      </w:r>
    </w:p>
    <w:p>
      <w:r>
        <w:rPr>
          <w:b/>
        </w:rPr>
        <w:t xml:space="preserve">Tulos</w:t>
      </w:r>
    </w:p>
    <w:p>
      <w:r>
        <w:t xml:space="preserve">[-14, 69, -95, -47, -157, 197, 43]</w:t>
      </w:r>
    </w:p>
    <w:p>
      <w:r>
        <w:rPr>
          <w:b/>
        </w:rPr>
        <w:t xml:space="preserve">Esimerkki 1.2726</w:t>
      </w:r>
    </w:p>
    <w:p>
      <w:r>
        <w:t xml:space="preserve">[[-46, 88, 44, 49], [-31, -9, -64], [-63, 34, 72, -63, -80, -47, -41], [42, -79, 9, -87, 91, -59, -11, 76], [78, 11, 11], [-49, 63, -50, 32, 37, -3, -44]]</w:t>
      </w:r>
    </w:p>
    <w:p>
      <w:r>
        <w:rPr>
          <w:b/>
        </w:rPr>
        <w:t xml:space="preserve">Tulos</w:t>
      </w:r>
    </w:p>
    <w:p>
      <w:r>
        <w:t xml:space="preserve">[-69, 108, 22, -69, 48, -109, -96, 76]</w:t>
      </w:r>
    </w:p>
    <w:p>
      <w:r>
        <w:rPr>
          <w:b/>
        </w:rPr>
        <w:t xml:space="preserve">Esimerkki 1.2727</w:t>
      </w:r>
    </w:p>
    <w:p>
      <w:r>
        <w:t xml:space="preserve">[[-35, 23, 48, -32], [9, -16, 58, 60, -91, 11, -34, -51], [-92, -9, 44, 61, -86], [-11, 29, -25, -52, -100, 87], [20, 62, 21, 6, 33, -67, 28, 7, -9], [-32, -6], [-91, 47, -28, 54, 72]]</w:t>
      </w:r>
    </w:p>
    <w:p>
      <w:r>
        <w:rPr>
          <w:b/>
        </w:rPr>
        <w:t xml:space="preserve">Tulos</w:t>
      </w:r>
    </w:p>
    <w:p>
      <w:r>
        <w:t xml:space="preserve">[-232, 130, 118, 97, -172, 31, -6, -44, -9]</w:t>
      </w:r>
    </w:p>
    <w:p>
      <w:r>
        <w:rPr>
          <w:b/>
        </w:rPr>
        <w:t xml:space="preserve">Esimerkki 1.2728</w:t>
      </w:r>
    </w:p>
    <w:p>
      <w:r>
        <w:t xml:space="preserve">[[33, -37, 99, 83, 36, 82, -49, 91, 59], [52, 4, -90, -56], [-60, 43, 68]]</w:t>
      </w:r>
    </w:p>
    <w:p>
      <w:r>
        <w:rPr>
          <w:b/>
        </w:rPr>
        <w:t xml:space="preserve">Tulos</w:t>
      </w:r>
    </w:p>
    <w:p>
      <w:r>
        <w:t xml:space="preserve">[25, 10, 77, 27, 36, 82, -49, 91, 59]</w:t>
      </w:r>
    </w:p>
    <w:p>
      <w:r>
        <w:rPr>
          <w:b/>
        </w:rPr>
        <w:t xml:space="preserve">Esimerkki 1.2729</w:t>
      </w:r>
    </w:p>
    <w:p>
      <w:r>
        <w:t xml:space="preserve">[[-61, -55, 36, -13, 21, -52, 57, 71], [22, -98, 77, -58, -78, -87], [55, 73, -57, 23, -34, 85, -18], [30, -26], [-22, 93, 9, 95, -76, 11, -78]]</w:t>
      </w:r>
    </w:p>
    <w:p>
      <w:r>
        <w:rPr>
          <w:b/>
        </w:rPr>
        <w:t xml:space="preserve">Tulos</w:t>
      </w:r>
    </w:p>
    <w:p>
      <w:r>
        <w:t xml:space="preserve">[24, -13, 65, 47, -167, -43, -39, 71]</w:t>
      </w:r>
    </w:p>
    <w:p>
      <w:r>
        <w:rPr>
          <w:b/>
        </w:rPr>
        <w:t xml:space="preserve">Esimerkki 1.2730</w:t>
      </w:r>
    </w:p>
    <w:p>
      <w:r>
        <w:t xml:space="preserve">[[33, -58, -1, 48, -63, -69], [38, -11, 7, -11, 54, -2, -39], [59, -40, 20, -13, 41, 29], [72, -96, -96, -75, 55, 65, -93, -8], [23, 59, 5, -49, -72, -33, 61, 7, -32], [-32, -71, 97, 72, -32, 36], [-55, 15, -90, -10, -69]]</w:t>
      </w:r>
    </w:p>
    <w:p>
      <w:r>
        <w:rPr>
          <w:b/>
        </w:rPr>
        <w:t xml:space="preserve">Tulos</w:t>
      </w:r>
    </w:p>
    <w:p>
      <w:r>
        <w:t xml:space="preserve">[138, -202, -58, -38, -86, 26, -71, -1, -32]</w:t>
      </w:r>
    </w:p>
    <w:p>
      <w:r>
        <w:rPr>
          <w:b/>
        </w:rPr>
        <w:t xml:space="preserve">Esimerkki 1.2731</w:t>
      </w:r>
    </w:p>
    <w:p>
      <w:r>
        <w:t xml:space="preserve">[[21, 8, 55, -42, -10, -88, 65], [65, -95, -88, -87], [-58, -47], [65, 20, 57, -27, -56, -14, -17, 18, -95], [-32, 92, 1, 19, 51, -32, 61], [-20, -90]]</w:t>
      </w:r>
    </w:p>
    <w:p>
      <w:r>
        <w:rPr>
          <w:b/>
        </w:rPr>
        <w:t xml:space="preserve">Tulos</w:t>
      </w:r>
    </w:p>
    <w:p>
      <w:r>
        <w:t xml:space="preserve">[41, -112, 25, -137, -15, -134, 109, 18, -95]</w:t>
      </w:r>
    </w:p>
    <w:p>
      <w:r>
        <w:rPr>
          <w:b/>
        </w:rPr>
        <w:t xml:space="preserve">Esimerkki 1.2732</w:t>
      </w:r>
    </w:p>
    <w:p>
      <w:r>
        <w:t xml:space="preserve">[[59, 79, 80, 61, 16, -43, -28, -52], [73, -84, 27], [-90, -94, 42, 26, 75, -51], [-92, -77, 67, -72, -25, 5, 46, 24, -84], [-48, 96, 43, -37, 3, -82]]</w:t>
      </w:r>
    </w:p>
    <w:p>
      <w:r>
        <w:rPr>
          <w:b/>
        </w:rPr>
        <w:t xml:space="preserve">Tulos</w:t>
      </w:r>
    </w:p>
    <w:p>
      <w:r>
        <w:t xml:space="preserve">[-98, -80, 259, -22, 69, -89, -64, -28, -84]</w:t>
      </w:r>
    </w:p>
    <w:p>
      <w:r>
        <w:rPr>
          <w:b/>
        </w:rPr>
        <w:t xml:space="preserve">Esimerkki 1.2733</w:t>
      </w:r>
    </w:p>
    <w:p>
      <w:r>
        <w:t xml:space="preserve">[[-52, 84, 7, 40, 77, -24, 23, -40], [53, 45, -37, -38, 55, 95], [95, 63, 69, 70, 88, 80], [-94, 47, 35, 87, -77], [-71, 49, 27, 52], [-15, -97, -98, -98]]</w:t>
      </w:r>
    </w:p>
    <w:p>
      <w:r>
        <w:rPr>
          <w:b/>
        </w:rPr>
        <w:t xml:space="preserve">Tulos</w:t>
      </w:r>
    </w:p>
    <w:p>
      <w:r>
        <w:t xml:space="preserve">[-84, 191, 3, 113, 143, 151, 23, -40]</w:t>
      </w:r>
    </w:p>
    <w:p>
      <w:r>
        <w:rPr>
          <w:b/>
        </w:rPr>
        <w:t xml:space="preserve">Esimerkki 1.2734</w:t>
      </w:r>
    </w:p>
    <w:p>
      <w:r>
        <w:t xml:space="preserve">[[98, -54, -17, -26, -36, 2, -54], [-15, 20, 78], [10, 41, -69, 43, -65, 7, -38]]</w:t>
      </w:r>
    </w:p>
    <w:p>
      <w:r>
        <w:rPr>
          <w:b/>
        </w:rPr>
        <w:t xml:space="preserve">Tulos</w:t>
      </w:r>
    </w:p>
    <w:p>
      <w:r>
        <w:t xml:space="preserve">[93, 7, -8, 17, -101, 9, -92]</w:t>
      </w:r>
    </w:p>
    <w:p>
      <w:r>
        <w:rPr>
          <w:b/>
        </w:rPr>
        <w:t xml:space="preserve">Esimerkki 1.2735</w:t>
      </w:r>
    </w:p>
    <w:p>
      <w:r>
        <w:t xml:space="preserve">[[-13, -3, -29], [5, -84, 76, -1], [74, -68, 26], [-48, 69, -2, -92, -46, 31, -31, -18]]</w:t>
      </w:r>
    </w:p>
    <w:p>
      <w:r>
        <w:rPr>
          <w:b/>
        </w:rPr>
        <w:t xml:space="preserve">Tulos</w:t>
      </w:r>
    </w:p>
    <w:p>
      <w:r>
        <w:t xml:space="preserve">[18, -86, 71, -93, -46, 31, -31, -18]</w:t>
      </w:r>
    </w:p>
    <w:p>
      <w:r>
        <w:rPr>
          <w:b/>
        </w:rPr>
        <w:t xml:space="preserve">Esimerkki 1.2736</w:t>
      </w:r>
    </w:p>
    <w:p>
      <w:r>
        <w:t xml:space="preserve">[[-38, -16, 24, -85, 21, 8, -13, 56, 42], [77, -66], [-73, 14, -99], [-80, -62, 2, -22, 63], [-60, 97, 54, 9, -27, -81, -39], [-46, 40, 16, -20, -53, -12], [-92, 44, 56]]</w:t>
      </w:r>
    </w:p>
    <w:p>
      <w:r>
        <w:rPr>
          <w:b/>
        </w:rPr>
        <w:t xml:space="preserve">Tulos</w:t>
      </w:r>
    </w:p>
    <w:p>
      <w:r>
        <w:t xml:space="preserve">[-312, 51, 53, -118, 4, -85, -52, 56, 42]</w:t>
      </w:r>
    </w:p>
    <w:p>
      <w:r>
        <w:rPr>
          <w:b/>
        </w:rPr>
        <w:t xml:space="preserve">Esimerkki 1.2737</w:t>
      </w:r>
    </w:p>
    <w:p>
      <w:r>
        <w:t xml:space="preserve">[[50, -72, 67, -60, -11, 90, 30], [33, 15, -100, -78, 80, 81, 6, 69, -22], [92, -7, -42, 94, -23, -55, -91], [2, -70, 31, -96, -24, 4, -81]]</w:t>
      </w:r>
    </w:p>
    <w:p>
      <w:r>
        <w:rPr>
          <w:b/>
        </w:rPr>
        <w:t xml:space="preserve">Tulos</w:t>
      </w:r>
    </w:p>
    <w:p>
      <w:r>
        <w:t xml:space="preserve">[177, -134, -44, -140, 22, 120, -136, 69, -22]</w:t>
      </w:r>
    </w:p>
    <w:p>
      <w:r>
        <w:rPr>
          <w:b/>
        </w:rPr>
        <w:t xml:space="preserve">Esimerkki 1.2738</w:t>
      </w:r>
    </w:p>
    <w:p>
      <w:r>
        <w:t xml:space="preserve">[[-78, -30, 100, 71, -23, 50], [14, 51, -18, -64, -95, 22]]</w:t>
      </w:r>
    </w:p>
    <w:p>
      <w:r>
        <w:rPr>
          <w:b/>
        </w:rPr>
        <w:t xml:space="preserve">Tulos</w:t>
      </w:r>
    </w:p>
    <w:p>
      <w:r>
        <w:t xml:space="preserve">[-64, 21, 82, 7, -118, 72]</w:t>
      </w:r>
    </w:p>
    <w:p>
      <w:r>
        <w:rPr>
          <w:b/>
        </w:rPr>
        <w:t xml:space="preserve">Esimerkki 1.2739</w:t>
      </w:r>
    </w:p>
    <w:p>
      <w:r>
        <w:t xml:space="preserve">[[-10, 68, 19, -19, 69, -51], [39, -26, -45, 51, -60, -42], [-58, 47, 14, -28, -43, 61, 15], [-20, -70, 79, -58]]</w:t>
      </w:r>
    </w:p>
    <w:p>
      <w:r>
        <w:rPr>
          <w:b/>
        </w:rPr>
        <w:t xml:space="preserve">Tulos</w:t>
      </w:r>
    </w:p>
    <w:p>
      <w:r>
        <w:t xml:space="preserve">[-49, 19, 67, -54, -34, -32, 15]</w:t>
      </w:r>
    </w:p>
    <w:p>
      <w:r>
        <w:rPr>
          <w:b/>
        </w:rPr>
        <w:t xml:space="preserve">Esimerkki 1.2740</w:t>
      </w:r>
    </w:p>
    <w:p>
      <w:r>
        <w:t xml:space="preserve">[[44, 67], [-9, -34, -58, -31, -81, -9, -42, 92], [-7, 59, -61, 20, 55, 82, 29, -23], [-80, 25, -69, -44, -71, -12, -78, -10], [7, 3, -76, 65, -98, 58, -47], [59, 16, 86, -89, -71], [-43, 39, 90]]</w:t>
      </w:r>
    </w:p>
    <w:p>
      <w:r>
        <w:rPr>
          <w:b/>
        </w:rPr>
        <w:t xml:space="preserve">Tulos</w:t>
      </w:r>
    </w:p>
    <w:p>
      <w:r>
        <w:t xml:space="preserve">[-29, 175, -88, -79, -195, 48, -138, 59]</w:t>
      </w:r>
    </w:p>
    <w:p>
      <w:r>
        <w:rPr>
          <w:b/>
        </w:rPr>
        <w:t xml:space="preserve">Esimerkki 1.2741</w:t>
      </w:r>
    </w:p>
    <w:p>
      <w:r>
        <w:t xml:space="preserve">[[-57, -17, 82, 70, -64, -100, 54], [39, -92, -89, 94, -80, -23, -92], [1, -51, -47, -17, -52, 74, 48, -99], [-27, 49, 88, 77], [51, -74, -23], [-68, 56, 77, 92, -81, -68, 61]]</w:t>
      </w:r>
    </w:p>
    <w:p>
      <w:r>
        <w:rPr>
          <w:b/>
        </w:rPr>
        <w:t xml:space="preserve">Tulos</w:t>
      </w:r>
    </w:p>
    <w:p>
      <w:r>
        <w:t xml:space="preserve">[-61, -129, 88, 316, -277, -117, 71, -99]</w:t>
      </w:r>
    </w:p>
    <w:p>
      <w:r>
        <w:rPr>
          <w:b/>
        </w:rPr>
        <w:t xml:space="preserve">Esimerkki 1.2742</w:t>
      </w:r>
    </w:p>
    <w:p>
      <w:r>
        <w:t xml:space="preserve">[[46, 79], [-29, -2, -49, 84, -100], [74, -57, -45, -44, -23, -32, 80, 83], [-82, 64, 31, -60, 47, 98, 48, -53, -96], [46, -81, -17, 35, 13, -6, -99], [46, 47, 7], [83, 23, 22, -99, -89, 48, -58, 87]]</w:t>
      </w:r>
    </w:p>
    <w:p>
      <w:r>
        <w:rPr>
          <w:b/>
        </w:rPr>
        <w:t xml:space="preserve">Tulos</w:t>
      </w:r>
    </w:p>
    <w:p>
      <w:r>
        <w:t xml:space="preserve">[184, 73, -51, -84, -152, 108, -29, 117, -96]</w:t>
      </w:r>
    </w:p>
    <w:p>
      <w:r>
        <w:rPr>
          <w:b/>
        </w:rPr>
        <w:t xml:space="preserve">Esimerkki 1.2743</w:t>
      </w:r>
    </w:p>
    <w:p>
      <w:r>
        <w:t xml:space="preserve">[[-78, 56, -73, 56, -4, 91, -26], [87, 50, 9, -77]]</w:t>
      </w:r>
    </w:p>
    <w:p>
      <w:r>
        <w:rPr>
          <w:b/>
        </w:rPr>
        <w:t xml:space="preserve">Tulos</w:t>
      </w:r>
    </w:p>
    <w:p>
      <w:r>
        <w:t xml:space="preserve">[-78, 143, -23, 65, -81, 91, -26]</w:t>
      </w:r>
    </w:p>
    <w:p>
      <w:r>
        <w:rPr>
          <w:b/>
        </w:rPr>
        <w:t xml:space="preserve">Esimerkki 1.2744</w:t>
      </w:r>
    </w:p>
    <w:p>
      <w:r>
        <w:t xml:space="preserve">[[-14, -95, 62, -58], [77, 69, -88], [98, -93, -35, 29, 19], [11, -53], [-60, -80, 41], [-57, 39, 71, -1, -3, 56, 8, -99]]</w:t>
      </w:r>
    </w:p>
    <w:p>
      <w:r>
        <w:rPr>
          <w:b/>
        </w:rPr>
        <w:t xml:space="preserve">Tulos</w:t>
      </w:r>
    </w:p>
    <w:p>
      <w:r>
        <w:t xml:space="preserve">[55, -213, 51, -30, 16, 56, 8, -99]</w:t>
      </w:r>
    </w:p>
    <w:p>
      <w:r>
        <w:rPr>
          <w:b/>
        </w:rPr>
        <w:t xml:space="preserve">Esimerkki 1.2745</w:t>
      </w:r>
    </w:p>
    <w:p>
      <w:r>
        <w:t xml:space="preserve">[[8, -44, 42, -100, 66, -77, 6, 53], [72, -41, -36, -23, 26, -16, 100, 10], [90, -99, -70, -11, -9], [9, -18, 95, -38, -59], [80, -27, -68, 24, -94], [-91, 73, 77, 48, -29, -34, -78, 75, -46]]</w:t>
      </w:r>
    </w:p>
    <w:p>
      <w:r>
        <w:rPr>
          <w:b/>
        </w:rPr>
        <w:t xml:space="preserve">Tulos</w:t>
      </w:r>
    </w:p>
    <w:p>
      <w:r>
        <w:t xml:space="preserve">[159, -129, -73, 33, -78, -186, 28, 138, -46]</w:t>
      </w:r>
    </w:p>
    <w:p>
      <w:r>
        <w:rPr>
          <w:b/>
        </w:rPr>
        <w:t xml:space="preserve">Esimerkki 1.2746</w:t>
      </w:r>
    </w:p>
    <w:p>
      <w:r>
        <w:t xml:space="preserve">[[22, -22], [-60, 66, -90, -97, -70, -45, 90, 11]]</w:t>
      </w:r>
    </w:p>
    <w:p>
      <w:r>
        <w:rPr>
          <w:b/>
        </w:rPr>
        <w:t xml:space="preserve">Tulos</w:t>
      </w:r>
    </w:p>
    <w:p>
      <w:r>
        <w:t xml:space="preserve">[-38, 44, -90, -97, -70, -45, 90, 11]</w:t>
      </w:r>
    </w:p>
    <w:p>
      <w:r>
        <w:rPr>
          <w:b/>
        </w:rPr>
        <w:t xml:space="preserve">Esimerkki 1.2747</w:t>
      </w:r>
    </w:p>
    <w:p>
      <w:r>
        <w:t xml:space="preserve">[[-23, 65], [-4, -26, -92, -7, 2, 6, 91, 49, -37], [-41, -58, -40, 29, -84, 59, -56, -72]]</w:t>
      </w:r>
    </w:p>
    <w:p>
      <w:r>
        <w:rPr>
          <w:b/>
        </w:rPr>
        <w:t xml:space="preserve">Tulos</w:t>
      </w:r>
    </w:p>
    <w:p>
      <w:r>
        <w:t xml:space="preserve">[-68, -19, -132, 22, -82, 65, 35, -23, -37]</w:t>
      </w:r>
    </w:p>
    <w:p>
      <w:r>
        <w:rPr>
          <w:b/>
        </w:rPr>
        <w:t xml:space="preserve">Esimerkki 1.2748</w:t>
      </w:r>
    </w:p>
    <w:p>
      <w:r>
        <w:t xml:space="preserve">[[59, -51, -19, -23, 53, 11, 86, -85, -2], [-99, 5], [70, 55, -24], [-9, 86, -56], [-97, 13], [-68, 53], [-66, 60]]</w:t>
      </w:r>
    </w:p>
    <w:p>
      <w:r>
        <w:rPr>
          <w:b/>
        </w:rPr>
        <w:t xml:space="preserve">Tulos</w:t>
      </w:r>
    </w:p>
    <w:p>
      <w:r>
        <w:t xml:space="preserve">[-210, 221, -99, -23, 53, 11, 86, -85, -2]</w:t>
      </w:r>
    </w:p>
    <w:p>
      <w:r>
        <w:rPr>
          <w:b/>
        </w:rPr>
        <w:t xml:space="preserve">Esimerkki 1.2749</w:t>
      </w:r>
    </w:p>
    <w:p>
      <w:r>
        <w:t xml:space="preserve">[[95, -81, 4, -87, -11, -69, -97, 76], [62, -14, -72, -36, 3, -65], [37, -23, 44, 99, -55, 62, 81]]</w:t>
      </w:r>
    </w:p>
    <w:p>
      <w:r>
        <w:rPr>
          <w:b/>
        </w:rPr>
        <w:t xml:space="preserve">Tulos</w:t>
      </w:r>
    </w:p>
    <w:p>
      <w:r>
        <w:t xml:space="preserve">[194, -118, -24, -24, -63, -72, -16, 76]</w:t>
      </w:r>
    </w:p>
    <w:p>
      <w:r>
        <w:rPr>
          <w:b/>
        </w:rPr>
        <w:t xml:space="preserve">Esimerkki 1.2750</w:t>
      </w:r>
    </w:p>
    <w:p>
      <w:r>
        <w:t xml:space="preserve">[[50, -83, -86, 45, -48, -69, 10], [-70, 24, -39], [-9, -33, 47, -45, 4, -17], [-93, -53, -100, 93, 17, 25]]</w:t>
      </w:r>
    </w:p>
    <w:p>
      <w:r>
        <w:rPr>
          <w:b/>
        </w:rPr>
        <w:t xml:space="preserve">Tulos</w:t>
      </w:r>
    </w:p>
    <w:p>
      <w:r>
        <w:t xml:space="preserve">[-122, -145, -178, 93, -27, -61, 10]</w:t>
      </w:r>
    </w:p>
    <w:p>
      <w:r>
        <w:rPr>
          <w:b/>
        </w:rPr>
        <w:t xml:space="preserve">Esimerkki 1.2751</w:t>
      </w:r>
    </w:p>
    <w:p>
      <w:r>
        <w:t xml:space="preserve">[[24, 91, -33, -32, 95, 74, 2, 68, -83], [-38, -87, 76, -57, 59, -46, -75, 81, 92], [2, 86], [-21, -21, -55, -46, -11], [13, -59]]</w:t>
      </w:r>
    </w:p>
    <w:p>
      <w:r>
        <w:rPr>
          <w:b/>
        </w:rPr>
        <w:t xml:space="preserve">Tulos</w:t>
      </w:r>
    </w:p>
    <w:p>
      <w:r>
        <w:t xml:space="preserve">[-20, 10, -12, -135, 143, 28, -73, 149, 9]</w:t>
      </w:r>
    </w:p>
    <w:p>
      <w:r>
        <w:rPr>
          <w:b/>
        </w:rPr>
        <w:t xml:space="preserve">Esimerkki 1.2752</w:t>
      </w:r>
    </w:p>
    <w:p>
      <w:r>
        <w:t xml:space="preserve">[[57, 15, 70], [48, 15]]</w:t>
      </w:r>
    </w:p>
    <w:p>
      <w:r>
        <w:rPr>
          <w:b/>
        </w:rPr>
        <w:t xml:space="preserve">Tulos</w:t>
      </w:r>
    </w:p>
    <w:p>
      <w:r>
        <w:t xml:space="preserve">[105, 30, 70]</w:t>
      </w:r>
    </w:p>
    <w:p>
      <w:r>
        <w:rPr>
          <w:b/>
        </w:rPr>
        <w:t xml:space="preserve">Esimerkki 1.2753</w:t>
      </w:r>
    </w:p>
    <w:p>
      <w:r>
        <w:t xml:space="preserve">[[56, 56, -49, 93], [93, -63, 27, -89, 27, -94, -90, 99], [68, -55, 87, 26, 8, 14, -28], [14, 84, -68, -40, -30, 38, 73], [-74, -94, -57, 41, 72, -86, -4], [-55, -80, 87, -47, -37, 63], [39, 71, -8, -93, 63]]</w:t>
      </w:r>
    </w:p>
    <w:p>
      <w:r>
        <w:rPr>
          <w:b/>
        </w:rPr>
        <w:t xml:space="preserve">Tulos</w:t>
      </w:r>
    </w:p>
    <w:p>
      <w:r>
        <w:t xml:space="preserve">[141, -81, 19, -109, 103, -65, -45, 95]</w:t>
      </w:r>
    </w:p>
    <w:p>
      <w:r>
        <w:rPr>
          <w:b/>
        </w:rPr>
        <w:t xml:space="preserve">Esimerkki 1.2754</w:t>
      </w:r>
    </w:p>
    <w:p>
      <w:r>
        <w:t xml:space="preserve">[[-18, -36, 77, 98, -16, -11, 89], [28, 5, -63, -80, 30, -42, 100, -7, -46], [-72, 50, 84, -17, -4, -72, 95, -27, 5], [-25, -90, 27, -84, 68], [-90, 95, 47, 10, 88, 11, -5, -93]]</w:t>
      </w:r>
    </w:p>
    <w:p>
      <w:r>
        <w:rPr>
          <w:b/>
        </w:rPr>
        <w:t xml:space="preserve">Tulos</w:t>
      </w:r>
    </w:p>
    <w:p>
      <w:r>
        <w:t xml:space="preserve">[-177, 24, 172, -73, 166, -114, 279, -127, -41]</w:t>
      </w:r>
    </w:p>
    <w:p>
      <w:r>
        <w:rPr>
          <w:b/>
        </w:rPr>
        <w:t xml:space="preserve">Esimerkki 1.2755</w:t>
      </w:r>
    </w:p>
    <w:p>
      <w:r>
        <w:t xml:space="preserve">[[-3, -93, -42, -4, 61, -25, 24, -7, 6], [-65, -42, -76, -79], [-4, 5, 20, -24], [-18, 42, 43], [-9, -11, 77, 37, 91, -37], [39, -54, -17, -66, 49, 84, 77, 82], [-42, -70, -71]]</w:t>
      </w:r>
    </w:p>
    <w:p>
      <w:r>
        <w:rPr>
          <w:b/>
        </w:rPr>
        <w:t xml:space="preserve">Tulos</w:t>
      </w:r>
    </w:p>
    <w:p>
      <w:r>
        <w:t xml:space="preserve">[-102, -223, -66, -136, 201, 22, 101, 75, 6]</w:t>
      </w:r>
    </w:p>
    <w:p>
      <w:r>
        <w:rPr>
          <w:b/>
        </w:rPr>
        <w:t xml:space="preserve">Esimerkki 1.2756</w:t>
      </w:r>
    </w:p>
    <w:p>
      <w:r>
        <w:t xml:space="preserve">[[93, -15, -35], [-24, -50], [85, -37, 71], [-76, 92, -75, -3, -72, -26, -54, -24], [44, 42, 97, -82, -85, 37]]</w:t>
      </w:r>
    </w:p>
    <w:p>
      <w:r>
        <w:rPr>
          <w:b/>
        </w:rPr>
        <w:t xml:space="preserve">Tulos</w:t>
      </w:r>
    </w:p>
    <w:p>
      <w:r>
        <w:t xml:space="preserve">[122, 32, 58, -85, -157, 11, -54, -24]</w:t>
      </w:r>
    </w:p>
    <w:p>
      <w:r>
        <w:rPr>
          <w:b/>
        </w:rPr>
        <w:t xml:space="preserve">Esimerkki 1.2757</w:t>
      </w:r>
    </w:p>
    <w:p>
      <w:r>
        <w:t xml:space="preserve">[[78, -22, -13], [-82, 75], [-3, -49, -7, -88, -28, -27, -42], [3, 16, -63, 69, -7, -60, -27, 89]]</w:t>
      </w:r>
    </w:p>
    <w:p>
      <w:r>
        <w:rPr>
          <w:b/>
        </w:rPr>
        <w:t xml:space="preserve">Tulos</w:t>
      </w:r>
    </w:p>
    <w:p>
      <w:r>
        <w:t xml:space="preserve">[-4, 20, -83, -19, -35, -87, -69, 89]</w:t>
      </w:r>
    </w:p>
    <w:p>
      <w:r>
        <w:rPr>
          <w:b/>
        </w:rPr>
        <w:t xml:space="preserve">Esimerkki 1.2758</w:t>
      </w:r>
    </w:p>
    <w:p>
      <w:r>
        <w:t xml:space="preserve">[[83, -69, -16, 52, -70, 85, 18, 75, 13], [35, 55, 39, 39, -78, -43, -34]]</w:t>
      </w:r>
    </w:p>
    <w:p>
      <w:r>
        <w:rPr>
          <w:b/>
        </w:rPr>
        <w:t xml:space="preserve">Tulos</w:t>
      </w:r>
    </w:p>
    <w:p>
      <w:r>
        <w:t xml:space="preserve">[118, -14, 23, 91, -148, 42, -16, 75, 13]</w:t>
      </w:r>
    </w:p>
    <w:p>
      <w:r>
        <w:rPr>
          <w:b/>
        </w:rPr>
        <w:t xml:space="preserve">Esimerkki 1.2759</w:t>
      </w:r>
    </w:p>
    <w:p>
      <w:r>
        <w:t xml:space="preserve">[[-66, 99, 26, -8], [-16, 33, 13, -63, 7, -56], [-84, 25, -46, 8], [43, 10]]</w:t>
      </w:r>
    </w:p>
    <w:p>
      <w:r>
        <w:rPr>
          <w:b/>
        </w:rPr>
        <w:t xml:space="preserve">Tulos</w:t>
      </w:r>
    </w:p>
    <w:p>
      <w:r>
        <w:t xml:space="preserve">[-123, 167, -7, -63, 7, -56]</w:t>
      </w:r>
    </w:p>
    <w:p>
      <w:r>
        <w:rPr>
          <w:b/>
        </w:rPr>
        <w:t xml:space="preserve">Esimerkki 1.2760</w:t>
      </w:r>
    </w:p>
    <w:p>
      <w:r>
        <w:t xml:space="preserve">[[-29, -28, -5], [59, -57, 41, -19, -14, -49, 64], [-65, -54, 45, 10, -73, 85, 37, 27], [-70, 85, 75, 80, 63, -60, 8, 73]]</w:t>
      </w:r>
    </w:p>
    <w:p>
      <w:r>
        <w:rPr>
          <w:b/>
        </w:rPr>
        <w:t xml:space="preserve">Tulos</w:t>
      </w:r>
    </w:p>
    <w:p>
      <w:r>
        <w:t xml:space="preserve">[-105, -54, 156, 71, -24, -24, 109, 100]</w:t>
      </w:r>
    </w:p>
    <w:p>
      <w:r>
        <w:rPr>
          <w:b/>
        </w:rPr>
        <w:t xml:space="preserve">Esimerkki 1.2761</w:t>
      </w:r>
    </w:p>
    <w:p>
      <w:r>
        <w:t xml:space="preserve">[[93, -36], [84, 37, 30]]</w:t>
      </w:r>
    </w:p>
    <w:p>
      <w:r>
        <w:rPr>
          <w:b/>
        </w:rPr>
        <w:t xml:space="preserve">Tulos</w:t>
      </w:r>
    </w:p>
    <w:p>
      <w:r>
        <w:t xml:space="preserve">[177, 1, 30]</w:t>
      </w:r>
    </w:p>
    <w:p>
      <w:r>
        <w:rPr>
          <w:b/>
        </w:rPr>
        <w:t xml:space="preserve">Esimerkki 1.2762</w:t>
      </w:r>
    </w:p>
    <w:p>
      <w:r>
        <w:t xml:space="preserve">[[-3, -36, -19, 42, -8, 34, 27], [15, -25, -89], [-62, 14, 74, -43, 54, 99, 38, -10, 30], [-53, 75, -75, 93, -14, 72, -66, 66, 93], [12, 68, 74, -62, -3, -42, 19, 8, -35], [32, 40, -12, -100, -22]]</w:t>
      </w:r>
    </w:p>
    <w:p>
      <w:r>
        <w:rPr>
          <w:b/>
        </w:rPr>
        <w:t xml:space="preserve">Tulos</w:t>
      </w:r>
    </w:p>
    <w:p>
      <w:r>
        <w:t xml:space="preserve">[-59, 136, -47, -70, 7, 163, 18, 64, 88]</w:t>
      </w:r>
    </w:p>
    <w:p>
      <w:r>
        <w:rPr>
          <w:b/>
        </w:rPr>
        <w:t xml:space="preserve">Esimerkki 1.2763</w:t>
      </w:r>
    </w:p>
    <w:p>
      <w:r>
        <w:t xml:space="preserve">[[59, 56, -51, 96, -81, 41, 44, 33, 85], [-51, 63, 65, -48, 70, 11], [-40, 42, 80, 36, 65, 26, 62, -47], [3, 32, 55, 80, -35, -5, -48, 73]]</w:t>
      </w:r>
    </w:p>
    <w:p>
      <w:r>
        <w:rPr>
          <w:b/>
        </w:rPr>
        <w:t xml:space="preserve">Tulos</w:t>
      </w:r>
    </w:p>
    <w:p>
      <w:r>
        <w:t xml:space="preserve">[-29, 193, 149, 164, 19, 73, 58, 59, 85]</w:t>
      </w:r>
    </w:p>
    <w:p>
      <w:r>
        <w:rPr>
          <w:b/>
        </w:rPr>
        <w:t xml:space="preserve">Esimerkki 1.2764</w:t>
      </w:r>
    </w:p>
    <w:p>
      <w:r>
        <w:t xml:space="preserve">[[-64, 94, -16, 44], [-71, -60, 92, -83, -84], [67, 47, 57, 51, 26, -64, -77, 41, 86], [50, -60, 79, 41, -44, 49, -37, 51, -3], [-85, -34, -58, -46, -54, -40]]</w:t>
      </w:r>
    </w:p>
    <w:p>
      <w:r>
        <w:rPr>
          <w:b/>
        </w:rPr>
        <w:t xml:space="preserve">Tulos</w:t>
      </w:r>
    </w:p>
    <w:p>
      <w:r>
        <w:t xml:space="preserve">[-103, -13, 154, 7, -156, -55, -114, 92, 83]</w:t>
      </w:r>
    </w:p>
    <w:p>
      <w:r>
        <w:rPr>
          <w:b/>
        </w:rPr>
        <w:t xml:space="preserve">Esimerkki 1.2765</w:t>
      </w:r>
    </w:p>
    <w:p>
      <w:r>
        <w:t xml:space="preserve">[[-4, 73, 67, -63, -86, 15, 99, -98], [-15, -11, -39, -51, -63, 43, 85]]</w:t>
      </w:r>
    </w:p>
    <w:p>
      <w:r>
        <w:rPr>
          <w:b/>
        </w:rPr>
        <w:t xml:space="preserve">Tulos</w:t>
      </w:r>
    </w:p>
    <w:p>
      <w:r>
        <w:t xml:space="preserve">[-19, 62, 28, -114, -149, 58, 184, -98]</w:t>
      </w:r>
    </w:p>
    <w:p>
      <w:r>
        <w:rPr>
          <w:b/>
        </w:rPr>
        <w:t xml:space="preserve">Esimerkki 1.2766</w:t>
      </w:r>
    </w:p>
    <w:p>
      <w:r>
        <w:t xml:space="preserve">[[-89, 78, 44, 13, 84], [90, -76, -23, 58, -4, 21], [-17, 87, 9, 15, 36, -3, 28, -77], [-92, -74], [22, -98]]</w:t>
      </w:r>
    </w:p>
    <w:p>
      <w:r>
        <w:rPr>
          <w:b/>
        </w:rPr>
        <w:t xml:space="preserve">Tulos</w:t>
      </w:r>
    </w:p>
    <w:p>
      <w:r>
        <w:t xml:space="preserve">[-86, -83, 30, 86, 116, 18, 28, -77]</w:t>
      </w:r>
    </w:p>
    <w:p>
      <w:r>
        <w:rPr>
          <w:b/>
        </w:rPr>
        <w:t xml:space="preserve">Esimerkki 1.2767</w:t>
      </w:r>
    </w:p>
    <w:p>
      <w:r>
        <w:t xml:space="preserve">[[-36, -44, -53, -10, 97], [50, 25, 96, -8, -46, 68, -97, 91]]</w:t>
      </w:r>
    </w:p>
    <w:p>
      <w:r>
        <w:rPr>
          <w:b/>
        </w:rPr>
        <w:t xml:space="preserve">Tulos</w:t>
      </w:r>
    </w:p>
    <w:p>
      <w:r>
        <w:t xml:space="preserve">[14, -19, 43, -18, 51, 68, -97, 91]</w:t>
      </w:r>
    </w:p>
    <w:p>
      <w:r>
        <w:rPr>
          <w:b/>
        </w:rPr>
        <w:t xml:space="preserve">Esimerkki 1.2768</w:t>
      </w:r>
    </w:p>
    <w:p>
      <w:r>
        <w:t xml:space="preserve">[[-46, 30], [-83, -52, 100, -13], [-81, 62, 39], [-18, -81, 77, 60, 45, -21, -67], [-7, 100, -88, 6], [-88, -68, -15, -84, -5, -45, 40, 81], [39, 1, 37, 32, -92]]</w:t>
      </w:r>
    </w:p>
    <w:p>
      <w:r>
        <w:rPr>
          <w:b/>
        </w:rPr>
        <w:t xml:space="preserve">Tulos</w:t>
      </w:r>
    </w:p>
    <w:p>
      <w:r>
        <w:t xml:space="preserve">[-284, -8, 150, 1, -52, -66, -27, 81]</w:t>
      </w:r>
    </w:p>
    <w:p>
      <w:r>
        <w:rPr>
          <w:b/>
        </w:rPr>
        <w:t xml:space="preserve">Esimerkki 1.2769</w:t>
      </w:r>
    </w:p>
    <w:p>
      <w:r>
        <w:t xml:space="preserve">[[90, 77], [30, -91]]</w:t>
      </w:r>
    </w:p>
    <w:p>
      <w:r>
        <w:rPr>
          <w:b/>
        </w:rPr>
        <w:t xml:space="preserve">Tulos</w:t>
      </w:r>
    </w:p>
    <w:p>
      <w:r>
        <w:t xml:space="preserve">[120, -14]</w:t>
      </w:r>
    </w:p>
    <w:p>
      <w:r>
        <w:rPr>
          <w:b/>
        </w:rPr>
        <w:t xml:space="preserve">Esimerkki 1.2770</w:t>
      </w:r>
    </w:p>
    <w:p>
      <w:r>
        <w:t xml:space="preserve">[[76, -4, -96, 8, 53, -13, 58], [40, -82, 83, -25], [76, -44, 73, 89, 48], [-50, -15, 76, -44, -25, 89, -15, -24, -25], [62, -5, 91, 21, 56, 99], [-24, -63, 12, 6, 42, -70, -3]]</w:t>
      </w:r>
    </w:p>
    <w:p>
      <w:r>
        <w:rPr>
          <w:b/>
        </w:rPr>
        <w:t xml:space="preserve">Tulos</w:t>
      </w:r>
    </w:p>
    <w:p>
      <w:r>
        <w:t xml:space="preserve">[180, -213, 239, -34, 215, 153, 40, -24, -25]</w:t>
      </w:r>
    </w:p>
    <w:p>
      <w:r>
        <w:rPr>
          <w:b/>
        </w:rPr>
        <w:t xml:space="preserve">Esimerkki 1.2771</w:t>
      </w:r>
    </w:p>
    <w:p>
      <w:r>
        <w:t xml:space="preserve">[[82, 48, -68, -2, 51, -76, 47, -37], [77, -81], [-100, 9, -84, 96, 95, -61, 81, -10, 94], [-67, 84], [-11, -48, -27]]</w:t>
      </w:r>
    </w:p>
    <w:p>
      <w:r>
        <w:rPr>
          <w:b/>
        </w:rPr>
        <w:t xml:space="preserve">Tulos</w:t>
      </w:r>
    </w:p>
    <w:p>
      <w:r>
        <w:t xml:space="preserve">[-19, 12, -179, 94, 146, -137, 128, -47, 94]</w:t>
      </w:r>
    </w:p>
    <w:p>
      <w:r>
        <w:rPr>
          <w:b/>
        </w:rPr>
        <w:t xml:space="preserve">Esimerkki 1.2772</w:t>
      </w:r>
    </w:p>
    <w:p>
      <w:r>
        <w:t xml:space="preserve">[[22, 76, 50, 4, 7, -78, 7, 16], [-33, 97, 87, 68, 25, -34, -6, -47, 69], [87, 87], [44, -92, -13, -89, -67, 24]]</w:t>
      </w:r>
    </w:p>
    <w:p>
      <w:r>
        <w:rPr>
          <w:b/>
        </w:rPr>
        <w:t xml:space="preserve">Tulos</w:t>
      </w:r>
    </w:p>
    <w:p>
      <w:r>
        <w:t xml:space="preserve">[120, 168, 124, -17, -35, -88, 1, -31, 69]</w:t>
      </w:r>
    </w:p>
    <w:p>
      <w:r>
        <w:rPr>
          <w:b/>
        </w:rPr>
        <w:t xml:space="preserve">Esimerkki 1.2773</w:t>
      </w:r>
    </w:p>
    <w:p>
      <w:r>
        <w:t xml:space="preserve">[[21, 86, -70, 51, 86], [-48, -52, 16, 5], [-81, 41, 73, 78, 22, -100, -96, 57, -23], [-6, -20]]</w:t>
      </w:r>
    </w:p>
    <w:p>
      <w:r>
        <w:rPr>
          <w:b/>
        </w:rPr>
        <w:t xml:space="preserve">Tulos</w:t>
      </w:r>
    </w:p>
    <w:p>
      <w:r>
        <w:t xml:space="preserve">[-114, 55, 19, 134, 108, -100, -96, 57, -23]</w:t>
      </w:r>
    </w:p>
    <w:p>
      <w:r>
        <w:rPr>
          <w:b/>
        </w:rPr>
        <w:t xml:space="preserve">Esimerkki 1.2774</w:t>
      </w:r>
    </w:p>
    <w:p>
      <w:r>
        <w:t xml:space="preserve">[[-23, -76, -77, 45, 59, 8, -90], [9, -67, -88, 85, -82, 65, 11, -11], [-10, -53]]</w:t>
      </w:r>
    </w:p>
    <w:p>
      <w:r>
        <w:rPr>
          <w:b/>
        </w:rPr>
        <w:t xml:space="preserve">Tulos</w:t>
      </w:r>
    </w:p>
    <w:p>
      <w:r>
        <w:t xml:space="preserve">[-24, -196, -165, 130, -23, 73, -79, -11]</w:t>
      </w:r>
    </w:p>
    <w:p>
      <w:r>
        <w:rPr>
          <w:b/>
        </w:rPr>
        <w:t xml:space="preserve">Esimerkki 1.2775</w:t>
      </w:r>
    </w:p>
    <w:p>
      <w:r>
        <w:t xml:space="preserve">[[-49, 9, -14, 96, -97, -92, -88, -49, -36], [82, -31, -98, -18, 38, -78, -25, 5], [-37, 20, -55, 78], [78, -21, 75], [-56, 59, 69, -75], [-7, -43, -5, 20, 69, -9, 86], [-9, 56]]</w:t>
      </w:r>
    </w:p>
    <w:p>
      <w:r>
        <w:rPr>
          <w:b/>
        </w:rPr>
        <w:t xml:space="preserve">Tulos</w:t>
      </w:r>
    </w:p>
    <w:p>
      <w:r>
        <w:t xml:space="preserve">[2, 49, -28, 101, -59, -101, -122, 42, -36]</w:t>
      </w:r>
    </w:p>
    <w:p>
      <w:r>
        <w:rPr>
          <w:b/>
        </w:rPr>
        <w:t xml:space="preserve">Esimerkki 1.2776</w:t>
      </w:r>
    </w:p>
    <w:p>
      <w:r>
        <w:t xml:space="preserve">[[-37, -27, -87], [-40, -40, 33], [-40, -16, 57, 71, 96], [47, 72, 83, 73, 33, 50, -73, 64, 12], [-6, -99, 93, 72, 31], [7, 71, -37, 21, 15, 28], [72, 88]]</w:t>
      </w:r>
    </w:p>
    <w:p>
      <w:r>
        <w:rPr>
          <w:b/>
        </w:rPr>
        <w:t xml:space="preserve">Tulos</w:t>
      </w:r>
    </w:p>
    <w:p>
      <w:r>
        <w:t xml:space="preserve">[3, 49, 142, 166, 150, 174, -73, 64, 12]</w:t>
      </w:r>
    </w:p>
    <w:p>
      <w:r>
        <w:rPr>
          <w:b/>
        </w:rPr>
        <w:t xml:space="preserve">Esimerkki 1.2777</w:t>
      </w:r>
    </w:p>
    <w:p>
      <w:r>
        <w:t xml:space="preserve">[[-70, 55, 78, -94, 90, -54, 39, 64, -59], [-69, 14, -21, -34, 5, -44, 70], [82, 97, -98, 7, 42, -57, -49, -98], [41, -51, -36, -64]]</w:t>
      </w:r>
    </w:p>
    <w:p>
      <w:r>
        <w:rPr>
          <w:b/>
        </w:rPr>
        <w:t xml:space="preserve">Tulos</w:t>
      </w:r>
    </w:p>
    <w:p>
      <w:r>
        <w:t xml:space="preserve">[-16, 115, -77, -185, 137, -155, 60, -34, -59]</w:t>
      </w:r>
    </w:p>
    <w:p>
      <w:r>
        <w:rPr>
          <w:b/>
        </w:rPr>
        <w:t xml:space="preserve">Esimerkki 1.2778</w:t>
      </w:r>
    </w:p>
    <w:p>
      <w:r>
        <w:t xml:space="preserve">[[7, 100, -88, -45, 11, 36, 90], [95, -36, 48, 72, 54, 10, 55, 82, 10], [-1, -80, -72]]</w:t>
      </w:r>
    </w:p>
    <w:p>
      <w:r>
        <w:rPr>
          <w:b/>
        </w:rPr>
        <w:t xml:space="preserve">Tulos</w:t>
      </w:r>
    </w:p>
    <w:p>
      <w:r>
        <w:t xml:space="preserve">[101, -16, -112, 27, 65, 46, 145, 82, 10]</w:t>
      </w:r>
    </w:p>
    <w:p>
      <w:r>
        <w:rPr>
          <w:b/>
        </w:rPr>
        <w:t xml:space="preserve">Esimerkki 1.2779</w:t>
      </w:r>
    </w:p>
    <w:p>
      <w:r>
        <w:t xml:space="preserve">[[57, -35, 65, 82, 68, 31, 100], [32, 66, -26, -3, -23, 25, -41, -71]]</w:t>
      </w:r>
    </w:p>
    <w:p>
      <w:r>
        <w:rPr>
          <w:b/>
        </w:rPr>
        <w:t xml:space="preserve">Tulos</w:t>
      </w:r>
    </w:p>
    <w:p>
      <w:r>
        <w:t xml:space="preserve">[89, 31, 39, 79, 45, 56, 59, -71]</w:t>
      </w:r>
    </w:p>
    <w:p>
      <w:r>
        <w:rPr>
          <w:b/>
        </w:rPr>
        <w:t xml:space="preserve">Esimerkki 1.2780</w:t>
      </w:r>
    </w:p>
    <w:p>
      <w:r>
        <w:t xml:space="preserve">[[-62, 41, -20, 100], [-81, -55, -97, 65, -44], [-93, -22, -66, -18, 95], [49, 10], [72, 32, 24, -79, -74, 76, 37, 67]]</w:t>
      </w:r>
    </w:p>
    <w:p>
      <w:r>
        <w:rPr>
          <w:b/>
        </w:rPr>
        <w:t xml:space="preserve">Tulos</w:t>
      </w:r>
    </w:p>
    <w:p>
      <w:r>
        <w:t xml:space="preserve">[-115, 6, -159, 68, -23, 76, 37, 67]</w:t>
      </w:r>
    </w:p>
    <w:p>
      <w:r>
        <w:rPr>
          <w:b/>
        </w:rPr>
        <w:t xml:space="preserve">Esimerkki 1.2781</w:t>
      </w:r>
    </w:p>
    <w:p>
      <w:r>
        <w:t xml:space="preserve">[[-55, -6, -67, 12, 71, -77, 24], [-53, 67, 19], [-54, 70, -79, 12, 70, -45, -79, -32], [-35, -73, -50, 64, 53, 5, -79]]</w:t>
      </w:r>
    </w:p>
    <w:p>
      <w:r>
        <w:rPr>
          <w:b/>
        </w:rPr>
        <w:t xml:space="preserve">Tulos</w:t>
      </w:r>
    </w:p>
    <w:p>
      <w:r>
        <w:t xml:space="preserve">[-197, 58, -177, 88, 194, -117, -134, -32]</w:t>
      </w:r>
    </w:p>
    <w:p>
      <w:r>
        <w:rPr>
          <w:b/>
        </w:rPr>
        <w:t xml:space="preserve">Esimerkki 1.2782</w:t>
      </w:r>
    </w:p>
    <w:p>
      <w:r>
        <w:t xml:space="preserve">[[63, 73, -65, 3, 10, 23, -19, 6, 98], [-11, 52, -94, 23, -45]]</w:t>
      </w:r>
    </w:p>
    <w:p>
      <w:r>
        <w:rPr>
          <w:b/>
        </w:rPr>
        <w:t xml:space="preserve">Tulos</w:t>
      </w:r>
    </w:p>
    <w:p>
      <w:r>
        <w:t xml:space="preserve">[52, 125, -159, 26, -35, 23, -19, 6, 98]</w:t>
      </w:r>
    </w:p>
    <w:p>
      <w:r>
        <w:rPr>
          <w:b/>
        </w:rPr>
        <w:t xml:space="preserve">Esimerkki 1.2783</w:t>
      </w:r>
    </w:p>
    <w:p>
      <w:r>
        <w:t xml:space="preserve">[[91, -60, 41, 64, -22, -60, -81, 22], [-77, 71], [10, -37, 72, -99, -69, -44, 95, 20]]</w:t>
      </w:r>
    </w:p>
    <w:p>
      <w:r>
        <w:rPr>
          <w:b/>
        </w:rPr>
        <w:t xml:space="preserve">Tulos</w:t>
      </w:r>
    </w:p>
    <w:p>
      <w:r>
        <w:t xml:space="preserve">[24, -26, 113, -35, -91, -104, 14, 42]</w:t>
      </w:r>
    </w:p>
    <w:p>
      <w:r>
        <w:rPr>
          <w:b/>
        </w:rPr>
        <w:t xml:space="preserve">Esimerkki 1.2784</w:t>
      </w:r>
    </w:p>
    <w:p>
      <w:r>
        <w:t xml:space="preserve">[[-45, -37, -11, 94, 94, -84], [4, -57, 71, -17], [-65, 14, -67, 84, 17, 87, -20, -72], [-57, 52, 4, 53, -7, 24, -13], [-87, 8, -7, 58, 54, 39], [62, -13], [92, -31, 93, -50]]</w:t>
      </w:r>
    </w:p>
    <w:p>
      <w:r>
        <w:rPr>
          <w:b/>
        </w:rPr>
        <w:t xml:space="preserve">Tulos</w:t>
      </w:r>
    </w:p>
    <w:p>
      <w:r>
        <w:t xml:space="preserve">[-96, -64, 83, 222, 158, 66, -33, -72]</w:t>
      </w:r>
    </w:p>
    <w:p>
      <w:r>
        <w:rPr>
          <w:b/>
        </w:rPr>
        <w:t xml:space="preserve">Esimerkki 1.2785</w:t>
      </w:r>
    </w:p>
    <w:p>
      <w:r>
        <w:t xml:space="preserve">[[-93, 52, -6, 72, 76], [60, 88, 62, 31, 2, -8, -38, 35, 99], [71, -32, -42, 65, 62, -27, -60, -16, -37], [33, -34, -73], [-60, 52, 16, 51, -28, 23, -25], [-12, -32, 37, -88, -36]]</w:t>
      </w:r>
    </w:p>
    <w:p>
      <w:r>
        <w:rPr>
          <w:b/>
        </w:rPr>
        <w:t xml:space="preserve">Tulos</w:t>
      </w:r>
    </w:p>
    <w:p>
      <w:r>
        <w:t xml:space="preserve">[-1, 94, -6, 131, 76, -12, -123, 19, 62]</w:t>
      </w:r>
    </w:p>
    <w:p>
      <w:r>
        <w:rPr>
          <w:b/>
        </w:rPr>
        <w:t xml:space="preserve">Esimerkki 1.2786</w:t>
      </w:r>
    </w:p>
    <w:p>
      <w:r>
        <w:t xml:space="preserve">[[-90, -32, 8, 31], [83, 72, -64, 10, 85, -95, -88, 30, 72], [-16, 97, -90], [25, 36, -79, -19], [-25, -94, 93]]</w:t>
      </w:r>
    </w:p>
    <w:p>
      <w:r>
        <w:rPr>
          <w:b/>
        </w:rPr>
        <w:t xml:space="preserve">Tulos</w:t>
      </w:r>
    </w:p>
    <w:p>
      <w:r>
        <w:t xml:space="preserve">[-23, 79, -132, 22, 85, -95, -88, 30, 72]</w:t>
      </w:r>
    </w:p>
    <w:p>
      <w:r>
        <w:rPr>
          <w:b/>
        </w:rPr>
        <w:t xml:space="preserve">Esimerkki 1.2787</w:t>
      </w:r>
    </w:p>
    <w:p>
      <w:r>
        <w:t xml:space="preserve">[[40, -79], [22, -77, -69], [51, -63, 75, 99], [-20, -19, -20, 60, -93, 2], [78, -55], [-56, -69, 17, 84, -69, 5]]</w:t>
      </w:r>
    </w:p>
    <w:p>
      <w:r>
        <w:rPr>
          <w:b/>
        </w:rPr>
        <w:t xml:space="preserve">Tulos</w:t>
      </w:r>
    </w:p>
    <w:p>
      <w:r>
        <w:t xml:space="preserve">[115, -362, 3, 243, -162, 7]</w:t>
      </w:r>
    </w:p>
    <w:p>
      <w:r>
        <w:rPr>
          <w:b/>
        </w:rPr>
        <w:t xml:space="preserve">Esimerkki 1.2788</w:t>
      </w:r>
    </w:p>
    <w:p>
      <w:r>
        <w:t xml:space="preserve">[[-46, 9, 34, -32], [-60, -81, -57, 88, 92, 9], [34, -29, 94, -91, -3, 97, 52, -49]]</w:t>
      </w:r>
    </w:p>
    <w:p>
      <w:r>
        <w:rPr>
          <w:b/>
        </w:rPr>
        <w:t xml:space="preserve">Tulos</w:t>
      </w:r>
    </w:p>
    <w:p>
      <w:r>
        <w:t xml:space="preserve">[-72, -101, 71, -35, 89, 106, 52, -49]</w:t>
      </w:r>
    </w:p>
    <w:p>
      <w:r>
        <w:rPr>
          <w:b/>
        </w:rPr>
        <w:t xml:space="preserve">Esimerkki 1.2789</w:t>
      </w:r>
    </w:p>
    <w:p>
      <w:r>
        <w:t xml:space="preserve">[[-58, 18], [6, -31, 54, 28, -78], [-88, 23, 29]]</w:t>
      </w:r>
    </w:p>
    <w:p>
      <w:r>
        <w:rPr>
          <w:b/>
        </w:rPr>
        <w:t xml:space="preserve">Tulos</w:t>
      </w:r>
    </w:p>
    <w:p>
      <w:r>
        <w:t xml:space="preserve">[-140, 10, 83, 28, -78]</w:t>
      </w:r>
    </w:p>
    <w:p>
      <w:r>
        <w:rPr>
          <w:b/>
        </w:rPr>
        <w:t xml:space="preserve">Esimerkki 1.2790</w:t>
      </w:r>
    </w:p>
    <w:p>
      <w:r>
        <w:t xml:space="preserve">[[-13, 56, 60], [-9, 8], [84, 28], [15, -31], [46, 92, -14, -84, -59, -85], [-21, 66], [-58, 61, -34, -81, 54, 28, 94]]</w:t>
      </w:r>
    </w:p>
    <w:p>
      <w:r>
        <w:rPr>
          <w:b/>
        </w:rPr>
        <w:t xml:space="preserve">Tulos</w:t>
      </w:r>
    </w:p>
    <w:p>
      <w:r>
        <w:t xml:space="preserve">[44, 280, 12, -165, -5, -57, 94]</w:t>
      </w:r>
    </w:p>
    <w:p>
      <w:r>
        <w:rPr>
          <w:b/>
        </w:rPr>
        <w:t xml:space="preserve">Esimerkki 1.2791</w:t>
      </w:r>
    </w:p>
    <w:p>
      <w:r>
        <w:t xml:space="preserve">[[32, -15, 8, -18], [4, 89, 82, 56, 22, 5]]</w:t>
      </w:r>
    </w:p>
    <w:p>
      <w:r>
        <w:rPr>
          <w:b/>
        </w:rPr>
        <w:t xml:space="preserve">Tulos</w:t>
      </w:r>
    </w:p>
    <w:p>
      <w:r>
        <w:t xml:space="preserve">[36, 74, 90, 38, 22, 5]</w:t>
      </w:r>
    </w:p>
    <w:p>
      <w:r>
        <w:rPr>
          <w:b/>
        </w:rPr>
        <w:t xml:space="preserve">Esimerkki 1.2792</w:t>
      </w:r>
    </w:p>
    <w:p>
      <w:r>
        <w:t xml:space="preserve">[[35, 25, 63, 66, -93, -62], [56, -5, 89, -58, 78, -10, -59, 27], [-39, 7, 50, -13, -46, 100, -13, -42]]</w:t>
      </w:r>
    </w:p>
    <w:p>
      <w:r>
        <w:rPr>
          <w:b/>
        </w:rPr>
        <w:t xml:space="preserve">Tulos</w:t>
      </w:r>
    </w:p>
    <w:p>
      <w:r>
        <w:t xml:space="preserve">[52, 27, 202, -5, -61, 28, -72, -15]</w:t>
      </w:r>
    </w:p>
    <w:p>
      <w:r>
        <w:rPr>
          <w:b/>
        </w:rPr>
        <w:t xml:space="preserve">Esimerkki 1.2793</w:t>
      </w:r>
    </w:p>
    <w:p>
      <w:r>
        <w:t xml:space="preserve">[[32, 80, -92], [-28, 25, -55, 18], [-22, 6, 2, 47, -14, 58, 52, 48], [-65, -2, -88, -29, -15, -99, -88]]</w:t>
      </w:r>
    </w:p>
    <w:p>
      <w:r>
        <w:rPr>
          <w:b/>
        </w:rPr>
        <w:t xml:space="preserve">Tulos</w:t>
      </w:r>
    </w:p>
    <w:p>
      <w:r>
        <w:t xml:space="preserve">[-83, 109, -233, 36, -29, -41, -36, 48]</w:t>
      </w:r>
    </w:p>
    <w:p>
      <w:r>
        <w:rPr>
          <w:b/>
        </w:rPr>
        <w:t xml:space="preserve">Esimerkki 1.2794</w:t>
      </w:r>
    </w:p>
    <w:p>
      <w:r>
        <w:t xml:space="preserve">[[15, 51], [-87, 31, 88, 96, 16, -22, -44, 28], [-98, 22], [89, 56, 27, -52, -29], [58, 19, 30, -44, -12], [-13, 87, -12, -4, 60, -57, -92, 10, -76]]</w:t>
      </w:r>
    </w:p>
    <w:p>
      <w:r>
        <w:rPr>
          <w:b/>
        </w:rPr>
        <w:t xml:space="preserve">Tulos</w:t>
      </w:r>
    </w:p>
    <w:p>
      <w:r>
        <w:t xml:space="preserve">[-36, 266, 133, -4, 35, -79, -136, 38, -76]</w:t>
      </w:r>
    </w:p>
    <w:p>
      <w:r>
        <w:rPr>
          <w:b/>
        </w:rPr>
        <w:t xml:space="preserve">Esimerkki 1.2795</w:t>
      </w:r>
    </w:p>
    <w:p>
      <w:r>
        <w:t xml:space="preserve">[[-17, 38, -83, -93, -88, 48, 82, 21, -52], [35, 11, 80, -17, 35, -53, -56, 14, -57], [-35, -33], [52, 21, 7], [52, 66, 74, -15], [-34, 35, 72, 7], [32, 48, -32, -14, -59]]</w:t>
      </w:r>
    </w:p>
    <w:p>
      <w:r>
        <w:rPr>
          <w:b/>
        </w:rPr>
        <w:t xml:space="preserve">Tulos</w:t>
      </w:r>
    </w:p>
    <w:p>
      <w:r>
        <w:t xml:space="preserve">[85, 186, 118, -132, -112, -5, 26, 35, -109]</w:t>
      </w:r>
    </w:p>
    <w:p>
      <w:r>
        <w:rPr>
          <w:b/>
        </w:rPr>
        <w:t xml:space="preserve">Esimerkki 1.2796</w:t>
      </w:r>
    </w:p>
    <w:p>
      <w:r>
        <w:t xml:space="preserve">[[-95, 45, 65, -28, 55], [21, -80, 38, 24, 15]]</w:t>
      </w:r>
    </w:p>
    <w:p>
      <w:r>
        <w:rPr>
          <w:b/>
        </w:rPr>
        <w:t xml:space="preserve">Tulos</w:t>
      </w:r>
    </w:p>
    <w:p>
      <w:r>
        <w:t xml:space="preserve">[-74, -35, 103, -4, 70]</w:t>
      </w:r>
    </w:p>
    <w:p>
      <w:r>
        <w:rPr>
          <w:b/>
        </w:rPr>
        <w:t xml:space="preserve">Esimerkki 1.2797</w:t>
      </w:r>
    </w:p>
    <w:p>
      <w:r>
        <w:t xml:space="preserve">[[66, 6, 6, 74, 7, 85, -94], [98, 25, -64, 21, -39], [-68, 80, 93, -44, 100, 83, -31, 21, -26], [8, 92], [-14, 86, 47, 43, 38, 51], [-11, 99, 47], [-18, 45, 82, -29, -58]]</w:t>
      </w:r>
    </w:p>
    <w:p>
      <w:r>
        <w:rPr>
          <w:b/>
        </w:rPr>
        <w:t xml:space="preserve">Tulos</w:t>
      </w:r>
    </w:p>
    <w:p>
      <w:r>
        <w:t xml:space="preserve">[61, 433, 211, 65, 106, 161, -125, 21, -26]</w:t>
      </w:r>
    </w:p>
    <w:p>
      <w:r>
        <w:rPr>
          <w:b/>
        </w:rPr>
        <w:t xml:space="preserve">Esimerkki 1.2798</w:t>
      </w:r>
    </w:p>
    <w:p>
      <w:r>
        <w:t xml:space="preserve">[[-85, 24, -5, 62, -2, 25, 51, 97], [-43, 79, -75, 2, -72], [-91, -6, -64, -95, -46, 23, 14], [-17, 83, -78, 96, -78, -20], [-9, 20, 17, 46, -96, -16, 47, 52], [-15, -69, 57], [-39, -28, -99, -61, -38, -7, 50]]</w:t>
      </w:r>
    </w:p>
    <w:p>
      <w:r>
        <w:rPr>
          <w:b/>
        </w:rPr>
        <w:t xml:space="preserve">Tulos</w:t>
      </w:r>
    </w:p>
    <w:p>
      <w:r>
        <w:t xml:space="preserve">[-299, 103, -247, 50, -332, 5, 162, 149]</w:t>
      </w:r>
    </w:p>
    <w:p>
      <w:r>
        <w:rPr>
          <w:b/>
        </w:rPr>
        <w:t xml:space="preserve">Esimerkki 1.2799</w:t>
      </w:r>
    </w:p>
    <w:p>
      <w:r>
        <w:t xml:space="preserve">[[-80, 1, -95, -69], [11, -81], [89, 88, 9, 92, 1], [3, 69, 39, -73, -74, -100, 55], [57, -50, 94, 46, -89, 44]]</w:t>
      </w:r>
    </w:p>
    <w:p>
      <w:r>
        <w:rPr>
          <w:b/>
        </w:rPr>
        <w:t xml:space="preserve">Tulos</w:t>
      </w:r>
    </w:p>
    <w:p>
      <w:r>
        <w:t xml:space="preserve">[80, 27, 47, -4, -73, -189, 99]</w:t>
      </w:r>
    </w:p>
    <w:p>
      <w:r>
        <w:rPr>
          <w:b/>
        </w:rPr>
        <w:t xml:space="preserve">Esimerkki 1.2800</w:t>
      </w:r>
    </w:p>
    <w:p>
      <w:r>
        <w:t xml:space="preserve">[[30, -10, 62, -57, -78, 15, -49, -57, -14], [90, -89, 56, 28, 90, 97, 99, -56]]</w:t>
      </w:r>
    </w:p>
    <w:p>
      <w:r>
        <w:rPr>
          <w:b/>
        </w:rPr>
        <w:t xml:space="preserve">Tulos</w:t>
      </w:r>
    </w:p>
    <w:p>
      <w:r>
        <w:t xml:space="preserve">[120, -99, 118, -29, 12, 112, 50, -113, -14]</w:t>
      </w:r>
    </w:p>
    <w:p>
      <w:r>
        <w:rPr>
          <w:b/>
        </w:rPr>
        <w:t xml:space="preserve">Esimerkki 1.2801</w:t>
      </w:r>
    </w:p>
    <w:p>
      <w:r>
        <w:t xml:space="preserve">[[74, -25], [66, 66, -20], [-69, -35, 72, 99, -49], [-67, -91], [10, 6, 64, 49, -44, 29]]</w:t>
      </w:r>
    </w:p>
    <w:p>
      <w:r>
        <w:rPr>
          <w:b/>
        </w:rPr>
        <w:t xml:space="preserve">Tulos</w:t>
      </w:r>
    </w:p>
    <w:p>
      <w:r>
        <w:t xml:space="preserve">[14, 12, 25, 148, -93, 29]</w:t>
      </w:r>
    </w:p>
    <w:p>
      <w:r>
        <w:rPr>
          <w:b/>
        </w:rPr>
        <w:t xml:space="preserve">Esimerkki 1.2802</w:t>
      </w:r>
    </w:p>
    <w:p>
      <w:r>
        <w:t xml:space="preserve">[[52, -24], [-87, -100, 18, -47, 63, 39, -67, 3, 87], [-92, -30, 23, -16, 7, 4], [-53, -68, 73, -62, 56, -22, -35, 81, 95]]</w:t>
      </w:r>
    </w:p>
    <w:p>
      <w:r>
        <w:rPr>
          <w:b/>
        </w:rPr>
        <w:t xml:space="preserve">Tulos</w:t>
      </w:r>
    </w:p>
    <w:p>
      <w:r>
        <w:t xml:space="preserve">[-180, -222, 114, -125, 126, 21, -102, 84, 182]</w:t>
      </w:r>
    </w:p>
    <w:p>
      <w:r>
        <w:rPr>
          <w:b/>
        </w:rPr>
        <w:t xml:space="preserve">Esimerkki 1.2803</w:t>
      </w:r>
    </w:p>
    <w:p>
      <w:r>
        <w:t xml:space="preserve">[[42, -48, 25], [-21, -10], [70, 26, 50, 95, -19, 8, -35, 91, 31], [-1, 93, -41, 33, -17, 1, 68, -31], [8, 13, -81, -28, 90, -79, 62, 29, 61]]</w:t>
      </w:r>
    </w:p>
    <w:p>
      <w:r>
        <w:rPr>
          <w:b/>
        </w:rPr>
        <w:t xml:space="preserve">Tulos</w:t>
      </w:r>
    </w:p>
    <w:p>
      <w:r>
        <w:t xml:space="preserve">[98, 74, -47, 100, 54, -70, 95, 89, 92]</w:t>
      </w:r>
    </w:p>
    <w:p>
      <w:r>
        <w:rPr>
          <w:b/>
        </w:rPr>
        <w:t xml:space="preserve">Esimerkki 1.2804</w:t>
      </w:r>
    </w:p>
    <w:p>
      <w:r>
        <w:t xml:space="preserve">[[-39, -48, -22, -57, 73, 25, -57], [-81, 4, -62, -49, 57, -23], [-5, -58, 18, 31, 8, 33, 7, 69], [-51, -58, -5, -91, 67, -91, 57], [23, 62], [-72, 54, -84, -100, -89, 24, -65, -1, 74], [85, 77, 77, -48, -49, -69]]</w:t>
      </w:r>
    </w:p>
    <w:p>
      <w:r>
        <w:rPr>
          <w:b/>
        </w:rPr>
        <w:t xml:space="preserve">Tulos</w:t>
      </w:r>
    </w:p>
    <w:p>
      <w:r>
        <w:t xml:space="preserve">[-140, 33, -78, -314, 67, -101, -58, -1, 143]</w:t>
      </w:r>
    </w:p>
    <w:p>
      <w:r>
        <w:rPr>
          <w:b/>
        </w:rPr>
        <w:t xml:space="preserve">Esimerkki 1.2805</w:t>
      </w:r>
    </w:p>
    <w:p>
      <w:r>
        <w:t xml:space="preserve">[[57, -58, 45, -79, -54, -37], [-1, -35, 73, -83, -96, -84, 99, 83], [-51, -61, 4, 42], [-83, 79, -28, 39, -48, 90, -17, 24], [-75, -56, 92, 19, -76]]</w:t>
      </w:r>
    </w:p>
    <w:p>
      <w:r>
        <w:rPr>
          <w:b/>
        </w:rPr>
        <w:t xml:space="preserve">Tulos</w:t>
      </w:r>
    </w:p>
    <w:p>
      <w:r>
        <w:t xml:space="preserve">[-153, -131, 186, -62, -274, -31, 82, 107]</w:t>
      </w:r>
    </w:p>
    <w:p>
      <w:r>
        <w:rPr>
          <w:b/>
        </w:rPr>
        <w:t xml:space="preserve">Esimerkki 1.2806</w:t>
      </w:r>
    </w:p>
    <w:p>
      <w:r>
        <w:t xml:space="preserve">[[-57, 81, 65, -91, -28, -34, -94, 45], [-92, -75], [8, -82, 98, -72, -82, -73, 72, 9]]</w:t>
      </w:r>
    </w:p>
    <w:p>
      <w:r>
        <w:rPr>
          <w:b/>
        </w:rPr>
        <w:t xml:space="preserve">Tulos</w:t>
      </w:r>
    </w:p>
    <w:p>
      <w:r>
        <w:t xml:space="preserve">[-141, -76, 163, -163, -110, -107, -22, 45, 9]</w:t>
      </w:r>
    </w:p>
    <w:p>
      <w:r>
        <w:rPr>
          <w:b/>
        </w:rPr>
        <w:t xml:space="preserve">Esimerkki 1.2807</w:t>
      </w:r>
    </w:p>
    <w:p>
      <w:r>
        <w:t xml:space="preserve">[[-28, 6, -85], [56, -13, 21, -13], [22, 93, -83, 2], [55, 24, 71, 8, -36], [30, 13, -100, 71, 59, 82, -16], [-98, -19], [-57, -52, -69, -11, -96, -3, 35]]</w:t>
      </w:r>
    </w:p>
    <w:p>
      <w:r>
        <w:rPr>
          <w:b/>
        </w:rPr>
        <w:t xml:space="preserve">Tulos</w:t>
      </w:r>
    </w:p>
    <w:p>
      <w:r>
        <w:t xml:space="preserve">[-20, 52, -245, 57, -73, 79, 19]</w:t>
      </w:r>
    </w:p>
    <w:p>
      <w:r>
        <w:rPr>
          <w:b/>
        </w:rPr>
        <w:t xml:space="preserve">Esimerkki 1.2808</w:t>
      </w:r>
    </w:p>
    <w:p>
      <w:r>
        <w:t xml:space="preserve">[[63, -93, 76, -24, -46, -55, -35], [-34, -33, 98], [38, -30], [-90, 6, 10, -23], [-75, -91, -25, -65, 31]]</w:t>
      </w:r>
    </w:p>
    <w:p>
      <w:r>
        <w:rPr>
          <w:b/>
        </w:rPr>
        <w:t xml:space="preserve">Tulos</w:t>
      </w:r>
    </w:p>
    <w:p>
      <w:r>
        <w:t xml:space="preserve">[-98, -241, 159, -112, -15, -55, -35]</w:t>
      </w:r>
    </w:p>
    <w:p>
      <w:r>
        <w:rPr>
          <w:b/>
        </w:rPr>
        <w:t xml:space="preserve">Esimerkki 1.2809</w:t>
      </w:r>
    </w:p>
    <w:p>
      <w:r>
        <w:t xml:space="preserve">[[-53, -59], [-62, -18, -91, 75, 11, -58], [-41, 8, -63, -33, 75, 28, 14], [-67, 56, -19, 24, 81, 68], [-61, 24, 4, 42, 30, 64, 91], [43, 56, 93, 100, -97, 4, 46, 79], [49, 68]]</w:t>
      </w:r>
    </w:p>
    <w:p>
      <w:r>
        <w:rPr>
          <w:b/>
        </w:rPr>
        <w:t xml:space="preserve">Tulos</w:t>
      </w:r>
    </w:p>
    <w:p>
      <w:r>
        <w:t xml:space="preserve">[-192, 135, -76, 208, 100, 106, 151, 79]</w:t>
      </w:r>
    </w:p>
    <w:p>
      <w:r>
        <w:rPr>
          <w:b/>
        </w:rPr>
        <w:t xml:space="preserve">Esimerkki 1.2810</w:t>
      </w:r>
    </w:p>
    <w:p>
      <w:r>
        <w:t xml:space="preserve">[[-53, -75, 46, 92, 46, -71, 43, 87, 42], [94, 14, 11, -8, -94, -56, 59, -79, -36], [-13, -80, -2, 25, 87, -6, 28, 70, 8], [33, -22, -85, -65, 9, -45, -72], [1, -6]]</w:t>
      </w:r>
    </w:p>
    <w:p>
      <w:r>
        <w:rPr>
          <w:b/>
        </w:rPr>
        <w:t xml:space="preserve">Tulos</w:t>
      </w:r>
    </w:p>
    <w:p>
      <w:r>
        <w:t xml:space="preserve">[62, -169, -30, 44, 48, -178, 58, 78, 14]</w:t>
      </w:r>
    </w:p>
    <w:p>
      <w:r>
        <w:rPr>
          <w:b/>
        </w:rPr>
        <w:t xml:space="preserve">Esimerkki 1.2811</w:t>
      </w:r>
    </w:p>
    <w:p>
      <w:r>
        <w:t xml:space="preserve">[[-85, -27, 93, -7], [-84, -74, -48, -85, 30, 36]]</w:t>
      </w:r>
    </w:p>
    <w:p>
      <w:r>
        <w:rPr>
          <w:b/>
        </w:rPr>
        <w:t xml:space="preserve">Tulos</w:t>
      </w:r>
    </w:p>
    <w:p>
      <w:r>
        <w:t xml:space="preserve">[-169, -101, 45, -92, 30, 36]</w:t>
      </w:r>
    </w:p>
    <w:p>
      <w:r>
        <w:rPr>
          <w:b/>
        </w:rPr>
        <w:t xml:space="preserve">Esimerkki 1.2812</w:t>
      </w:r>
    </w:p>
    <w:p>
      <w:r>
        <w:t xml:space="preserve">[[17, -92, 1], [56, 76, -70], [85, -3], [-79, 33, 30, 69, 63]]</w:t>
      </w:r>
    </w:p>
    <w:p>
      <w:r>
        <w:rPr>
          <w:b/>
        </w:rPr>
        <w:t xml:space="preserve">Tulos</w:t>
      </w:r>
    </w:p>
    <w:p>
      <w:r>
        <w:t xml:space="preserve">[79, 14, -39, 69, 63]</w:t>
      </w:r>
    </w:p>
    <w:p>
      <w:r>
        <w:rPr>
          <w:b/>
        </w:rPr>
        <w:t xml:space="preserve">Esimerkki 1.2813</w:t>
      </w:r>
    </w:p>
    <w:p>
      <w:r>
        <w:t xml:space="preserve">[[22, 95, 4, 68, -10, -18, -21, -9, -60], [-55, 24], [12, -85, -50, -24, 29], [-88, -4, 53, -75, 89], [54, 10, 26, -6, -18, -97], [17, -83, 36, -2, -12, 18], [10, 89, -11, -32, 85, -65, -98, 16]]</w:t>
      </w:r>
    </w:p>
    <w:p>
      <w:r>
        <w:rPr>
          <w:b/>
        </w:rPr>
        <w:t xml:space="preserve">Tulos</w:t>
      </w:r>
    </w:p>
    <w:p>
      <w:r>
        <w:t xml:space="preserve">[-28, 46, 69, -50, 46, -12, -86, -107, -44]</w:t>
      </w:r>
    </w:p>
    <w:p>
      <w:r>
        <w:rPr>
          <w:b/>
        </w:rPr>
        <w:t xml:space="preserve">Esimerkki 1.2814</w:t>
      </w:r>
    </w:p>
    <w:p>
      <w:r>
        <w:t xml:space="preserve">[[77, 52], [56, 8], [-44, -15], [-67, -63, 4, -50, 2, -92, -76], [95, -27, 21, -21, 19, -68], [15, -61, 49, 44, 5]]</w:t>
      </w:r>
    </w:p>
    <w:p>
      <w:r>
        <w:rPr>
          <w:b/>
        </w:rPr>
        <w:t xml:space="preserve">Tulos</w:t>
      </w:r>
    </w:p>
    <w:p>
      <w:r>
        <w:t xml:space="preserve">[132, -106, 74, -27, 26, -160, -76]</w:t>
      </w:r>
    </w:p>
    <w:p>
      <w:r>
        <w:rPr>
          <w:b/>
        </w:rPr>
        <w:t xml:space="preserve">Esimerkki 1.2815</w:t>
      </w:r>
    </w:p>
    <w:p>
      <w:r>
        <w:t xml:space="preserve">[[44, -47, 42], [-80, -51, -19, 50, -27, 50, 74, -51], [-67, -2], [-28, 41, -48, 68, -58]]</w:t>
      </w:r>
    </w:p>
    <w:p>
      <w:r>
        <w:rPr>
          <w:b/>
        </w:rPr>
        <w:t xml:space="preserve">Tulos</w:t>
      </w:r>
    </w:p>
    <w:p>
      <w:r>
        <w:t xml:space="preserve">[-131, -59, -25, 118, -85, 50, 74, -51]</w:t>
      </w:r>
    </w:p>
    <w:p>
      <w:r>
        <w:rPr>
          <w:b/>
        </w:rPr>
        <w:t xml:space="preserve">Esimerkki 1.2816</w:t>
      </w:r>
    </w:p>
    <w:p>
      <w:r>
        <w:t xml:space="preserve">[[-11, -93, -61, -20, -83, 47], [-87, -90, -30, -77, 20, -76, -18]]</w:t>
      </w:r>
    </w:p>
    <w:p>
      <w:r>
        <w:rPr>
          <w:b/>
        </w:rPr>
        <w:t xml:space="preserve">Tulos</w:t>
      </w:r>
    </w:p>
    <w:p>
      <w:r>
        <w:t xml:space="preserve">[-98, -183, -91, -77, 0, -159, 29]</w:t>
      </w:r>
    </w:p>
    <w:p>
      <w:r>
        <w:rPr>
          <w:b/>
        </w:rPr>
        <w:t xml:space="preserve">Esimerkki 1.2817</w:t>
      </w:r>
    </w:p>
    <w:p>
      <w:r>
        <w:t xml:space="preserve">[[40, 51, -64, 43, -56, 36, 30, -19], [-57, -25], [18, 6]]</w:t>
      </w:r>
    </w:p>
    <w:p>
      <w:r>
        <w:rPr>
          <w:b/>
        </w:rPr>
        <w:t xml:space="preserve">Tulos</w:t>
      </w:r>
    </w:p>
    <w:p>
      <w:r>
        <w:t xml:space="preserve">[1, 32, -64, 43, -56, 36, 30, -19]</w:t>
      </w:r>
    </w:p>
    <w:p>
      <w:r>
        <w:rPr>
          <w:b/>
        </w:rPr>
        <w:t xml:space="preserve">Esimerkki 1.2818</w:t>
      </w:r>
    </w:p>
    <w:p>
      <w:r>
        <w:t xml:space="preserve">[[-86, 63, 62, -16, 2, -94, -67], [100, 83, -54, 3, 58, 89, 83, 62]]</w:t>
      </w:r>
    </w:p>
    <w:p>
      <w:r>
        <w:rPr>
          <w:b/>
        </w:rPr>
        <w:t xml:space="preserve">Tulos</w:t>
      </w:r>
    </w:p>
    <w:p>
      <w:r>
        <w:t xml:space="preserve">[14, 146, 8, -13, 60, -5, 16, 62]</w:t>
      </w:r>
    </w:p>
    <w:p>
      <w:r>
        <w:rPr>
          <w:b/>
        </w:rPr>
        <w:t xml:space="preserve">Esimerkki 1.2819</w:t>
      </w:r>
    </w:p>
    <w:p>
      <w:r>
        <w:t xml:space="preserve">[[99, -79, 58, 50, -10], [59, -30, -75, 59, 27, 48, 2, 3, 86]]</w:t>
      </w:r>
    </w:p>
    <w:p>
      <w:r>
        <w:rPr>
          <w:b/>
        </w:rPr>
        <w:t xml:space="preserve">Tulos</w:t>
      </w:r>
    </w:p>
    <w:p>
      <w:r>
        <w:t xml:space="preserve">[158, -109, -17, 109, 17, 48, 2, 3, 86]</w:t>
      </w:r>
    </w:p>
    <w:p>
      <w:r>
        <w:rPr>
          <w:b/>
        </w:rPr>
        <w:t xml:space="preserve">Esimerkki 1.2820</w:t>
      </w:r>
    </w:p>
    <w:p>
      <w:r>
        <w:t xml:space="preserve">[[-68, -29, 65, 71, -53], [16, 77, 14, -60, 39, 56, 16, 22], [-71, -87, 84, -44], [-5, 70, 66, 79, -35, 89, 88, 81], [-42, 98], [48, 21, 13, -35, -82]]</w:t>
      </w:r>
    </w:p>
    <w:p>
      <w:r>
        <w:rPr>
          <w:b/>
        </w:rPr>
        <w:t xml:space="preserve">Tulos</w:t>
      </w:r>
    </w:p>
    <w:p>
      <w:r>
        <w:t xml:space="preserve">[-122, 150, 242, 11, -131, 145, 104, 103]</w:t>
      </w:r>
    </w:p>
    <w:p>
      <w:r>
        <w:rPr>
          <w:b/>
        </w:rPr>
        <w:t xml:space="preserve">Esimerkki 1.2821</w:t>
      </w:r>
    </w:p>
    <w:p>
      <w:r>
        <w:t xml:space="preserve">[[48, 82, 88, 51, 29, -31, -38, -74], [-94, 91], [-79, 13, -82], [-74, 54, -5]]</w:t>
      </w:r>
    </w:p>
    <w:p>
      <w:r>
        <w:rPr>
          <w:b/>
        </w:rPr>
        <w:t xml:space="preserve">Tulos</w:t>
      </w:r>
    </w:p>
    <w:p>
      <w:r>
        <w:t xml:space="preserve">[-199, 240, 1, 51, 29, -31, -38, -74]</w:t>
      </w:r>
    </w:p>
    <w:p>
      <w:r>
        <w:rPr>
          <w:b/>
        </w:rPr>
        <w:t xml:space="preserve">Esimerkki 1.2822</w:t>
      </w:r>
    </w:p>
    <w:p>
      <w:r>
        <w:t xml:space="preserve">[[-5, -32, 9, -79, 15, -7, 85, 38], [17, -52, -70, -49, -68], [-16, -16, 91, -44], [-37, 37, -80, 91], [-44, -67, 12, -29, -100, -55, -20, -68, 67], [-1, 8, -20, 27, -67]]</w:t>
      </w:r>
    </w:p>
    <w:p>
      <w:r>
        <w:rPr>
          <w:b/>
        </w:rPr>
        <w:t xml:space="preserve">Tulos</w:t>
      </w:r>
    </w:p>
    <w:p>
      <w:r>
        <w:t xml:space="preserve">[-86, -122, -58, -83, -220, -62, 65, -30, 67]</w:t>
      </w:r>
    </w:p>
    <w:p>
      <w:r>
        <w:rPr>
          <w:b/>
        </w:rPr>
        <w:t xml:space="preserve">Esimerkki 1.2823</w:t>
      </w:r>
    </w:p>
    <w:p>
      <w:r>
        <w:t xml:space="preserve">[[21, -27, -82, -32, -71], [44, 45, -58, 35], [-86]]</w:t>
      </w:r>
    </w:p>
    <w:p>
      <w:r>
        <w:rPr>
          <w:b/>
        </w:rPr>
        <w:t xml:space="preserve">Tulos</w:t>
      </w:r>
    </w:p>
    <w:p>
      <w:r>
        <w:t xml:space="preserve">[-21, 18, -140, 3, -71]</w:t>
      </w:r>
    </w:p>
    <w:p>
      <w:r>
        <w:rPr>
          <w:b/>
        </w:rPr>
        <w:t xml:space="preserve">Esimerkki 1.2824</w:t>
      </w:r>
    </w:p>
    <w:p>
      <w:r>
        <w:t xml:space="preserve">[[40, -8, -66, 81, -33, 66, -15, -57, 29], [65, -15, 37, 97, 6]]</w:t>
      </w:r>
    </w:p>
    <w:p>
      <w:r>
        <w:rPr>
          <w:b/>
        </w:rPr>
        <w:t xml:space="preserve">Tulos</w:t>
      </w:r>
    </w:p>
    <w:p>
      <w:r>
        <w:t xml:space="preserve">[105, -23, -29, 178, -27, 66, -15, -57, 29]</w:t>
      </w:r>
    </w:p>
    <w:p>
      <w:r>
        <w:rPr>
          <w:b/>
        </w:rPr>
        <w:t xml:space="preserve">Esimerkki 1.2825</w:t>
      </w:r>
    </w:p>
    <w:p>
      <w:r>
        <w:t xml:space="preserve">[[14, -9, 44], [-63, -51, -8, 87, -66], [-83, 73, 48, 1, 77, 25, 96, -80, -76], [-70, -29, 73, -42, -2, -73, -85, -30], [-71, 1, 80]]</w:t>
      </w:r>
    </w:p>
    <w:p>
      <w:r>
        <w:rPr>
          <w:b/>
        </w:rPr>
        <w:t xml:space="preserve">Tulos</w:t>
      </w:r>
    </w:p>
    <w:p>
      <w:r>
        <w:t xml:space="preserve">[-273, -15, 237, 46, 9, -48, 11, -110, -76]</w:t>
      </w:r>
    </w:p>
    <w:p>
      <w:r>
        <w:rPr>
          <w:b/>
        </w:rPr>
        <w:t xml:space="preserve">Esimerkki 1.2826</w:t>
      </w:r>
    </w:p>
    <w:p>
      <w:r>
        <w:t xml:space="preserve">[[7, -47, -84, -8, 14, 93, 62, 83], [34, 95, 81, -99, 47, 97], [71, -32]]</w:t>
      </w:r>
    </w:p>
    <w:p>
      <w:r>
        <w:rPr>
          <w:b/>
        </w:rPr>
        <w:t xml:space="preserve">Tulos</w:t>
      </w:r>
    </w:p>
    <w:p>
      <w:r>
        <w:t xml:space="preserve">[112, 16, -3, -107, 61, 190, 62, 83]</w:t>
      </w:r>
    </w:p>
    <w:p>
      <w:r>
        <w:rPr>
          <w:b/>
        </w:rPr>
        <w:t xml:space="preserve">Esimerkki 1.2827</w:t>
      </w:r>
    </w:p>
    <w:p>
      <w:r>
        <w:t xml:space="preserve">[[-35, 84], [61, -15, -63, 67, 65, 71, -55, -83], [30, 22, 19, -37, 33, -24, -31, -6]]</w:t>
      </w:r>
    </w:p>
    <w:p>
      <w:r>
        <w:rPr>
          <w:b/>
        </w:rPr>
        <w:t xml:space="preserve">Tulos</w:t>
      </w:r>
    </w:p>
    <w:p>
      <w:r>
        <w:t xml:space="preserve">[56, 91, -44, 30, 98, 47, -86, -89]</w:t>
      </w:r>
    </w:p>
    <w:p>
      <w:r>
        <w:rPr>
          <w:b/>
        </w:rPr>
        <w:t xml:space="preserve">Esimerkki 1.2828</w:t>
      </w:r>
    </w:p>
    <w:p>
      <w:r>
        <w:t xml:space="preserve">[[-78, -34, 78, 81, 93, -9, -87, 32, 86], [83, -28, -73, 2]]</w:t>
      </w:r>
    </w:p>
    <w:p>
      <w:r>
        <w:rPr>
          <w:b/>
        </w:rPr>
        <w:t xml:space="preserve">Tulos</w:t>
      </w:r>
    </w:p>
    <w:p>
      <w:r>
        <w:t xml:space="preserve">[5, -62, 5, 83, 93, -9, -87, 32, 86]</w:t>
      </w:r>
    </w:p>
    <w:p>
      <w:r>
        <w:rPr>
          <w:b/>
        </w:rPr>
        <w:t xml:space="preserve">Esimerkki 1.2829</w:t>
      </w:r>
    </w:p>
    <w:p>
      <w:r>
        <w:t xml:space="preserve">[[-51, 5, -57, -86, 63, 37, 27, -88, -82], [-99, -81, -98, 68, -2], [34, 27, 38, -1, 81]]</w:t>
      </w:r>
    </w:p>
    <w:p>
      <w:r>
        <w:rPr>
          <w:b/>
        </w:rPr>
        <w:t xml:space="preserve">Tulos</w:t>
      </w:r>
    </w:p>
    <w:p>
      <w:r>
        <w:t xml:space="preserve">[-116, -49, -117, -19, 142, 37, 27, -88, -82]</w:t>
      </w:r>
    </w:p>
    <w:p>
      <w:r>
        <w:rPr>
          <w:b/>
        </w:rPr>
        <w:t xml:space="preserve">Esimerkki 1.2830</w:t>
      </w:r>
    </w:p>
    <w:p>
      <w:r>
        <w:t xml:space="preserve">[[11, 67, 30, -15, -97, -60], [-6, -24, 77], [95, -34, -22], [-32, 52], [-79, -65, -47, 78, 30, 63, 42]]</w:t>
      </w:r>
    </w:p>
    <w:p>
      <w:r>
        <w:rPr>
          <w:b/>
        </w:rPr>
        <w:t xml:space="preserve">Tulos</w:t>
      </w:r>
    </w:p>
    <w:p>
      <w:r>
        <w:t xml:space="preserve">[-11, -4, 38, 63, -67, 3, 42]</w:t>
      </w:r>
    </w:p>
    <w:p>
      <w:r>
        <w:rPr>
          <w:b/>
        </w:rPr>
        <w:t xml:space="preserve">Esimerkki 1.2831</w:t>
      </w:r>
    </w:p>
    <w:p>
      <w:r>
        <w:t xml:space="preserve">[[-86, -98, -78, -52], [-9, 9], [96, -77, -81], [-80, 13, 34, 32, -32, 12], [32, -24], [63, 49, -91, -92, -50, -76, -5, -89, 37], [95, 27, -18, 60]]</w:t>
      </w:r>
    </w:p>
    <w:p>
      <w:r>
        <w:rPr>
          <w:b/>
        </w:rPr>
        <w:t xml:space="preserve">Tulos</w:t>
      </w:r>
    </w:p>
    <w:p>
      <w:r>
        <w:t xml:space="preserve">[111, -101, -234, -52, -82, -64, -5, -89, 37]</w:t>
      </w:r>
    </w:p>
    <w:p>
      <w:r>
        <w:rPr>
          <w:b/>
        </w:rPr>
        <w:t xml:space="preserve">Esimerkki 1.2832</w:t>
      </w:r>
    </w:p>
    <w:p>
      <w:r>
        <w:t xml:space="preserve">[[77, 94, 73, -94, -87, -47, -12, -64, -1], [43, 26, 32, -42, 39, -53, 72, -57], [-8, 34, -22, 7, -89], [1, -72], [57, 25, 56, 27], [-63, 45, 36, -62, 15, -60, -27]]</w:t>
      </w:r>
    </w:p>
    <w:p>
      <w:r>
        <w:rPr>
          <w:b/>
        </w:rPr>
        <w:t xml:space="preserve">Tulos</w:t>
      </w:r>
    </w:p>
    <w:p>
      <w:r>
        <w:t xml:space="preserve">[107, 152, 175, -164, -122, -160, 33, -121, -1]</w:t>
      </w:r>
    </w:p>
    <w:p>
      <w:r>
        <w:rPr>
          <w:b/>
        </w:rPr>
        <w:t xml:space="preserve">Esimerkki 1.2833</w:t>
      </w:r>
    </w:p>
    <w:p>
      <w:r>
        <w:t xml:space="preserve">[[-59, 62, -59, -57, -31, -33, 55, 27], [-89, -28, -84, -7, -26, 93, 29, 38, -100], [80, 57, -22, -26, -22, -13], [89, -80, -91, -65, -35, 62, -30], [35, -2, 97, 43, 51, -51, -26, -67]]</w:t>
      </w:r>
    </w:p>
    <w:p>
      <w:r>
        <w:rPr>
          <w:b/>
        </w:rPr>
        <w:t xml:space="preserve">Tulos</w:t>
      </w:r>
    </w:p>
    <w:p>
      <w:r>
        <w:t xml:space="preserve">[56, 9, -159, -112, -63, 58, 28, -2, -100]</w:t>
      </w:r>
    </w:p>
    <w:p>
      <w:r>
        <w:rPr>
          <w:b/>
        </w:rPr>
        <w:t xml:space="preserve">Esimerkki 1.2834</w:t>
      </w:r>
    </w:p>
    <w:p>
      <w:r>
        <w:t xml:space="preserve">[[-73, -65], [-17, -26], [52, -64, -2, -65, 99, 48, -39], [-82, -37, 77, 93, 4]]</w:t>
      </w:r>
    </w:p>
    <w:p>
      <w:r>
        <w:rPr>
          <w:b/>
        </w:rPr>
        <w:t xml:space="preserve">Tulos</w:t>
      </w:r>
    </w:p>
    <w:p>
      <w:r>
        <w:t xml:space="preserve">[-120, -192, 75, 28, 103, 48, -39]</w:t>
      </w:r>
    </w:p>
    <w:p>
      <w:r>
        <w:rPr>
          <w:b/>
        </w:rPr>
        <w:t xml:space="preserve">Esimerkki 1.2835</w:t>
      </w:r>
    </w:p>
    <w:p>
      <w:r>
        <w:t xml:space="preserve">[[-12, -48, -25, -48, -9], [72, -16, -53, 49, -20, 32], [-38, 49, -36, 74, -74, -49], [28, 48, -15, -74, -15, 54, 42, 28, 51]]</w:t>
      </w:r>
    </w:p>
    <w:p>
      <w:r>
        <w:rPr>
          <w:b/>
        </w:rPr>
        <w:t xml:space="preserve">Tulos</w:t>
      </w:r>
    </w:p>
    <w:p>
      <w:r>
        <w:t xml:space="preserve">[50, 33, -129, 1, -118, 37, 42, 28, 51]</w:t>
      </w:r>
    </w:p>
    <w:p>
      <w:r>
        <w:rPr>
          <w:b/>
        </w:rPr>
        <w:t xml:space="preserve">Esimerkki 1.2836</w:t>
      </w:r>
    </w:p>
    <w:p>
      <w:r>
        <w:t xml:space="preserve">[[-93, -33, 3], [80, 17, -92, -100, 12, -46, 59], [29, -50, -29, -75, -31, 55, -70, -84, -94], [-6, 38, 19, 3, 91, -52], [63, -22, 97, -7, 100], [-89, -25, 51, -60, -66, -41], [-73, -14, 32, -11, -45, 80, -87, -78, -26]]</w:t>
      </w:r>
    </w:p>
    <w:p>
      <w:r>
        <w:rPr>
          <w:b/>
        </w:rPr>
        <w:t xml:space="preserve">Tulos</w:t>
      </w:r>
    </w:p>
    <w:p>
      <w:r>
        <w:t xml:space="preserve">[-89, -89, 81, -250, 61, -4, -157, -103, -120]</w:t>
      </w:r>
    </w:p>
    <w:p>
      <w:r>
        <w:rPr>
          <w:b/>
        </w:rPr>
        <w:t xml:space="preserve">Esimerkki 1.2837</w:t>
      </w:r>
    </w:p>
    <w:p>
      <w:r>
        <w:t xml:space="preserve">[[90, 49, -4, -78, 22, -85], [89, 44, -57, -35, 71, 43, 44, -1, -69], [59, -59, -20, -66, 53, 6, 79, -90], [-45, -22, 97, 81, 26, -67], [39, 69], [82, 78]]</w:t>
      </w:r>
    </w:p>
    <w:p>
      <w:r>
        <w:rPr>
          <w:b/>
        </w:rPr>
        <w:t xml:space="preserve">Tulos</w:t>
      </w:r>
    </w:p>
    <w:p>
      <w:r>
        <w:t xml:space="preserve">[314, 159, 16, -98, 172, -103, 123, -91, -69]</w:t>
      </w:r>
    </w:p>
    <w:p>
      <w:r>
        <w:rPr>
          <w:b/>
        </w:rPr>
        <w:t xml:space="preserve">Esimerkki 1.2838</w:t>
      </w:r>
    </w:p>
    <w:p>
      <w:r>
        <w:t xml:space="preserve">[[77, 63, 24, 13], [-20, 35, -86, 34, -38]]</w:t>
      </w:r>
    </w:p>
    <w:p>
      <w:r>
        <w:rPr>
          <w:b/>
        </w:rPr>
        <w:t xml:space="preserve">Tulos</w:t>
      </w:r>
    </w:p>
    <w:p>
      <w:r>
        <w:t xml:space="preserve">[57, 98, -62, 47, -38]</w:t>
      </w:r>
    </w:p>
    <w:p>
      <w:r>
        <w:rPr>
          <w:b/>
        </w:rPr>
        <w:t xml:space="preserve">Esimerkki 1.2839</w:t>
      </w:r>
    </w:p>
    <w:p>
      <w:r>
        <w:t xml:space="preserve">[[-36, 83, -48, -59, 18, -96], [13, -75, 29, 76, 56, 1, -29, -83], [70, 6, -58, 88, -52, 73, -69], [7, -76, -58, 76, 83], [-76, -82, -1], [-88, -3, 4, -29], [32, -89, 2, -82, 58, -59, 10]]</w:t>
      </w:r>
    </w:p>
    <w:p>
      <w:r>
        <w:rPr>
          <w:b/>
        </w:rPr>
        <w:t xml:space="preserve">Tulos</w:t>
      </w:r>
    </w:p>
    <w:p>
      <w:r>
        <w:t xml:space="preserve">[-78, -236, -130, 70, 163, -81, -88, -83]</w:t>
      </w:r>
    </w:p>
    <w:p>
      <w:r>
        <w:rPr>
          <w:b/>
        </w:rPr>
        <w:t xml:space="preserve">Esimerkki 1.2840</w:t>
      </w:r>
    </w:p>
    <w:p>
      <w:r>
        <w:t xml:space="preserve">[[30, 98], [-98, 63, 73, 37, -21, -18, 74, -43], [-87, 78, -70, -3, 28, -91, 58], [-23, 28, 35, -90, -67, 22, -51, 69]]</w:t>
      </w:r>
    </w:p>
    <w:p>
      <w:r>
        <w:rPr>
          <w:b/>
        </w:rPr>
        <w:t xml:space="preserve">Tulos</w:t>
      </w:r>
    </w:p>
    <w:p>
      <w:r>
        <w:t xml:space="preserve">[-178, 267, 38, -56, -60, -69, -11, 143, -43]</w:t>
      </w:r>
    </w:p>
    <w:p>
      <w:r>
        <w:rPr>
          <w:b/>
        </w:rPr>
        <w:t xml:space="preserve">Esimerkki 1.2841</w:t>
      </w:r>
    </w:p>
    <w:p>
      <w:r>
        <w:t xml:space="preserve">[[63, -10, 61, 34, -4, -46, 85], [-25, 88, -51, 40], [-56, 97, -80, 92, 50, -16, 79]]</w:t>
      </w:r>
    </w:p>
    <w:p>
      <w:r>
        <w:rPr>
          <w:b/>
        </w:rPr>
        <w:t xml:space="preserve">Tulos</w:t>
      </w:r>
    </w:p>
    <w:p>
      <w:r>
        <w:t xml:space="preserve">[-18, 175, -70, 166, 46, -62, 164]</w:t>
      </w:r>
    </w:p>
    <w:p>
      <w:r>
        <w:rPr>
          <w:b/>
        </w:rPr>
        <w:t xml:space="preserve">Esimerkki 1.2842</w:t>
      </w:r>
    </w:p>
    <w:p>
      <w:r>
        <w:t xml:space="preserve">[[10, 16, 4, -29, 90, 30, -38, -86], [-79, 22, 46, -73, 78, 90], [21, -41, 43], [-85, 91, -70, 88, -65, -51, 52, 84, -89], [-77, 48], [26, 4, -64, -34, -97, -97, -35, -43, -69]]</w:t>
      </w:r>
    </w:p>
    <w:p>
      <w:r>
        <w:rPr>
          <w:b/>
        </w:rPr>
        <w:t xml:space="preserve">Tulos</w:t>
      </w:r>
    </w:p>
    <w:p>
      <w:r>
        <w:t xml:space="preserve">[-184, 140, -41, -48, 6, -28, -21, -45, -158]</w:t>
      </w:r>
    </w:p>
    <w:p>
      <w:r>
        <w:rPr>
          <w:b/>
        </w:rPr>
        <w:t xml:space="preserve">Esimerkki 1.2843</w:t>
      </w:r>
    </w:p>
    <w:p>
      <w:r>
        <w:t xml:space="preserve">[[2, -48, -39, -66, 79, 100, -26], [60, 33, -68], [-48, -28, 99, -3, 31, -88, 44], [5, -43, -10, 52], [-99, 93, 35, 4, -10, 48, 10, 53, 10], [-28, 82]]</w:t>
      </w:r>
    </w:p>
    <w:p>
      <w:r>
        <w:rPr>
          <w:b/>
        </w:rPr>
        <w:t xml:space="preserve">Tulos</w:t>
      </w:r>
    </w:p>
    <w:p>
      <w:r>
        <w:t xml:space="preserve">[-108, 89, 17, -13, 100, 60, 28, 53, 10]</w:t>
      </w:r>
    </w:p>
    <w:p>
      <w:r>
        <w:rPr>
          <w:b/>
        </w:rPr>
        <w:t xml:space="preserve">Esimerkki 1.2844</w:t>
      </w:r>
    </w:p>
    <w:p>
      <w:r>
        <w:t xml:space="preserve">[[55, -19, 59], [-61, -52, 11, 52, -50, 60, -1, -79, -40], [-34, 87, 71, 3, -30, 64, 47, 70], [-92, -52, -72, 42, -56, 14, -18, 1], [-98, 51, -39, 4, -80, 42], [22, 45, 24], [39, 34, -4]]</w:t>
      </w:r>
    </w:p>
    <w:p>
      <w:r>
        <w:rPr>
          <w:b/>
        </w:rPr>
        <w:t xml:space="preserve">Tulos</w:t>
      </w:r>
    </w:p>
    <w:p>
      <w:r>
        <w:t xml:space="preserve">[-169, 94, 50, 101, -216, 180, 28, -8, -40]</w:t>
      </w:r>
    </w:p>
    <w:p>
      <w:r>
        <w:rPr>
          <w:b/>
        </w:rPr>
        <w:t xml:space="preserve">Esimerkki 1.2845</w:t>
      </w:r>
    </w:p>
    <w:p>
      <w:r>
        <w:t xml:space="preserve">[[-11, 31, -97, -51, -79, 92, 34], [-90, -60, -82, 5, 1, -64, 88, 1, -83], [24, 24, -71, -83, 1, 93, -79, -29]]</w:t>
      </w:r>
    </w:p>
    <w:p>
      <w:r>
        <w:rPr>
          <w:b/>
        </w:rPr>
        <w:t xml:space="preserve">Tulos</w:t>
      </w:r>
    </w:p>
    <w:p>
      <w:r>
        <w:t xml:space="preserve">[-77, -5, -153, -175, -49, -50, 101, 6, -83]</w:t>
      </w:r>
    </w:p>
    <w:p>
      <w:r>
        <w:rPr>
          <w:b/>
        </w:rPr>
        <w:t xml:space="preserve">Esimerkki 1.2846</w:t>
      </w:r>
    </w:p>
    <w:p>
      <w:r>
        <w:t xml:space="preserve">[[-42, 22, -64], [77, 75, 96, -26, -68, -22, -6, 17, -80], [-40, 15, -92, 98, 20, 16, 73, 17], [-59, 86, -92, -64, 99, 62, -98], [-3, 50, -77, 55, 69, -29, -90, 21]]</w:t>
      </w:r>
    </w:p>
    <w:p>
      <w:r>
        <w:rPr>
          <w:b/>
        </w:rPr>
        <w:t xml:space="preserve">Tulos</w:t>
      </w:r>
    </w:p>
    <w:p>
      <w:r>
        <w:t xml:space="preserve">[-67, 248, -229, 63, 120, 27, -121, 55, -80]</w:t>
      </w:r>
    </w:p>
    <w:p>
      <w:r>
        <w:rPr>
          <w:b/>
        </w:rPr>
        <w:t xml:space="preserve">Esimerkki 1.2847</w:t>
      </w:r>
    </w:p>
    <w:p>
      <w:r>
        <w:t xml:space="preserve">[[-83, -40, 74, -23, 77, -13, 43], [-1, 48, -44, -54, -77, -86, -31], [-96, -4], [-24, -1, -100, -97, -41, -93, -85, 6], [-81, 78], [-85, 74, -29, 25, -80, 93, 24, -39, 85]]</w:t>
      </w:r>
    </w:p>
    <w:p>
      <w:r>
        <w:rPr>
          <w:b/>
        </w:rPr>
        <w:t xml:space="preserve">Tulos</w:t>
      </w:r>
    </w:p>
    <w:p>
      <w:r>
        <w:t xml:space="preserve">[-370, 155, -99, -149, -121, -99, -49, -33, 85]</w:t>
      </w:r>
    </w:p>
    <w:p>
      <w:r>
        <w:rPr>
          <w:b/>
        </w:rPr>
        <w:t xml:space="preserve">Esimerkki 1.2848</w:t>
      </w:r>
    </w:p>
    <w:p>
      <w:r>
        <w:t xml:space="preserve">[[23, -36, -11, -85], [-83, 80, 59, -31, -2, -31, 31], [-26, -5, 58, -66, 60, -36, 76, 85, 3], [-57, 78, 17, 15, 66, -38, 25, 77], [46, -30], [89, 66, -14, -86, -41, 43, -34], [4, -88, 66, 28, 28, -55, 96, -85, -57]]</w:t>
      </w:r>
    </w:p>
    <w:p>
      <w:r>
        <w:rPr>
          <w:b/>
        </w:rPr>
        <w:t xml:space="preserve">Tulos</w:t>
      </w:r>
    </w:p>
    <w:p>
      <w:r>
        <w:t xml:space="preserve">[-4, 65, 175, -225, 111, -117, 194, 77, -54]</w:t>
      </w:r>
    </w:p>
    <w:p>
      <w:r>
        <w:rPr>
          <w:b/>
        </w:rPr>
        <w:t xml:space="preserve">Esimerkki 1.2849</w:t>
      </w:r>
    </w:p>
    <w:p>
      <w:r>
        <w:t xml:space="preserve">[[-68, -22, -86, -71], [34, 90, -12, -86, -26, 24, -66, -12], [-99, 77, -68, -26, -76, 41, -12, -92, 81], [-96, -94, 16], [-51, 27, -97, -35, -22, -62, -24]]</w:t>
      </w:r>
    </w:p>
    <w:p>
      <w:r>
        <w:rPr>
          <w:b/>
        </w:rPr>
        <w:t xml:space="preserve">Tulos</w:t>
      </w:r>
    </w:p>
    <w:p>
      <w:r>
        <w:t xml:space="preserve">[-280, 78, -247, -218, -124, 3, -102, -104, 81]</w:t>
      </w:r>
    </w:p>
    <w:p>
      <w:r>
        <w:rPr>
          <w:b/>
        </w:rPr>
        <w:t xml:space="preserve">Esimerkki 1.2850</w:t>
      </w:r>
    </w:p>
    <w:p>
      <w:r>
        <w:t xml:space="preserve">[[-53, 21, 21, 52], [-6, -55, 47, -91, -97, -38]]</w:t>
      </w:r>
    </w:p>
    <w:p>
      <w:r>
        <w:rPr>
          <w:b/>
        </w:rPr>
        <w:t xml:space="preserve">Tulos</w:t>
      </w:r>
    </w:p>
    <w:p>
      <w:r>
        <w:t xml:space="preserve">[-59, -34, 68, -39, -97, -38]</w:t>
      </w:r>
    </w:p>
    <w:p>
      <w:r>
        <w:rPr>
          <w:b/>
        </w:rPr>
        <w:t xml:space="preserve">Esimerkki 1.2851</w:t>
      </w:r>
    </w:p>
    <w:p>
      <w:r>
        <w:t xml:space="preserve">[[-74, 2, -83, 62, 65, -6, -93, -47], [56, 69, -53], [-8, -44, -46, 68, -6, -17, -16, -89], [3, 23], [-1, -88, -22, 63, -36, 38, -68]]</w:t>
      </w:r>
    </w:p>
    <w:p>
      <w:r>
        <w:rPr>
          <w:b/>
        </w:rPr>
        <w:t xml:space="preserve">Tulos</w:t>
      </w:r>
    </w:p>
    <w:p>
      <w:r>
        <w:t xml:space="preserve">[-24, -38, -204, 193, 23, 15, -177, -136]</w:t>
      </w:r>
    </w:p>
    <w:p>
      <w:r>
        <w:rPr>
          <w:b/>
        </w:rPr>
        <w:t xml:space="preserve">Esimerkki 1.2852</w:t>
      </w:r>
    </w:p>
    <w:p>
      <w:r>
        <w:t xml:space="preserve">[[-21, -87, 40, 25, -36], [-97, 69, 15], [-50, -18, -48, -91, 25, 84, 62]]</w:t>
      </w:r>
    </w:p>
    <w:p>
      <w:r>
        <w:rPr>
          <w:b/>
        </w:rPr>
        <w:t xml:space="preserve">Tulos</w:t>
      </w:r>
    </w:p>
    <w:p>
      <w:r>
        <w:t xml:space="preserve">[-168, -36, 7, -66, -11, 84, 62]</w:t>
      </w:r>
    </w:p>
    <w:p>
      <w:r>
        <w:rPr>
          <w:b/>
        </w:rPr>
        <w:t xml:space="preserve">Esimerkki 1.2853</w:t>
      </w:r>
    </w:p>
    <w:p>
      <w:r>
        <w:t xml:space="preserve">[[70, -9], [46, 32, 84]]</w:t>
      </w:r>
    </w:p>
    <w:p>
      <w:r>
        <w:rPr>
          <w:b/>
        </w:rPr>
        <w:t xml:space="preserve">Tulos</w:t>
      </w:r>
    </w:p>
    <w:p>
      <w:r>
        <w:t xml:space="preserve">[116, 23, 84]</w:t>
      </w:r>
    </w:p>
    <w:p>
      <w:r>
        <w:rPr>
          <w:b/>
        </w:rPr>
        <w:t xml:space="preserve">Esimerkki 1.2854</w:t>
      </w:r>
    </w:p>
    <w:p>
      <w:r>
        <w:t xml:space="preserve">[[75, 83], [-68, 56, 84, -24, -83, -79, 72, -62, -48], [-94, 86, -29, -55, 48, 65, -55], [78, 17], [-28, 82], [-52, -59, 6, -100, 97]]</w:t>
      </w:r>
    </w:p>
    <w:p>
      <w:r>
        <w:rPr>
          <w:b/>
        </w:rPr>
        <w:t xml:space="preserve">Tulos</w:t>
      </w:r>
    </w:p>
    <w:p>
      <w:r>
        <w:t xml:space="preserve">[-89, 265, 61, -179, 62, -14, 17, -62, -48]</w:t>
      </w:r>
    </w:p>
    <w:p>
      <w:r>
        <w:rPr>
          <w:b/>
        </w:rPr>
        <w:t xml:space="preserve">Esimerkki 1.2855</w:t>
      </w:r>
    </w:p>
    <w:p>
      <w:r>
        <w:t xml:space="preserve">[[67, -34, 62, 7, -96, -98], [54, 1, 66], [78, 93, -64, 83, -95, -7, 41, 100], [-64, -36]]</w:t>
      </w:r>
    </w:p>
    <w:p>
      <w:r>
        <w:rPr>
          <w:b/>
        </w:rPr>
        <w:t xml:space="preserve">Tulos</w:t>
      </w:r>
    </w:p>
    <w:p>
      <w:r>
        <w:t xml:space="preserve">[135, 24, 64, 90, -191, -105, 41, 100]</w:t>
      </w:r>
    </w:p>
    <w:p>
      <w:r>
        <w:rPr>
          <w:b/>
        </w:rPr>
        <w:t xml:space="preserve">Esimerkki 1.2856</w:t>
      </w:r>
    </w:p>
    <w:p>
      <w:r>
        <w:t xml:space="preserve">[[-6, 6, -40, 78], [-80, -28, -66, 33, 50, -45, 18, 64, -20], [30, 83, 41, 31, 82], [-40, -91, 54, 17, -7]]</w:t>
      </w:r>
    </w:p>
    <w:p>
      <w:r>
        <w:rPr>
          <w:b/>
        </w:rPr>
        <w:t xml:space="preserve">Tulos</w:t>
      </w:r>
    </w:p>
    <w:p>
      <w:r>
        <w:t xml:space="preserve">[-96, -30, -11, 159, 125, -45, 18, 64, -20]</w:t>
      </w:r>
    </w:p>
    <w:p>
      <w:r>
        <w:rPr>
          <w:b/>
        </w:rPr>
        <w:t xml:space="preserve">Esimerkki 1.2857</w:t>
      </w:r>
    </w:p>
    <w:p>
      <w:r>
        <w:t xml:space="preserve">[[2, -68, -22, 46, -73, 12, 63, -1, 9], [-21, 70, 24, 59, -44, 33, -36, 32]]</w:t>
      </w:r>
    </w:p>
    <w:p>
      <w:r>
        <w:rPr>
          <w:b/>
        </w:rPr>
        <w:t xml:space="preserve">Tulos</w:t>
      </w:r>
    </w:p>
    <w:p>
      <w:r>
        <w:t xml:space="preserve">[-19, 2, 2, 105, -117, 45, 27, 31, 9]</w:t>
      </w:r>
    </w:p>
    <w:p>
      <w:r>
        <w:rPr>
          <w:b/>
        </w:rPr>
        <w:t xml:space="preserve">Esimerkki 1.2858</w:t>
      </w:r>
    </w:p>
    <w:p>
      <w:r>
        <w:t xml:space="preserve">[[29, -95, -24, -72, 82, 60, 3, -5], [71, 46, -83, -58, -23], [-11, -5, 52, 76, -62, 93, -61], [66, -86, -83, 60, -42, 10, -75], [-29, 73, 58, -32, 45, -65, -65, 14], [57, -81, -43, 38, 12, 89, 58, 92, -58], [66, -4, -99]]</w:t>
      </w:r>
    </w:p>
    <w:p>
      <w:r>
        <w:rPr>
          <w:b/>
        </w:rPr>
        <w:t xml:space="preserve">Tulos</w:t>
      </w:r>
    </w:p>
    <w:p>
      <w:r>
        <w:t xml:space="preserve">[249, -152, -222, 12, 12, 187, -140, 101, -58]</w:t>
      </w:r>
    </w:p>
    <w:p>
      <w:r>
        <w:rPr>
          <w:b/>
        </w:rPr>
        <w:t xml:space="preserve">Esimerkki 1.2859</w:t>
      </w:r>
    </w:p>
    <w:p>
      <w:r>
        <w:t xml:space="preserve">[[62, 6, 38], [18, -39, -44], [-6, 66, 91, 8, -68, -99, -23, -79], [70, -67, -24, -45, 99, 90, 12, -39], [73, 48]]</w:t>
      </w:r>
    </w:p>
    <w:p>
      <w:r>
        <w:rPr>
          <w:b/>
        </w:rPr>
        <w:t xml:space="preserve">Tulos</w:t>
      </w:r>
    </w:p>
    <w:p>
      <w:r>
        <w:t xml:space="preserve">[217, 14, 61, -37, 31, -9, -11, -118]</w:t>
      </w:r>
    </w:p>
    <w:p>
      <w:r>
        <w:rPr>
          <w:b/>
        </w:rPr>
        <w:t xml:space="preserve">Esimerkki 1.2860</w:t>
      </w:r>
    </w:p>
    <w:p>
      <w:r>
        <w:t xml:space="preserve">[[-10, -44, 62, -54, 5], [-6, 40, 41, -97, 91, -76, -47, -70], [-54, 61, -14, 23, -81], [-93, -90, 39, 85, 64, 77, -43, -18, 42]]</w:t>
      </w:r>
    </w:p>
    <w:p>
      <w:r>
        <w:rPr>
          <w:b/>
        </w:rPr>
        <w:t xml:space="preserve">Tulos</w:t>
      </w:r>
    </w:p>
    <w:p>
      <w:r>
        <w:t xml:space="preserve">[-163, -33, 128, -43, 79, 1, -90, -88, 42]</w:t>
      </w:r>
    </w:p>
    <w:p>
      <w:r>
        <w:rPr>
          <w:b/>
        </w:rPr>
        <w:t xml:space="preserve">Esimerkki 1.2861</w:t>
      </w:r>
    </w:p>
    <w:p>
      <w:r>
        <w:t xml:space="preserve">[[-3, -67, 50, -36, 74, 62, -96, -54], [-43, -86, -17, 98]]</w:t>
      </w:r>
    </w:p>
    <w:p>
      <w:r>
        <w:rPr>
          <w:b/>
        </w:rPr>
        <w:t xml:space="preserve">Tulos</w:t>
      </w:r>
    </w:p>
    <w:p>
      <w:r>
        <w:t xml:space="preserve">[-46, -153, 33, 62, 74, 0, 62, -96, -54]</w:t>
      </w:r>
    </w:p>
    <w:p>
      <w:r>
        <w:rPr>
          <w:b/>
        </w:rPr>
        <w:t xml:space="preserve">Esimerkki 1.2862</w:t>
      </w:r>
    </w:p>
    <w:p>
      <w:r>
        <w:t xml:space="preserve">[[-95, 64, 68, 80], [-18, 33, 69, -43, 34, -48], [96, 64, -92, -96, -90, 28, -90], [45, -25, -49, 34, -67, -59, -13, 29]]</w:t>
      </w:r>
    </w:p>
    <w:p>
      <w:r>
        <w:rPr>
          <w:b/>
        </w:rPr>
        <w:t xml:space="preserve">Tulos</w:t>
      </w:r>
    </w:p>
    <w:p>
      <w:r>
        <w:t xml:space="preserve">[28, 136, -4, -25, -123, -79, -103, 29]</w:t>
      </w:r>
    </w:p>
    <w:p>
      <w:r>
        <w:rPr>
          <w:b/>
        </w:rPr>
        <w:t xml:space="preserve">Esimerkki 1.2863</w:t>
      </w:r>
    </w:p>
    <w:p>
      <w:r>
        <w:t xml:space="preserve">[[-5, 55, -60, 67, 28, 90, -13, 22], [42, 28, -38, 96, -57, -37, 48, -68], [31, 35]]</w:t>
      </w:r>
    </w:p>
    <w:p>
      <w:r>
        <w:rPr>
          <w:b/>
        </w:rPr>
        <w:t xml:space="preserve">Tulos</w:t>
      </w:r>
    </w:p>
    <w:p>
      <w:r>
        <w:t xml:space="preserve">[68, 118, -98, 163, -29, 53, 35, -68, 22]</w:t>
      </w:r>
    </w:p>
    <w:p>
      <w:r>
        <w:rPr>
          <w:b/>
        </w:rPr>
        <w:t xml:space="preserve">Esimerkki 1.2864</w:t>
      </w:r>
    </w:p>
    <w:p>
      <w:r>
        <w:t xml:space="preserve">[[1, -5, 98, 38, -90, 1, 99], [-22, -20], [88, 51]]</w:t>
      </w:r>
    </w:p>
    <w:p>
      <w:r>
        <w:rPr>
          <w:b/>
        </w:rPr>
        <w:t xml:space="preserve">Tulos</w:t>
      </w:r>
    </w:p>
    <w:p>
      <w:r>
        <w:t xml:space="preserve">[67, 26, 98, 38, -90, 1, 99]</w:t>
      </w:r>
    </w:p>
    <w:p>
      <w:r>
        <w:rPr>
          <w:b/>
        </w:rPr>
        <w:t xml:space="preserve">Esimerkki 1.2865</w:t>
      </w:r>
    </w:p>
    <w:p>
      <w:r>
        <w:t xml:space="preserve">[[-16, 82, 9, 22, -24, 57], [47, -27, -98, 66], [56, -1], [100, -79, -17, 51, 97, -18, -13, -7, -13], [-34, 36, 54, 92, -69, -52], [80, -70, 35, 34, -52, 78, -3]]</w:t>
      </w:r>
    </w:p>
    <w:p>
      <w:r>
        <w:rPr>
          <w:b/>
        </w:rPr>
        <w:t xml:space="preserve">Tulos</w:t>
      </w:r>
    </w:p>
    <w:p>
      <w:r>
        <w:t xml:space="preserve">[233, -59, -17, 265, -48, 65, -16, -7, -13]</w:t>
      </w:r>
    </w:p>
    <w:p>
      <w:r>
        <w:rPr>
          <w:b/>
        </w:rPr>
        <w:t xml:space="preserve">Esimerkki 1.2866</w:t>
      </w:r>
    </w:p>
    <w:p>
      <w:r>
        <w:t xml:space="preserve">[[70, -41, -51, -28, 20, -18, 92, 39, -26], [77, -36]]</w:t>
      </w:r>
    </w:p>
    <w:p>
      <w:r>
        <w:rPr>
          <w:b/>
        </w:rPr>
        <w:t xml:space="preserve">Tulos</w:t>
      </w:r>
    </w:p>
    <w:p>
      <w:r>
        <w:t xml:space="preserve">[147, -77, -51, -28, 20, -18, 92, 39, -26]</w:t>
      </w:r>
    </w:p>
    <w:p>
      <w:r>
        <w:rPr>
          <w:b/>
        </w:rPr>
        <w:t xml:space="preserve">Esimerkki 1.2867</w:t>
      </w:r>
    </w:p>
    <w:p>
      <w:r>
        <w:t xml:space="preserve">[[39, -84, 61, 19, -89, 58, 2, -98], [-59, -48, 60, -36, 46, -47], [87, -93], [13, 13, 8, 77, 45, -96, -24, -70, 87], [-62, -74, -78, -54], [9, 32, -68, -70, -28, 83, -39, -95]]</w:t>
      </w:r>
    </w:p>
    <w:p>
      <w:r>
        <w:rPr>
          <w:b/>
        </w:rPr>
        <w:t xml:space="preserve">Tulos</w:t>
      </w:r>
    </w:p>
    <w:p>
      <w:r>
        <w:t xml:space="preserve">[27, -254, -17, -64, -26, -2, -61, -263, 87]</w:t>
      </w:r>
    </w:p>
    <w:p>
      <w:r>
        <w:rPr>
          <w:b/>
        </w:rPr>
        <w:t xml:space="preserve">Esimerkki 1.2868</w:t>
      </w:r>
    </w:p>
    <w:p>
      <w:r>
        <w:t xml:space="preserve">[[-92, 73, -9, -13], [-35, 52, 63], [83, -67, 95, 88, 55, -18, -88, -22, -67]]</w:t>
      </w:r>
    </w:p>
    <w:p>
      <w:r>
        <w:rPr>
          <w:b/>
        </w:rPr>
        <w:t xml:space="preserve">Tulos</w:t>
      </w:r>
    </w:p>
    <w:p>
      <w:r>
        <w:t xml:space="preserve">[-44, 58, 149, 75, 55, -18, -88, -22, -67]</w:t>
      </w:r>
    </w:p>
    <w:p>
      <w:r>
        <w:rPr>
          <w:b/>
        </w:rPr>
        <w:t xml:space="preserve">Esimerkki 1.2869</w:t>
      </w:r>
    </w:p>
    <w:p>
      <w:r>
        <w:t xml:space="preserve">[[37, -47, -44, 80], [-9, 71, -40, 61, -91, 97], [66, -27, 52, -98], [-44, 5, -46, 88, -98, -86, 6, 76, -88], [-70, -11, -57, 54, 1, -5, -24, 1]]</w:t>
      </w:r>
    </w:p>
    <w:p>
      <w:r>
        <w:rPr>
          <w:b/>
        </w:rPr>
        <w:t xml:space="preserve">Tulos</w:t>
      </w:r>
    </w:p>
    <w:p>
      <w:r>
        <w:t xml:space="preserve">[-20, -9, -135, 185, -188, 6, -18, 77, -88]</w:t>
      </w:r>
    </w:p>
    <w:p>
      <w:r>
        <w:rPr>
          <w:b/>
        </w:rPr>
        <w:t xml:space="preserve">Esimerkki 1.2870</w:t>
      </w:r>
    </w:p>
    <w:p>
      <w:r>
        <w:t xml:space="preserve">[[83, -75, -50, 53, -20, 78], [-25, -27, -34], [-44, 29, 24, 46], [-93, 25, -27, -24, -52, -90, -49, 60, 95], [19, 63, 82, -45, -70, 91, -22, -33], [95, -99, 1, -9]]</w:t>
      </w:r>
    </w:p>
    <w:p>
      <w:r>
        <w:rPr>
          <w:b/>
        </w:rPr>
        <w:t xml:space="preserve">Tulos</w:t>
      </w:r>
    </w:p>
    <w:p>
      <w:r>
        <w:t xml:space="preserve">[35, -84, -4, 21, -142, 79, -71, 27, 95]</w:t>
      </w:r>
    </w:p>
    <w:p>
      <w:r>
        <w:rPr>
          <w:b/>
        </w:rPr>
        <w:t xml:space="preserve">Esimerkki 1.2871</w:t>
      </w:r>
    </w:p>
    <w:p>
      <w:r>
        <w:t xml:space="preserve">[[-26, 16, -9], [44, -54, 63, -86, -9, 28, 90, 95, -8], [-1, 11, -47, -9, -84, 45, -46, -79, -37], [-2, -17, 12], [16, -100, 50, -22, 94, 38, -13]]</w:t>
      </w:r>
    </w:p>
    <w:p>
      <w:r>
        <w:rPr>
          <w:b/>
        </w:rPr>
        <w:t xml:space="preserve">Tulos</w:t>
      </w:r>
    </w:p>
    <w:p>
      <w:r>
        <w:t xml:space="preserve">[31, -144, 69, -117, 1, 111, 31, 16, -45]</w:t>
      </w:r>
    </w:p>
    <w:p>
      <w:r>
        <w:rPr>
          <w:b/>
        </w:rPr>
        <w:t xml:space="preserve">Esimerkki 1.2872</w:t>
      </w:r>
    </w:p>
    <w:p>
      <w:r>
        <w:t xml:space="preserve">[[35, -99, -39, -51, 43, 68], [2, 69, 33, 24, -28, -64, -39], [92, -70, 51, 68, -36], [26, 87, 97, -56, 26, -82]]</w:t>
      </w:r>
    </w:p>
    <w:p>
      <w:r>
        <w:rPr>
          <w:b/>
        </w:rPr>
        <w:t xml:space="preserve">Tulos</w:t>
      </w:r>
    </w:p>
    <w:p>
      <w:r>
        <w:t xml:space="preserve">[155, -13, 142, -15, 5, -78, -39]</w:t>
      </w:r>
    </w:p>
    <w:p>
      <w:r>
        <w:rPr>
          <w:b/>
        </w:rPr>
        <w:t xml:space="preserve">Esimerkki 1.2873</w:t>
      </w:r>
    </w:p>
    <w:p>
      <w:r>
        <w:t xml:space="preserve">[[21, 76, 33, 68, -30, -12, 28, 64, 41], [-18, -85], [91, 73, -56, -67]]</w:t>
      </w:r>
    </w:p>
    <w:p>
      <w:r>
        <w:rPr>
          <w:b/>
        </w:rPr>
        <w:t xml:space="preserve">Tulos</w:t>
      </w:r>
    </w:p>
    <w:p>
      <w:r>
        <w:t xml:space="preserve">[94, 64, -23, 1, -30, -12, 28, 64, 41]</w:t>
      </w:r>
    </w:p>
    <w:p>
      <w:r>
        <w:rPr>
          <w:b/>
        </w:rPr>
        <w:t xml:space="preserve">Esimerkki 1.2874</w:t>
      </w:r>
    </w:p>
    <w:p>
      <w:r>
        <w:t xml:space="preserve">[[-78, -8, 100], [66, -98, -69, 38], [13, 46, -73, 76, -78, 30, 72], [-93, 63, -44, -13, -23], [-85, 38, 99], [-67, 94, -58, -28], [54, 40, -74, 52, 52, -45, 40, -1]]</w:t>
      </w:r>
    </w:p>
    <w:p>
      <w:r>
        <w:rPr>
          <w:b/>
        </w:rPr>
        <w:t xml:space="preserve">Tulos</w:t>
      </w:r>
    </w:p>
    <w:p>
      <w:r>
        <w:t xml:space="preserve">[-190, 175, -119, 125, -49, -15, 112, -1]</w:t>
      </w:r>
    </w:p>
    <w:p>
      <w:r>
        <w:rPr>
          <w:b/>
        </w:rPr>
        <w:t xml:space="preserve">Esimerkki 1.2875</w:t>
      </w:r>
    </w:p>
    <w:p>
      <w:r>
        <w:t xml:space="preserve">[[-56, 58, 38, -54, -9, 59, 89], [-54, -76, 77, -50], [-10, 71, 12, -43], [56, 34, 3, 10, -83, -35, -39, 72, 30], [-94, -3, -70], [98, -73, -100, -6, 10, -45]]</w:t>
      </w:r>
    </w:p>
    <w:p>
      <w:r>
        <w:rPr>
          <w:b/>
        </w:rPr>
        <w:t xml:space="preserve">Tulos</w:t>
      </w:r>
    </w:p>
    <w:p>
      <w:r>
        <w:t xml:space="preserve">[-60, 11, -40, -143, -82, -21, 50, 72, 30]</w:t>
      </w:r>
    </w:p>
    <w:p>
      <w:r>
        <w:rPr>
          <w:b/>
        </w:rPr>
        <w:t xml:space="preserve">Esimerkki 1.2876</w:t>
      </w:r>
    </w:p>
    <w:p>
      <w:r>
        <w:t xml:space="preserve">[[72, 88, 91, -70, 49, 74, -51], [-59, 34], [64, 38, 98, 99, -63, -68, 50, 16, -50], [30, 40, 53, 4]]</w:t>
      </w:r>
    </w:p>
    <w:p>
      <w:r>
        <w:rPr>
          <w:b/>
        </w:rPr>
        <w:t xml:space="preserve">Tulos</w:t>
      </w:r>
    </w:p>
    <w:p>
      <w:r>
        <w:t xml:space="preserve">[107, 200, 242, 33, -14, 6, -1, 16, -50]</w:t>
      </w:r>
    </w:p>
    <w:p>
      <w:r>
        <w:rPr>
          <w:b/>
        </w:rPr>
        <w:t xml:space="preserve">Esimerkki 1.2877</w:t>
      </w:r>
    </w:p>
    <w:p>
      <w:r>
        <w:t xml:space="preserve">[[5, -92, -61, 18], [-20, -15, -8, -90, 38, 79, -71, 19], [-46, -51], [-78, 9, -70, -46, 62, 75, -88, -25, -4], [-95, -81, 48, 100], [-1, -31, 80, -39, 58, 49, 91], [-8, -38, -97, -22, -55, -40, 75, -37, -12]]</w:t>
      </w:r>
    </w:p>
    <w:p>
      <w:r>
        <w:rPr>
          <w:b/>
        </w:rPr>
        <w:t xml:space="preserve">Tulos</w:t>
      </w:r>
    </w:p>
    <w:p>
      <w:r>
        <w:t xml:space="preserve">[-243, -299, -108, -79, 103, 163, 7, -43, -16]</w:t>
      </w:r>
    </w:p>
    <w:p>
      <w:r>
        <w:rPr>
          <w:b/>
        </w:rPr>
        <w:t xml:space="preserve">Esimerkki 1.2878</w:t>
      </w:r>
    </w:p>
    <w:p>
      <w:r>
        <w:t xml:space="preserve">[[36, 62, 15, 48, -68, -22, -98], [-72, 100, 59, 59, -29, -34, -82], [49, -73, 16, -15, -92, -83, -30, 97]]</w:t>
      </w:r>
    </w:p>
    <w:p>
      <w:r>
        <w:rPr>
          <w:b/>
        </w:rPr>
        <w:t xml:space="preserve">Tulos</w:t>
      </w:r>
    </w:p>
    <w:p>
      <w:r>
        <w:t xml:space="preserve">[13, 89, 90, 92, -121, -185, -134, -1]</w:t>
      </w:r>
    </w:p>
    <w:p>
      <w:r>
        <w:rPr>
          <w:b/>
        </w:rPr>
        <w:t xml:space="preserve">Esimerkki 1.2879</w:t>
      </w:r>
    </w:p>
    <w:p>
      <w:r>
        <w:t xml:space="preserve">[[79, -90, -60, 38, -19], [93, -69, -59, 54, -80, -50]]</w:t>
      </w:r>
    </w:p>
    <w:p>
      <w:r>
        <w:rPr>
          <w:b/>
        </w:rPr>
        <w:t xml:space="preserve">Tulos</w:t>
      </w:r>
    </w:p>
    <w:p>
      <w:r>
        <w:t xml:space="preserve">[172, -159, -119, 92, -99, -50]</w:t>
      </w:r>
    </w:p>
    <w:p>
      <w:r>
        <w:rPr>
          <w:b/>
        </w:rPr>
        <w:t xml:space="preserve">Esimerkki 1.2880</w:t>
      </w:r>
    </w:p>
    <w:p>
      <w:r>
        <w:t xml:space="preserve">[[30, -82, -84, 99, -6, 100, -72], [69, 10, 1, 39, 59, -82, 12, 52], [21, -84, -32, 73, -77], [-17, -99, -3, 5, -32, 19, 11, 33, 73], [-20, 32, 45, -62, 100, -33], [73, 46, 38, -15, 73], [-99, 72, -39, 39]]</w:t>
      </w:r>
    </w:p>
    <w:p>
      <w:r>
        <w:rPr>
          <w:b/>
        </w:rPr>
        <w:t xml:space="preserve">Tulos</w:t>
      </w:r>
    </w:p>
    <w:p>
      <w:r>
        <w:t xml:space="preserve">[57, -105, -74, 178, 117, 4, -49, 85, 73]</w:t>
      </w:r>
    </w:p>
    <w:p>
      <w:r>
        <w:rPr>
          <w:b/>
        </w:rPr>
        <w:t xml:space="preserve">Esimerkki 1.2881</w:t>
      </w:r>
    </w:p>
    <w:p>
      <w:r>
        <w:t xml:space="preserve">[[-82, -98, 50, -32], [73, -86, -83, -100, -63], [-33, -62]]</w:t>
      </w:r>
    </w:p>
    <w:p>
      <w:r>
        <w:rPr>
          <w:b/>
        </w:rPr>
        <w:t xml:space="preserve">Tulos</w:t>
      </w:r>
    </w:p>
    <w:p>
      <w:r>
        <w:t xml:space="preserve">[-42, -246, -33, -132, -63]</w:t>
      </w:r>
    </w:p>
    <w:p>
      <w:r>
        <w:rPr>
          <w:b/>
        </w:rPr>
        <w:t xml:space="preserve">Esimerkki 1.2882</w:t>
      </w:r>
    </w:p>
    <w:p>
      <w:r>
        <w:t xml:space="preserve">[[14, 53, 13, -89, -90], [-11, -39, -44, -1, 82, -57], [70, -35]]</w:t>
      </w:r>
    </w:p>
    <w:p>
      <w:r>
        <w:rPr>
          <w:b/>
        </w:rPr>
        <w:t xml:space="preserve">Tulos</w:t>
      </w:r>
    </w:p>
    <w:p>
      <w:r>
        <w:t xml:space="preserve">[73, -21, -31, -90, -8, -57]</w:t>
      </w:r>
    </w:p>
    <w:p>
      <w:r>
        <w:rPr>
          <w:b/>
        </w:rPr>
        <w:t xml:space="preserve">Esimerkki 1.2883</w:t>
      </w:r>
    </w:p>
    <w:p>
      <w:r>
        <w:t xml:space="preserve">[[-10, -79, -96, -46, -63, -44], [-91, 3, -38, -81, -48, 67, -10], [-79, -57, -35], [-29, 18, 37, -60], [65, -7, 26, -85, -70, 36, 18, 20, -6]]</w:t>
      </w:r>
    </w:p>
    <w:p>
      <w:r>
        <w:rPr>
          <w:b/>
        </w:rPr>
        <w:t xml:space="preserve">Tulos</w:t>
      </w:r>
    </w:p>
    <w:p>
      <w:r>
        <w:t xml:space="preserve">[-144, -122, -106, -272, -181, 59, 8, 20, -6]</w:t>
      </w:r>
    </w:p>
    <w:p>
      <w:r>
        <w:rPr>
          <w:b/>
        </w:rPr>
        <w:t xml:space="preserve">Esimerkki 1.2884</w:t>
      </w:r>
    </w:p>
    <w:p>
      <w:r>
        <w:t xml:space="preserve">[[-53, 6, -74, -4], [5, -56, -6, 32, 16, -59, 58, -83]]</w:t>
      </w:r>
    </w:p>
    <w:p>
      <w:r>
        <w:rPr>
          <w:b/>
        </w:rPr>
        <w:t xml:space="preserve">Tulos</w:t>
      </w:r>
    </w:p>
    <w:p>
      <w:r>
        <w:t xml:space="preserve">[-48, -50, -80, 28, 16, -59, 58, -83]</w:t>
      </w:r>
    </w:p>
    <w:p>
      <w:r>
        <w:rPr>
          <w:b/>
        </w:rPr>
        <w:t xml:space="preserve">Esimerkki 1.2885</w:t>
      </w:r>
    </w:p>
    <w:p>
      <w:r>
        <w:t xml:space="preserve">[[-72, -97, 30, 1, 81, 86, 37], [45, -24, -43, 51, -30, 81, -68, 59, -40], [38, 71, 51, -87, 99, -90, 35], [93, -53, -54, 30, 97, -66, -60, -97], [-77, 38, -100, -16, -93, -65, 30, -53, -4]]</w:t>
      </w:r>
    </w:p>
    <w:p>
      <w:r>
        <w:rPr>
          <w:b/>
        </w:rPr>
        <w:t xml:space="preserve">Tulos</w:t>
      </w:r>
    </w:p>
    <w:p>
      <w:r>
        <w:t xml:space="preserve">[27, -65, -116, -21, 154, -54, -26, -91, -44]</w:t>
      </w:r>
    </w:p>
    <w:p>
      <w:r>
        <w:rPr>
          <w:b/>
        </w:rPr>
        <w:t xml:space="preserve">Esimerkki 1.2886</w:t>
      </w:r>
    </w:p>
    <w:p>
      <w:r>
        <w:t xml:space="preserve">[[25, 99, 6, 80, 28], [79, -16, -90, 85], [-51, 14, 40, 15, -74, 72, -43]]</w:t>
      </w:r>
    </w:p>
    <w:p>
      <w:r>
        <w:rPr>
          <w:b/>
        </w:rPr>
        <w:t xml:space="preserve">Tulos</w:t>
      </w:r>
    </w:p>
    <w:p>
      <w:r>
        <w:t xml:space="preserve">[53, 97, -44, 180, -46, 72, -43]</w:t>
      </w:r>
    </w:p>
    <w:p>
      <w:r>
        <w:rPr>
          <w:b/>
        </w:rPr>
        <w:t xml:space="preserve">Esimerkki 1.2887</w:t>
      </w:r>
    </w:p>
    <w:p>
      <w:r>
        <w:t xml:space="preserve">[[22, -59, 17, 83, 13, 83], [58, -7, -23, -23, -33, -98, -18], [-80, -80, 20, -10, 51, -17, -83], [81, -60, 69, 69, 47, 41, -5, 7], [-18, 80, -100, -63, -25, -72, 69], [-18, -16], [-9, -16, -18]]</w:t>
      </w:r>
    </w:p>
    <w:p>
      <w:r>
        <w:rPr>
          <w:b/>
        </w:rPr>
        <w:t xml:space="preserve">Tulos</w:t>
      </w:r>
    </w:p>
    <w:p>
      <w:r>
        <w:t xml:space="preserve">[36, -158, -35, 56, 53, -63, -37, 7]</w:t>
      </w:r>
    </w:p>
    <w:p>
      <w:r>
        <w:rPr>
          <w:b/>
        </w:rPr>
        <w:t xml:space="preserve">Esimerkki 1.2888</w:t>
      </w:r>
    </w:p>
    <w:p>
      <w:r>
        <w:t xml:space="preserve">[[-63, -47, -2, -38, 95, -14], [-67, 69, 32, 97, 36], [89, 83], [18, 41, -59]]</w:t>
      </w:r>
    </w:p>
    <w:p>
      <w:r>
        <w:rPr>
          <w:b/>
        </w:rPr>
        <w:t xml:space="preserve">Tulos</w:t>
      </w:r>
    </w:p>
    <w:p>
      <w:r>
        <w:t xml:space="preserve">[-23, 146, -29, 59, 131, -14]</w:t>
      </w:r>
    </w:p>
    <w:p>
      <w:r>
        <w:rPr>
          <w:b/>
        </w:rPr>
        <w:t xml:space="preserve">Esimerkki 1.2889</w:t>
      </w:r>
    </w:p>
    <w:p>
      <w:r>
        <w:t xml:space="preserve">[[-20, -68, -90, 2, 32, 88, -22, 74, -51], [-72, 50, -78, 6, 83, 87, -56, -33], [52, 37, -78, -66]]</w:t>
      </w:r>
    </w:p>
    <w:p>
      <w:r>
        <w:rPr>
          <w:b/>
        </w:rPr>
        <w:t xml:space="preserve">Tulos</w:t>
      </w:r>
    </w:p>
    <w:p>
      <w:r>
        <w:t xml:space="preserve">[-40, 19, -246, -58, 115, 175, -78, 41, -51]</w:t>
      </w:r>
    </w:p>
    <w:p>
      <w:r>
        <w:rPr>
          <w:b/>
        </w:rPr>
        <w:t xml:space="preserve">Esimerkki 1.2890</w:t>
      </w:r>
    </w:p>
    <w:p>
      <w:r>
        <w:t xml:space="preserve">[[42, -2], [39, -22, 51]]</w:t>
      </w:r>
    </w:p>
    <w:p>
      <w:r>
        <w:rPr>
          <w:b/>
        </w:rPr>
        <w:t xml:space="preserve">Tulos</w:t>
      </w:r>
    </w:p>
    <w:p>
      <w:r>
        <w:t xml:space="preserve">[81, -24, 0, 51]</w:t>
      </w:r>
    </w:p>
    <w:p>
      <w:r>
        <w:rPr>
          <w:b/>
        </w:rPr>
        <w:t xml:space="preserve">Esimerkki 1.2891</w:t>
      </w:r>
    </w:p>
    <w:p>
      <w:r>
        <w:t xml:space="preserve">[[94, 44, 91, -35, 22, 11, 61, -61, 26], [54, -92, -68, 41, 94, 27], [37, 93], [48, -32, 57, -81, -58, 28, -70]]</w:t>
      </w:r>
    </w:p>
    <w:p>
      <w:r>
        <w:rPr>
          <w:b/>
        </w:rPr>
        <w:t xml:space="preserve">Tulos</w:t>
      </w:r>
    </w:p>
    <w:p>
      <w:r>
        <w:t xml:space="preserve">[233, 13, 80, -75, 58, 66, -9, -61, 26]</w:t>
      </w:r>
    </w:p>
    <w:p>
      <w:r>
        <w:rPr>
          <w:b/>
        </w:rPr>
        <w:t xml:space="preserve">Esimerkki 1.2892</w:t>
      </w:r>
    </w:p>
    <w:p>
      <w:r>
        <w:t xml:space="preserve">[[81, 64], [-9, 8, -79], [77, -2, 78, 15, -16, -82], [82, -20, 31, -52, -74, -88, 15, -63, -77], [-12, -29, 79, 20, -56, 89, -99], [34, 18, -30, -34, 59]]</w:t>
      </w:r>
    </w:p>
    <w:p>
      <w:r>
        <w:rPr>
          <w:b/>
        </w:rPr>
        <w:t xml:space="preserve">Tulos</w:t>
      </w:r>
    </w:p>
    <w:p>
      <w:r>
        <w:t xml:space="preserve">[253, 39, 79, -51, -87, -81, -84, -63, -77]</w:t>
      </w:r>
    </w:p>
    <w:p>
      <w:r>
        <w:rPr>
          <w:b/>
        </w:rPr>
        <w:t xml:space="preserve">Esimerkki 1.2893</w:t>
      </w:r>
    </w:p>
    <w:p>
      <w:r>
        <w:t xml:space="preserve">[[64, -48, -90, 82, -42, -4, 41, 85], [-59, -7]]</w:t>
      </w:r>
    </w:p>
    <w:p>
      <w:r>
        <w:rPr>
          <w:b/>
        </w:rPr>
        <w:t xml:space="preserve">Tulos</w:t>
      </w:r>
    </w:p>
    <w:p>
      <w:r>
        <w:t xml:space="preserve">[5, -55, -90, 82, -42, -4, 41, 85]</w:t>
      </w:r>
    </w:p>
    <w:p>
      <w:r>
        <w:rPr>
          <w:b/>
        </w:rPr>
        <w:t xml:space="preserve">Esimerkki 1.2894</w:t>
      </w:r>
    </w:p>
    <w:p>
      <w:r>
        <w:t xml:space="preserve">[[19, -40, -15, 41, 48, -94, 58, -56, -54], [93, -39, -52, -34, 79, 39], [-14, -29, -8, 9, -85, -40], [-75, 1, 63, -97], [-67, 46, 25, 8, 76, 23, 13]]</w:t>
      </w:r>
    </w:p>
    <w:p>
      <w:r>
        <w:rPr>
          <w:b/>
        </w:rPr>
        <w:t xml:space="preserve">Tulos</w:t>
      </w:r>
    </w:p>
    <w:p>
      <w:r>
        <w:t xml:space="preserve">[-44, -61, 13, -73, 118, -72, 71, -56, -54]</w:t>
      </w:r>
    </w:p>
    <w:p>
      <w:r>
        <w:rPr>
          <w:b/>
        </w:rPr>
        <w:t xml:space="preserve">Esimerkki 1.2895</w:t>
      </w:r>
    </w:p>
    <w:p>
      <w:r>
        <w:t xml:space="preserve">[[52, -8, 22], [12, -53, -59, 24, -16, -65, 98, 83], [-100, 19, -13, 77, 22, -70, -15], [39, -94], [7, -91, 98, -98]]</w:t>
      </w:r>
    </w:p>
    <w:p>
      <w:r>
        <w:rPr>
          <w:b/>
        </w:rPr>
        <w:t xml:space="preserve">Tulos</w:t>
      </w:r>
    </w:p>
    <w:p>
      <w:r>
        <w:t xml:space="preserve">[10, -227, 48, 3, 6, -135, 83, 83]</w:t>
      </w:r>
    </w:p>
    <w:p>
      <w:r>
        <w:rPr>
          <w:b/>
        </w:rPr>
        <w:t xml:space="preserve">Esimerkki 1.2896</w:t>
      </w:r>
    </w:p>
    <w:p>
      <w:r>
        <w:t xml:space="preserve">[[-54, 96, -94], [-39, 16, -11, 15, -30], [-46, 65, -51, 44, -35, 87, -57], [47, 58, -24, 66, -75], [64, -75, 97, -87, -41, -76, 41]]</w:t>
      </w:r>
    </w:p>
    <w:p>
      <w:r>
        <w:rPr>
          <w:b/>
        </w:rPr>
        <w:t xml:space="preserve">Tulos</w:t>
      </w:r>
    </w:p>
    <w:p>
      <w:r>
        <w:t xml:space="preserve">[-28, 160, -83, 38, -181, 11, -16]</w:t>
      </w:r>
    </w:p>
    <w:p>
      <w:r>
        <w:rPr>
          <w:b/>
        </w:rPr>
        <w:t xml:space="preserve">Esimerkki 1.2897</w:t>
      </w:r>
    </w:p>
    <w:p>
      <w:r>
        <w:t xml:space="preserve">[[18, 4], [36, -21, 60, -36, -39, -17, -45, -76], [-24, 34, 96], [23, 93, -15, -73, 66], [85, -52, 92, -50, 28, 26, -49, 83, -32], [18, -3, -76, 47], [59, 27, -55, -45, -66]]</w:t>
      </w:r>
    </w:p>
    <w:p>
      <w:r>
        <w:rPr>
          <w:b/>
        </w:rPr>
        <w:t xml:space="preserve">Tulos</w:t>
      </w:r>
    </w:p>
    <w:p>
      <w:r>
        <w:t xml:space="preserve">[215, 82, 102, -157, -11, 9, -94, 7, -32]</w:t>
      </w:r>
    </w:p>
    <w:p>
      <w:r>
        <w:rPr>
          <w:b/>
        </w:rPr>
        <w:t xml:space="preserve">Esimerkki 1.2898</w:t>
      </w:r>
    </w:p>
    <w:p>
      <w:r>
        <w:t xml:space="preserve">[[24, -39, -20, -70, 76], [98, 39, 56, 1, -94, 75, -90, -16]]</w:t>
      </w:r>
    </w:p>
    <w:p>
      <w:r>
        <w:rPr>
          <w:b/>
        </w:rPr>
        <w:t xml:space="preserve">Tulos</w:t>
      </w:r>
    </w:p>
    <w:p>
      <w:r>
        <w:t xml:space="preserve">[122, 0, 36, -69, -18, 75, -90, -16]</w:t>
      </w:r>
    </w:p>
    <w:p>
      <w:r>
        <w:rPr>
          <w:b/>
        </w:rPr>
        <w:t xml:space="preserve">Esimerkki 1.2899</w:t>
      </w:r>
    </w:p>
    <w:p>
      <w:r>
        <w:t xml:space="preserve">[[-27, -88, -22, -42], [73, 19, -61, -26, -38, -81, 20, -83, 36], [92, -92]]</w:t>
      </w:r>
    </w:p>
    <w:p>
      <w:r>
        <w:rPr>
          <w:b/>
        </w:rPr>
        <w:t xml:space="preserve">Tulos</w:t>
      </w:r>
    </w:p>
    <w:p>
      <w:r>
        <w:t xml:space="preserve">[138, -161, -83, -68, -38, -81, 20, -83, 36]</w:t>
      </w:r>
    </w:p>
    <w:p>
      <w:r>
        <w:rPr>
          <w:b/>
        </w:rPr>
        <w:t xml:space="preserve">Esimerkki 1.2900</w:t>
      </w:r>
    </w:p>
    <w:p>
      <w:r>
        <w:t xml:space="preserve">[[28, -98, -73, -8, 57, 51, 43, -87], [-27, 67, 28, 4, 80], [69, -94, -66, -64, -82, -78, 44, -83, 51], [58, 36], [-77, -74, 60, 58, -32, 92, 33, -41, 82], [14, 79, 69, -34], [35, -6]]</w:t>
      </w:r>
    </w:p>
    <w:p>
      <w:r>
        <w:rPr>
          <w:b/>
        </w:rPr>
        <w:t xml:space="preserve">Tulos</w:t>
      </w:r>
    </w:p>
    <w:p>
      <w:r>
        <w:t xml:space="preserve">[100, -90, 18, -44, 23, 65, 120, -211, 133]</w:t>
      </w:r>
    </w:p>
    <w:p>
      <w:r>
        <w:rPr>
          <w:b/>
        </w:rPr>
        <w:t xml:space="preserve">Esimerkki 1.2901</w:t>
      </w:r>
    </w:p>
    <w:p>
      <w:r>
        <w:t xml:space="preserve">[[99, -32], [33, -21, 17, 43, -20, 16], [94, -92, -88, 18], [-40, -5, 50, 22, 89, -44], [15, 60, -76, 30, 43], [-11, -96, 72, -89]]</w:t>
      </w:r>
    </w:p>
    <w:p>
      <w:r>
        <w:rPr>
          <w:b/>
        </w:rPr>
        <w:t xml:space="preserve">Tulos</w:t>
      </w:r>
    </w:p>
    <w:p>
      <w:r>
        <w:t xml:space="preserve">[190, -186, -25, 24, 112, -28]</w:t>
      </w:r>
    </w:p>
    <w:p>
      <w:r>
        <w:rPr>
          <w:b/>
        </w:rPr>
        <w:t xml:space="preserve">Esimerkki 1.2902</w:t>
      </w:r>
    </w:p>
    <w:p>
      <w:r>
        <w:t xml:space="preserve">[[6, -40, -41, 96, 69, 31, 23], [-82, 76], [8, -42, 19, -82, 46], [-40, 15, -75, -16, 60, -50, 39, 42, -70], [48, -27, -99, 85, -26, 32, -72], [-28, -86, 85, -5, 9, 47, 28], [84, 21, 62, 94, -100, 100, -68, -29, -58]]</w:t>
      </w:r>
    </w:p>
    <w:p>
      <w:r>
        <w:rPr>
          <w:b/>
        </w:rPr>
        <w:t xml:space="preserve">Tulos</w:t>
      </w:r>
    </w:p>
    <w:p>
      <w:r>
        <w:t xml:space="preserve">[-4, -83, -49, 172, 58, 160, -50, 13, -128]</w:t>
      </w:r>
    </w:p>
    <w:p>
      <w:r>
        <w:rPr>
          <w:b/>
        </w:rPr>
        <w:t xml:space="preserve">Esimerkki 1.2903</w:t>
      </w:r>
    </w:p>
    <w:p>
      <w:r>
        <w:t xml:space="preserve">[[67, 63, -47], [-34, -87, 30, 46, 71, 16, 67, -39], [-68, 69, -77, -62], [-68, 40, -92, -21, 70, 53]]</w:t>
      </w:r>
    </w:p>
    <w:p>
      <w:r>
        <w:rPr>
          <w:b/>
        </w:rPr>
        <w:t xml:space="preserve">Tulos</w:t>
      </w:r>
    </w:p>
    <w:p>
      <w:r>
        <w:t xml:space="preserve">[-103, 85, -186, -37, 141, 69, 67, -39]</w:t>
      </w:r>
    </w:p>
    <w:p>
      <w:r>
        <w:rPr>
          <w:b/>
        </w:rPr>
        <w:t xml:space="preserve">Esimerkki 1.2904</w:t>
      </w:r>
    </w:p>
    <w:p>
      <w:r>
        <w:t xml:space="preserve">[[-61, -4, 58, -42, -39, -28, 26, -88], [73, 43, -50]]</w:t>
      </w:r>
    </w:p>
    <w:p>
      <w:r>
        <w:rPr>
          <w:b/>
        </w:rPr>
        <w:t xml:space="preserve">Tulos</w:t>
      </w:r>
    </w:p>
    <w:p>
      <w:r>
        <w:t xml:space="preserve">[12, 39, 8, -42, -39, -28, 26, -88]</w:t>
      </w:r>
    </w:p>
    <w:p>
      <w:r>
        <w:rPr>
          <w:b/>
        </w:rPr>
        <w:t xml:space="preserve">Esimerkki 1.2905</w:t>
      </w:r>
    </w:p>
    <w:p>
      <w:r>
        <w:t xml:space="preserve">[[-56, 96, 47, 74, -97, -84, -92, 92], [51, -86], [20, -59], [-8, -61, 44, 89, -90, 32, -75], [-64, -75, 16, -82], [-99, -15, 36, 80, 35, -27]]</w:t>
      </w:r>
    </w:p>
    <w:p>
      <w:r>
        <w:rPr>
          <w:b/>
        </w:rPr>
        <w:t xml:space="preserve">Tulos</w:t>
      </w:r>
    </w:p>
    <w:p>
      <w:r>
        <w:t xml:space="preserve">[-156, -200, 143, 161, -152, -79, -167, 92]</w:t>
      </w:r>
    </w:p>
    <w:p>
      <w:r>
        <w:rPr>
          <w:b/>
        </w:rPr>
        <w:t xml:space="preserve">Esimerkki 1.2906</w:t>
      </w:r>
    </w:p>
    <w:p>
      <w:r>
        <w:t xml:space="preserve">[[80, -24, -99, -93, -28, 24], [-90, -80, -75, -83], [-29, 27, -4, 11, 53]]</w:t>
      </w:r>
    </w:p>
    <w:p>
      <w:r>
        <w:rPr>
          <w:b/>
        </w:rPr>
        <w:t xml:space="preserve">Tulos</w:t>
      </w:r>
    </w:p>
    <w:p>
      <w:r>
        <w:t xml:space="preserve">[-39, -77, -178, -165, 25, 24]</w:t>
      </w:r>
    </w:p>
    <w:p>
      <w:r>
        <w:rPr>
          <w:b/>
        </w:rPr>
        <w:t xml:space="preserve">Esimerkki 1.2907</w:t>
      </w:r>
    </w:p>
    <w:p>
      <w:r>
        <w:t xml:space="preserve">[[77, 90, 23, -11, -77, -53], [-23, -67], [81, -92, -15, -88, -48]]</w:t>
      </w:r>
    </w:p>
    <w:p>
      <w:r>
        <w:rPr>
          <w:b/>
        </w:rPr>
        <w:t xml:space="preserve">Tulos</w:t>
      </w:r>
    </w:p>
    <w:p>
      <w:r>
        <w:t xml:space="preserve">[135, -69, 8, -99, -125, -53]</w:t>
      </w:r>
    </w:p>
    <w:p>
      <w:r>
        <w:rPr>
          <w:b/>
        </w:rPr>
        <w:t xml:space="preserve">Esimerkki 1.2908</w:t>
      </w:r>
    </w:p>
    <w:p>
      <w:r>
        <w:t xml:space="preserve">[[-84, 91, 85, 87, 67, 89, 60, -88], [-76, 71], [82, 13, 32, 43, -58, 29, -43]]</w:t>
      </w:r>
    </w:p>
    <w:p>
      <w:r>
        <w:rPr>
          <w:b/>
        </w:rPr>
        <w:t xml:space="preserve">Tulos</w:t>
      </w:r>
    </w:p>
    <w:p>
      <w:r>
        <w:t xml:space="preserve">[-78, 175, 117, 130, 9, 118, 17, -88]</w:t>
      </w:r>
    </w:p>
    <w:p>
      <w:r>
        <w:rPr>
          <w:b/>
        </w:rPr>
        <w:t xml:space="preserve">Esimerkki 1.2909</w:t>
      </w:r>
    </w:p>
    <w:p>
      <w:r>
        <w:t xml:space="preserve">[[-34, 15, -40, 18, -4, -87, 69, -12], [50, -14, 33, -4, 54, 86, 11, 98]]</w:t>
      </w:r>
    </w:p>
    <w:p>
      <w:r>
        <w:rPr>
          <w:b/>
        </w:rPr>
        <w:t xml:space="preserve">Tulos</w:t>
      </w:r>
    </w:p>
    <w:p>
      <w:r>
        <w:t xml:space="preserve">[16, 1, -7, 14, 50, -1, 80, 86]</w:t>
      </w:r>
    </w:p>
    <w:p>
      <w:r>
        <w:rPr>
          <w:b/>
        </w:rPr>
        <w:t xml:space="preserve">Esimerkki 1.2910</w:t>
      </w:r>
    </w:p>
    <w:p>
      <w:r>
        <w:t xml:space="preserve">[[37, -38], [29, -93, 12, 11, 1], [-17, 47]]</w:t>
      </w:r>
    </w:p>
    <w:p>
      <w:r>
        <w:rPr>
          <w:b/>
        </w:rPr>
        <w:t xml:space="preserve">Tulos</w:t>
      </w:r>
    </w:p>
    <w:p>
      <w:r>
        <w:t xml:space="preserve">[49, -84, 12, 11, 1]</w:t>
      </w:r>
    </w:p>
    <w:p>
      <w:r>
        <w:rPr>
          <w:b/>
        </w:rPr>
        <w:t xml:space="preserve">Esimerkki 1.2911</w:t>
      </w:r>
    </w:p>
    <w:p>
      <w:r>
        <w:t xml:space="preserve">[[-27, 100], [-41, 20, -87], [70, -79, -23, -99, -53, 8, 9, 67], [35, 66, -83, 58, 55, 24, -59]]</w:t>
      </w:r>
    </w:p>
    <w:p>
      <w:r>
        <w:rPr>
          <w:b/>
        </w:rPr>
        <w:t xml:space="preserve">Tulos</w:t>
      </w:r>
    </w:p>
    <w:p>
      <w:r>
        <w:t xml:space="preserve">[37, 107, -193, -41, 2, 32, -50, 67]</w:t>
      </w:r>
    </w:p>
    <w:p>
      <w:r>
        <w:rPr>
          <w:b/>
        </w:rPr>
        <w:t xml:space="preserve">Esimerkki 1.2912</w:t>
      </w:r>
    </w:p>
    <w:p>
      <w:r>
        <w:t xml:space="preserve">[[-48, -26, 21, -69, -60, -89, 82], [-99, -93, -9, 89, -73, 70, -83], [28, 97, -45, -100], [-34, 99, -49, -43, 48, -69, -39, 81, 85], [72, 56, -31, -77], [71, -1, 75]]</w:t>
      </w:r>
    </w:p>
    <w:p>
      <w:r>
        <w:rPr>
          <w:b/>
        </w:rPr>
        <w:t xml:space="preserve">Tulos</w:t>
      </w:r>
    </w:p>
    <w:p>
      <w:r>
        <w:t xml:space="preserve">[-10, 132, -38, -200, -85, -88, -40, 81, 85]</w:t>
      </w:r>
    </w:p>
    <w:p>
      <w:r>
        <w:rPr>
          <w:b/>
        </w:rPr>
        <w:t xml:space="preserve">Esimerkki 1.2913</w:t>
      </w:r>
    </w:p>
    <w:p>
      <w:r>
        <w:t xml:space="preserve">[[-67, -97, 65], [30, 86, 49, 3, -7, 44, 41], [76, 22, 95, 86, 72, 95, 59], [64, 79, 99], [5, -34], [-85, 54, 71, -72, 55, 92, 6, 47, 94], [46, 41, -73, -84]]</w:t>
      </w:r>
    </w:p>
    <w:p>
      <w:r>
        <w:rPr>
          <w:b/>
        </w:rPr>
        <w:t xml:space="preserve">Tulos</w:t>
      </w:r>
    </w:p>
    <w:p>
      <w:r>
        <w:t xml:space="preserve">[69, 151, 306, -67, 120, 231, 106, 47, 94]</w:t>
      </w:r>
    </w:p>
    <w:p>
      <w:r>
        <w:rPr>
          <w:b/>
        </w:rPr>
        <w:t xml:space="preserve">Esimerkki 1.2914</w:t>
      </w:r>
    </w:p>
    <w:p>
      <w:r>
        <w:t xml:space="preserve">[[-12, 59], [-33, 47], [-58, -21, -74], [44, -23, -15, -14, -39, 29, -37, -100], [39, -99, -51, 69, 11], [47, -66, -57, 79, -34, -40, 36, -13, 29], [8, -95, -98]]</w:t>
      </w:r>
    </w:p>
    <w:p>
      <w:r>
        <w:rPr>
          <w:b/>
        </w:rPr>
        <w:t xml:space="preserve">Tulos</w:t>
      </w:r>
    </w:p>
    <w:p>
      <w:r>
        <w:t xml:space="preserve">[35, -198, -295, 134, -62, -11, -1, -113, 29]</w:t>
      </w:r>
    </w:p>
    <w:p>
      <w:r>
        <w:rPr>
          <w:b/>
        </w:rPr>
        <w:t xml:space="preserve">Esimerkki 1.2915</w:t>
      </w:r>
    </w:p>
    <w:p>
      <w:r>
        <w:t xml:space="preserve">[[-29, -92, -91, 50, 85], [-3, -12, 12], [76, 23], [-41, 81], [-52, 22, -57], [-1, -69, -58], [91, 61, 71, 90]]</w:t>
      </w:r>
    </w:p>
    <w:p>
      <w:r>
        <w:rPr>
          <w:b/>
        </w:rPr>
        <w:t xml:space="preserve">Tulos</w:t>
      </w:r>
    </w:p>
    <w:p>
      <w:r>
        <w:t xml:space="preserve">[41, 14, -123, 140, 85]</w:t>
      </w:r>
    </w:p>
    <w:p>
      <w:r>
        <w:rPr>
          <w:b/>
        </w:rPr>
        <w:t xml:space="preserve">Esimerkki 1.2916</w:t>
      </w:r>
    </w:p>
    <w:p>
      <w:r>
        <w:t xml:space="preserve">[[-20, -53, -55, 84, -58], [80, -39]]</w:t>
      </w:r>
    </w:p>
    <w:p>
      <w:r>
        <w:rPr>
          <w:b/>
        </w:rPr>
        <w:t xml:space="preserve">Tulos</w:t>
      </w:r>
    </w:p>
    <w:p>
      <w:r>
        <w:t xml:space="preserve">[60, -92, -55, 84, -58]</w:t>
      </w:r>
    </w:p>
    <w:p>
      <w:r>
        <w:rPr>
          <w:b/>
        </w:rPr>
        <w:t xml:space="preserve">Esimerkki 1.2917</w:t>
      </w:r>
    </w:p>
    <w:p>
      <w:r>
        <w:t xml:space="preserve">[[-76, 73, 77], [2, 48, 97, -80, 30], [-57, 38, 84], [-89, -90, 65, 42, 41, 53, -27, 64]]</w:t>
      </w:r>
    </w:p>
    <w:p>
      <w:r>
        <w:rPr>
          <w:b/>
        </w:rPr>
        <w:t xml:space="preserve">Tulos</w:t>
      </w:r>
    </w:p>
    <w:p>
      <w:r>
        <w:t xml:space="preserve">[-220, 69, 323, -38, 71, 53, -27, 64]</w:t>
      </w:r>
    </w:p>
    <w:p>
      <w:r>
        <w:rPr>
          <w:b/>
        </w:rPr>
        <w:t xml:space="preserve">Esimerkki 1.2918</w:t>
      </w:r>
    </w:p>
    <w:p>
      <w:r>
        <w:t xml:space="preserve">[[95, 16, 82, -100, 78, -89, 79, 33, 8], [60, 48, -80, 53], [-24, -55, 22, 90, 17, 57], [-44, 20, -94, -25, -11, 84], [-100, -41, -95, 1, -48]]</w:t>
      </w:r>
    </w:p>
    <w:p>
      <w:r>
        <w:rPr>
          <w:b/>
        </w:rPr>
        <w:t xml:space="preserve">Tulos</w:t>
      </w:r>
    </w:p>
    <w:p>
      <w:r>
        <w:t xml:space="preserve">[-13, -12, -165, 19, 36, 52, 79, 33, 8]</w:t>
      </w:r>
    </w:p>
    <w:p>
      <w:r>
        <w:rPr>
          <w:b/>
        </w:rPr>
        <w:t xml:space="preserve">Esimerkki 1.2919</w:t>
      </w:r>
    </w:p>
    <w:p>
      <w:r>
        <w:t xml:space="preserve">[[18, -85, 45, 86, 45], [-56, -59, -64], [43, -18, 21, 89, -34, 22, 34, -69], [-10, 79, -10, 38, -35, 56, 82], [-13, -92, -74, 10, -59, 90], [62, -23, -78, -58, -34, 51, 64, -61], [62, 49, -85, -61, 98]]</w:t>
      </w:r>
    </w:p>
    <w:p>
      <w:r>
        <w:rPr>
          <w:b/>
        </w:rPr>
        <w:t xml:space="preserve">Tulos</w:t>
      </w:r>
    </w:p>
    <w:p>
      <w:r>
        <w:t xml:space="preserve">[106, -149, -245, 104, -19, 219, 116, -5, -61]</w:t>
      </w:r>
    </w:p>
    <w:p>
      <w:r>
        <w:rPr>
          <w:b/>
        </w:rPr>
        <w:t xml:space="preserve">Esimerkki 1.2920</w:t>
      </w:r>
    </w:p>
    <w:p>
      <w:r>
        <w:t xml:space="preserve">[[-45, 92, -16, -29, 65, -77], [-29, -72], [-44, -49, -79, 36, 8, -74]]</w:t>
      </w:r>
    </w:p>
    <w:p>
      <w:r>
        <w:rPr>
          <w:b/>
        </w:rPr>
        <w:t xml:space="preserve">Tulos</w:t>
      </w:r>
    </w:p>
    <w:p>
      <w:r>
        <w:t xml:space="preserve">[-73, -166, 13, 20, -21, -9, -77]</w:t>
      </w:r>
    </w:p>
    <w:p>
      <w:r>
        <w:rPr>
          <w:b/>
        </w:rPr>
        <w:t xml:space="preserve">Esimerkki 1.2921</w:t>
      </w:r>
    </w:p>
    <w:p>
      <w:r>
        <w:t xml:space="preserve">[[50, -68, 75, -16, 33, -44, 9, -70, -48], [80, -95, -90, 65], [-39, 93, -14, -8, -32, 18, 13, -45, 83], [-86, 34], [49, 56, 32, -34, -45, 43, 77], [14, -64, 68]]</w:t>
      </w:r>
    </w:p>
    <w:p>
      <w:r>
        <w:rPr>
          <w:b/>
        </w:rPr>
        <w:t xml:space="preserve">Tulos</w:t>
      </w:r>
    </w:p>
    <w:p>
      <w:r>
        <w:t xml:space="preserve">[68, -44, 71, 7, -44, 17, 99, -115, 35]</w:t>
      </w:r>
    </w:p>
    <w:p>
      <w:r>
        <w:rPr>
          <w:b/>
        </w:rPr>
        <w:t xml:space="preserve">Esimerkki 1.2922</w:t>
      </w:r>
    </w:p>
    <w:p>
      <w:r>
        <w:t xml:space="preserve">[[-6, -98, 91, 82, -47], [-1, -31, -24, -43], [55, -100, -95], [69, -6, 21], [88, 66], [54, 90, -24, -72, -32], [41, 10, -10, 65, -41]]</w:t>
      </w:r>
    </w:p>
    <w:p>
      <w:r>
        <w:rPr>
          <w:b/>
        </w:rPr>
        <w:t xml:space="preserve">Tulos</w:t>
      </w:r>
    </w:p>
    <w:p>
      <w:r>
        <w:t xml:space="preserve">[300, -69, -41, 32, -120]</w:t>
      </w:r>
    </w:p>
    <w:p>
      <w:r>
        <w:rPr>
          <w:b/>
        </w:rPr>
        <w:t xml:space="preserve">Esimerkki 1.2923</w:t>
      </w:r>
    </w:p>
    <w:p>
      <w:r>
        <w:t xml:space="preserve">[[-3, 53, 75, 49, 78, -97], [19, 30, -4, 96], [45, -72, 53, -41, -14, 13, -1], [-34, 2, 31, -79, -83], [-64, 20, 12], [-10, 12, -79, 99, -83, 54], [-56, -99, -66, -50, -79, -79]]</w:t>
      </w:r>
    </w:p>
    <w:p>
      <w:r>
        <w:rPr>
          <w:b/>
        </w:rPr>
        <w:t xml:space="preserve">Tulos</w:t>
      </w:r>
    </w:p>
    <w:p>
      <w:r>
        <w:t xml:space="preserve">[-103, -54, 22, 74, -181, -109, -1]</w:t>
      </w:r>
    </w:p>
    <w:p>
      <w:r>
        <w:rPr>
          <w:b/>
        </w:rPr>
        <w:t xml:space="preserve">Esimerkki 1.2924</w:t>
      </w:r>
    </w:p>
    <w:p>
      <w:r>
        <w:t xml:space="preserve">[[-50, 21, -40, 45, -96], [-34, 39, -48, -11, 78, 93, 31, 60], [-27, 15, 96, 40, 26, 48, 64, -16, 100], [-11, 41, -35, 8, -78, -30, 66, 92, -31], [-19, -24, -50, -37], [15, -47, -30]]</w:t>
      </w:r>
    </w:p>
    <w:p>
      <w:r>
        <w:rPr>
          <w:b/>
        </w:rPr>
        <w:t xml:space="preserve">Tulos</w:t>
      </w:r>
    </w:p>
    <w:p>
      <w:r>
        <w:t xml:space="preserve">[-126, 45, -107, 45, -70, 111, 161, 136, 69]</w:t>
      </w:r>
    </w:p>
    <w:p>
      <w:r>
        <w:rPr>
          <w:b/>
        </w:rPr>
        <w:t xml:space="preserve">Esimerkki 1.2925</w:t>
      </w:r>
    </w:p>
    <w:p>
      <w:r>
        <w:t xml:space="preserve">[[20, -33, 62, 59, 45], [-38, 53], [81, 46, 20], [51, 57]]</w:t>
      </w:r>
    </w:p>
    <w:p>
      <w:r>
        <w:rPr>
          <w:b/>
        </w:rPr>
        <w:t xml:space="preserve">Tulos</w:t>
      </w:r>
    </w:p>
    <w:p>
      <w:r>
        <w:t xml:space="preserve">[114, 123, 82, 59, 45]</w:t>
      </w:r>
    </w:p>
    <w:p>
      <w:r>
        <w:rPr>
          <w:b/>
        </w:rPr>
        <w:t xml:space="preserve">Esimerkki 1.2926</w:t>
      </w:r>
    </w:p>
    <w:p>
      <w:r>
        <w:t xml:space="preserve">[[-50, -70], [32, 79, -10, -25], [98, -55, 44, 10, -73]]</w:t>
      </w:r>
    </w:p>
    <w:p>
      <w:r>
        <w:rPr>
          <w:b/>
        </w:rPr>
        <w:t xml:space="preserve">Tulos</w:t>
      </w:r>
    </w:p>
    <w:p>
      <w:r>
        <w:t xml:space="preserve">[80, -46, 34, -15, -73]</w:t>
      </w:r>
    </w:p>
    <w:p>
      <w:r>
        <w:rPr>
          <w:b/>
        </w:rPr>
        <w:t xml:space="preserve">Esimerkki 1.2927</w:t>
      </w:r>
    </w:p>
    <w:p>
      <w:r>
        <w:t xml:space="preserve">[[-6, -74, -79, -61, -47, 65, 55, -41], [-38, -67, 55, 81, -5, -55], [-3, -41], [-19, 86, -77, 75, 80, 40], [-74, 79], [-8, -45, 29, -13, -10, 55, -11, -1]]</w:t>
      </w:r>
    </w:p>
    <w:p>
      <w:r>
        <w:rPr>
          <w:b/>
        </w:rPr>
        <w:t xml:space="preserve">Tulos</w:t>
      </w:r>
    </w:p>
    <w:p>
      <w:r>
        <w:t xml:space="preserve">[-148, -62, -72, 82, 18, 105, -11, 54, -41]</w:t>
      </w:r>
    </w:p>
    <w:p>
      <w:r>
        <w:rPr>
          <w:b/>
        </w:rPr>
        <w:t xml:space="preserve">Esimerkki 1.2928</w:t>
      </w:r>
    </w:p>
    <w:p>
      <w:r>
        <w:t xml:space="preserve">[[-7, -69, 75, 69, -40, 7], [35, -30, -25, 4], [-23, 94, 2, 64, 62, -95, 66], [54, 52, -70, 31, -39, -50, -1, -35, -55]]</w:t>
      </w:r>
    </w:p>
    <w:p>
      <w:r>
        <w:rPr>
          <w:b/>
        </w:rPr>
        <w:t xml:space="preserve">Tulos</w:t>
      </w:r>
    </w:p>
    <w:p>
      <w:r>
        <w:t xml:space="preserve">[59, 47, -18, 168, -17, -138, 65, -35, -55]</w:t>
      </w:r>
    </w:p>
    <w:p>
      <w:r>
        <w:rPr>
          <w:b/>
        </w:rPr>
        <w:t xml:space="preserve">Esimerkki 1.2929</w:t>
      </w:r>
    </w:p>
    <w:p>
      <w:r>
        <w:t xml:space="preserve">[[18, 18], [-53, -68, -57]]</w:t>
      </w:r>
    </w:p>
    <w:p>
      <w:r>
        <w:rPr>
          <w:b/>
        </w:rPr>
        <w:t xml:space="preserve">Tulos</w:t>
      </w:r>
    </w:p>
    <w:p>
      <w:r>
        <w:t xml:space="preserve">[-35, -50, -57]</w:t>
      </w:r>
    </w:p>
    <w:p>
      <w:r>
        <w:rPr>
          <w:b/>
        </w:rPr>
        <w:t xml:space="preserve">Esimerkki 1.2930</w:t>
      </w:r>
    </w:p>
    <w:p>
      <w:r>
        <w:t xml:space="preserve">[[35, 97, 67, 60, 31, -27, 76, 89, -31], [-15, -64]]</w:t>
      </w:r>
    </w:p>
    <w:p>
      <w:r>
        <w:rPr>
          <w:b/>
        </w:rPr>
        <w:t xml:space="preserve">Tulos</w:t>
      </w:r>
    </w:p>
    <w:p>
      <w:r>
        <w:t xml:space="preserve">[20, 33, 67, 60, 31, -27, 76, 89, -31]</w:t>
      </w:r>
    </w:p>
    <w:p>
      <w:r>
        <w:rPr>
          <w:b/>
        </w:rPr>
        <w:t xml:space="preserve">Esimerkki 1.2931</w:t>
      </w:r>
    </w:p>
    <w:p>
      <w:r>
        <w:t xml:space="preserve">[[56, 80, 59, -64, -28, 62, 88, 81], [46, -46, 98, 71, 56, -72, -93, -29, -22], [92, 77, -30, 65], [-22, 70, -41, 83, 26]]</w:t>
      </w:r>
    </w:p>
    <w:p>
      <w:r>
        <w:rPr>
          <w:b/>
        </w:rPr>
        <w:t xml:space="preserve">Tulos</w:t>
      </w:r>
    </w:p>
    <w:p>
      <w:r>
        <w:t xml:space="preserve">[172, 181, 86, 155, 54, -10, -5, 52, -22]</w:t>
      </w:r>
    </w:p>
    <w:p>
      <w:r>
        <w:rPr>
          <w:b/>
        </w:rPr>
        <w:t xml:space="preserve">Esimerkki 1.2932</w:t>
      </w:r>
    </w:p>
    <w:p>
      <w:r>
        <w:t xml:space="preserve">[[-82, 42, -32, -84, -78, -3, 36], [-74, -84, -29, -29, -81, 48, 44]]</w:t>
      </w:r>
    </w:p>
    <w:p>
      <w:r>
        <w:rPr>
          <w:b/>
        </w:rPr>
        <w:t xml:space="preserve">Tulos</w:t>
      </w:r>
    </w:p>
    <w:p>
      <w:r>
        <w:t xml:space="preserve">[-156, -42, -61, -113, -159, 45, 80]</w:t>
      </w:r>
    </w:p>
    <w:p>
      <w:r>
        <w:rPr>
          <w:b/>
        </w:rPr>
        <w:t xml:space="preserve">Esimerkki 1.2933</w:t>
      </w:r>
    </w:p>
    <w:p>
      <w:r>
        <w:t xml:space="preserve">[[-27, -38, 33, -75, -35], [34, 98], [96, -64, -67, -90], [46, 83, -63], [100, 100, 50, 76, -91, 67, 16], [1, -68], [-52, 28, -100, 17, -44, -2, -21]]</w:t>
      </w:r>
    </w:p>
    <w:p>
      <w:r>
        <w:rPr>
          <w:b/>
        </w:rPr>
        <w:t xml:space="preserve">Tulos</w:t>
      </w:r>
    </w:p>
    <w:p>
      <w:r>
        <w:t xml:space="preserve">[198, 139, -147, -72, -170, 65, -5]</w:t>
      </w:r>
    </w:p>
    <w:p>
      <w:r>
        <w:rPr>
          <w:b/>
        </w:rPr>
        <w:t xml:space="preserve">Esimerkki 1.2934</w:t>
      </w:r>
    </w:p>
    <w:p>
      <w:r>
        <w:t xml:space="preserve">[[-56, 33, -98], [57, -42, 62, -18, -39, -60, -94, 47], [55, 50, 95, -71, 26, -64, -42], [97, 48]]</w:t>
      </w:r>
    </w:p>
    <w:p>
      <w:r>
        <w:rPr>
          <w:b/>
        </w:rPr>
        <w:t xml:space="preserve">Tulos</w:t>
      </w:r>
    </w:p>
    <w:p>
      <w:r>
        <w:t xml:space="preserve">[153, 89, 59, -89, -13, -124, -136, 47]</w:t>
      </w:r>
    </w:p>
    <w:p>
      <w:r>
        <w:rPr>
          <w:b/>
        </w:rPr>
        <w:t xml:space="preserve">Esimerkki 1.2935</w:t>
      </w:r>
    </w:p>
    <w:p>
      <w:r>
        <w:t xml:space="preserve">[[69, -97, -68, 32, -28, 55], [-8, -17, -100, -98, -63], [76, 91, -68, -2, -60, 71, -15, -86, 17], [-68, 79, -53, -30, -52], [59, -37, 76, -9, -48, -89, 64]]</w:t>
      </w:r>
    </w:p>
    <w:p>
      <w:r>
        <w:rPr>
          <w:b/>
        </w:rPr>
        <w:t xml:space="preserve">Tulos</w:t>
      </w:r>
    </w:p>
    <w:p>
      <w:r>
        <w:t xml:space="preserve">[128, 19, -213, -107, -251, 37, 49, -86, 17]</w:t>
      </w:r>
    </w:p>
    <w:p>
      <w:r>
        <w:rPr>
          <w:b/>
        </w:rPr>
        <w:t xml:space="preserve">Esimerkki 1.2936</w:t>
      </w:r>
    </w:p>
    <w:p>
      <w:r>
        <w:t xml:space="preserve">[[-67, 5, 86, -11, 27, 26], [-3, -12, 87], [-75, -12, -23, -52, -73], [12, -28], [-38, 92, -29, -18, 41, 70, 60, 39], [-94, -30, 11, 82, 82, 51, -42, -79, -100]]</w:t>
      </w:r>
    </w:p>
    <w:p>
      <w:r>
        <w:rPr>
          <w:b/>
        </w:rPr>
        <w:t xml:space="preserve">Tulos</w:t>
      </w:r>
    </w:p>
    <w:p>
      <w:r>
        <w:t xml:space="preserve">[-265, 15, 132, 1, 77, 147, 18, -40, -100]</w:t>
      </w:r>
    </w:p>
    <w:p>
      <w:r>
        <w:rPr>
          <w:b/>
        </w:rPr>
        <w:t xml:space="preserve">Esimerkki 1.2937</w:t>
      </w:r>
    </w:p>
    <w:p>
      <w:r>
        <w:t xml:space="preserve">[[-43, -90, 18], [-62, 9, 10, 1, -85, 19], [12, -15, 48], [-13, 57, 40, -36], [-74, -74, -60], [-58, -56, 32, -96, -18, 26]]</w:t>
      </w:r>
    </w:p>
    <w:p>
      <w:r>
        <w:rPr>
          <w:b/>
        </w:rPr>
        <w:t xml:space="preserve">Tulos</w:t>
      </w:r>
    </w:p>
    <w:p>
      <w:r>
        <w:t xml:space="preserve">[-238, -169, 88, -131, -103, 45]</w:t>
      </w:r>
    </w:p>
    <w:p>
      <w:r>
        <w:rPr>
          <w:b/>
        </w:rPr>
        <w:t xml:space="preserve">Esimerkki 1.2938</w:t>
      </w:r>
    </w:p>
    <w:p>
      <w:r>
        <w:t xml:space="preserve">[[8, -85, 21, -82, -58, 79, 61, -43], [-89, -73, 85, -83, -60], [28, 92, -62, 100], [21, 92]]</w:t>
      </w:r>
    </w:p>
    <w:p>
      <w:r>
        <w:rPr>
          <w:b/>
        </w:rPr>
        <w:t xml:space="preserve">Tulos</w:t>
      </w:r>
    </w:p>
    <w:p>
      <w:r>
        <w:t xml:space="preserve">[-32, 26, 44, -65, -118, 79, 61, -43]</w:t>
      </w:r>
    </w:p>
    <w:p>
      <w:r>
        <w:rPr>
          <w:b/>
        </w:rPr>
        <w:t xml:space="preserve">Esimerkki 1.2939</w:t>
      </w:r>
    </w:p>
    <w:p>
      <w:r>
        <w:t xml:space="preserve">[[-48, 46, -70, 86, -21, 24, 58, 18], [-35, 39, -97, -65, -26, -44], [-28, -90, -45, 62, 22, 20, -14], [37, 12, 23, -57]]</w:t>
      </w:r>
    </w:p>
    <w:p>
      <w:r>
        <w:rPr>
          <w:b/>
        </w:rPr>
        <w:t xml:space="preserve">Tulos</w:t>
      </w:r>
    </w:p>
    <w:p>
      <w:r>
        <w:t xml:space="preserve">[-74, 7, -189, 26, -25, 0, 44, 18]</w:t>
      </w:r>
    </w:p>
    <w:p>
      <w:r>
        <w:rPr>
          <w:b/>
        </w:rPr>
        <w:t xml:space="preserve">Esimerkki 1.2940</w:t>
      </w:r>
    </w:p>
    <w:p>
      <w:r>
        <w:t xml:space="preserve">[[-43, 1, -53], [95, 57, -58, -38, 70, 12, 54]]</w:t>
      </w:r>
    </w:p>
    <w:p>
      <w:r>
        <w:rPr>
          <w:b/>
        </w:rPr>
        <w:t xml:space="preserve">Tulos</w:t>
      </w:r>
    </w:p>
    <w:p>
      <w:r>
        <w:t xml:space="preserve">[52, 58, -111, -38, 70, 12, 54]</w:t>
      </w:r>
    </w:p>
    <w:p>
      <w:r>
        <w:rPr>
          <w:b/>
        </w:rPr>
        <w:t xml:space="preserve">Esimerkki 1.2941</w:t>
      </w:r>
    </w:p>
    <w:p>
      <w:r>
        <w:t xml:space="preserve">[[85, 20, 38, 5], [65, -24, 42, 100, -39, -37, -71], [10, 90, 96, -51]]</w:t>
      </w:r>
    </w:p>
    <w:p>
      <w:r>
        <w:rPr>
          <w:b/>
        </w:rPr>
        <w:t xml:space="preserve">Tulos</w:t>
      </w:r>
    </w:p>
    <w:p>
      <w:r>
        <w:t xml:space="preserve">[160, 86, 176, 54, -39, -37, -71]</w:t>
      </w:r>
    </w:p>
    <w:p>
      <w:r>
        <w:rPr>
          <w:b/>
        </w:rPr>
        <w:t xml:space="preserve">Esimerkki 1.2942</w:t>
      </w:r>
    </w:p>
    <w:p>
      <w:r>
        <w:t xml:space="preserve">[[45, -9, -92, -88, -19, -45, -29], [-62, 17]]</w:t>
      </w:r>
    </w:p>
    <w:p>
      <w:r>
        <w:rPr>
          <w:b/>
        </w:rPr>
        <w:t xml:space="preserve">Tulos</w:t>
      </w:r>
    </w:p>
    <w:p>
      <w:r>
        <w:t xml:space="preserve">[-17, 8, -92, -88, -19, -45, -29]</w:t>
      </w:r>
    </w:p>
    <w:p>
      <w:r>
        <w:rPr>
          <w:b/>
        </w:rPr>
        <w:t xml:space="preserve">Esimerkki 1.2943</w:t>
      </w:r>
    </w:p>
    <w:p>
      <w:r>
        <w:t xml:space="preserve">[[90, 93, 73, -51, 78], [-78, -45], [-32, 52]]</w:t>
      </w:r>
    </w:p>
    <w:p>
      <w:r>
        <w:rPr>
          <w:b/>
        </w:rPr>
        <w:t xml:space="preserve">Tulos</w:t>
      </w:r>
    </w:p>
    <w:p>
      <w:r>
        <w:t xml:space="preserve">[-20, 100, 0, 73, -51, 78]</w:t>
      </w:r>
    </w:p>
    <w:p>
      <w:r>
        <w:rPr>
          <w:b/>
        </w:rPr>
        <w:t xml:space="preserve">Esimerkki 1.2944</w:t>
      </w:r>
    </w:p>
    <w:p>
      <w:r>
        <w:t xml:space="preserve">[[3, 50, -86], [-94, -64, -24, 37, -23, 54, 57, 50], [73, 74, 82, 70, 8, -82, -35], [-48, -15, 99, -53, 81], [-35, 60, 36, -57, -59, -28, 71, 94, -87], [76, -43, -36, 43, 53, 85]]</w:t>
      </w:r>
    </w:p>
    <w:p>
      <w:r>
        <w:rPr>
          <w:b/>
        </w:rPr>
        <w:t xml:space="preserve">Tulos</w:t>
      </w:r>
    </w:p>
    <w:p>
      <w:r>
        <w:t xml:space="preserve">[-25, 62, 71, 40, 60, 29, 93, 144, -87]</w:t>
      </w:r>
    </w:p>
    <w:p>
      <w:r>
        <w:rPr>
          <w:b/>
        </w:rPr>
        <w:t xml:space="preserve">Esimerkki 1.2945</w:t>
      </w:r>
    </w:p>
    <w:p>
      <w:r>
        <w:t xml:space="preserve">[[80, -35, 36], [-37, 79, -74, -100, -87], [-33, 97, -27, 88, 66, -11, -85, 53], [-61, -99, 90, -26, 93], [-10, 61, 20, -43, 33]]</w:t>
      </w:r>
    </w:p>
    <w:p>
      <w:r>
        <w:rPr>
          <w:b/>
        </w:rPr>
        <w:t xml:space="preserve">Tulos</w:t>
      </w:r>
    </w:p>
    <w:p>
      <w:r>
        <w:t xml:space="preserve">[-61, 103, 45, -81, 105, -11, -85, 53]</w:t>
      </w:r>
    </w:p>
    <w:p>
      <w:r>
        <w:rPr>
          <w:b/>
        </w:rPr>
        <w:t xml:space="preserve">Esimerkki 1.2946</w:t>
      </w:r>
    </w:p>
    <w:p>
      <w:r>
        <w:t xml:space="preserve">[[69, 32, -65], [-5, -55], [14, -41, -23, -48, -97, 84, -61, 62, -85]]</w:t>
      </w:r>
    </w:p>
    <w:p>
      <w:r>
        <w:rPr>
          <w:b/>
        </w:rPr>
        <w:t xml:space="preserve">Tulos</w:t>
      </w:r>
    </w:p>
    <w:p>
      <w:r>
        <w:t xml:space="preserve">[78, -64, -88, -48, -97, 84, -61, 62, -85]</w:t>
      </w:r>
    </w:p>
    <w:p>
      <w:r>
        <w:rPr>
          <w:b/>
        </w:rPr>
        <w:t xml:space="preserve">Esimerkki 1.2947</w:t>
      </w:r>
    </w:p>
    <w:p>
      <w:r>
        <w:t xml:space="preserve">[[34, 55, 65, 2, -78, 94], [38, 55, -29, -22, -70, -88, 89, 72], [-36, 31, 11, 23, 57, -86, -56], [74, -99, 84], [94, 35, -75, -43, 47, 54], [-37, -73, -7, -52, -21, 8, 87, -71]]</w:t>
      </w:r>
    </w:p>
    <w:p>
      <w:r>
        <w:rPr>
          <w:b/>
        </w:rPr>
        <w:t xml:space="preserve">Tulos</w:t>
      </w:r>
    </w:p>
    <w:p>
      <w:r>
        <w:t xml:space="preserve">[167, 4, 49, -92, -65, -18, 120, 1]</w:t>
      </w:r>
    </w:p>
    <w:p>
      <w:r>
        <w:rPr>
          <w:b/>
        </w:rPr>
        <w:t xml:space="preserve">Esimerkki 1.2948</w:t>
      </w:r>
    </w:p>
    <w:p>
      <w:r>
        <w:t xml:space="preserve">[[78, -47, 98, 30, -64, 3, -50, -94, -19], [-32, 97], [68, 18, 84], [-72, 84, -21, 7, 48, -98, 49], [-88, 24, -67, -3], [-61, -37, -11, -47, 50, 45, 38], [-64, -57]]</w:t>
      </w:r>
    </w:p>
    <w:p>
      <w:r>
        <w:rPr>
          <w:b/>
        </w:rPr>
        <w:t xml:space="preserve">Tulos</w:t>
      </w:r>
    </w:p>
    <w:p>
      <w:r>
        <w:t xml:space="preserve">[-171, 82, 83, -13, 34, -50, 37, -94, -19]</w:t>
      </w:r>
    </w:p>
    <w:p>
      <w:r>
        <w:rPr>
          <w:b/>
        </w:rPr>
        <w:t xml:space="preserve">Esimerkki 1.2949</w:t>
      </w:r>
    </w:p>
    <w:p>
      <w:r>
        <w:t xml:space="preserve">[[-5, -97, -36, -99, 98], [21, 63, 91, -1]]</w:t>
      </w:r>
    </w:p>
    <w:p>
      <w:r>
        <w:rPr>
          <w:b/>
        </w:rPr>
        <w:t xml:space="preserve">Tulos</w:t>
      </w:r>
    </w:p>
    <w:p>
      <w:r>
        <w:t xml:space="preserve">[16, -34, 55, -100, 98]</w:t>
      </w:r>
    </w:p>
    <w:p>
      <w:r>
        <w:rPr>
          <w:b/>
        </w:rPr>
        <w:t xml:space="preserve">Esimerkki 1.2950</w:t>
      </w:r>
    </w:p>
    <w:p>
      <w:r>
        <w:t xml:space="preserve">[[98, 44, 17, 38], [49, -43], [-3, -37, 9, 38, -90, 47], [59, 98, 100, -58, 25, -44]]</w:t>
      </w:r>
    </w:p>
    <w:p>
      <w:r>
        <w:rPr>
          <w:b/>
        </w:rPr>
        <w:t xml:space="preserve">Tulos</w:t>
      </w:r>
    </w:p>
    <w:p>
      <w:r>
        <w:t xml:space="preserve">[203, 62, 126, 18, -65, 3]</w:t>
      </w:r>
    </w:p>
    <w:p>
      <w:r>
        <w:rPr>
          <w:b/>
        </w:rPr>
        <w:t xml:space="preserve">Esimerkki 1.2951</w:t>
      </w:r>
    </w:p>
    <w:p>
      <w:r>
        <w:t xml:space="preserve">[[-28, 91], [-17, 24, -97, 91, -32]]</w:t>
      </w:r>
    </w:p>
    <w:p>
      <w:r>
        <w:rPr>
          <w:b/>
        </w:rPr>
        <w:t xml:space="preserve">Tulos</w:t>
      </w:r>
    </w:p>
    <w:p>
      <w:r>
        <w:t xml:space="preserve">[-45, 115, -97, 91, -32]</w:t>
      </w:r>
    </w:p>
    <w:p>
      <w:r>
        <w:rPr>
          <w:b/>
        </w:rPr>
        <w:t xml:space="preserve">Esimerkki 1.2952</w:t>
      </w:r>
    </w:p>
    <w:p>
      <w:r>
        <w:t xml:space="preserve">[[-64, 89, 25, 6, -12, -98, -78, -61, -5], [47, 20, -45, -69, 50, -26, -86]]</w:t>
      </w:r>
    </w:p>
    <w:p>
      <w:r>
        <w:rPr>
          <w:b/>
        </w:rPr>
        <w:t xml:space="preserve">Tulos</w:t>
      </w:r>
    </w:p>
    <w:p>
      <w:r>
        <w:t xml:space="preserve">[-17, 109, -20, -63, 38, -124, -164, -61, -5]</w:t>
      </w:r>
    </w:p>
    <w:p>
      <w:r>
        <w:rPr>
          <w:b/>
        </w:rPr>
        <w:t xml:space="preserve">Esimerkki 1.2953</w:t>
      </w:r>
    </w:p>
    <w:p>
      <w:r>
        <w:t xml:space="preserve">[[72, 70], [-42, 52, -7, -85, 93, -10, -73, 23], [-27, 70, 64, -2, 52, -22, -14, 38, 96], [-66, 96, -76, -65, -38], [34, 82, -39], [-21, 15, -15, 98, 95, 58], [65, 40, -42, 29, -83, -73, -60]]</w:t>
      </w:r>
    </w:p>
    <w:p>
      <w:r>
        <w:rPr>
          <w:b/>
        </w:rPr>
        <w:t xml:space="preserve">Tulos</w:t>
      </w:r>
    </w:p>
    <w:p>
      <w:r>
        <w:t xml:space="preserve">[15, 425, -115, -25, 119, -47, -147, 61, 96]</w:t>
      </w:r>
    </w:p>
    <w:p>
      <w:r>
        <w:rPr>
          <w:b/>
        </w:rPr>
        <w:t xml:space="preserve">Esimerkki 1.2954</w:t>
      </w:r>
    </w:p>
    <w:p>
      <w:r>
        <w:t xml:space="preserve">[[45, 23, -2, -44, -2, 82, 90, -72], [-99, 54, 72, -19, 57, -17, 38], [-47, 61], [68, 40], [90, -91, 28, -18, -54, -42]]</w:t>
      </w:r>
    </w:p>
    <w:p>
      <w:r>
        <w:rPr>
          <w:b/>
        </w:rPr>
        <w:t xml:space="preserve">Tulos</w:t>
      </w:r>
    </w:p>
    <w:p>
      <w:r>
        <w:t xml:space="preserve">[57, 87, 98, -81, 1, 23, 128, -72]</w:t>
      </w:r>
    </w:p>
    <w:p>
      <w:r>
        <w:rPr>
          <w:b/>
        </w:rPr>
        <w:t xml:space="preserve">Esimerkki 1.2955</w:t>
      </w:r>
    </w:p>
    <w:p>
      <w:r>
        <w:t xml:space="preserve">[[48, 92, 4, 8, -3, -65, -84], [-21, -82, -94]]</w:t>
      </w:r>
    </w:p>
    <w:p>
      <w:r>
        <w:rPr>
          <w:b/>
        </w:rPr>
        <w:t xml:space="preserve">Tulos</w:t>
      </w:r>
    </w:p>
    <w:p>
      <w:r>
        <w:t xml:space="preserve">[27, 10, -90, 8, -3, -65, -84]</w:t>
      </w:r>
    </w:p>
    <w:p>
      <w:r>
        <w:rPr>
          <w:b/>
        </w:rPr>
        <w:t xml:space="preserve">Esimerkki 1.2956</w:t>
      </w:r>
    </w:p>
    <w:p>
      <w:r>
        <w:t xml:space="preserve">[[60, 95, -67, -49, 43, 69, 82, -91, -39], [-33, 56, 9, 84], [5, -85, -75, 14, 36, 96]]</w:t>
      </w:r>
    </w:p>
    <w:p>
      <w:r>
        <w:rPr>
          <w:b/>
        </w:rPr>
        <w:t xml:space="preserve">Tulos</w:t>
      </w:r>
    </w:p>
    <w:p>
      <w:r>
        <w:t xml:space="preserve">[32, 66, -133, 49, 79, 165, 82, -91, -39]</w:t>
      </w:r>
    </w:p>
    <w:p>
      <w:r>
        <w:rPr>
          <w:b/>
        </w:rPr>
        <w:t xml:space="preserve">Esimerkki 1.2957</w:t>
      </w:r>
    </w:p>
    <w:p>
      <w:r>
        <w:t xml:space="preserve">[[80, -6, 45, 43, -8, -76, 14, 93, -100], [-6, -18, -17, -59, -45, 51, 48, 89], [79, -34, 100], [17, -68]]</w:t>
      </w:r>
    </w:p>
    <w:p>
      <w:r>
        <w:rPr>
          <w:b/>
        </w:rPr>
        <w:t xml:space="preserve">Tulos</w:t>
      </w:r>
    </w:p>
    <w:p>
      <w:r>
        <w:t xml:space="preserve">[170, -126, 128, -16, -53, -25, 62, 182, -100]</w:t>
      </w:r>
    </w:p>
    <w:p>
      <w:r>
        <w:rPr>
          <w:b/>
        </w:rPr>
        <w:t xml:space="preserve">Esimerkki 1.2958</w:t>
      </w:r>
    </w:p>
    <w:p>
      <w:r>
        <w:t xml:space="preserve">[[25, -23], [92, 36, -66, 88], [-48, -27, 73, -36, 63], [5, -33]]</w:t>
      </w:r>
    </w:p>
    <w:p>
      <w:r>
        <w:rPr>
          <w:b/>
        </w:rPr>
        <w:t xml:space="preserve">Tulos</w:t>
      </w:r>
    </w:p>
    <w:p>
      <w:r>
        <w:t xml:space="preserve">[74, -47, 7, 52, 63]</w:t>
      </w:r>
    </w:p>
    <w:p>
      <w:r>
        <w:rPr>
          <w:b/>
        </w:rPr>
        <w:t xml:space="preserve">Esimerkki 1.2959</w:t>
      </w:r>
    </w:p>
    <w:p>
      <w:r>
        <w:t xml:space="preserve">[[-55, -92, 80, -36, -56, -47], [-14, -89, 16, -7, 76], [-3, -9, 21, 42, 46, -13], [52, -86, -57, 8, -78, -74, -72, -56, 5]]</w:t>
      </w:r>
    </w:p>
    <w:p>
      <w:r>
        <w:rPr>
          <w:b/>
        </w:rPr>
        <w:t xml:space="preserve">Tulos</w:t>
      </w:r>
    </w:p>
    <w:p>
      <w:r>
        <w:t xml:space="preserve">[-20, -276, 60, 7, -12, -134, -72, -56, 5]</w:t>
      </w:r>
    </w:p>
    <w:p>
      <w:r>
        <w:rPr>
          <w:b/>
        </w:rPr>
        <w:t xml:space="preserve">Esimerkki 1.2960</w:t>
      </w:r>
    </w:p>
    <w:p>
      <w:r>
        <w:t xml:space="preserve">[[90, 88, -84, 37, -66, 43, -88], [57, -75]]</w:t>
      </w:r>
    </w:p>
    <w:p>
      <w:r>
        <w:rPr>
          <w:b/>
        </w:rPr>
        <w:t xml:space="preserve">Tulos</w:t>
      </w:r>
    </w:p>
    <w:p>
      <w:r>
        <w:t xml:space="preserve">[147, 13, -84, 37, -66, 43, -88]</w:t>
      </w:r>
    </w:p>
    <w:p>
      <w:r>
        <w:rPr>
          <w:b/>
        </w:rPr>
        <w:t xml:space="preserve">Esimerkki 1.2961</w:t>
      </w:r>
    </w:p>
    <w:p>
      <w:r>
        <w:t xml:space="preserve">[[52, -31], [65, 89, -85, 41, 84, 28, -48, 18, -32], [-94, 77, 18, -14, 45], [35, -83, -81, -91, 18, -89, -33, 71, 16], [-68, -94, 5, -89, -91, 4, 40], [81, -73]]</w:t>
      </w:r>
    </w:p>
    <w:p>
      <w:r>
        <w:rPr>
          <w:b/>
        </w:rPr>
        <w:t xml:space="preserve">Tulos</w:t>
      </w:r>
    </w:p>
    <w:p>
      <w:r>
        <w:t xml:space="preserve">[71, -115, -143, -153, 56, -57, -41, 89, -16]</w:t>
      </w:r>
    </w:p>
    <w:p>
      <w:r>
        <w:rPr>
          <w:b/>
        </w:rPr>
        <w:t xml:space="preserve">Esimerkki 1.2962</w:t>
      </w:r>
    </w:p>
    <w:p>
      <w:r>
        <w:t xml:space="preserve">[[9, 67, 90, 91, 32, -55, -17, -27, 63], [91, -32, -58, 78, -34, -57, -72, 12, -90], [30, -38, 80, 87], [44, -71, 7, -36, -25, 58, 27, -19]]</w:t>
      </w:r>
    </w:p>
    <w:p>
      <w:r>
        <w:rPr>
          <w:b/>
        </w:rPr>
        <w:t xml:space="preserve">Tulos</w:t>
      </w:r>
    </w:p>
    <w:p>
      <w:r>
        <w:t xml:space="preserve">[174, -74, 39, 213, 60, -54, -62, -34, -27]</w:t>
      </w:r>
    </w:p>
    <w:p>
      <w:r>
        <w:rPr>
          <w:b/>
        </w:rPr>
        <w:t xml:space="preserve">Esimerkki 1.2963</w:t>
      </w:r>
    </w:p>
    <w:p>
      <w:r>
        <w:t xml:space="preserve">[[38, 1, -41, -44, 83, -14, -75, 80], [61, -18, -24, 96, -25], [-30, -57, 100, -79, -50, 4], [-55, 78, -14, -42, -27, -99, -35, -82, 15], [-31, 21, -90, -22, 77, 84], [-26, 11], [27, -54, -42, -89, -57, 9]]</w:t>
      </w:r>
    </w:p>
    <w:p>
      <w:r>
        <w:rPr>
          <w:b/>
        </w:rPr>
        <w:t xml:space="preserve">Tulos</w:t>
      </w:r>
    </w:p>
    <w:p>
      <w:r>
        <w:t xml:space="preserve">[-16, -18, -111, -180, 1, -16, -110, -2, 15]</w:t>
      </w:r>
    </w:p>
    <w:p>
      <w:r>
        <w:rPr>
          <w:b/>
        </w:rPr>
        <w:t xml:space="preserve">Esimerkki 1.2964</w:t>
      </w:r>
    </w:p>
    <w:p>
      <w:r>
        <w:t xml:space="preserve">[[82, 18, 38, 95, -13, 45, -47], [-46, 45, -8, -96, -54, -85, -44, -60, 77], [85, 99, 40, -66, -63, 43, 28], [31, -48, 29, -49, -42, -40, -63, -29], [-91, -57, 1, -14, 2, -23], [-53, -38, 100, -96, -82, -82, 30, -13, 73]]</w:t>
      </w:r>
    </w:p>
    <w:p>
      <w:r>
        <w:rPr>
          <w:b/>
        </w:rPr>
        <w:t xml:space="preserve">Tulos</w:t>
      </w:r>
    </w:p>
    <w:p>
      <w:r>
        <w:t xml:space="preserve">[8, 19, 200, -226, -252, -142, -96, -102, 150]</w:t>
      </w:r>
    </w:p>
    <w:p>
      <w:r>
        <w:rPr>
          <w:b/>
        </w:rPr>
        <w:t xml:space="preserve">Esimerkki 1.2965</w:t>
      </w:r>
    </w:p>
    <w:p>
      <w:r>
        <w:t xml:space="preserve">[[90, 29, -72, 76, 55, -16, 86, 40, -57], [22, 6, -54, -89, -17], [46, -31, 4, -37, 59, -77, 53], [-7, 65, -2], [-96, 53, 60], [-66, 14, 46, -3, 51, 46, -82], [70, -81]]</w:t>
      </w:r>
    </w:p>
    <w:p>
      <w:r>
        <w:rPr>
          <w:b/>
        </w:rPr>
        <w:t xml:space="preserve">Tulos</w:t>
      </w:r>
    </w:p>
    <w:p>
      <w:r>
        <w:t xml:space="preserve">[59, 55, -18, -53, 148, -47, 57, 40, -57]</w:t>
      </w:r>
    </w:p>
    <w:p>
      <w:r>
        <w:rPr>
          <w:b/>
        </w:rPr>
        <w:t xml:space="preserve">Esimerkki 1.2966</w:t>
      </w:r>
    </w:p>
    <w:p>
      <w:r>
        <w:t xml:space="preserve">[[-15, 38], [79, 35, -29, 100, -8, -12], [-39, 13, 18, 80, 74, -57, -21], [-90, -56, -52, -45, -76, -72, -22], [45, 26, 50, -26], [-82, 62, -98, 16, -20, 4, -92, 17, -27]]</w:t>
      </w:r>
    </w:p>
    <w:p>
      <w:r>
        <w:rPr>
          <w:b/>
        </w:rPr>
        <w:t xml:space="preserve">Tulos</w:t>
      </w:r>
    </w:p>
    <w:p>
      <w:r>
        <w:t xml:space="preserve">[-102, 118, -111, 125, -30, -137, -135, 17, -27]</w:t>
      </w:r>
    </w:p>
    <w:p>
      <w:r>
        <w:rPr>
          <w:b/>
        </w:rPr>
        <w:t xml:space="preserve">Esimerkki 1.2967</w:t>
      </w:r>
    </w:p>
    <w:p>
      <w:r>
        <w:t xml:space="preserve">[[3, -90, -48], [-15, -91, -89, -2, -6, -67], [62, 68, 89, 35, 16, -84, 27, -12], [-45, 52, 72, -90, 56], [83, 3, 79, 82, 53, -6], [38, 58], [-45, -35, 31, 27, -52, -15]]</w:t>
      </w:r>
    </w:p>
    <w:p>
      <w:r>
        <w:rPr>
          <w:b/>
        </w:rPr>
        <w:t xml:space="preserve">Tulos</w:t>
      </w:r>
    </w:p>
    <w:p>
      <w:r>
        <w:t xml:space="preserve">[81, -35, 134, 52, 67, -172, 27, -12]</w:t>
      </w:r>
    </w:p>
    <w:p>
      <w:r>
        <w:rPr>
          <w:b/>
        </w:rPr>
        <w:t xml:space="preserve">Esimerkki 1.2968</w:t>
      </w:r>
    </w:p>
    <w:p>
      <w:r>
        <w:t xml:space="preserve">[[96, -43, 9, -37], [-70, -14, 6], [67, -83, 8, -29, -35, 82, -56, -36, 77], [69, 77]]</w:t>
      </w:r>
    </w:p>
    <w:p>
      <w:r>
        <w:rPr>
          <w:b/>
        </w:rPr>
        <w:t xml:space="preserve">Tulos</w:t>
      </w:r>
    </w:p>
    <w:p>
      <w:r>
        <w:t xml:space="preserve">[162, -63, 23, -66, -35, 82, -56, -36, 77]</w:t>
      </w:r>
    </w:p>
    <w:p>
      <w:r>
        <w:rPr>
          <w:b/>
        </w:rPr>
        <w:t xml:space="preserve">Esimerkki 1.2969</w:t>
      </w:r>
    </w:p>
    <w:p>
      <w:r>
        <w:t xml:space="preserve">[[83, 31, -78, -72], [-93, 23, 79, 46, 38, 62, 92], [87, 29, -38, -27, 2, 62, -31, -90, -21], [89, -90], [6, 94], [100, -100, -98, 47, 79, 21, -34]]</w:t>
      </w:r>
    </w:p>
    <w:p>
      <w:r>
        <w:rPr>
          <w:b/>
        </w:rPr>
        <w:t xml:space="preserve">Tulos</w:t>
      </w:r>
    </w:p>
    <w:p>
      <w:r>
        <w:t xml:space="preserve">[272, -13, -135, -6, 119, 145, 27, -90, -21]</w:t>
      </w:r>
    </w:p>
    <w:p>
      <w:r>
        <w:rPr>
          <w:b/>
        </w:rPr>
        <w:t xml:space="preserve">Esimerkki 1.2970</w:t>
      </w:r>
    </w:p>
    <w:p>
      <w:r>
        <w:t xml:space="preserve">[[-95, 83, 88], [80, -31, -39, -23]]</w:t>
      </w:r>
    </w:p>
    <w:p>
      <w:r>
        <w:rPr>
          <w:b/>
        </w:rPr>
        <w:t xml:space="preserve">Tulos</w:t>
      </w:r>
    </w:p>
    <w:p>
      <w:r>
        <w:t xml:space="preserve">[-15, 52, 49, -23]</w:t>
      </w:r>
    </w:p>
    <w:p>
      <w:r>
        <w:rPr>
          <w:b/>
        </w:rPr>
        <w:t xml:space="preserve">Esimerkki 1.2971</w:t>
      </w:r>
    </w:p>
    <w:p>
      <w:r>
        <w:t xml:space="preserve">[[14, 2, 31, -95], [-54, 56], [-14, 66, 93, -88], [32, -37, -78, -29, -47, 98], [68, -84, -1, 62, -9, 99, 17]]</w:t>
      </w:r>
    </w:p>
    <w:p>
      <w:r>
        <w:rPr>
          <w:b/>
        </w:rPr>
        <w:t xml:space="preserve">Tulos</w:t>
      </w:r>
    </w:p>
    <w:p>
      <w:r>
        <w:t xml:space="preserve">[46, 3, 45, -150, -56, 197, 17]</w:t>
      </w:r>
    </w:p>
    <w:p>
      <w:r>
        <w:rPr>
          <w:b/>
        </w:rPr>
        <w:t xml:space="preserve">Esimerkki 1.2972</w:t>
      </w:r>
    </w:p>
    <w:p>
      <w:r>
        <w:t xml:space="preserve">[[24, -5, -39, 44, 80, 77, -67, -16], [-4, -27, 2, 15, 14, -26, 68], [-14, -70, -22, -44, -86, 35], [53, 20, -43, -62, 83, 51, -57, 11], [-24, 98, -79, -38]]</w:t>
      </w:r>
    </w:p>
    <w:p>
      <w:r>
        <w:rPr>
          <w:b/>
        </w:rPr>
        <w:t xml:space="preserve">Tulos</w:t>
      </w:r>
    </w:p>
    <w:p>
      <w:r>
        <w:t xml:space="preserve">[35, 16, -181, -85, 91, 137, -56, -5]</w:t>
      </w:r>
    </w:p>
    <w:p>
      <w:r>
        <w:rPr>
          <w:b/>
        </w:rPr>
        <w:t xml:space="preserve">Esimerkki 1.2973</w:t>
      </w:r>
    </w:p>
    <w:p>
      <w:r>
        <w:t xml:space="preserve">[[-65, 6], [47, 8, 51, -82, 25, 86, 24, 35, 31], [-53, -3, 48], [18, -77, -27], [34, 29, -96, -33, 3], [3, 71, -86, 95, 84, 56], [-100, -87, 84, -71]]</w:t>
      </w:r>
    </w:p>
    <w:p>
      <w:r>
        <w:rPr>
          <w:b/>
        </w:rPr>
        <w:t xml:space="preserve">Tulos</w:t>
      </w:r>
    </w:p>
    <w:p>
      <w:r>
        <w:t xml:space="preserve">[-116, -53, -26, -91, 112, 142, 24, 35, 31]</w:t>
      </w:r>
    </w:p>
    <w:p>
      <w:r>
        <w:rPr>
          <w:b/>
        </w:rPr>
        <w:t xml:space="preserve">Esimerkki 1.2974</w:t>
      </w:r>
    </w:p>
    <w:p>
      <w:r>
        <w:t xml:space="preserve">[[35, 13, -79, -97, -29, 46, -16, -67], [37, -25, -3, -63, 66, 4, -86, 25, -75], [99, -61, -64, -99, -68], [-3, -43], [-68, -38], [-17, 47, -93, 89, 28, -98, 55, -67]]</w:t>
      </w:r>
    </w:p>
    <w:p>
      <w:r>
        <w:rPr>
          <w:b/>
        </w:rPr>
        <w:t xml:space="preserve">Tulos</w:t>
      </w:r>
    </w:p>
    <w:p>
      <w:r>
        <w:t xml:space="preserve">[83, -107, -239, -170, -3, -48, -47, -109, -75]</w:t>
      </w:r>
    </w:p>
    <w:p>
      <w:r>
        <w:rPr>
          <w:b/>
        </w:rPr>
        <w:t xml:space="preserve">Esimerkki 1.2975</w:t>
      </w:r>
    </w:p>
    <w:p>
      <w:r>
        <w:t xml:space="preserve">[[-9, -38, 89, -50, 51, 63, -55, 58], [-63, -3], [-84, -91, -54, -99, 81, -45, -30], [7, -80, -62], [-61, 10, -6, 42, 47, 10, -10, 45], [-19, -47, 70, 2, -48, 87, -2, -75, 45], [-18, -52, -30, -22, -44, 99, -62, 13, -39]]</w:t>
      </w:r>
    </w:p>
    <w:p>
      <w:r>
        <w:rPr>
          <w:b/>
        </w:rPr>
        <w:t xml:space="preserve">Tulos</w:t>
      </w:r>
    </w:p>
    <w:p>
      <w:r>
        <w:t xml:space="preserve">[-247, -301, 7, -127, 87, 214, -159, 41, 6]</w:t>
      </w:r>
    </w:p>
    <w:p>
      <w:r>
        <w:rPr>
          <w:b/>
        </w:rPr>
        <w:t xml:space="preserve">Esimerkki 1.2976</w:t>
      </w:r>
    </w:p>
    <w:p>
      <w:r>
        <w:t xml:space="preserve">[[28, 34, -86], [14, 61], [28, -39, 13, -55, 81], [23, 16, -30, -1, 16, -79, 80, -61, -17]]</w:t>
      </w:r>
    </w:p>
    <w:p>
      <w:r>
        <w:rPr>
          <w:b/>
        </w:rPr>
        <w:t xml:space="preserve">Tulos</w:t>
      </w:r>
    </w:p>
    <w:p>
      <w:r>
        <w:t xml:space="preserve">[93, 72, -103, -56, 97, -79, 80, -61, -17]</w:t>
      </w:r>
    </w:p>
    <w:p>
      <w:r>
        <w:rPr>
          <w:b/>
        </w:rPr>
        <w:t xml:space="preserve">Esimerkki 1.2977</w:t>
      </w:r>
    </w:p>
    <w:p>
      <w:r>
        <w:t xml:space="preserve">[[52, -96, 13, 65, -28, -27, -82, 27, 18], [43, 55, -13, -84, -49, 20, 41, -68], [-33, 6, 97, 92, 74, -40], [-78, 99, -96, 51, 96, 89, 25, 54], [-97, 72, -85, -73, 74, -89]]</w:t>
      </w:r>
    </w:p>
    <w:p>
      <w:r>
        <w:rPr>
          <w:b/>
        </w:rPr>
        <w:t xml:space="preserve">Tulos</w:t>
      </w:r>
    </w:p>
    <w:p>
      <w:r>
        <w:t xml:space="preserve">[-113, 136, -84, 51, 167, -47, -16, 13, 18]</w:t>
      </w:r>
    </w:p>
    <w:p>
      <w:r>
        <w:rPr>
          <w:b/>
        </w:rPr>
        <w:t xml:space="preserve">Esimerkki 1.2978</w:t>
      </w:r>
    </w:p>
    <w:p>
      <w:r>
        <w:t xml:space="preserve">[[-81, -95, -46, 16, 95, 94, -32], [-54, -41, -77, -32]]</w:t>
      </w:r>
    </w:p>
    <w:p>
      <w:r>
        <w:rPr>
          <w:b/>
        </w:rPr>
        <w:t xml:space="preserve">Tulos</w:t>
      </w:r>
    </w:p>
    <w:p>
      <w:r>
        <w:t xml:space="preserve">[-135, -136, -123, -16, 95, 94, -32]</w:t>
      </w:r>
    </w:p>
    <w:p>
      <w:r>
        <w:rPr>
          <w:b/>
        </w:rPr>
        <w:t xml:space="preserve">Esimerkki 1.2979</w:t>
      </w:r>
    </w:p>
    <w:p>
      <w:r>
        <w:t xml:space="preserve">[[-39, -9, 11, 16, -8, -13], [-62, -70, 20, -85], [-75, -95, -76, 1, -66], [-26, 21, 57], [62, -75, 50, 26, -55, 19, 56, 24, 45], [-10, 36, 27, -29]]</w:t>
      </w:r>
    </w:p>
    <w:p>
      <w:r>
        <w:rPr>
          <w:b/>
        </w:rPr>
        <w:t xml:space="preserve">Tulos</w:t>
      </w:r>
    </w:p>
    <w:p>
      <w:r>
        <w:t xml:space="preserve">[-150, -192, 89, -71, -129, 6, 56, 24, 45]</w:t>
      </w:r>
    </w:p>
    <w:p>
      <w:r>
        <w:rPr>
          <w:b/>
        </w:rPr>
        <w:t xml:space="preserve">Esimerkki 1.2980</w:t>
      </w:r>
    </w:p>
    <w:p>
      <w:r>
        <w:t xml:space="preserve">[[-39, 67, -46, 56, 30, -36, 90, 75, -7], [71, 3, -18, 2, 15, 49], [-71, -84, 64, -23], [-52, -66, 89, 54, -64, 70, 69, 32, -95], [-25, -4, 81, -81], [65, 88, 52, -2, 46], [20, 83, 95, -2, 57, -78]]</w:t>
      </w:r>
    </w:p>
    <w:p>
      <w:r>
        <w:rPr>
          <w:b/>
        </w:rPr>
        <w:t xml:space="preserve">Tulos</w:t>
      </w:r>
    </w:p>
    <w:p>
      <w:r>
        <w:t xml:space="preserve">[-31, 87, 317, 4, 84, 5, 159, 107, -102]</w:t>
      </w:r>
    </w:p>
    <w:p>
      <w:r>
        <w:rPr>
          <w:b/>
        </w:rPr>
        <w:t xml:space="preserve">Esimerkki 1.2981</w:t>
      </w:r>
    </w:p>
    <w:p>
      <w:r>
        <w:t xml:space="preserve">[[53, 26, 23, -90, -19, -96, 60], [55, -20, -42]]</w:t>
      </w:r>
    </w:p>
    <w:p>
      <w:r>
        <w:rPr>
          <w:b/>
        </w:rPr>
        <w:t xml:space="preserve">Tulos</w:t>
      </w:r>
    </w:p>
    <w:p>
      <w:r>
        <w:t xml:space="preserve">[108, 6, -19, -90, -19, -96, 60]</w:t>
      </w:r>
    </w:p>
    <w:p>
      <w:r>
        <w:rPr>
          <w:b/>
        </w:rPr>
        <w:t xml:space="preserve">Esimerkki 1.2982</w:t>
      </w:r>
    </w:p>
    <w:p>
      <w:r>
        <w:t xml:space="preserve">[[-46, 71, -100, -73, 23, 50, 31, 18], [76, -91, 18, 24, -57, -88], [-38, -73, -78, -21, -20, 99, -42, -37, -10], [5, 69, 97, 2, 46], [-75, -47, 93, 33, 54, -9, 8], [-35, 88, -9, -10, -76], [90, 1, 2]]</w:t>
      </w:r>
    </w:p>
    <w:p>
      <w:r>
        <w:rPr>
          <w:b/>
        </w:rPr>
        <w:t xml:space="preserve">Tulos</w:t>
      </w:r>
    </w:p>
    <w:p>
      <w:r>
        <w:t xml:space="preserve">[-23, 18, 23, -45, -30, 52, -3, -19, -10]</w:t>
      </w:r>
    </w:p>
    <w:p>
      <w:r>
        <w:rPr>
          <w:b/>
        </w:rPr>
        <w:t xml:space="preserve">Esimerkki 1.2983</w:t>
      </w:r>
    </w:p>
    <w:p>
      <w:r>
        <w:t xml:space="preserve">[[58, 78], [-84, -10, -69, -72, -88], [64, -97, -94], [70, -48, -95, -46, -89, 95], [-26, -16, -40, -29, 99, -35, -87]]</w:t>
      </w:r>
    </w:p>
    <w:p>
      <w:r>
        <w:rPr>
          <w:b/>
        </w:rPr>
        <w:t xml:space="preserve">Tulos</w:t>
      </w:r>
    </w:p>
    <w:p>
      <w:r>
        <w:t xml:space="preserve">[82, -93, -298, -147, -78, 60, -87]</w:t>
      </w:r>
    </w:p>
    <w:p>
      <w:r>
        <w:rPr>
          <w:b/>
        </w:rPr>
        <w:t xml:space="preserve">Esimerkki 1.2984</w:t>
      </w:r>
    </w:p>
    <w:p>
      <w:r>
        <w:t xml:space="preserve">[[43, -76], [-71, 49, -58, 50, -23]]</w:t>
      </w:r>
    </w:p>
    <w:p>
      <w:r>
        <w:rPr>
          <w:b/>
        </w:rPr>
        <w:t xml:space="preserve">Tulos</w:t>
      </w:r>
    </w:p>
    <w:p>
      <w:r>
        <w:t xml:space="preserve">[-28, -27, -58, 50, 0, -23]</w:t>
      </w:r>
    </w:p>
    <w:p>
      <w:r>
        <w:rPr>
          <w:b/>
        </w:rPr>
        <w:t xml:space="preserve">Esimerkki 1.2985</w:t>
      </w:r>
    </w:p>
    <w:p>
      <w:r>
        <w:t xml:space="preserve">[[56, -93, -98, 2, -11, -100, 39], [47, 84, 90, -93, 97, -86, -29, 39, -13], [-57, 46, 56, 37, -4, -75, 88, -72, -5]]</w:t>
      </w:r>
    </w:p>
    <w:p>
      <w:r>
        <w:rPr>
          <w:b/>
        </w:rPr>
        <w:t xml:space="preserve">Tulos</w:t>
      </w:r>
    </w:p>
    <w:p>
      <w:r>
        <w:t xml:space="preserve">[46, 37, 48, -54, 82, -261, 98, -33, -18]</w:t>
      </w:r>
    </w:p>
    <w:p>
      <w:r>
        <w:rPr>
          <w:b/>
        </w:rPr>
        <w:t xml:space="preserve">Esimerkki 1.2986</w:t>
      </w:r>
    </w:p>
    <w:p>
      <w:r>
        <w:t xml:space="preserve">[[-77, 46, 59, 46, -39, -87, 67], [3, -82, 16, 99, 41, 65, -65, 10], [67, 84, 53]]</w:t>
      </w:r>
    </w:p>
    <w:p>
      <w:r>
        <w:rPr>
          <w:b/>
        </w:rPr>
        <w:t xml:space="preserve">Tulos</w:t>
      </w:r>
    </w:p>
    <w:p>
      <w:r>
        <w:t xml:space="preserve">[-7, 48, 128, 145, 2, -22, 2, 10]</w:t>
      </w:r>
    </w:p>
    <w:p>
      <w:r>
        <w:rPr>
          <w:b/>
        </w:rPr>
        <w:t xml:space="preserve">Esimerkki 1.2987</w:t>
      </w:r>
    </w:p>
    <w:p>
      <w:r>
        <w:t xml:space="preserve">[[-45, -20, -63, -33, 59, -26, 60], [-4, 92, 73, -46, -77, 83, -51], [-17, -21, 47], [-68, 40, -69], [3, -10, -28, 20]]</w:t>
      </w:r>
    </w:p>
    <w:p>
      <w:r>
        <w:rPr>
          <w:b/>
        </w:rPr>
        <w:t xml:space="preserve">Tulos</w:t>
      </w:r>
    </w:p>
    <w:p>
      <w:r>
        <w:t xml:space="preserve">[-131, 81, -40, -59, -18, 57, 9]</w:t>
      </w:r>
    </w:p>
    <w:p>
      <w:r>
        <w:rPr>
          <w:b/>
        </w:rPr>
        <w:t xml:space="preserve">Esimerkki 1.2988</w:t>
      </w:r>
    </w:p>
    <w:p>
      <w:r>
        <w:t xml:space="preserve">[[-23, -2, 51, 99, -13], [38, -3, -16, 26], [-52, -41, 16], [-47, -86, 40, -68], [93, 17, 99, -68, -58, 12, 58], [-44, 68], [71, -24]]</w:t>
      </w:r>
    </w:p>
    <w:p>
      <w:r>
        <w:rPr>
          <w:b/>
        </w:rPr>
        <w:t xml:space="preserve">Tulos</w:t>
      </w:r>
    </w:p>
    <w:p>
      <w:r>
        <w:t xml:space="preserve">[36, -71, 190, -11, -71, 12, 58]</w:t>
      </w:r>
    </w:p>
    <w:p>
      <w:r>
        <w:rPr>
          <w:b/>
        </w:rPr>
        <w:t xml:space="preserve">Esimerkki 1.2989</w:t>
      </w:r>
    </w:p>
    <w:p>
      <w:r>
        <w:t xml:space="preserve">[[11, 45, 79], [-59, -32, -17, -43, 39, -64], [-50, 10, 7, -24, -60, -13, -57, 9], [-74, -100, -88, -88, 29]]</w:t>
      </w:r>
    </w:p>
    <w:p>
      <w:r>
        <w:rPr>
          <w:b/>
        </w:rPr>
        <w:t xml:space="preserve">Tulos</w:t>
      </w:r>
    </w:p>
    <w:p>
      <w:r>
        <w:t xml:space="preserve">[-172, -77, -19, -155, 8, -77, -57, 9]</w:t>
      </w:r>
    </w:p>
    <w:p>
      <w:r>
        <w:rPr>
          <w:b/>
        </w:rPr>
        <w:t xml:space="preserve">Esimerkki 1.2990</w:t>
      </w:r>
    </w:p>
    <w:p>
      <w:r>
        <w:t xml:space="preserve">[[47, -98, -98], [62, -46, -60, 37, -94, -90, 64, -97]]</w:t>
      </w:r>
    </w:p>
    <w:p>
      <w:r>
        <w:rPr>
          <w:b/>
        </w:rPr>
        <w:t xml:space="preserve">Tulos</w:t>
      </w:r>
    </w:p>
    <w:p>
      <w:r>
        <w:t xml:space="preserve">[109, -144, -158, 37, -94, -90, 64, -97]</w:t>
      </w:r>
    </w:p>
    <w:p>
      <w:r>
        <w:rPr>
          <w:b/>
        </w:rPr>
        <w:t xml:space="preserve">Esimerkki 1.2991</w:t>
      </w:r>
    </w:p>
    <w:p>
      <w:r>
        <w:t xml:space="preserve">[[-55, 63, 51, 32, 77], [-46, 95, -74, -62, 17, 75], [28, -40, -92]]</w:t>
      </w:r>
    </w:p>
    <w:p>
      <w:r>
        <w:rPr>
          <w:b/>
        </w:rPr>
        <w:t xml:space="preserve">Tulos</w:t>
      </w:r>
    </w:p>
    <w:p>
      <w:r>
        <w:t xml:space="preserve">[-73, 118, -115, -30, 94, 75, 0]</w:t>
      </w:r>
    </w:p>
    <w:p>
      <w:r>
        <w:rPr>
          <w:b/>
        </w:rPr>
        <w:t xml:space="preserve">Esimerkki 1.2992</w:t>
      </w:r>
    </w:p>
    <w:p>
      <w:r>
        <w:t xml:space="preserve">[[-56, 94, -68, -36, -14, -89, 62], [25, -60, 12, 36, 33, 23, -67, 4], [39, 22, 84, -100, 72], [-68, 30, -12, -49, 80, 84, -58, -63], [93, 96, 62], [89, 48], [-64, -67, 25, 54, 29, 99, -19]]</w:t>
      </w:r>
    </w:p>
    <w:p>
      <w:r>
        <w:rPr>
          <w:b/>
        </w:rPr>
        <w:t xml:space="preserve">Tulos</w:t>
      </w:r>
    </w:p>
    <w:p>
      <w:r>
        <w:t xml:space="preserve">[58, 163, 103, -95, 200, 117, -82, -59]</w:t>
      </w:r>
    </w:p>
    <w:p>
      <w:r>
        <w:rPr>
          <w:b/>
        </w:rPr>
        <w:t xml:space="preserve">Esimerkki 1.2993</w:t>
      </w:r>
    </w:p>
    <w:p>
      <w:r>
        <w:t xml:space="preserve">[[68, 67, 46, 91, -46, 11], [-26, -6, 13], [-94, -3, 1], [-77, -97, 76, -55, 96, -6, 91], [30, -95, -66, -36, 30, -71, -19]]</w:t>
      </w:r>
    </w:p>
    <w:p>
      <w:r>
        <w:rPr>
          <w:b/>
        </w:rPr>
        <w:t xml:space="preserve">Tulos</w:t>
      </w:r>
    </w:p>
    <w:p>
      <w:r>
        <w:t xml:space="preserve">[-99, -134, 70, 0, 80, -66, 72]</w:t>
      </w:r>
    </w:p>
    <w:p>
      <w:r>
        <w:rPr>
          <w:b/>
        </w:rPr>
        <w:t xml:space="preserve">Esimerkki 1.2994</w:t>
      </w:r>
    </w:p>
    <w:p>
      <w:r>
        <w:t xml:space="preserve">[[39, -15], [41, 38, 13, 29, 65, -10, 42, -99, 34]]</w:t>
      </w:r>
    </w:p>
    <w:p>
      <w:r>
        <w:rPr>
          <w:b/>
        </w:rPr>
        <w:t xml:space="preserve">Tulos</w:t>
      </w:r>
    </w:p>
    <w:p>
      <w:r>
        <w:t xml:space="preserve">[80, 23, 13, 29, 65, -10, 42, -99, 34]</w:t>
      </w:r>
    </w:p>
    <w:p>
      <w:r>
        <w:rPr>
          <w:b/>
        </w:rPr>
        <w:t xml:space="preserve">Esimerkki 1.2995</w:t>
      </w:r>
    </w:p>
    <w:p>
      <w:r>
        <w:t xml:space="preserve">[[80, -82, 74, 69, -79], [-30, -84, 12, -76, 4], [5, 43, 21, -50], [-96, 32, 47], [52, -85, 20, -7, -3, 1, -72], [-53, 29, 63, -59, 6, -22, -24], [41, 96, -70, 50, -60, -3, 36, -28]]</w:t>
      </w:r>
    </w:p>
    <w:p>
      <w:r>
        <w:rPr>
          <w:b/>
        </w:rPr>
        <w:t xml:space="preserve">Tulos</w:t>
      </w:r>
    </w:p>
    <w:p>
      <w:r>
        <w:t xml:space="preserve">[-1, -51, 167, -73, -132, -24, -60, -28]</w:t>
      </w:r>
    </w:p>
    <w:p>
      <w:r>
        <w:rPr>
          <w:b/>
        </w:rPr>
        <w:t xml:space="preserve">Esimerkki 1.2996</w:t>
      </w:r>
    </w:p>
    <w:p>
      <w:r>
        <w:t xml:space="preserve">[[2, -25], [-9, -8], [-66, -80, -62], [-38, -60, 30, -14, 46, -14, 50, 57, 15], [97, -72, 85, 43, -7, 59, -75, 88, -9], [-75, 32, 39, -90, 54, -20, 36], [-66, 8, 2, -100, 50, -28, -35]]</w:t>
      </w:r>
    </w:p>
    <w:p>
      <w:r>
        <w:rPr>
          <w:b/>
        </w:rPr>
        <w:t xml:space="preserve">Tulos</w:t>
      </w:r>
    </w:p>
    <w:p>
      <w:r>
        <w:t xml:space="preserve">[-155, -205, 94, -161, 143, -3, -24, 145, 6]</w:t>
      </w:r>
    </w:p>
    <w:p>
      <w:r>
        <w:rPr>
          <w:b/>
        </w:rPr>
        <w:t xml:space="preserve">Esimerkki 1.2997</w:t>
      </w:r>
    </w:p>
    <w:p>
      <w:r>
        <w:t xml:space="preserve">[[9, 66, 58, -21, -30, 3, -80, 79, 91], [-55, 90, -42], [84, -2, 42, -66, 78]]</w:t>
      </w:r>
    </w:p>
    <w:p>
      <w:r>
        <w:rPr>
          <w:b/>
        </w:rPr>
        <w:t xml:space="preserve">Tulos</w:t>
      </w:r>
    </w:p>
    <w:p>
      <w:r>
        <w:t xml:space="preserve">[38, 154, 58, -87, 48, 3, -80, 79, 91]</w:t>
      </w:r>
    </w:p>
    <w:p>
      <w:r>
        <w:rPr>
          <w:b/>
        </w:rPr>
        <w:t xml:space="preserve">Esimerkki 1.2998</w:t>
      </w:r>
    </w:p>
    <w:p>
      <w:r>
        <w:t xml:space="preserve">[[-83, 77, 51, -87, 84, 80, 96, -43], [-33, -49, 49], [92, -73, -96, 46, 4, 87], [85, 11, -18], [100, 45, -54, -86, -66, 92, 3, -11, -29], [28, 67, -90, 50]]</w:t>
      </w:r>
    </w:p>
    <w:p>
      <w:r>
        <w:rPr>
          <w:b/>
        </w:rPr>
        <w:t xml:space="preserve">Tulos</w:t>
      </w:r>
    </w:p>
    <w:p>
      <w:r>
        <w:t xml:space="preserve">[189, 78, -158, -77, 22, 259, 99, -54, -29]</w:t>
      </w:r>
    </w:p>
    <w:p>
      <w:r>
        <w:rPr>
          <w:b/>
        </w:rPr>
        <w:t xml:space="preserve">Esimerkki 1.2999</w:t>
      </w:r>
    </w:p>
    <w:p>
      <w:r>
        <w:t xml:space="preserve">[[52, -11, -90, 50, 41], [78, -50, -94, 89, 31, 57, -51]]</w:t>
      </w:r>
    </w:p>
    <w:p>
      <w:r>
        <w:rPr>
          <w:b/>
        </w:rPr>
        <w:t xml:space="preserve">Tulos</w:t>
      </w:r>
    </w:p>
    <w:p>
      <w:r>
        <w:t xml:space="preserve">[130, -61, -184, 139, 72, 57, -51]</w:t>
      </w:r>
    </w:p>
    <w:p>
      <w:r>
        <w:rPr>
          <w:b/>
        </w:rPr>
        <w:t xml:space="preserve">Esimerkki 1.3000</w:t>
      </w:r>
    </w:p>
    <w:p>
      <w:r>
        <w:t xml:space="preserve">[[74, 13, -77, -61, 89, 43, 92, -33, 13], [26, -86, -13, 1, 59, -16, -97, -69], [28, 23, 32], [29, 86, 51, -43, 98, -18, -79, 15], [-63, 44, 96, 9, -97, -53]]</w:t>
      </w:r>
    </w:p>
    <w:p>
      <w:r>
        <w:rPr>
          <w:b/>
        </w:rPr>
        <w:t xml:space="preserve">Tulos</w:t>
      </w:r>
    </w:p>
    <w:p>
      <w:r>
        <w:t xml:space="preserve">[94, 80, 89, -94, 149, -44, -84, -87, 13]</w:t>
      </w:r>
    </w:p>
    <w:p>
      <w:r>
        <w:rPr>
          <w:b/>
        </w:rPr>
        <w:t xml:space="preserve">Esimerkki 1.3001</w:t>
      </w:r>
    </w:p>
    <w:p>
      <w:r>
        <w:t xml:space="preserve">[[-12, -87, 8, -77, 73, -90], [87, -17, -68], [8, 62, -84, -88, -3, 36]]</w:t>
      </w:r>
    </w:p>
    <w:p>
      <w:r>
        <w:rPr>
          <w:b/>
        </w:rPr>
        <w:t xml:space="preserve">Tulos</w:t>
      </w:r>
    </w:p>
    <w:p>
      <w:r>
        <w:t xml:space="preserve">[83, -42, -144, -165, 70, -54]</w:t>
      </w:r>
    </w:p>
    <w:p>
      <w:r>
        <w:rPr>
          <w:b/>
        </w:rPr>
        <w:t xml:space="preserve">Esimerkki 1.3002</w:t>
      </w:r>
    </w:p>
    <w:p>
      <w:r>
        <w:t xml:space="preserve">[[-96, 65, -63, -2, -54, -96], [-32, 59, -54, -42, 70, -15, -95]]</w:t>
      </w:r>
    </w:p>
    <w:p>
      <w:r>
        <w:rPr>
          <w:b/>
        </w:rPr>
        <w:t xml:space="preserve">Tulos</w:t>
      </w:r>
    </w:p>
    <w:p>
      <w:r>
        <w:t xml:space="preserve">[-128, 124, -117, -44, 16, -111, -95]</w:t>
      </w:r>
    </w:p>
    <w:p>
      <w:r>
        <w:rPr>
          <w:b/>
        </w:rPr>
        <w:t xml:space="preserve">Esimerkki 1.3003</w:t>
      </w:r>
    </w:p>
    <w:p>
      <w:r>
        <w:t xml:space="preserve">[[97, -82, -23, -38, 83, -41, 28], [73, -20, 39, -33, 13, 95, 91, -89, -31], [-37, 84, -60, -62, -99, -28]]</w:t>
      </w:r>
    </w:p>
    <w:p>
      <w:r>
        <w:rPr>
          <w:b/>
        </w:rPr>
        <w:t xml:space="preserve">Tulos</w:t>
      </w:r>
    </w:p>
    <w:p>
      <w:r>
        <w:t xml:space="preserve">[133, -18, -44, -133, -3, 26, 119, -89, -31]</w:t>
      </w:r>
    </w:p>
    <w:p>
      <w:r>
        <w:rPr>
          <w:b/>
        </w:rPr>
        <w:t xml:space="preserve">Esimerkki 1.3004</w:t>
      </w:r>
    </w:p>
    <w:p>
      <w:r>
        <w:t xml:space="preserve">[[-35, 79, 11, 84, 86, 17], [-85, 99, 43, -65, -34, -65, 19, -15, -15], [-25, -43, -17, -98, -39], [-87, 29, 37, -22, 53, 84, -11, 75], [21, -42]]</w:t>
      </w:r>
    </w:p>
    <w:p>
      <w:r>
        <w:rPr>
          <w:b/>
        </w:rPr>
        <w:t xml:space="preserve">Tulos</w:t>
      </w:r>
    </w:p>
    <w:p>
      <w:r>
        <w:t xml:space="preserve">[-211, 122, 74, -101, 66, 36, 8, 60, -15]</w:t>
      </w:r>
    </w:p>
    <w:p>
      <w:r>
        <w:rPr>
          <w:b/>
        </w:rPr>
        <w:t xml:space="preserve">Esimerkki 1.3005</w:t>
      </w:r>
    </w:p>
    <w:p>
      <w:r>
        <w:t xml:space="preserve">[[-71, -4, -38, -20, -64, -60, -79, -36], [38, 3, 79], [-4, -4, -90, -64], [-96, 99, 50, -40], [-43, -38, -99, -64, 81, 1, 31, 4], [82, 67, 86, -30, -65], [1, 8]]</w:t>
      </w:r>
    </w:p>
    <w:p>
      <w:r>
        <w:rPr>
          <w:b/>
        </w:rPr>
        <w:t xml:space="preserve">Tulos</w:t>
      </w:r>
    </w:p>
    <w:p>
      <w:r>
        <w:t xml:space="preserve">[-93, 131, -12, -218, -48, -59, 31, -75, -36]</w:t>
      </w:r>
    </w:p>
    <w:p>
      <w:r>
        <w:rPr>
          <w:b/>
        </w:rPr>
        <w:t xml:space="preserve">Esimerkki 1.3006</w:t>
      </w:r>
    </w:p>
    <w:p>
      <w:r>
        <w:t xml:space="preserve">[[-68, -71], [-95, 76, 21, 59], [41, 77], [-25, 81, 90, -36, -12, -56, -72, -45], [65, 10, -95, -50], [-57, 53, -39, 28, -41, -68, 50, -59]]</w:t>
      </w:r>
    </w:p>
    <w:p>
      <w:r>
        <w:rPr>
          <w:b/>
        </w:rPr>
        <w:t xml:space="preserve">Tulos</w:t>
      </w:r>
    </w:p>
    <w:p>
      <w:r>
        <w:t xml:space="preserve">[-139, 226, -23, 1, -53, -124, -22, -104]</w:t>
      </w:r>
    </w:p>
    <w:p>
      <w:r>
        <w:rPr>
          <w:b/>
        </w:rPr>
        <w:t xml:space="preserve">Esimerkki 1.3007</w:t>
      </w:r>
    </w:p>
    <w:p>
      <w:r>
        <w:t xml:space="preserve">[[-54, -100], [97, -60, -11], [-1, 10, -96, 30, 89, -65], [61, -3, 91, 59, 67], [48, 71, 23, 50, -83, -48, -97, -99], [17, 6, -86, -55, 11, 78, 93, 79]]</w:t>
      </w:r>
    </w:p>
    <w:p>
      <w:r>
        <w:rPr>
          <w:b/>
        </w:rPr>
        <w:t xml:space="preserve">Tulos</w:t>
      </w:r>
    </w:p>
    <w:p>
      <w:r>
        <w:t xml:space="preserve">[168, -76, -79, 84, 84, -35, -4, -20]</w:t>
      </w:r>
    </w:p>
    <w:p>
      <w:r>
        <w:rPr>
          <w:b/>
        </w:rPr>
        <w:t xml:space="preserve">Esimerkki 1.3008</w:t>
      </w:r>
    </w:p>
    <w:p>
      <w:r>
        <w:t xml:space="preserve">[[-39, 42, 26, 31], [-96, 20, -18, -27]]</w:t>
      </w:r>
    </w:p>
    <w:p>
      <w:r>
        <w:rPr>
          <w:b/>
        </w:rPr>
        <w:t xml:space="preserve">Tulos</w:t>
      </w:r>
    </w:p>
    <w:p>
      <w:r>
        <w:t xml:space="preserve">[-135, 62, 8, 4]</w:t>
      </w:r>
    </w:p>
    <w:p>
      <w:r>
        <w:rPr>
          <w:b/>
        </w:rPr>
        <w:t xml:space="preserve">Esimerkki 1.3009</w:t>
      </w:r>
    </w:p>
    <w:p>
      <w:r>
        <w:t xml:space="preserve">[[55, 37, -59, 100, -6, -89, -50, 57, 12], [16, 2, -37, 29], [26, -5, -89, -47, -86, 47, -52, 88], [-34, 59, 55, 13, -28, 100, 40, 85]]</w:t>
      </w:r>
    </w:p>
    <w:p>
      <w:r>
        <w:rPr>
          <w:b/>
        </w:rPr>
        <w:t xml:space="preserve">Tulos</w:t>
      </w:r>
    </w:p>
    <w:p>
      <w:r>
        <w:t xml:space="preserve">[63, 93, -130, 95, -120, 58, -62, 230, 12]</w:t>
      </w:r>
    </w:p>
    <w:p>
      <w:r>
        <w:rPr>
          <w:b/>
        </w:rPr>
        <w:t xml:space="preserve">Esimerkki 1.3010</w:t>
      </w:r>
    </w:p>
    <w:p>
      <w:r>
        <w:t xml:space="preserve">[[97, 24, 16, -48, -29], [97, 22, -95, -27, -45, -100], [60, -42, -47, -96, 69, 38, 79], [55, -56, 96, 65], [57, 51, 92, -15], [69, 38, 44, 20, -31, 50, -53], [56, 24, 53]]</w:t>
      </w:r>
    </w:p>
    <w:p>
      <w:r>
        <w:rPr>
          <w:b/>
        </w:rPr>
        <w:t xml:space="preserve">Tulos</w:t>
      </w:r>
    </w:p>
    <w:p>
      <w:r>
        <w:t xml:space="preserve">[491, 61, 159, -101, -36, -12, 26]</w:t>
      </w:r>
    </w:p>
    <w:p>
      <w:r>
        <w:rPr>
          <w:b/>
        </w:rPr>
        <w:t xml:space="preserve">Esimerkki 1.3011</w:t>
      </w:r>
    </w:p>
    <w:p>
      <w:r>
        <w:t xml:space="preserve">[[88, -65, 22, 2, -32, 24, 27, -70, -64], [61, -8, 62, -37, 88, -74, 50, 54, -21], [71, -97, -98, -76, 29, 95, 30, -45, -45], [-85, -48, 19, 32, -8, 81, -48, -83], [24, 95], [-88, 9, -27, -99, -5, -22, 48], [18, -18, 28, 19, -14, 53]]</w:t>
      </w:r>
    </w:p>
    <w:p>
      <w:r>
        <w:rPr>
          <w:b/>
        </w:rPr>
        <w:t xml:space="preserve">Tulos</w:t>
      </w:r>
    </w:p>
    <w:p>
      <w:r>
        <w:t xml:space="preserve">[89, -132, 6, -159, 58, 157, 107, -144, -130]</w:t>
      </w:r>
    </w:p>
    <w:p>
      <w:r>
        <w:rPr>
          <w:b/>
        </w:rPr>
        <w:t xml:space="preserve">Esimerkki 1.3012</w:t>
      </w:r>
    </w:p>
    <w:p>
      <w:r>
        <w:t xml:space="preserve">[[-90, -82, 17, -25, -67], [-64, 94, -68], [-100, -68, -14, -26, -27], [-12, -71, 11, -27, 93, 93, -74], [89, -45, 52]]</w:t>
      </w:r>
    </w:p>
    <w:p>
      <w:r>
        <w:rPr>
          <w:b/>
        </w:rPr>
        <w:t xml:space="preserve">Tulos</w:t>
      </w:r>
    </w:p>
    <w:p>
      <w:r>
        <w:t xml:space="preserve">[-177, -172, -2, -78, -1, 93, -74]</w:t>
      </w:r>
    </w:p>
    <w:p>
      <w:r>
        <w:rPr>
          <w:b/>
        </w:rPr>
        <w:t xml:space="preserve">Esimerkki 1.3013</w:t>
      </w:r>
    </w:p>
    <w:p>
      <w:r>
        <w:t xml:space="preserve">[[32, -27, 67, 16, -9, -11, -28, -56, 21], [-48, 19], [-95, -28, -24, 97, 87, -61, 50, -31, -28], [13, -76], [33, -84, -97, 58, -58, 29, 86, -46, -72], [-57, 65, -59, -68, 14, 42]]</w:t>
      </w:r>
    </w:p>
    <w:p>
      <w:r>
        <w:rPr>
          <w:b/>
        </w:rPr>
        <w:t xml:space="preserve">Tulos</w:t>
      </w:r>
    </w:p>
    <w:p>
      <w:r>
        <w:t xml:space="preserve">[-122, -131, -113, 103, 34, -1, 108, -133, -79]</w:t>
      </w:r>
    </w:p>
    <w:p>
      <w:r>
        <w:rPr>
          <w:b/>
        </w:rPr>
        <w:t xml:space="preserve">Esimerkki 1.3014</w:t>
      </w:r>
    </w:p>
    <w:p>
      <w:r>
        <w:t xml:space="preserve">[[84, 3, -24, -46, -59, 64, 26, 71], [-9, 43, -82, 28, 74], [3, -78, -6, -47, -79, 98, -60, 34, -84]]</w:t>
      </w:r>
    </w:p>
    <w:p>
      <w:r>
        <w:rPr>
          <w:b/>
        </w:rPr>
        <w:t xml:space="preserve">Tulos</w:t>
      </w:r>
    </w:p>
    <w:p>
      <w:r>
        <w:t xml:space="preserve">[78, -32, -112, -65, -64, 162, -34, 105, -84]</w:t>
      </w:r>
    </w:p>
    <w:p>
      <w:r>
        <w:rPr>
          <w:b/>
        </w:rPr>
        <w:t xml:space="preserve">Esimerkki 1.3015</w:t>
      </w:r>
    </w:p>
    <w:p>
      <w:r>
        <w:t xml:space="preserve">[[-57, -2, 92, -78, -7, -58, 74, 51], [20, 40, 74, -78], [-44, -68, 94, 89, -30, -32], [-27, -23, 39, -48], [44, -30, -58, 57, 57]]</w:t>
      </w:r>
    </w:p>
    <w:p>
      <w:r>
        <w:rPr>
          <w:b/>
        </w:rPr>
        <w:t xml:space="preserve">Tulos</w:t>
      </w:r>
    </w:p>
    <w:p>
      <w:r>
        <w:t xml:space="preserve">[-64, -83, 241, -58, 20, -90, 74, 51]</w:t>
      </w:r>
    </w:p>
    <w:p>
      <w:r>
        <w:rPr>
          <w:b/>
        </w:rPr>
        <w:t xml:space="preserve">Esimerkki 1.3016</w:t>
      </w:r>
    </w:p>
    <w:p>
      <w:r>
        <w:t xml:space="preserve">[[94, 76, 42, 70, 53, 63, -2], [27, 34, 75], [56, -43, 44, 10, -10, -60], [-14, 76, 66], [36, 41, -53], [-27, 47, -80, 35, 47, 73, 45]]</w:t>
      </w:r>
    </w:p>
    <w:p>
      <w:r>
        <w:rPr>
          <w:b/>
        </w:rPr>
        <w:t xml:space="preserve">Tulos</w:t>
      </w:r>
    </w:p>
    <w:p>
      <w:r>
        <w:t xml:space="preserve">[172, 231, 94, 115, 90, 76, 43]</w:t>
      </w:r>
    </w:p>
    <w:p>
      <w:r>
        <w:rPr>
          <w:b/>
        </w:rPr>
        <w:t xml:space="preserve">Esimerkki 1.3017</w:t>
      </w:r>
    </w:p>
    <w:p>
      <w:r>
        <w:t xml:space="preserve">[[-21, 67, -94, 38], [18, -78, -29, 91], [-34, 10, -39], [88, 76, -60, 15, 3], [46, 83, 55, -55, -41, -66, 20, -86, 87], [61, -94, 69, -6]]</w:t>
      </w:r>
    </w:p>
    <w:p>
      <w:r>
        <w:rPr>
          <w:b/>
        </w:rPr>
        <w:t xml:space="preserve">Tulos</w:t>
      </w:r>
    </w:p>
    <w:p>
      <w:r>
        <w:t xml:space="preserve">[158, 64, -98, 83, -38, -66, 20, -86, 87]</w:t>
      </w:r>
    </w:p>
    <w:p>
      <w:r>
        <w:rPr>
          <w:b/>
        </w:rPr>
        <w:t xml:space="preserve">Esimerkki 1.3018</w:t>
      </w:r>
    </w:p>
    <w:p>
      <w:r>
        <w:t xml:space="preserve">[[83, -27, 21, -64, 91, -20, -58, 14, -19], [15, -25, -39, -26, 56, -82, 91, 18, 68], [18]]</w:t>
      </w:r>
    </w:p>
    <w:p>
      <w:r>
        <w:rPr>
          <w:b/>
        </w:rPr>
        <w:t xml:space="preserve">Tulos</w:t>
      </w:r>
    </w:p>
    <w:p>
      <w:r>
        <w:t xml:space="preserve">[98, -34, -18, -90, 147, -102, 33, 32, 49]</w:t>
      </w:r>
    </w:p>
    <w:p>
      <w:r>
        <w:rPr>
          <w:b/>
        </w:rPr>
        <w:t xml:space="preserve">Esimerkki 1.3019</w:t>
      </w:r>
    </w:p>
    <w:p>
      <w:r>
        <w:t xml:space="preserve">[[-69, -56, -100, 78, -52], [14, -30, -65, 61, 65]]</w:t>
      </w:r>
    </w:p>
    <w:p>
      <w:r>
        <w:rPr>
          <w:b/>
        </w:rPr>
        <w:t xml:space="preserve">Tulos</w:t>
      </w:r>
    </w:p>
    <w:p>
      <w:r>
        <w:t xml:space="preserve">[-55, -86, -165, 139, 13]</w:t>
      </w:r>
    </w:p>
    <w:p>
      <w:r>
        <w:rPr>
          <w:b/>
        </w:rPr>
        <w:t xml:space="preserve">Esimerkki 1.3020</w:t>
      </w:r>
    </w:p>
    <w:p>
      <w:r>
        <w:t xml:space="preserve">[[-48, -4, 20, -90, -8, 65, 38, 66], [9, -11, 19, 1]]</w:t>
      </w:r>
    </w:p>
    <w:p>
      <w:r>
        <w:rPr>
          <w:b/>
        </w:rPr>
        <w:t xml:space="preserve">Tulos</w:t>
      </w:r>
    </w:p>
    <w:p>
      <w:r>
        <w:t xml:space="preserve">[-39, -11, 15, 21, -90, -8, 65, 38, 66]</w:t>
      </w:r>
    </w:p>
    <w:p>
      <w:r>
        <w:rPr>
          <w:b/>
        </w:rPr>
        <w:t xml:space="preserve">Esimerkki 1.3021</w:t>
      </w:r>
    </w:p>
    <w:p>
      <w:r>
        <w:t xml:space="preserve">[[4, 47, -80], [-16, -65, 21, 14, 79, -31, -5, 18], [-31, 88, -84, 2], [-80, 55], [28, 67, -37], [-55, -36, -27, 23, -56, 75]]</w:t>
      </w:r>
    </w:p>
    <w:p>
      <w:r>
        <w:rPr>
          <w:b/>
        </w:rPr>
        <w:t xml:space="preserve">Tulos</w:t>
      </w:r>
    </w:p>
    <w:p>
      <w:r>
        <w:t xml:space="preserve">[-150, 156, -207, 39, 23, 44, -5, 18]</w:t>
      </w:r>
    </w:p>
    <w:p>
      <w:r>
        <w:rPr>
          <w:b/>
        </w:rPr>
        <w:t xml:space="preserve">Esimerkki 1.3022</w:t>
      </w:r>
    </w:p>
    <w:p>
      <w:r>
        <w:t xml:space="preserve">[[-35, 14, 88, -78, -45, -45, 83, 37], [42, 58, -58], [-83, 23, -28, 42, -58], [20, -22, 4, -84, 66, 78, 59, -2], [-22, 90, -36, -59], [-39, 40, 87, 16, 16], [47, 7, -87, -9]]</w:t>
      </w:r>
    </w:p>
    <w:p>
      <w:r>
        <w:rPr>
          <w:b/>
        </w:rPr>
        <w:t xml:space="preserve">Tulos</w:t>
      </w:r>
    </w:p>
    <w:p>
      <w:r>
        <w:t xml:space="preserve">[-70, 210, -30, -172, -21, 33, 142, 35]</w:t>
      </w:r>
    </w:p>
    <w:p>
      <w:r>
        <w:rPr>
          <w:b/>
        </w:rPr>
        <w:t xml:space="preserve">Esimerkki 1.3023</w:t>
      </w:r>
    </w:p>
    <w:p>
      <w:r>
        <w:t xml:space="preserve">[[79, -54, 49, -64, 15, -18, 44, 100, 85], [79, 97, -61, -68, -75], [-22], [-84, -35, 45, 6], [80, -49, 97, -32, -20, -19, 50, -46, -12], [75, -43, 60, 44, 20, 62, -46, 66, -42], [99, -71, -12, 66, -74, 86, 8]]</w:t>
      </w:r>
    </w:p>
    <w:p>
      <w:r>
        <w:rPr>
          <w:b/>
        </w:rPr>
        <w:t xml:space="preserve">Tulos</w:t>
      </w:r>
    </w:p>
    <w:p>
      <w:r>
        <w:t xml:space="preserve">[328, -177, 178, -48, -134, 111, 56, 120, 31]</w:t>
      </w:r>
    </w:p>
    <w:p>
      <w:r>
        <w:rPr>
          <w:b/>
        </w:rPr>
        <w:t xml:space="preserve">Esimerkki 1.3024</w:t>
      </w:r>
    </w:p>
    <w:p>
      <w:r>
        <w:t xml:space="preserve">[[-79, 90, -7, -89, -31, 79, -96, -25, 16], [-31, 80, 71, 7, -77, 12]]</w:t>
      </w:r>
    </w:p>
    <w:p>
      <w:r>
        <w:rPr>
          <w:b/>
        </w:rPr>
        <w:t xml:space="preserve">Tulos</w:t>
      </w:r>
    </w:p>
    <w:p>
      <w:r>
        <w:t xml:space="preserve">[-110, 170, 64, -82, -108, 91, -96, -25, 16]</w:t>
      </w:r>
    </w:p>
    <w:p>
      <w:r>
        <w:rPr>
          <w:b/>
        </w:rPr>
        <w:t xml:space="preserve">Esimerkki 1.3025</w:t>
      </w:r>
    </w:p>
    <w:p>
      <w:r>
        <w:t xml:space="preserve">[[-98, -97, -37, 20, 78, -29, -77, 6, -16], [14, -80, 60], [-17, -40]]</w:t>
      </w:r>
    </w:p>
    <w:p>
      <w:r>
        <w:rPr>
          <w:b/>
        </w:rPr>
        <w:t xml:space="preserve">Tulos</w:t>
      </w:r>
    </w:p>
    <w:p>
      <w:r>
        <w:t xml:space="preserve">[-101, -217, 23, 20, 78, -29, -77, 6, -16]</w:t>
      </w:r>
    </w:p>
    <w:p>
      <w:r>
        <w:rPr>
          <w:b/>
        </w:rPr>
        <w:t xml:space="preserve">Esimerkki 1.3026</w:t>
      </w:r>
    </w:p>
    <w:p>
      <w:r>
        <w:t xml:space="preserve">[[-87, 4], [-24, -95, -36, -98, -93], [-39, 94, 18, 96, -20, -73], [-85, -20], [-20, 9, -66, 34, 60, 53, -42, -89], [89, -72, 69, -21, -20, -59, 18]]</w:t>
      </w:r>
    </w:p>
    <w:p>
      <w:r>
        <w:rPr>
          <w:b/>
        </w:rPr>
        <w:t xml:space="preserve">Tulos</w:t>
      </w:r>
    </w:p>
    <w:p>
      <w:r>
        <w:t xml:space="preserve">[-166, -80, -15, 11, -73, -79, -24, -89]</w:t>
      </w:r>
    </w:p>
    <w:p>
      <w:r>
        <w:rPr>
          <w:b/>
        </w:rPr>
        <w:t xml:space="preserve">Esimerkki 1.3027</w:t>
      </w:r>
    </w:p>
    <w:p>
      <w:r>
        <w:t xml:space="preserve">[[1, 60, 62, -34, 64, -53, 53, 60], [-42, 84, -27]]</w:t>
      </w:r>
    </w:p>
    <w:p>
      <w:r>
        <w:rPr>
          <w:b/>
        </w:rPr>
        <w:t xml:space="preserve">Tulos</w:t>
      </w:r>
    </w:p>
    <w:p>
      <w:r>
        <w:t xml:space="preserve">[-41, 144, 35, -34, 64, -53, 53, 60]</w:t>
      </w:r>
    </w:p>
    <w:p>
      <w:r>
        <w:rPr>
          <w:b/>
        </w:rPr>
        <w:t xml:space="preserve">Esimerkki 1.3028</w:t>
      </w:r>
    </w:p>
    <w:p>
      <w:r>
        <w:t xml:space="preserve">[[76, -60], [-38, -23, 49], [-54, 5, 57, -15], [12, -26, 62]]</w:t>
      </w:r>
    </w:p>
    <w:p>
      <w:r>
        <w:rPr>
          <w:b/>
        </w:rPr>
        <w:t xml:space="preserve">Tulos</w:t>
      </w:r>
    </w:p>
    <w:p>
      <w:r>
        <w:t xml:space="preserve">[-4, -104, 168, -15]</w:t>
      </w:r>
    </w:p>
    <w:p>
      <w:r>
        <w:rPr>
          <w:b/>
        </w:rPr>
        <w:t xml:space="preserve">Esimerkki 1.3029</w:t>
      </w:r>
    </w:p>
    <w:p>
      <w:r>
        <w:t xml:space="preserve">[[-72, -6, -18, -72], [61, 5, 94, -99, 31, 32, 47], [-100, 55, -32, 65, -21, -39], [61, 21, 68, -83, 66, -61], [-23, 42, -1, -25, 26, -33, 36, 33, 12], [73, -69, -2]]</w:t>
      </w:r>
    </w:p>
    <w:p>
      <w:r>
        <w:rPr>
          <w:b/>
        </w:rPr>
        <w:t xml:space="preserve">Tulos</w:t>
      </w:r>
    </w:p>
    <w:p>
      <w:r>
        <w:t xml:space="preserve">[0, 48, 109, -214, 102, -101, 83, 33, 12]</w:t>
      </w:r>
    </w:p>
    <w:p>
      <w:r>
        <w:rPr>
          <w:b/>
        </w:rPr>
        <w:t xml:space="preserve">Esimerkki 1.3030</w:t>
      </w:r>
    </w:p>
    <w:p>
      <w:r>
        <w:t xml:space="preserve">[[97, 92, -55, 95, 90], [22, -10, 87, 77], [21, 86], [5, 8, 83, 6], [-70, 71, 62, 22, 50, 81, -21]]</w:t>
      </w:r>
    </w:p>
    <w:p>
      <w:r>
        <w:rPr>
          <w:b/>
        </w:rPr>
        <w:t xml:space="preserve">Tulos</w:t>
      </w:r>
    </w:p>
    <w:p>
      <w:r>
        <w:t xml:space="preserve">[75, 247, 177, 200, 140, 81, -21]</w:t>
      </w:r>
    </w:p>
    <w:p>
      <w:r>
        <w:rPr>
          <w:b/>
        </w:rPr>
        <w:t xml:space="preserve">Esimerkki 1.3031</w:t>
      </w:r>
    </w:p>
    <w:p>
      <w:r>
        <w:t xml:space="preserve">[[-88, 39], [-71, -97, -52], [-15, 20, 61, -25, 85, -78, 64, -11]]</w:t>
      </w:r>
    </w:p>
    <w:p>
      <w:r>
        <w:rPr>
          <w:b/>
        </w:rPr>
        <w:t xml:space="preserve">Tulos</w:t>
      </w:r>
    </w:p>
    <w:p>
      <w:r>
        <w:t xml:space="preserve">[-174, -38, 9, -25, 85, -78, 64, -11]</w:t>
      </w:r>
    </w:p>
    <w:p>
      <w:r>
        <w:rPr>
          <w:b/>
        </w:rPr>
        <w:t xml:space="preserve">Esimerkki 1.3032</w:t>
      </w:r>
    </w:p>
    <w:p>
      <w:r>
        <w:t xml:space="preserve">[[13, 63, -15, 89], [25, 10, 28, -84, 81], [-79, 30, -54, -94, 9, 23], [35, 75, 33, -22, -3, 99], [83, 89], [-33, -36, -100, 94, -62], [-37, 34, 98, -98, 97]]</w:t>
      </w:r>
    </w:p>
    <w:p>
      <w:r>
        <w:rPr>
          <w:b/>
        </w:rPr>
        <w:t xml:space="preserve">Tulos</w:t>
      </w:r>
    </w:p>
    <w:p>
      <w:r>
        <w:t xml:space="preserve">[7, 265, -10, -115, 122, 122]</w:t>
      </w:r>
    </w:p>
    <w:p>
      <w:r>
        <w:rPr>
          <w:b/>
        </w:rPr>
        <w:t xml:space="preserve">Esimerkki 1.3033</w:t>
      </w:r>
    </w:p>
    <w:p>
      <w:r>
        <w:t xml:space="preserve">[[-18, -54, 58, 15, 43, 6, -13], [65, -23, -84, -71, 53, -100, 89, -17, 77]]</w:t>
      </w:r>
    </w:p>
    <w:p>
      <w:r>
        <w:rPr>
          <w:b/>
        </w:rPr>
        <w:t xml:space="preserve">Tulos</w:t>
      </w:r>
    </w:p>
    <w:p>
      <w:r>
        <w:t xml:space="preserve">[47, -77, -26, -56, 96, -94, 76, -17, 77]</w:t>
      </w:r>
    </w:p>
    <w:p>
      <w:r>
        <w:rPr>
          <w:b/>
        </w:rPr>
        <w:t xml:space="preserve">Esimerkki 1.3034</w:t>
      </w:r>
    </w:p>
    <w:p>
      <w:r>
        <w:t xml:space="preserve">[[-53, -3, -2, -85, -61, -70], [98, 25, -54, 57, -70, -95, 49, 19], [-16, -27, 30, -18, 97, -89, 66], [-27, 60, 48, -81, 65]]</w:t>
      </w:r>
    </w:p>
    <w:p>
      <w:r>
        <w:rPr>
          <w:b/>
        </w:rPr>
        <w:t xml:space="preserve">Tulos</w:t>
      </w:r>
    </w:p>
    <w:p>
      <w:r>
        <w:t xml:space="preserve">[2, 55, 22, -127, 31, -254, 115, 19]</w:t>
      </w:r>
    </w:p>
    <w:p>
      <w:r>
        <w:rPr>
          <w:b/>
        </w:rPr>
        <w:t xml:space="preserve">Esimerkki 1.3035</w:t>
      </w:r>
    </w:p>
    <w:p>
      <w:r>
        <w:t xml:space="preserve">[[22, -96, -47, 93, -3], [-61, 17], [97, 69, -60, -91, -46, -26, -95, 18], [67, 19, -62, -76], [-5, 57, 78]]</w:t>
      </w:r>
    </w:p>
    <w:p>
      <w:r>
        <w:rPr>
          <w:b/>
        </w:rPr>
        <w:t xml:space="preserve">Tulos</w:t>
      </w:r>
    </w:p>
    <w:p>
      <w:r>
        <w:t xml:space="preserve">[120, 66, -91, -74, -49, -26, -95, 18]</w:t>
      </w:r>
    </w:p>
    <w:p>
      <w:r>
        <w:rPr>
          <w:b/>
        </w:rPr>
        <w:t xml:space="preserve">Esimerkki 1.3036</w:t>
      </w:r>
    </w:p>
    <w:p>
      <w:r>
        <w:t xml:space="preserve">[[-26, -34], [-73, 33, 82, 12, -22, 56], [-50, -79, -93, -58, -66, 19, -95, 64, 56], [23, -58, 16, -60, -83, 96, -68], [-51, 73], [38, -38, -35], [-46, -81, -52, 1, 55, -32, -82, 16, -72]]</w:t>
      </w:r>
    </w:p>
    <w:p>
      <w:r>
        <w:rPr>
          <w:b/>
        </w:rPr>
        <w:t xml:space="preserve">Tulos</w:t>
      </w:r>
    </w:p>
    <w:p>
      <w:r>
        <w:t xml:space="preserve">[-185, -184, -82, -105, -116, 139, -245, 80, -16]</w:t>
      </w:r>
    </w:p>
    <w:p>
      <w:r>
        <w:rPr>
          <w:b/>
        </w:rPr>
        <w:t xml:space="preserve">Esimerkki 1.3037</w:t>
      </w:r>
    </w:p>
    <w:p>
      <w:r>
        <w:t xml:space="preserve">[[-30, 69, -52, 42, 41, -36], [98, -12, 92, 36, -30, 65], [-8, 65, -12], [92, 95, -63], [85, 15], [-52, 51, -59, 18, -51, -62], [-77, 50, 27, -15]]</w:t>
      </w:r>
    </w:p>
    <w:p>
      <w:r>
        <w:rPr>
          <w:b/>
        </w:rPr>
        <w:t xml:space="preserve">Tulos</w:t>
      </w:r>
    </w:p>
    <w:p>
      <w:r>
        <w:t xml:space="preserve">[108, 333, -67, 81, -40, -33]</w:t>
      </w:r>
    </w:p>
    <w:p>
      <w:r>
        <w:rPr>
          <w:b/>
        </w:rPr>
        <w:t xml:space="preserve">Esimerkki 1.3038</w:t>
      </w:r>
    </w:p>
    <w:p>
      <w:r>
        <w:t xml:space="preserve">[[68, -97, 64, 19, -27, -92, -64, -41], [-23, -61, 18, -26, -55, 65, 86, -96, -24], [-98, 71, -69]]</w:t>
      </w:r>
    </w:p>
    <w:p>
      <w:r>
        <w:rPr>
          <w:b/>
        </w:rPr>
        <w:t xml:space="preserve">Tulos</w:t>
      </w:r>
    </w:p>
    <w:p>
      <w:r>
        <w:t xml:space="preserve">[-53, -87, 13, -7, -82, -27, 22, -137, -24]</w:t>
      </w:r>
    </w:p>
    <w:p>
      <w:r>
        <w:rPr>
          <w:b/>
        </w:rPr>
        <w:t xml:space="preserve">Esimerkki 1.3039</w:t>
      </w:r>
    </w:p>
    <w:p>
      <w:r>
        <w:t xml:space="preserve">[[64, -15, 11, -35, 12, 60, 87, -65, -79], [83, 1], [31, -100, 12], [-84, -72, -85, -51, 53, -65, -21]]</w:t>
      </w:r>
    </w:p>
    <w:p>
      <w:r>
        <w:rPr>
          <w:b/>
        </w:rPr>
        <w:t xml:space="preserve">Tulos</w:t>
      </w:r>
    </w:p>
    <w:p>
      <w:r>
        <w:t xml:space="preserve">[94, -186, -62, -86, 65, -5, 66, -65, -79]</w:t>
      </w:r>
    </w:p>
    <w:p>
      <w:r>
        <w:rPr>
          <w:b/>
        </w:rPr>
        <w:t xml:space="preserve">Esimerkki 1.3040</w:t>
      </w:r>
    </w:p>
    <w:p>
      <w:r>
        <w:t xml:space="preserve">[[9, 39, 95, 41, 6, -1, 1], [-85, 66, -86, -36, 32, -99, -52, -36, -49], [-63, -42, 62, -18]]</w:t>
      </w:r>
    </w:p>
    <w:p>
      <w:r>
        <w:rPr>
          <w:b/>
        </w:rPr>
        <w:t xml:space="preserve">Tulos</w:t>
      </w:r>
    </w:p>
    <w:p>
      <w:r>
        <w:t xml:space="preserve">[-139, 63, 71, -13, 38, -100, -51, -36, -49]</w:t>
      </w:r>
    </w:p>
    <w:p>
      <w:r>
        <w:rPr>
          <w:b/>
        </w:rPr>
        <w:t xml:space="preserve">Esimerkki 1.3041</w:t>
      </w:r>
    </w:p>
    <w:p>
      <w:r>
        <w:t xml:space="preserve">[[3, -98, 2], [39, -96], [74, -44, 45], [34, 92, -96, 40, -93, 98], [57, 91, -12, 71, 6, -30, -46, -11], [-96, -2, -33, 77, 8, 70, 1, 47, -74], [58, 83, -37, 28, -54, 81]]</w:t>
      </w:r>
    </w:p>
    <w:p>
      <w:r>
        <w:rPr>
          <w:b/>
        </w:rPr>
        <w:t xml:space="preserve">Tulos</w:t>
      </w:r>
    </w:p>
    <w:p>
      <w:r>
        <w:t xml:space="preserve">[169, 26, -131, 216, -133, 219, -45, 36, -74]</w:t>
      </w:r>
    </w:p>
    <w:p>
      <w:r>
        <w:rPr>
          <w:b/>
        </w:rPr>
        <w:t xml:space="preserve">Esimerkki 1.3042</w:t>
      </w:r>
    </w:p>
    <w:p>
      <w:r>
        <w:t xml:space="preserve">[[32, -41, 31, 79, 100, -80, 48, -21, 100], [-89, -80, -25, -78, 92, 54, -58, 79, -34], [38, -47, -71, 24, 5, 93]]</w:t>
      </w:r>
    </w:p>
    <w:p>
      <w:r>
        <w:rPr>
          <w:b/>
        </w:rPr>
        <w:t xml:space="preserve">Tulos</w:t>
      </w:r>
    </w:p>
    <w:p>
      <w:r>
        <w:t xml:space="preserve">[-19, -168, -65, 25, 197, 67, -10, 58, 66]</w:t>
      </w:r>
    </w:p>
    <w:p>
      <w:r>
        <w:rPr>
          <w:b/>
        </w:rPr>
        <w:t xml:space="preserve">Esimerkki 1.3043</w:t>
      </w:r>
    </w:p>
    <w:p>
      <w:r>
        <w:t xml:space="preserve">[[-68, 68, 98], [-51, 26, -24, -98, -49, -48, 87, 34, -94], [-85, 68, 43, 42, -10], [-42, 7, 65, 21, 68, -53, -97], [80, -10, -35, 74, -45], [30, -75, 5, 74, 77, -4, 23, -64]]</w:t>
      </w:r>
    </w:p>
    <w:p>
      <w:r>
        <w:rPr>
          <w:b/>
        </w:rPr>
        <w:t xml:space="preserve">Tulos</w:t>
      </w:r>
    </w:p>
    <w:p>
      <w:r>
        <w:t xml:space="preserve">[-136, 84, 152, 113, 41, -105, 13, -30, -94]</w:t>
      </w:r>
    </w:p>
    <w:p>
      <w:r>
        <w:rPr>
          <w:b/>
        </w:rPr>
        <w:t xml:space="preserve">Esimerkki 1.3044</w:t>
      </w:r>
    </w:p>
    <w:p>
      <w:r>
        <w:t xml:space="preserve">[[65, -91, 8, 74], [-9, 20, -83, 83, 69, 42, 32, 100], [-6, 25, 48, -55, -8], [-50, -72, -53, 63, -85, 69, -90, -8, -38]]</w:t>
      </w:r>
    </w:p>
    <w:p>
      <w:r>
        <w:rPr>
          <w:b/>
        </w:rPr>
        <w:t xml:space="preserve">Tulos</w:t>
      </w:r>
    </w:p>
    <w:p>
      <w:r>
        <w:t xml:space="preserve">[0, -118, -80, 165, -24, 111, -58, 92, -38]</w:t>
      </w:r>
    </w:p>
    <w:p>
      <w:r>
        <w:rPr>
          <w:b/>
        </w:rPr>
        <w:t xml:space="preserve">Esimerkki 1.3045</w:t>
      </w:r>
    </w:p>
    <w:p>
      <w:r>
        <w:t xml:space="preserve">[[38, -93, 99, -65, 41], [-23, -41, -94, 40, -70, 36, -99, -46, 8]]</w:t>
      </w:r>
    </w:p>
    <w:p>
      <w:r>
        <w:rPr>
          <w:b/>
        </w:rPr>
        <w:t xml:space="preserve">Tulos</w:t>
      </w:r>
    </w:p>
    <w:p>
      <w:r>
        <w:t xml:space="preserve">[15, -134, 5, -25, -29, 36, -99, -46, 8]</w:t>
      </w:r>
    </w:p>
    <w:p>
      <w:r>
        <w:rPr>
          <w:b/>
        </w:rPr>
        <w:t xml:space="preserve">Esimerkki 1.3046</w:t>
      </w:r>
    </w:p>
    <w:p>
      <w:r>
        <w:t xml:space="preserve">[[66, -26, -65, 52, 95, 92], [53, 81, -92, 95, -65, 65, 19], [91, -93, 79, 76, -36], [-15, -88, 28, -100, -50, 5, 91, -87], [-31, -61, -21, 54]]</w:t>
      </w:r>
    </w:p>
    <w:p>
      <w:r>
        <w:rPr>
          <w:b/>
        </w:rPr>
        <w:t xml:space="preserve">Tulos</w:t>
      </w:r>
    </w:p>
    <w:p>
      <w:r>
        <w:t xml:space="preserve">[164, -187, -71, 177, -56, 162, 110, -87]</w:t>
      </w:r>
    </w:p>
    <w:p>
      <w:r>
        <w:rPr>
          <w:b/>
        </w:rPr>
        <w:t xml:space="preserve">Esimerkki 1.3047</w:t>
      </w:r>
    </w:p>
    <w:p>
      <w:r>
        <w:t xml:space="preserve">[[-32, 52], [24, 72, -8, -67, 78, 8, -17, 96, -85], [18, 33, -4, 20, -56, 85, -37, 52], [96, 9, 26, 60, 63], [94, 53, -89, -31, -84, -85], [-61, 51, 18, 45, 38, 87]]</w:t>
      </w:r>
    </w:p>
    <w:p>
      <w:r>
        <w:rPr>
          <w:b/>
        </w:rPr>
        <w:t xml:space="preserve">Tulos</w:t>
      </w:r>
    </w:p>
    <w:p>
      <w:r>
        <w:t xml:space="preserve">[139, 270, -57, 27, 39, 95, -54, 148, -85]</w:t>
      </w:r>
    </w:p>
    <w:p>
      <w:r>
        <w:rPr>
          <w:b/>
        </w:rPr>
        <w:t xml:space="preserve">Esimerkki 1.3048</w:t>
      </w:r>
    </w:p>
    <w:p>
      <w:r>
        <w:t xml:space="preserve">[[1, 81], [-34, -51, 57, -71], [-96, -33, -47, -23, -41], [90, 40], [80, -51, -81, 43, 50, -99]]</w:t>
      </w:r>
    </w:p>
    <w:p>
      <w:r>
        <w:rPr>
          <w:b/>
        </w:rPr>
        <w:t xml:space="preserve">Tulos</w:t>
      </w:r>
    </w:p>
    <w:p>
      <w:r>
        <w:t xml:space="preserve">[41, -14, -71, -51, 9, -99]</w:t>
      </w:r>
    </w:p>
    <w:p>
      <w:r>
        <w:rPr>
          <w:b/>
        </w:rPr>
        <w:t xml:space="preserve">Esimerkki 1.3049</w:t>
      </w:r>
    </w:p>
    <w:p>
      <w:r>
        <w:t xml:space="preserve">[[-32, -37, -87, -44, 25, -36, 80], [73, -22, 22, 12, 93]]</w:t>
      </w:r>
    </w:p>
    <w:p>
      <w:r>
        <w:rPr>
          <w:b/>
        </w:rPr>
        <w:t xml:space="preserve">Tulos</w:t>
      </w:r>
    </w:p>
    <w:p>
      <w:r>
        <w:t xml:space="preserve">[41, -59, -65, -32, 118, -36, 80]</w:t>
      </w:r>
    </w:p>
    <w:p>
      <w:r>
        <w:rPr>
          <w:b/>
        </w:rPr>
        <w:t xml:space="preserve">Esimerkki 1.3050</w:t>
      </w:r>
    </w:p>
    <w:p>
      <w:r>
        <w:t xml:space="preserve">[[52, -2, 30, -32, -42, -88, 18], [36, 65, 6, -85, 80, 29, -52, 49, 31]]</w:t>
      </w:r>
    </w:p>
    <w:p>
      <w:r>
        <w:rPr>
          <w:b/>
        </w:rPr>
        <w:t xml:space="preserve">Tulos</w:t>
      </w:r>
    </w:p>
    <w:p>
      <w:r>
        <w:t xml:space="preserve">[88, 63, 36, -117, 38, -59, -34, 49, 31]</w:t>
      </w:r>
    </w:p>
    <w:p>
      <w:r>
        <w:rPr>
          <w:b/>
        </w:rPr>
        <w:t xml:space="preserve">Esimerkki 1.3051</w:t>
      </w:r>
    </w:p>
    <w:p>
      <w:r>
        <w:t xml:space="preserve">[[-22, -36, 11, -93, 75, -36, -86], [53, -74, 40, -6, 24]]</w:t>
      </w:r>
    </w:p>
    <w:p>
      <w:r>
        <w:rPr>
          <w:b/>
        </w:rPr>
        <w:t xml:space="preserve">Tulos</w:t>
      </w:r>
    </w:p>
    <w:p>
      <w:r>
        <w:t xml:space="preserve">[31, -110, 51, -99, 99, -36, -86]</w:t>
      </w:r>
    </w:p>
    <w:p>
      <w:r>
        <w:rPr>
          <w:b/>
        </w:rPr>
        <w:t xml:space="preserve">Esimerkki 1.3052</w:t>
      </w:r>
    </w:p>
    <w:p>
      <w:r>
        <w:t xml:space="preserve">[[56, 98, 23, 64], [99, -57, -69, 21, -100], [13, 46, -21, 9, -50, 5, -81, -91], [76, -94, -26], [93, 1, 14, 27, -68]]</w:t>
      </w:r>
    </w:p>
    <w:p>
      <w:r>
        <w:rPr>
          <w:b/>
        </w:rPr>
        <w:t xml:space="preserve">Tulos</w:t>
      </w:r>
    </w:p>
    <w:p>
      <w:r>
        <w:t xml:space="preserve">[337, -6, -79, 121, -218, 5, -81, -91]</w:t>
      </w:r>
    </w:p>
    <w:p>
      <w:r>
        <w:rPr>
          <w:b/>
        </w:rPr>
        <w:t xml:space="preserve">Esimerkki 1.3053</w:t>
      </w:r>
    </w:p>
    <w:p>
      <w:r>
        <w:t xml:space="preserve">[[-32, -17, -94, 10, -52, -26, -63, -15], [-68, 2, 35, 12, -55, -86], [-77, -57, -58], [-8, -90, 63]]</w:t>
      </w:r>
    </w:p>
    <w:p>
      <w:r>
        <w:rPr>
          <w:b/>
        </w:rPr>
        <w:t xml:space="preserve">Tulos</w:t>
      </w:r>
    </w:p>
    <w:p>
      <w:r>
        <w:t xml:space="preserve">[-185, -162, -54, 22, -107, -112, -63, -15]</w:t>
      </w:r>
    </w:p>
    <w:p>
      <w:r>
        <w:rPr>
          <w:b/>
        </w:rPr>
        <w:t xml:space="preserve">Esimerkki 1.3054</w:t>
      </w:r>
    </w:p>
    <w:p>
      <w:r>
        <w:t xml:space="preserve">[[56, -12, 5, 33, -63, -64, -82, -82, -34], [89, -6, -67, 56, 44, 25, 12]]</w:t>
      </w:r>
    </w:p>
    <w:p>
      <w:r>
        <w:rPr>
          <w:b/>
        </w:rPr>
        <w:t xml:space="preserve">Tulos</w:t>
      </w:r>
    </w:p>
    <w:p>
      <w:r>
        <w:t xml:space="preserve">[145, -18, -62, 89, -19, -39, -70, -82, -34]</w:t>
      </w:r>
    </w:p>
    <w:p>
      <w:r>
        <w:rPr>
          <w:b/>
        </w:rPr>
        <w:t xml:space="preserve">Esimerkki 1.3055</w:t>
      </w:r>
    </w:p>
    <w:p>
      <w:r>
        <w:t xml:space="preserve">[[7, -4, 57, -7, -23, 100, 68], [64, -9, -44, 67]]</w:t>
      </w:r>
    </w:p>
    <w:p>
      <w:r>
        <w:rPr>
          <w:b/>
        </w:rPr>
        <w:t xml:space="preserve">Tulos</w:t>
      </w:r>
    </w:p>
    <w:p>
      <w:r>
        <w:t xml:space="preserve">[71, -9, -48, 124, -7, -23, 100, 68]</w:t>
      </w:r>
    </w:p>
    <w:p>
      <w:r>
        <w:rPr>
          <w:b/>
        </w:rPr>
        <w:t xml:space="preserve">Esimerkki 1.3056</w:t>
      </w:r>
    </w:p>
    <w:p>
      <w:r>
        <w:t xml:space="preserve">[[11, 34], [17, 5, -84, -74, 48, 55, -38, -39, -22], [-97, -67, 20]]</w:t>
      </w:r>
    </w:p>
    <w:p>
      <w:r>
        <w:rPr>
          <w:b/>
        </w:rPr>
        <w:t xml:space="preserve">Tulos</w:t>
      </w:r>
    </w:p>
    <w:p>
      <w:r>
        <w:t xml:space="preserve">[-69, -28, -64, -74, 48, 55, -38, -39, -22]</w:t>
      </w:r>
    </w:p>
    <w:p>
      <w:r>
        <w:rPr>
          <w:b/>
        </w:rPr>
        <w:t xml:space="preserve">Esimerkki 1.3057</w:t>
      </w:r>
    </w:p>
    <w:p>
      <w:r>
        <w:t xml:space="preserve">[[84, 18, -77, -68, 13, -38, 84, -77], [-69, -41, -48], [5, -32, -82, -75, -53, -54, -99, -60]]</w:t>
      </w:r>
    </w:p>
    <w:p>
      <w:r>
        <w:rPr>
          <w:b/>
        </w:rPr>
        <w:t xml:space="preserve">Tulos</w:t>
      </w:r>
    </w:p>
    <w:p>
      <w:r>
        <w:t xml:space="preserve">[20, -55, -207, -143, -40, -92, -15, -137]</w:t>
      </w:r>
    </w:p>
    <w:p>
      <w:r>
        <w:rPr>
          <w:b/>
        </w:rPr>
        <w:t xml:space="preserve">Esimerkki 1.3058</w:t>
      </w:r>
    </w:p>
    <w:p>
      <w:r>
        <w:t xml:space="preserve">[[94, -93, 81, -59], [90, -75, -59, 70, 78, 63, 52, -69, -71]]</w:t>
      </w:r>
    </w:p>
    <w:p>
      <w:r>
        <w:rPr>
          <w:b/>
        </w:rPr>
        <w:t xml:space="preserve">Tulos</w:t>
      </w:r>
    </w:p>
    <w:p>
      <w:r>
        <w:t xml:space="preserve">[184, -168, 22, 11, 78, 63, 52, -69, -71]</w:t>
      </w:r>
    </w:p>
    <w:p>
      <w:r>
        <w:rPr>
          <w:b/>
        </w:rPr>
        <w:t xml:space="preserve">Esimerkki 1.3059</w:t>
      </w:r>
    </w:p>
    <w:p>
      <w:r>
        <w:t xml:space="preserve">[[4, -57, -17, -28, -62, -61, 77, 91], [-100, 32, -87, -30, -42], [31, -39, -67], [-40, 51, -90, 15, -1, -5, 79], [67, 91, -35, 23, 37, 65, 4, -75, 85], [59, 88, -85, -58, -82, 60, -88], [-32, 57, 100, -67, -86, 5, -33, -42, -58]]</w:t>
      </w:r>
    </w:p>
    <w:p>
      <w:r>
        <w:rPr>
          <w:b/>
        </w:rPr>
        <w:t xml:space="preserve">Tulos</w:t>
      </w:r>
    </w:p>
    <w:p>
      <w:r>
        <w:t xml:space="preserve">[-11, 223, -281, -145, -236, 64, 39, -26, 27]</w:t>
      </w:r>
    </w:p>
    <w:p>
      <w:r>
        <w:rPr>
          <w:b/>
        </w:rPr>
        <w:t xml:space="preserve">Esimerkki 1.3060</w:t>
      </w:r>
    </w:p>
    <w:p>
      <w:r>
        <w:t xml:space="preserve">[[-98, -74, 25, 14, 76, -74], [41, 54, 21]]</w:t>
      </w:r>
    </w:p>
    <w:p>
      <w:r>
        <w:rPr>
          <w:b/>
        </w:rPr>
        <w:t xml:space="preserve">Tulos</w:t>
      </w:r>
    </w:p>
    <w:p>
      <w:r>
        <w:t xml:space="preserve">[-57, -20, 46, 14, 76, -74]</w:t>
      </w:r>
    </w:p>
    <w:p>
      <w:r>
        <w:rPr>
          <w:b/>
        </w:rPr>
        <w:t xml:space="preserve">Esimerkki 1.3061</w:t>
      </w:r>
    </w:p>
    <w:p>
      <w:r>
        <w:t xml:space="preserve">[[-19, -24, 11, -85, -74, -70, -24, -36], [81, -52, -17, 45, 90, 15, 24, -52]]</w:t>
      </w:r>
    </w:p>
    <w:p>
      <w:r>
        <w:rPr>
          <w:b/>
        </w:rPr>
        <w:t xml:space="preserve">Tulos</w:t>
      </w:r>
    </w:p>
    <w:p>
      <w:r>
        <w:t xml:space="preserve">[62, -76, -6, -40, 16, -55, 0, -88]</w:t>
      </w:r>
    </w:p>
    <w:p>
      <w:r>
        <w:rPr>
          <w:b/>
        </w:rPr>
        <w:t xml:space="preserve">Esimerkki 1.3062</w:t>
      </w:r>
    </w:p>
    <w:p>
      <w:r>
        <w:t xml:space="preserve">[[63, 52, -4, -28, -62, -10, 8, -87, -32], [8, 3, 80, 68], [-42, -19, 39, -28, -18, -99, -93, 91], [99, -40, -79, -15, 61, 67], [-69, -100, -92, -68, -9, -32, -70, -41], [-29, 62]]</w:t>
      </w:r>
    </w:p>
    <w:p>
      <w:r>
        <w:rPr>
          <w:b/>
        </w:rPr>
        <w:t xml:space="preserve">Tulos</w:t>
      </w:r>
    </w:p>
    <w:p>
      <w:r>
        <w:t xml:space="preserve">[30, -42, -56, -71, -28, -74, -155, -37, -32]</w:t>
      </w:r>
    </w:p>
    <w:p>
      <w:r>
        <w:rPr>
          <w:b/>
        </w:rPr>
        <w:t xml:space="preserve">Esimerkki 1.3063</w:t>
      </w:r>
    </w:p>
    <w:p>
      <w:r>
        <w:t xml:space="preserve">[[99, 2, 83], [26, -91, 31, -22, 89], [-91, -4, -65, -60], [14, 8, -67, -93, 77, 36, 96, 9], [38, 8, -100, -12, 9], [49, -67, 8, -65, 50, -24, 33, -92]]</w:t>
      </w:r>
    </w:p>
    <w:p>
      <w:r>
        <w:rPr>
          <w:b/>
        </w:rPr>
        <w:t xml:space="preserve">Tulos</w:t>
      </w:r>
    </w:p>
    <w:p>
      <w:r>
        <w:t xml:space="preserve">[135, -144, -110, -252, 225, 12, 129, -83]</w:t>
      </w:r>
    </w:p>
    <w:p>
      <w:r>
        <w:rPr>
          <w:b/>
        </w:rPr>
        <w:t xml:space="preserve">Esimerkki 1.3064</w:t>
      </w:r>
    </w:p>
    <w:p>
      <w:r>
        <w:t xml:space="preserve">[[83, -11, 50, 88, 24], [20, 99, 95, 35], [36, 66, 93, 39, 34, -30], [2, 91, 39, -87, 66], [-44, 58, -65, -50, 21], [53, 76, -46, -90, 66, -34, -73], [48, 83, 31, 40, -27]]</w:t>
      </w:r>
    </w:p>
    <w:p>
      <w:r>
        <w:rPr>
          <w:b/>
        </w:rPr>
        <w:t xml:space="preserve">Tulos</w:t>
      </w:r>
    </w:p>
    <w:p>
      <w:r>
        <w:t xml:space="preserve">[198, 462, 197, -25, 184, -64, -73]</w:t>
      </w:r>
    </w:p>
    <w:p>
      <w:r>
        <w:rPr>
          <w:b/>
        </w:rPr>
        <w:t xml:space="preserve">Esimerkki 1.3065</w:t>
      </w:r>
    </w:p>
    <w:p>
      <w:r>
        <w:t xml:space="preserve">[[90, 38, -67, -13, 58, -43, -88], [20, 21, 52, 43], [-68, -76, 25, -92, 2], [80, -80, -76], [-55, -16, 69, -98, 38, -5, -56, 21, 100], [40, -76, 14, 15, -18], [-96, 82, -99]]</w:t>
      </w:r>
    </w:p>
    <w:p>
      <w:r>
        <w:rPr>
          <w:b/>
        </w:rPr>
        <w:t xml:space="preserve">Tulos</w:t>
      </w:r>
    </w:p>
    <w:p>
      <w:r>
        <w:t xml:space="preserve">[11, -107, -82, -145, 80, -48, -144, 21, 100]</w:t>
      </w:r>
    </w:p>
    <w:p>
      <w:r>
        <w:rPr>
          <w:b/>
        </w:rPr>
        <w:t xml:space="preserve">Esimerkki 1.3066</w:t>
      </w:r>
    </w:p>
    <w:p>
      <w:r>
        <w:t xml:space="preserve">[[-20, -90, -95, -93, -76, 8, -52], [91, -37, 16, -94, -74, -40, 13], [-34, 58, 30, 70], [31, 29, -59, 43]]</w:t>
      </w:r>
    </w:p>
    <w:p>
      <w:r>
        <w:rPr>
          <w:b/>
        </w:rPr>
        <w:t xml:space="preserve">Tulos</w:t>
      </w:r>
    </w:p>
    <w:p>
      <w:r>
        <w:t xml:space="preserve">[68, -40, -108, -74, -150, -32, -39]</w:t>
      </w:r>
    </w:p>
    <w:p>
      <w:r>
        <w:rPr>
          <w:b/>
        </w:rPr>
        <w:t xml:space="preserve">Esimerkki 1.3067</w:t>
      </w:r>
    </w:p>
    <w:p>
      <w:r>
        <w:t xml:space="preserve">[[17, 44], [-26, -11, 85, -21]]</w:t>
      </w:r>
    </w:p>
    <w:p>
      <w:r>
        <w:rPr>
          <w:b/>
        </w:rPr>
        <w:t xml:space="preserve">Tulos</w:t>
      </w:r>
    </w:p>
    <w:p>
      <w:r>
        <w:t xml:space="preserve">[-9, 33, 85, -21]</w:t>
      </w:r>
    </w:p>
    <w:p>
      <w:r>
        <w:rPr>
          <w:b/>
        </w:rPr>
        <w:t xml:space="preserve">Esimerkki 1.3068</w:t>
      </w:r>
    </w:p>
    <w:p>
      <w:r>
        <w:t xml:space="preserve">[[85, -61], [27, 53, 58, -1, -87, -25, 22, -67, -75], [-19, 21, -82, 14, 34, 51, -82], [53, -57, -97], [75, 63, 78, 61, -5, 12, -72, 5, -34], [-33, 53, -97, -98, 44, -43, -89]]</w:t>
      </w:r>
    </w:p>
    <w:p>
      <w:r>
        <w:rPr>
          <w:b/>
        </w:rPr>
        <w:t xml:space="preserve">Tulos</w:t>
      </w:r>
    </w:p>
    <w:p>
      <w:r>
        <w:t xml:space="preserve">[188, 72, -140, -24, -14, -5, -221, -62, -109]</w:t>
      </w:r>
    </w:p>
    <w:p>
      <w:r>
        <w:rPr>
          <w:b/>
        </w:rPr>
        <w:t xml:space="preserve">Esimerkki 1.3069</w:t>
      </w:r>
    </w:p>
    <w:p>
      <w:r>
        <w:t xml:space="preserve">[[-77, 29, 48, 91, 10, 49], [18, -76, 54, -54, 35], [-40, 88, 5, 77, 28, -53, 36, 44, 30], [-29, 49, -85], [43, 14, -5, -8]]</w:t>
      </w:r>
    </w:p>
    <w:p>
      <w:r>
        <w:rPr>
          <w:b/>
        </w:rPr>
        <w:t xml:space="preserve">Tulos</w:t>
      </w:r>
    </w:p>
    <w:p>
      <w:r>
        <w:t xml:space="preserve">[-85, 90, 36, 109, 65, -4, 36, 44, 30]</w:t>
      </w:r>
    </w:p>
    <w:p>
      <w:r>
        <w:rPr>
          <w:b/>
        </w:rPr>
        <w:t xml:space="preserve">Esimerkki 1.3070</w:t>
      </w:r>
    </w:p>
    <w:p>
      <w:r>
        <w:t xml:space="preserve">[[-59, 8], [13, 87, -54, 19], [-35, 40, -94, 2, 87, -2], [94, 31, -97, -39, 92, -90, 81, 100, 22], [-28, 71, -38]]</w:t>
      </w:r>
    </w:p>
    <w:p>
      <w:r>
        <w:rPr>
          <w:b/>
        </w:rPr>
        <w:t xml:space="preserve">Tulos</w:t>
      </w:r>
    </w:p>
    <w:p>
      <w:r>
        <w:t xml:space="preserve">[-15, 237, -283, -18, 179, -92, 81, 100, 22]</w:t>
      </w:r>
    </w:p>
    <w:p>
      <w:r>
        <w:rPr>
          <w:b/>
        </w:rPr>
        <w:t xml:space="preserve">Esimerkki 1.3071</w:t>
      </w:r>
    </w:p>
    <w:p>
      <w:r>
        <w:t xml:space="preserve">[[40, 73, 77, 64, -58, -38, -41, 17, 76], [93, -35, 59, -60], [100, 63], [6, 24, -78, 14, 65], [60, 78]]</w:t>
      </w:r>
    </w:p>
    <w:p>
      <w:r>
        <w:rPr>
          <w:b/>
        </w:rPr>
        <w:t xml:space="preserve">Tulos</w:t>
      </w:r>
    </w:p>
    <w:p>
      <w:r>
        <w:t xml:space="preserve">[299, 203, 58, 18, 7, -38, -41, 17, 76]</w:t>
      </w:r>
    </w:p>
    <w:p>
      <w:r>
        <w:rPr>
          <w:b/>
        </w:rPr>
        <w:t xml:space="preserve">Esimerkki 1.3072</w:t>
      </w:r>
    </w:p>
    <w:p>
      <w:r>
        <w:t xml:space="preserve">[[99, 44, -69, 88, -26, 98, -27], [-21, -18, 72, -97, -63, -50, -63], [-86, 38, 39], [47, 50, -42]]</w:t>
      </w:r>
    </w:p>
    <w:p>
      <w:r>
        <w:rPr>
          <w:b/>
        </w:rPr>
        <w:t xml:space="preserve">Tulos</w:t>
      </w:r>
    </w:p>
    <w:p>
      <w:r>
        <w:t xml:space="preserve">[39, 114, 0, -9, -89, 48, -90]</w:t>
      </w:r>
    </w:p>
    <w:p>
      <w:r>
        <w:rPr>
          <w:b/>
        </w:rPr>
        <w:t xml:space="preserve">Esimerkki 1.3073</w:t>
      </w:r>
    </w:p>
    <w:p>
      <w:r>
        <w:t xml:space="preserve">[[-64, -96, -19], [-52, -71, 75, -70, 23, 88, -66, 56, -92], [20, -24, 87, 39, 68, -74, -4, 21, -74], [-65, -98, 24, 2, -80, 39, 79, 74], [-32, 38, -85, -60, 81, 10, -40], [-53, -34, -4]]</w:t>
      </w:r>
    </w:p>
    <w:p>
      <w:r>
        <w:rPr>
          <w:b/>
        </w:rPr>
        <w:t xml:space="preserve">Tulos</w:t>
      </w:r>
    </w:p>
    <w:p>
      <w:r>
        <w:t xml:space="preserve">[-246, -285, 78, -89, 92, 63, -31, 151, -166]</w:t>
      </w:r>
    </w:p>
    <w:p>
      <w:r>
        <w:rPr>
          <w:b/>
        </w:rPr>
        <w:t xml:space="preserve">Esimerkki 1.3074</w:t>
      </w:r>
    </w:p>
    <w:p>
      <w:r>
        <w:t xml:space="preserve">[[4, -19, -76, 73, 80, 58, -82, -68, -14], [7, 83, -68], [-23, -2, -48, 90, -9]]</w:t>
      </w:r>
    </w:p>
    <w:p>
      <w:r>
        <w:rPr>
          <w:b/>
        </w:rPr>
        <w:t xml:space="preserve">Tulos</w:t>
      </w:r>
    </w:p>
    <w:p>
      <w:r>
        <w:t xml:space="preserve">[-12, 62, -192, 163, 71, 58, -82, -68, -14]</w:t>
      </w:r>
    </w:p>
    <w:p>
      <w:r>
        <w:rPr>
          <w:b/>
        </w:rPr>
        <w:t xml:space="preserve">Esimerkki 1.3075</w:t>
      </w:r>
    </w:p>
    <w:p>
      <w:r>
        <w:t xml:space="preserve">[[-96, -56, -5, 41, -97, -57], [7, 72, -21, -52, -27], [-90, 4, 62, -57], [43, 7, 7, 93, 59, 14, 55, 4], [55, -15, 77, 52, 32, 9]]</w:t>
      </w:r>
    </w:p>
    <w:p>
      <w:r>
        <w:rPr>
          <w:b/>
        </w:rPr>
        <w:t xml:space="preserve">Tulos</w:t>
      </w:r>
    </w:p>
    <w:p>
      <w:r>
        <w:t xml:space="preserve">[-81, 12, 120, 77, -33, -34, 55, 4]</w:t>
      </w:r>
    </w:p>
    <w:p>
      <w:r>
        <w:rPr>
          <w:b/>
        </w:rPr>
        <w:t xml:space="preserve">Esimerkki 1.3076</w:t>
      </w:r>
    </w:p>
    <w:p>
      <w:r>
        <w:t xml:space="preserve">[[-89, 9, 26, 97], [-63, -56], [-69, 83, 15, -34, -54, -91, -11], [59, 62, -51, 59, 33, -24], [42, 89, 22, -22, 41, -16, 81], [-73, 42, 15, 98, -70, 9, -13], [10, 43, 36, 48, 99, -89]]</w:t>
      </w:r>
    </w:p>
    <w:p>
      <w:r>
        <w:rPr>
          <w:b/>
        </w:rPr>
        <w:t xml:space="preserve">Tulos</w:t>
      </w:r>
    </w:p>
    <w:p>
      <w:r>
        <w:t xml:space="preserve">[-183, 272, 63, 246, 49, -211, 57]</w:t>
      </w:r>
    </w:p>
    <w:p>
      <w:r>
        <w:rPr>
          <w:b/>
        </w:rPr>
        <w:t xml:space="preserve">Esimerkki 1.3077</w:t>
      </w:r>
    </w:p>
    <w:p>
      <w:r>
        <w:t xml:space="preserve">[[72, 27, -27, 53, -75, -89, 29, -36, -61], [100, 99], [72, -51, 100, 97, -12, 66, 86, -95, 69], [-3, 61], [-91, 78, 37, 54, 28, 67, -83, 98, -32]]</w:t>
      </w:r>
    </w:p>
    <w:p>
      <w:r>
        <w:rPr>
          <w:b/>
        </w:rPr>
        <w:t xml:space="preserve">Tulos</w:t>
      </w:r>
    </w:p>
    <w:p>
      <w:r>
        <w:t xml:space="preserve">[150, 214, 110, 204, -59, 44, 32, -33, -24]</w:t>
      </w:r>
    </w:p>
    <w:p>
      <w:r>
        <w:rPr>
          <w:b/>
        </w:rPr>
        <w:t xml:space="preserve">Esimerkki 1.3078</w:t>
      </w:r>
    </w:p>
    <w:p>
      <w:r>
        <w:t xml:space="preserve">[[33, 7, 2, -40, -61], [-12, -3, -41, 5, -68, 72, -88]]</w:t>
      </w:r>
    </w:p>
    <w:p>
      <w:r>
        <w:rPr>
          <w:b/>
        </w:rPr>
        <w:t xml:space="preserve">Tulos</w:t>
      </w:r>
    </w:p>
    <w:p>
      <w:r>
        <w:t xml:space="preserve">[21, 4, -39, -35, -129, 72, -88]</w:t>
      </w:r>
    </w:p>
    <w:p>
      <w:r>
        <w:rPr>
          <w:b/>
        </w:rPr>
        <w:t xml:space="preserve">Esimerkki 1.3079</w:t>
      </w:r>
    </w:p>
    <w:p>
      <w:r>
        <w:t xml:space="preserve">[[-85, -67, -22, 50, -20, -51], [11, 57, 83, -89, -40], [-39, -49, 30, 85, 36, 31], [-58, 99, -72]]</w:t>
      </w:r>
    </w:p>
    <w:p>
      <w:r>
        <w:rPr>
          <w:b/>
        </w:rPr>
        <w:t xml:space="preserve">Tulos</w:t>
      </w:r>
    </w:p>
    <w:p>
      <w:r>
        <w:t xml:space="preserve">[-171, 40, 19, 46, -24, -20]</w:t>
      </w:r>
    </w:p>
    <w:p>
      <w:r>
        <w:rPr>
          <w:b/>
        </w:rPr>
        <w:t xml:space="preserve">Esimerkki 1.3080</w:t>
      </w:r>
    </w:p>
    <w:p>
      <w:r>
        <w:t xml:space="preserve">[[87, -100, -49, -6, -15, -57], [-47, 47, -29, -74, 75], [55, -85], [-82, 72, -15, -83, -26], [9, 45, -5, 45, 100, 49], [-86, -44, 14, 56, -22], [-73, -47, 94, -97, -20, 58, -70, -50]]</w:t>
      </w:r>
    </w:p>
    <w:p>
      <w:r>
        <w:rPr>
          <w:b/>
        </w:rPr>
        <w:t xml:space="preserve">Tulos</w:t>
      </w:r>
    </w:p>
    <w:p>
      <w:r>
        <w:t xml:space="preserve">[-55, -266, 97, -91, 35, 24, -70, -50]</w:t>
      </w:r>
    </w:p>
    <w:p>
      <w:r>
        <w:rPr>
          <w:b/>
        </w:rPr>
        <w:t xml:space="preserve">Esimerkki 1.3081</w:t>
      </w:r>
    </w:p>
    <w:p>
      <w:r>
        <w:t xml:space="preserve">[[40, 98, 30, 50, -51, 1, 68], [-15, 27, 80, 16, -52, 30, 80], [-58, 53, -16, -31, -56, -56, 68, -70], [69, -56, -37, -8, 52], [50, 100, 84, -17], [45, -63, -79, 74]]</w:t>
      </w:r>
    </w:p>
    <w:p>
      <w:r>
        <w:rPr>
          <w:b/>
        </w:rPr>
        <w:t xml:space="preserve">Tulos</w:t>
      </w:r>
    </w:p>
    <w:p>
      <w:r>
        <w:t xml:space="preserve">[131, 159, 62, 84, -107, -25, 216, -70]</w:t>
      </w:r>
    </w:p>
    <w:p>
      <w:r>
        <w:rPr>
          <w:b/>
        </w:rPr>
        <w:t xml:space="preserve">Esimerkki 1.3082</w:t>
      </w:r>
    </w:p>
    <w:p>
      <w:r>
        <w:t xml:space="preserve">[[-54, -81, -20], [47, -41, 97, 58, -7, 61]]</w:t>
      </w:r>
    </w:p>
    <w:p>
      <w:r>
        <w:rPr>
          <w:b/>
        </w:rPr>
        <w:t xml:space="preserve">Tulos</w:t>
      </w:r>
    </w:p>
    <w:p>
      <w:r>
        <w:t xml:space="preserve">[-7, -122, 77, 58, -7, 61]</w:t>
      </w:r>
    </w:p>
    <w:p>
      <w:r>
        <w:rPr>
          <w:b/>
        </w:rPr>
        <w:t xml:space="preserve">Esimerkki 1.3083</w:t>
      </w:r>
    </w:p>
    <w:p>
      <w:r>
        <w:t xml:space="preserve">[[15, -11], [-18, 36, -69, 77, 30], [-10, -23], [-60, -97], [-62, 63, -12, 99], [-25, 19, -50, -55, 39, -57, 31]]</w:t>
      </w:r>
    </w:p>
    <w:p>
      <w:r>
        <w:rPr>
          <w:b/>
        </w:rPr>
        <w:t xml:space="preserve">Tulos</w:t>
      </w:r>
    </w:p>
    <w:p>
      <w:r>
        <w:t xml:space="preserve">[-160, -13, -131, 121, 69, -57, 31]</w:t>
      </w:r>
    </w:p>
    <w:p>
      <w:r>
        <w:rPr>
          <w:b/>
        </w:rPr>
        <w:t xml:space="preserve">Esimerkki 1.3084</w:t>
      </w:r>
    </w:p>
    <w:p>
      <w:r>
        <w:t xml:space="preserve">[[-65, -98, -33, -88, -26, -14], [55, 30, 46, 40, 35, -22, -20], [-21, -22, -16, 32, 57, 96]]</w:t>
      </w:r>
    </w:p>
    <w:p>
      <w:r>
        <w:rPr>
          <w:b/>
        </w:rPr>
        <w:t xml:space="preserve">Tulos</w:t>
      </w:r>
    </w:p>
    <w:p>
      <w:r>
        <w:t xml:space="preserve">[-31, -90, -3, -16, 66, 60, -20]</w:t>
      </w:r>
    </w:p>
    <w:p>
      <w:r>
        <w:rPr>
          <w:b/>
        </w:rPr>
        <w:t xml:space="preserve">Esimerkki 1.3085</w:t>
      </w:r>
    </w:p>
    <w:p>
      <w:r>
        <w:t xml:space="preserve">[[-71, 51, 47, 36, -48, -35], [-1, 72, 69, 99, -39, -54, 65], [9, 23, -79, 14, 81, -82, -21], [97, 38], [-4, -75, 89, 16, 85]]</w:t>
      </w:r>
    </w:p>
    <w:p>
      <w:r>
        <w:rPr>
          <w:b/>
        </w:rPr>
        <w:t xml:space="preserve">Tulos</w:t>
      </w:r>
    </w:p>
    <w:p>
      <w:r>
        <w:t xml:space="preserve">[30, 109, 126, 165, 79, -171, 44]</w:t>
      </w:r>
    </w:p>
    <w:p>
      <w:r>
        <w:rPr>
          <w:b/>
        </w:rPr>
        <w:t xml:space="preserve">Esimerkki 1.3086</w:t>
      </w:r>
    </w:p>
    <w:p>
      <w:r>
        <w:t xml:space="preserve">[[-52, -40, -97, 92, 14, 34, 43], [-20, -90, 41], [-11, 50, 14]]</w:t>
      </w:r>
    </w:p>
    <w:p>
      <w:r>
        <w:rPr>
          <w:b/>
        </w:rPr>
        <w:t xml:space="preserve">Tulos</w:t>
      </w:r>
    </w:p>
    <w:p>
      <w:r>
        <w:t xml:space="preserve">[-83, -80, -42, 92, 14, 34, 43]</w:t>
      </w:r>
    </w:p>
    <w:p>
      <w:r>
        <w:rPr>
          <w:b/>
        </w:rPr>
        <w:t xml:space="preserve">Esimerkki 1.3087</w:t>
      </w:r>
    </w:p>
    <w:p>
      <w:r>
        <w:t xml:space="preserve">[[-27, -60, 53, 57], [-29, -4, 37, -69], [-71, 30, -45, -83, 97, -32, 71, -14, 87]]</w:t>
      </w:r>
    </w:p>
    <w:p>
      <w:r>
        <w:rPr>
          <w:b/>
        </w:rPr>
        <w:t xml:space="preserve">Tulos</w:t>
      </w:r>
    </w:p>
    <w:p>
      <w:r>
        <w:t xml:space="preserve">[-127, -34, 45, -95, 97, -32, 71, -14, 87]</w:t>
      </w:r>
    </w:p>
    <w:p>
      <w:r>
        <w:rPr>
          <w:b/>
        </w:rPr>
        <w:t xml:space="preserve">Esimerkki 1.3088</w:t>
      </w:r>
    </w:p>
    <w:p>
      <w:r>
        <w:t xml:space="preserve">[[-76, 55, -93, 64], [37, -24, -53, -16, -68]]</w:t>
      </w:r>
    </w:p>
    <w:p>
      <w:r>
        <w:rPr>
          <w:b/>
        </w:rPr>
        <w:t xml:space="preserve">Tulos</w:t>
      </w:r>
    </w:p>
    <w:p>
      <w:r>
        <w:t xml:space="preserve">[-39, 31, -146, 48, -68]</w:t>
      </w:r>
    </w:p>
    <w:p>
      <w:r>
        <w:rPr>
          <w:b/>
        </w:rPr>
        <w:t xml:space="preserve">Esimerkki 1.3089</w:t>
      </w:r>
    </w:p>
    <w:p>
      <w:r>
        <w:t xml:space="preserve">[[10, -14, 19, -7, -80], [81, 42, -6, 52, -56, -12, 89, -53, -45], [46, -72, 94, 50, -88, -100, 4], [-8, -50, -49, -11, 33, -54, 49, -3], [-11, -6], [75, 25, 95, 93, 78, 64, -79, 95], [87, -39, -40, -86, 22, 38, -6, 82, -100]]</w:t>
      </w:r>
    </w:p>
    <w:p>
      <w:r>
        <w:rPr>
          <w:b/>
        </w:rPr>
        <w:t xml:space="preserve">Tulos</w:t>
      </w:r>
    </w:p>
    <w:p>
      <w:r>
        <w:t xml:space="preserve">[280, -114, 113, 91, -91, -64, 57, 121, -145]</w:t>
      </w:r>
    </w:p>
    <w:p>
      <w:r>
        <w:rPr>
          <w:b/>
        </w:rPr>
        <w:t xml:space="preserve">Esimerkki 1.3090</w:t>
      </w:r>
    </w:p>
    <w:p>
      <w:r>
        <w:t xml:space="preserve">[[38, -49, 63], [-27, 86, 86, -61, -72, -82]]</w:t>
      </w:r>
    </w:p>
    <w:p>
      <w:r>
        <w:rPr>
          <w:b/>
        </w:rPr>
        <w:t xml:space="preserve">Tulos</w:t>
      </w:r>
    </w:p>
    <w:p>
      <w:r>
        <w:t xml:space="preserve">[11, 37, 149, -61, -72, -82]</w:t>
      </w:r>
    </w:p>
    <w:p>
      <w:r>
        <w:rPr>
          <w:b/>
        </w:rPr>
        <w:t xml:space="preserve">Esimerkki 1.3091</w:t>
      </w:r>
    </w:p>
    <w:p>
      <w:r>
        <w:t xml:space="preserve">[[-58, -51, -62, 45, -7, -11, -50, -32, 94], [99, 42, -87, -84, -77, -69, 3], [-52, -30], [-75, 2, 38, -33, -49, -79, -41, -44], [-22, -96], [-68, -18, 18, -59, -53, 41, 78]]</w:t>
      </w:r>
    </w:p>
    <w:p>
      <w:r>
        <w:rPr>
          <w:b/>
        </w:rPr>
        <w:t xml:space="preserve">Tulos</w:t>
      </w:r>
    </w:p>
    <w:p>
      <w:r>
        <w:t xml:space="preserve">[-176, -151, -93, -131, -186, -118, -10, -76, 94]</w:t>
      </w:r>
    </w:p>
    <w:p>
      <w:r>
        <w:rPr>
          <w:b/>
        </w:rPr>
        <w:t xml:space="preserve">Esimerkki 1.3092</w:t>
      </w:r>
    </w:p>
    <w:p>
      <w:r>
        <w:t xml:space="preserve">[[-82, 29, 79, -39, -42, -83], [74, 20, -38, 6, -70, -22], [33, -69, 62, 77, -32, -42], [-94, -70, -15, 5, 1, -30, -96, -100, 12], [100, -56, -16, -17, 28], [88, 85]]</w:t>
      </w:r>
    </w:p>
    <w:p>
      <w:r>
        <w:rPr>
          <w:b/>
        </w:rPr>
        <w:t xml:space="preserve">Tulos</w:t>
      </w:r>
    </w:p>
    <w:p>
      <w:r>
        <w:t xml:space="preserve">[119, -61, 72, 32, -115, -177, -96, -100, 12]</w:t>
      </w:r>
    </w:p>
    <w:p>
      <w:r>
        <w:rPr>
          <w:b/>
        </w:rPr>
        <w:t xml:space="preserve">Esimerkki 1.3093</w:t>
      </w:r>
    </w:p>
    <w:p>
      <w:r>
        <w:t xml:space="preserve">[[-25, -23, -14, -87, 88, -48], [43, 56, 56, -65, -76, 25, -87, -96, -44], [-28, -65], [-10, -74, 36, -59], [1, 61, -6, -48, 75, -95]]</w:t>
      </w:r>
    </w:p>
    <w:p>
      <w:r>
        <w:rPr>
          <w:b/>
        </w:rPr>
        <w:t xml:space="preserve">Tulos</w:t>
      </w:r>
    </w:p>
    <w:p>
      <w:r>
        <w:t xml:space="preserve">[-19, -45, 72, -259, 87, -118, -87, -96, -44]</w:t>
      </w:r>
    </w:p>
    <w:p>
      <w:r>
        <w:rPr>
          <w:b/>
        </w:rPr>
        <w:t xml:space="preserve">Esimerkki 1.3094</w:t>
      </w:r>
    </w:p>
    <w:p>
      <w:r>
        <w:t xml:space="preserve">[[-80, 33, 48], [87, 55, -29, -61, 14], [-22, 87], [-62, 90, 44, -100, 15, 39, 53, 11, -86]]</w:t>
      </w:r>
    </w:p>
    <w:p>
      <w:r>
        <w:rPr>
          <w:b/>
        </w:rPr>
        <w:t xml:space="preserve">Tulos</w:t>
      </w:r>
    </w:p>
    <w:p>
      <w:r>
        <w:t xml:space="preserve">[-77, 265, 63, -161, 29, 39, 53, 11, -86]</w:t>
      </w:r>
    </w:p>
    <w:p>
      <w:r>
        <w:rPr>
          <w:b/>
        </w:rPr>
        <w:t xml:space="preserve">Esimerkki 1.3095</w:t>
      </w:r>
    </w:p>
    <w:p>
      <w:r>
        <w:t xml:space="preserve">[[-26, -44, 69], [-9, 93, 59, 63], [18, 90, -69, 69, -45], [63, 87]]</w:t>
      </w:r>
    </w:p>
    <w:p>
      <w:r>
        <w:rPr>
          <w:b/>
        </w:rPr>
        <w:t xml:space="preserve">Tulos</w:t>
      </w:r>
    </w:p>
    <w:p>
      <w:r>
        <w:t xml:space="preserve">[46, 226, 59, 132, -45]</w:t>
      </w:r>
    </w:p>
    <w:p>
      <w:r>
        <w:rPr>
          <w:b/>
        </w:rPr>
        <w:t xml:space="preserve">Esimerkki 1.3096</w:t>
      </w:r>
    </w:p>
    <w:p>
      <w:r>
        <w:t xml:space="preserve">[[-67, 27, 53, -50], [59, 93, 87, -66, -20, -95, -34], [45, -25, 58, 59, 44, -10], [-53, 57, 89, -23, 73], [50, 77, 51]]</w:t>
      </w:r>
    </w:p>
    <w:p>
      <w:r>
        <w:rPr>
          <w:b/>
        </w:rPr>
        <w:t xml:space="preserve">Tulos</w:t>
      </w:r>
    </w:p>
    <w:p>
      <w:r>
        <w:t xml:space="preserve">[34, 229, 338, -80, 97, -105, -34]</w:t>
      </w:r>
    </w:p>
    <w:p>
      <w:r>
        <w:rPr>
          <w:b/>
        </w:rPr>
        <w:t xml:space="preserve">Esimerkki 1.3097</w:t>
      </w:r>
    </w:p>
    <w:p>
      <w:r>
        <w:t xml:space="preserve">[[-42, 42, -40, -16, 25, 50, 36, -99, -64], [88, -6, -34, -89], [16, -7, -88, -86], [-71, -44], [87, 78, -44, 100]]</w:t>
      </w:r>
    </w:p>
    <w:p>
      <w:r>
        <w:rPr>
          <w:b/>
        </w:rPr>
        <w:t xml:space="preserve">Tulos</w:t>
      </w:r>
    </w:p>
    <w:p>
      <w:r>
        <w:t xml:space="preserve">[78, 63, -206, -91, 25, 50, 36, -99, -64]</w:t>
      </w:r>
    </w:p>
    <w:p>
      <w:r>
        <w:rPr>
          <w:b/>
        </w:rPr>
        <w:t xml:space="preserve">Esimerkki 1.3098</w:t>
      </w:r>
    </w:p>
    <w:p>
      <w:r>
        <w:t xml:space="preserve">[[33, -80, -82, -4, 7, -67], [6, -4, 34], [-16, 67]]</w:t>
      </w:r>
    </w:p>
    <w:p>
      <w:r>
        <w:rPr>
          <w:b/>
        </w:rPr>
        <w:t xml:space="preserve">Tulos</w:t>
      </w:r>
    </w:p>
    <w:p>
      <w:r>
        <w:t xml:space="preserve">[23, -17, -48, -4, 7, -67]</w:t>
      </w:r>
    </w:p>
    <w:p>
      <w:r>
        <w:rPr>
          <w:b/>
        </w:rPr>
        <w:t xml:space="preserve">Esimerkki 1.3099</w:t>
      </w:r>
    </w:p>
    <w:p>
      <w:r>
        <w:t xml:space="preserve">[[64, -53, -36, -4, 98, 14, 43, 89, 12], [22, -7, -60, 2, 54, -98], [90, -71, -69], [-37, 55, -92, 65, -23, -23, -87, 91]]</w:t>
      </w:r>
    </w:p>
    <w:p>
      <w:r>
        <w:rPr>
          <w:b/>
        </w:rPr>
        <w:t xml:space="preserve">Tulos</w:t>
      </w:r>
    </w:p>
    <w:p>
      <w:r>
        <w:t xml:space="preserve">[139, -76, -257, 63, 129, -107, -44, 180, 12]</w:t>
      </w:r>
    </w:p>
    <w:p>
      <w:r>
        <w:rPr>
          <w:b/>
        </w:rPr>
        <w:t xml:space="preserve">Esimerkki 1.3100</w:t>
      </w:r>
    </w:p>
    <w:p>
      <w:r>
        <w:t xml:space="preserve">[[-29, 31], [13, 22, -57, -64, 99, -44], [-97, 75, -24, 59]]</w:t>
      </w:r>
    </w:p>
    <w:p>
      <w:r>
        <w:rPr>
          <w:b/>
        </w:rPr>
        <w:t xml:space="preserve">Tulos</w:t>
      </w:r>
    </w:p>
    <w:p>
      <w:r>
        <w:t xml:space="preserve">[-113, 128, -81, -5, 99, -44]</w:t>
      </w:r>
    </w:p>
    <w:p>
      <w:r>
        <w:rPr>
          <w:b/>
        </w:rPr>
        <w:t xml:space="preserve">Esimerkki 1.3101</w:t>
      </w:r>
    </w:p>
    <w:p>
      <w:r>
        <w:t xml:space="preserve">[[-45, -87, -94, -50, 93, 44, 45], [94, 86, 73, -92, 72, 93, 80, 79], [57, -65, -1, 72, -39, 1]]</w:t>
      </w:r>
    </w:p>
    <w:p>
      <w:r>
        <w:rPr>
          <w:b/>
        </w:rPr>
        <w:t xml:space="preserve">Tulos</w:t>
      </w:r>
    </w:p>
    <w:p>
      <w:r>
        <w:t xml:space="preserve">[106, -66, -22, -70, 126, 138, 125, 79]</w:t>
      </w:r>
    </w:p>
    <w:p>
      <w:r>
        <w:rPr>
          <w:b/>
        </w:rPr>
        <w:t xml:space="preserve">Esimerkki 1.3102</w:t>
      </w:r>
    </w:p>
    <w:p>
      <w:r>
        <w:t xml:space="preserve">[[62, 51, 87, 1, 39], [13, 54, 68, -74, -58, 69, -8, -46, 56], [29, 1, -61, 98, 57, 71, -46, -48, 10]]</w:t>
      </w:r>
    </w:p>
    <w:p>
      <w:r>
        <w:rPr>
          <w:b/>
        </w:rPr>
        <w:t xml:space="preserve">Tulos</w:t>
      </w:r>
    </w:p>
    <w:p>
      <w:r>
        <w:t xml:space="preserve">[104, 106, 94, 25, 38, 140, -54, -94, 66]</w:t>
      </w:r>
    </w:p>
    <w:p>
      <w:r>
        <w:rPr>
          <w:b/>
        </w:rPr>
        <w:t xml:space="preserve">Esimerkki 1.3103</w:t>
      </w:r>
    </w:p>
    <w:p>
      <w:r>
        <w:t xml:space="preserve">[[53, -47, -80], [-76, 33, -25, 80, -23, 62, 45, -34, 1], [39, -48, 45, 26, 41, 92, 15, 13], [30, 75, -2, 36, 60, -15, 80, 11], [28, -97, -92, -46, -95, 15, -76, -91], [97, -47, -40, 50, 77, -48, -20, -51], [17, -63, 56, 45]]</w:t>
      </w:r>
    </w:p>
    <w:p>
      <w:r>
        <w:rPr>
          <w:b/>
        </w:rPr>
        <w:t xml:space="preserve">Tulos</w:t>
      </w:r>
    </w:p>
    <w:p>
      <w:r>
        <w:t xml:space="preserve">[188, -194, -138, 191, 60, 106, 44, -152, 1]</w:t>
      </w:r>
    </w:p>
    <w:p>
      <w:r>
        <w:rPr>
          <w:b/>
        </w:rPr>
        <w:t xml:space="preserve">Esimerkki 1.3104</w:t>
      </w:r>
    </w:p>
    <w:p>
      <w:r>
        <w:t xml:space="preserve">[[94, 96, 67, 100, -76, 31, 93], [-64, 94, -53], [-68, 22]]</w:t>
      </w:r>
    </w:p>
    <w:p>
      <w:r>
        <w:rPr>
          <w:b/>
        </w:rPr>
        <w:t xml:space="preserve">Tulos</w:t>
      </w:r>
    </w:p>
    <w:p>
      <w:r>
        <w:t xml:space="preserve">[-38, 212, 14, 100, -76, 31, 93]</w:t>
      </w:r>
    </w:p>
    <w:p>
      <w:r>
        <w:rPr>
          <w:b/>
        </w:rPr>
        <w:t xml:space="preserve">Esimerkki 1.3105</w:t>
      </w:r>
    </w:p>
    <w:p>
      <w:r>
        <w:t xml:space="preserve">[[-53, 97, 87, 87, 87, -99, 14, -51], [26, -19, 70], [-16, -27], [42, 13, -42], [72, 33, -50, 27], [20, -84, 30, -46, 42, 10, 85, -67, -82]]</w:t>
      </w:r>
    </w:p>
    <w:p>
      <w:r>
        <w:rPr>
          <w:b/>
        </w:rPr>
        <w:t xml:space="preserve">Tulos</w:t>
      </w:r>
    </w:p>
    <w:p>
      <w:r>
        <w:t xml:space="preserve">[91, 13, 95, 68, 129, -89, 99, -118, -82]</w:t>
      </w:r>
    </w:p>
    <w:p>
      <w:r>
        <w:rPr>
          <w:b/>
        </w:rPr>
        <w:t xml:space="preserve">Esimerkki 1.3106</w:t>
      </w:r>
    </w:p>
    <w:p>
      <w:r>
        <w:t xml:space="preserve">[[-45, -85, -3, -67, 63, 7, 64, -24], [-79, -11], [-35, 49], [33, -63, -16, 56, -86, 77, 86, 40, -98], [-67, -31], [-84, -37, -64, -86, -33, -23, 18, -39, 77], [86, -4, -76, 54, 69, -59]]</w:t>
      </w:r>
    </w:p>
    <w:p>
      <w:r>
        <w:rPr>
          <w:b/>
        </w:rPr>
        <w:t xml:space="preserve">Tulos</w:t>
      </w:r>
    </w:p>
    <w:p>
      <w:r>
        <w:t xml:space="preserve">[-191, -182, -159, -43, 13, 2, 168, -23, -21]</w:t>
      </w:r>
    </w:p>
    <w:p>
      <w:r>
        <w:rPr>
          <w:b/>
        </w:rPr>
        <w:t xml:space="preserve">Esimerkki 1.3107</w:t>
      </w:r>
    </w:p>
    <w:p>
      <w:r>
        <w:t xml:space="preserve">[[65, -32, 71, -42, 79], [-61, 45, -13], [-77, 100, -13, 20, 14, -80, 21, -99, 30], [78, 37, -88, -8, -9, -10, 11], [42, 3], [68, 39, 27, 19, 27, 78, -42], [-88, -96, -97, 80, -91, -88, -81]]</w:t>
      </w:r>
    </w:p>
    <w:p>
      <w:r>
        <w:rPr>
          <w:b/>
        </w:rPr>
        <w:t xml:space="preserve">Tulos</w:t>
      </w:r>
    </w:p>
    <w:p>
      <w:r>
        <w:t xml:space="preserve">[27, 96, -113, 69, 20, -100, -91, -99, 30]</w:t>
      </w:r>
    </w:p>
    <w:p>
      <w:r>
        <w:rPr>
          <w:b/>
        </w:rPr>
        <w:t xml:space="preserve">Esimerkki 1.3108</w:t>
      </w:r>
    </w:p>
    <w:p>
      <w:r>
        <w:t xml:space="preserve">[[-22, -76, -61, 17, 27, 38, 17, -39], [23, -89, 52, 37, 98, 25, 55, 23, 9]]</w:t>
      </w:r>
    </w:p>
    <w:p>
      <w:r>
        <w:rPr>
          <w:b/>
        </w:rPr>
        <w:t xml:space="preserve">Tulos</w:t>
      </w:r>
    </w:p>
    <w:p>
      <w:r>
        <w:t xml:space="preserve">[1, -165, -9, 54, 125, 63, 72, -16, 9]</w:t>
      </w:r>
    </w:p>
    <w:p>
      <w:r>
        <w:rPr>
          <w:b/>
        </w:rPr>
        <w:t xml:space="preserve">Esimerkki 1.3109</w:t>
      </w:r>
    </w:p>
    <w:p>
      <w:r>
        <w:t xml:space="preserve">[[7, 76, -99, 79, 15, -15, 17, -6, 56], [13, 82, -86], [4, -75], [-6, 85, -93, 56, 44, -10, -21, 20, 98], [9, -74, 68, -21], [22, 24, 67, 39, 59]]</w:t>
      </w:r>
    </w:p>
    <w:p>
      <w:r>
        <w:rPr>
          <w:b/>
        </w:rPr>
        <w:t xml:space="preserve">Tulos</w:t>
      </w:r>
    </w:p>
    <w:p>
      <w:r>
        <w:t xml:space="preserve">[49, 118, -143, 153, 118, -25, -4, 14, 154]</w:t>
      </w:r>
    </w:p>
    <w:p>
      <w:r>
        <w:rPr>
          <w:b/>
        </w:rPr>
        <w:t xml:space="preserve">Esimerkki 1.3110</w:t>
      </w:r>
    </w:p>
    <w:p>
      <w:r>
        <w:t xml:space="preserve">[[-77, 10, -72, 92, 94, 94, -22, 69], [-21, -30, 40, 40], [-82, 86, 97], [-61, 78, -42, -38, -23], [15, -70, 4, -8, 23, 29, -60, 36, -17]]</w:t>
      </w:r>
    </w:p>
    <w:p>
      <w:r>
        <w:rPr>
          <w:b/>
        </w:rPr>
        <w:t xml:space="preserve">Tulos</w:t>
      </w:r>
    </w:p>
    <w:p>
      <w:r>
        <w:t xml:space="preserve">[-226, 74, 27, 86, 94, 123, -82, 105, -17]</w:t>
      </w:r>
    </w:p>
    <w:p>
      <w:r>
        <w:rPr>
          <w:b/>
        </w:rPr>
        <w:t xml:space="preserve">Esimerkki 1.3111</w:t>
      </w:r>
    </w:p>
    <w:p>
      <w:r>
        <w:t xml:space="preserve">[[-100, -95, 25, -85, 13, -6, -1], [-10, -30, -79, -48, -87], [85, -61, -29, -45], [-78, 75, -19, -32, -29, -7, -60, -63, 44], [67, -69, -96, 54, -58, 35, -38, 14], [-72, -51, 75, 28, -35, -62, -48, -20], [-4, 80, -2, -71, -13, 57, -17, 16, 11]]</w:t>
      </w:r>
    </w:p>
    <w:p>
      <w:r>
        <w:rPr>
          <w:b/>
        </w:rPr>
        <w:t xml:space="preserve">Tulos</w:t>
      </w:r>
    </w:p>
    <w:p>
      <w:r>
        <w:t xml:space="preserve">[-112, -151, -96, -183, -254, 17, -164, -53, 55]</w:t>
      </w:r>
    </w:p>
    <w:p>
      <w:r>
        <w:rPr>
          <w:b/>
        </w:rPr>
        <w:t xml:space="preserve">Esimerkki 1.3112</w:t>
      </w:r>
    </w:p>
    <w:p>
      <w:r>
        <w:t xml:space="preserve">[[16, 49], [-90, -92, -37], [42, -41], [-35, 29], [-78, -80], [66, 68], [43, 71, 63, 50, -46]]</w:t>
      </w:r>
    </w:p>
    <w:p>
      <w:r>
        <w:rPr>
          <w:b/>
        </w:rPr>
        <w:t xml:space="preserve">Tulos</w:t>
      </w:r>
    </w:p>
    <w:p>
      <w:r>
        <w:t xml:space="preserve">[-36, 4, 26, 50, -46]</w:t>
      </w:r>
    </w:p>
    <w:p>
      <w:r>
        <w:rPr>
          <w:b/>
        </w:rPr>
        <w:t xml:space="preserve">Esimerkki 1.3113</w:t>
      </w:r>
    </w:p>
    <w:p>
      <w:r>
        <w:t xml:space="preserve">[[98, 18], [54, -60, -99, 4, 89, 74, -38, -93, 60], [21, 86, 45, 54, 92], [5, 94, 11]]</w:t>
      </w:r>
    </w:p>
    <w:p>
      <w:r>
        <w:rPr>
          <w:b/>
        </w:rPr>
        <w:t xml:space="preserve">Tulos</w:t>
      </w:r>
    </w:p>
    <w:p>
      <w:r>
        <w:t xml:space="preserve">[178, 138, -43, 58, 181, 74, -38, -93, 60]</w:t>
      </w:r>
    </w:p>
    <w:p>
      <w:r>
        <w:rPr>
          <w:b/>
        </w:rPr>
        <w:t xml:space="preserve">Esimerkki 1.3114</w:t>
      </w:r>
    </w:p>
    <w:p>
      <w:r>
        <w:t xml:space="preserve">[[53, 11, 91, -16, -66, -69], [-26, -76, 61, 62, -89, -44, -49, 1, -17], [-9, 84, 66, 3, -98, -7, 57, 15]]</w:t>
      </w:r>
    </w:p>
    <w:p>
      <w:r>
        <w:rPr>
          <w:b/>
        </w:rPr>
        <w:t xml:space="preserve">Tulos</w:t>
      </w:r>
    </w:p>
    <w:p>
      <w:r>
        <w:t xml:space="preserve">[18, 19, 218, 49, -253, -120, 8, 16, -17]</w:t>
      </w:r>
    </w:p>
    <w:p>
      <w:r>
        <w:rPr>
          <w:b/>
        </w:rPr>
        <w:t xml:space="preserve">Esimerkki 1.3115</w:t>
      </w:r>
    </w:p>
    <w:p>
      <w:r>
        <w:t xml:space="preserve">[[-59, -38, -3, 64, -89], [18, -22, -35, 27, -15, 46, -13, 86]]</w:t>
      </w:r>
    </w:p>
    <w:p>
      <w:r>
        <w:rPr>
          <w:b/>
        </w:rPr>
        <w:t xml:space="preserve">Tulos</w:t>
      </w:r>
    </w:p>
    <w:p>
      <w:r>
        <w:t xml:space="preserve">[-41, -60, -38, 91, -104, 46, -13, 86]</w:t>
      </w:r>
    </w:p>
    <w:p>
      <w:r>
        <w:rPr>
          <w:b/>
        </w:rPr>
        <w:t xml:space="preserve">Esimerkki 1.3116</w:t>
      </w:r>
    </w:p>
    <w:p>
      <w:r>
        <w:t xml:space="preserve">[[21, -65, -2], [93, 26, 81, -52], [-49, 64, 6, 52, -6, -71, 31]]</w:t>
      </w:r>
    </w:p>
    <w:p>
      <w:r>
        <w:rPr>
          <w:b/>
        </w:rPr>
        <w:t xml:space="preserve">Tulos</w:t>
      </w:r>
    </w:p>
    <w:p>
      <w:r>
        <w:t xml:space="preserve">[65, 25, 85, 0, -6, -71, 31]</w:t>
      </w:r>
    </w:p>
    <w:p>
      <w:r>
        <w:rPr>
          <w:b/>
        </w:rPr>
        <w:t xml:space="preserve">Esimerkki 1.3117</w:t>
      </w:r>
    </w:p>
    <w:p>
      <w:r>
        <w:t xml:space="preserve">[[-80, -69, -29, -79, -56], [-22, 85], [-97, -42, 80, -2, -94, 81, -34, 75, 84], [96, -24]]</w:t>
      </w:r>
    </w:p>
    <w:p>
      <w:r>
        <w:rPr>
          <w:b/>
        </w:rPr>
        <w:t xml:space="preserve">Tulos</w:t>
      </w:r>
    </w:p>
    <w:p>
      <w:r>
        <w:t xml:space="preserve">[-103, -50, 51, -81, -150, 81, -34, 75, 84]</w:t>
      </w:r>
    </w:p>
    <w:p>
      <w:r>
        <w:rPr>
          <w:b/>
        </w:rPr>
        <w:t xml:space="preserve">Esimerkki 1.3118</w:t>
      </w:r>
    </w:p>
    <w:p>
      <w:r>
        <w:t xml:space="preserve">[[-5, -74, -3, -46, -64, 73, -100, -60], [-24, 69, -10, 35, -26, 12, 90, 97], [46, -63], [-32, 62, 21, -36, 8, 94], [-58, -52, 91, -45, -42, 47, -26, -38]]</w:t>
      </w:r>
    </w:p>
    <w:p>
      <w:r>
        <w:rPr>
          <w:b/>
        </w:rPr>
        <w:t xml:space="preserve">Tulos</w:t>
      </w:r>
    </w:p>
    <w:p>
      <w:r>
        <w:t xml:space="preserve">[-73, -58, 99, -92, -124, 226, -36, -1]</w:t>
      </w:r>
    </w:p>
    <w:p>
      <w:r>
        <w:rPr>
          <w:b/>
        </w:rPr>
        <w:t xml:space="preserve">Esimerkki 1.3119</w:t>
      </w:r>
    </w:p>
    <w:p>
      <w:r>
        <w:t xml:space="preserve">[[47, -39], [31, -23, 41, -83, -1, 68]]</w:t>
      </w:r>
    </w:p>
    <w:p>
      <w:r>
        <w:rPr>
          <w:b/>
        </w:rPr>
        <w:t xml:space="preserve">Tulos</w:t>
      </w:r>
    </w:p>
    <w:p>
      <w:r>
        <w:t xml:space="preserve">[78, -62, 41, -83, -1, 68]</w:t>
      </w:r>
    </w:p>
    <w:p>
      <w:r>
        <w:rPr>
          <w:b/>
        </w:rPr>
        <w:t xml:space="preserve">Esimerkki 1.3120</w:t>
      </w:r>
    </w:p>
    <w:p>
      <w:r>
        <w:t xml:space="preserve">[[29, 24, 89], [46, -17, 28, -88, -83, -24]]</w:t>
      </w:r>
    </w:p>
    <w:p>
      <w:r>
        <w:rPr>
          <w:b/>
        </w:rPr>
        <w:t xml:space="preserve">Tulos</w:t>
      </w:r>
    </w:p>
    <w:p>
      <w:r>
        <w:t xml:space="preserve">[75, 7, 117, -88, -83, -24]</w:t>
      </w:r>
    </w:p>
    <w:p>
      <w:r>
        <w:rPr>
          <w:b/>
        </w:rPr>
        <w:t xml:space="preserve">Esimerkki 1.3121</w:t>
      </w:r>
    </w:p>
    <w:p>
      <w:r>
        <w:t xml:space="preserve">[[9, 27, 87, 19, 67], [-47, -21], [27, 17, -77, 85, 59]]</w:t>
      </w:r>
    </w:p>
    <w:p>
      <w:r>
        <w:rPr>
          <w:b/>
        </w:rPr>
        <w:t xml:space="preserve">Tulos</w:t>
      </w:r>
    </w:p>
    <w:p>
      <w:r>
        <w:t xml:space="preserve">[-11, 23, 10, 104, 126]</w:t>
      </w:r>
    </w:p>
    <w:p>
      <w:r>
        <w:rPr>
          <w:b/>
        </w:rPr>
        <w:t xml:space="preserve">Esimerkki 1.3122</w:t>
      </w:r>
    </w:p>
    <w:p>
      <w:r>
        <w:t xml:space="preserve">[[6, -1, -62, -93, -62], [-84, 18, 52], [70, -90, 1, -12, 51, 72, -9], [78, 7, -69, 13, 15]]</w:t>
      </w:r>
    </w:p>
    <w:p>
      <w:r>
        <w:rPr>
          <w:b/>
        </w:rPr>
        <w:t xml:space="preserve">Tulos</w:t>
      </w:r>
    </w:p>
    <w:p>
      <w:r>
        <w:t xml:space="preserve">[70, -66, -78, -92, 4, 72, -9]</w:t>
      </w:r>
    </w:p>
    <w:p>
      <w:r>
        <w:rPr>
          <w:b/>
        </w:rPr>
        <w:t xml:space="preserve">Esimerkki 1.3123</w:t>
      </w:r>
    </w:p>
    <w:p>
      <w:r>
        <w:t xml:space="preserve">[[-7, -54, 57, -6, 19], [22, -89, 93, 75]]</w:t>
      </w:r>
    </w:p>
    <w:p>
      <w:r>
        <w:rPr>
          <w:b/>
        </w:rPr>
        <w:t xml:space="preserve">Tulos</w:t>
      </w:r>
    </w:p>
    <w:p>
      <w:r>
        <w:t xml:space="preserve">[15, -143, 150, 69, 19]</w:t>
      </w:r>
    </w:p>
    <w:p>
      <w:r>
        <w:rPr>
          <w:b/>
        </w:rPr>
        <w:t xml:space="preserve">Esimerkki 1.3124</w:t>
      </w:r>
    </w:p>
    <w:p>
      <w:r>
        <w:t xml:space="preserve">[[40, -25, 9, -90, 85], [-59, -94, -31, -4, -73, -38]]</w:t>
      </w:r>
    </w:p>
    <w:p>
      <w:r>
        <w:rPr>
          <w:b/>
        </w:rPr>
        <w:t xml:space="preserve">Tulos</w:t>
      </w:r>
    </w:p>
    <w:p>
      <w:r>
        <w:t xml:space="preserve">[-19, -119, -22, -94, 12, -38]</w:t>
      </w:r>
    </w:p>
    <w:p>
      <w:r>
        <w:rPr>
          <w:b/>
        </w:rPr>
        <w:t xml:space="preserve">Esimerkki 1.3125</w:t>
      </w:r>
    </w:p>
    <w:p>
      <w:r>
        <w:t xml:space="preserve">[[-51, 51, 10, 86, -92, 71, -77, 80, 18], [51, 49], [-18, 32, 31, -64], [73, 7], [78, -67, 52, -73, -96, 58], [43, -91, 72, 78, -51], [69, 41, 47, 49]]</w:t>
      </w:r>
    </w:p>
    <w:p>
      <w:r>
        <w:rPr>
          <w:b/>
        </w:rPr>
        <w:t xml:space="preserve">Tulos</w:t>
      </w:r>
    </w:p>
    <w:p>
      <w:r>
        <w:t xml:space="preserve">[245, 22, 212, 76, -239, 129, -77, 80, 18]</w:t>
      </w:r>
    </w:p>
    <w:p>
      <w:r>
        <w:rPr>
          <w:b/>
        </w:rPr>
        <w:t xml:space="preserve">Esimerkki 1.3126</w:t>
      </w:r>
    </w:p>
    <w:p>
      <w:r>
        <w:t xml:space="preserve">[[-60, 81, -15, 74, -49, -7], [-79, -14, -23, -46, -43, -27, -98, 79], [55, -11, -100], [96, -74, 80, 68, 17, -37], [99, 6, -31, -99, 14, -6]]</w:t>
      </w:r>
    </w:p>
    <w:p>
      <w:r>
        <w:rPr>
          <w:b/>
        </w:rPr>
        <w:t xml:space="preserve">Tulos</w:t>
      </w:r>
    </w:p>
    <w:p>
      <w:r>
        <w:t xml:space="preserve">[111, -12, -89, -3, -61, -77, -98, 79]</w:t>
      </w:r>
    </w:p>
    <w:p>
      <w:r>
        <w:rPr>
          <w:b/>
        </w:rPr>
        <w:t xml:space="preserve">Esimerkki 1.3127</w:t>
      </w:r>
    </w:p>
    <w:p>
      <w:r>
        <w:t xml:space="preserve">[[65, -54, 74, -26, -94, 79, -54, -84], [40, -41, -14, 68, -52, 78, 5, 83], [-15, 18, -83, 53, -92, -82], [-82, 3], [-68, -38, 71, 1, 11, 69, -35]]</w:t>
      </w:r>
    </w:p>
    <w:p>
      <w:r>
        <w:rPr>
          <w:b/>
        </w:rPr>
        <w:t xml:space="preserve">Tulos</w:t>
      </w:r>
    </w:p>
    <w:p>
      <w:r>
        <w:t xml:space="preserve">[-60, -112, 48, 96, -227, 144, -84, -1]</w:t>
      </w:r>
    </w:p>
    <w:p>
      <w:r>
        <w:rPr>
          <w:b/>
        </w:rPr>
        <w:t xml:space="preserve">Esimerkki 1.3128</w:t>
      </w:r>
    </w:p>
    <w:p>
      <w:r>
        <w:t xml:space="preserve">[[-60, 17, -97, -96], [51, -21, 19, 88, -27, 89], [-84, 61, -18, -12, -90, 46, 17, -65, -82], [12, -44, -64, -40, 25, -67], [84, 8, -94, 75, -88, 80]]</w:t>
      </w:r>
    </w:p>
    <w:p>
      <w:r>
        <w:rPr>
          <w:b/>
        </w:rPr>
        <w:t xml:space="preserve">Tulos</w:t>
      </w:r>
    </w:p>
    <w:p>
      <w:r>
        <w:t xml:space="preserve">[3, 21, -254, 15, -180, 148, 17, -65, -82]</w:t>
      </w:r>
    </w:p>
    <w:p>
      <w:r>
        <w:rPr>
          <w:b/>
        </w:rPr>
        <w:t xml:space="preserve">Esimerkki 1.3129</w:t>
      </w:r>
    </w:p>
    <w:p>
      <w:r>
        <w:t xml:space="preserve">[[4, -35, 78, -82, -58], [9, -42, -33, 26, -85, -74, -6], [-36, 44, 19, 31], [87, -22], [5, -25, -80, 41]]</w:t>
      </w:r>
    </w:p>
    <w:p>
      <w:r>
        <w:rPr>
          <w:b/>
        </w:rPr>
        <w:t xml:space="preserve">Tulos</w:t>
      </w:r>
    </w:p>
    <w:p>
      <w:r>
        <w:t xml:space="preserve">[69, -80, -16, 16, -58, -85, -74, -6]</w:t>
      </w:r>
    </w:p>
    <w:p>
      <w:r>
        <w:rPr>
          <w:b/>
        </w:rPr>
        <w:t xml:space="preserve">Esimerkki 1.3130</w:t>
      </w:r>
    </w:p>
    <w:p>
      <w:r>
        <w:t xml:space="preserve">[[56, -2, 48, -67, -56, -47, -26, -1, 6], [-58, 68, 58, -57, 86, -35, 45, -3], [58, -38, 65], [69, -7, 3, 37], [-72, 18, -49], [-57, -50, 27, 29]]</w:t>
      </w:r>
    </w:p>
    <w:p>
      <w:r>
        <w:rPr>
          <w:b/>
        </w:rPr>
        <w:t xml:space="preserve">Tulos</w:t>
      </w:r>
    </w:p>
    <w:p>
      <w:r>
        <w:t xml:space="preserve">[-4, -11, 152, -58, 30, -82, 19, -4, 6]</w:t>
      </w:r>
    </w:p>
    <w:p>
      <w:r>
        <w:rPr>
          <w:b/>
        </w:rPr>
        <w:t xml:space="preserve">Esimerkki 1.3131</w:t>
      </w:r>
    </w:p>
    <w:p>
      <w:r>
        <w:t xml:space="preserve">[[-28, 33, -68, 95, -43, -49], [-99, -81, 27, -91], [70, -15, 89, -91, -98, 49], [-78, 46, -95, -21], [-15, 34, 29, 70, -84, 47, -81], [-42, -59, 8, 4, -36, 53]]</w:t>
      </w:r>
    </w:p>
    <w:p>
      <w:r>
        <w:rPr>
          <w:b/>
        </w:rPr>
        <w:t xml:space="preserve">Tulos</w:t>
      </w:r>
    </w:p>
    <w:p>
      <w:r>
        <w:t xml:space="preserve">[-192, -42, -10, -34, -261, 100, -81]</w:t>
      </w:r>
    </w:p>
    <w:p>
      <w:r>
        <w:rPr>
          <w:b/>
        </w:rPr>
        <w:t xml:space="preserve">Esimerkki 1.3132</w:t>
      </w:r>
    </w:p>
    <w:p>
      <w:r>
        <w:t xml:space="preserve">[[-91, -11, 10, -79, 10, 1, -97, 74, -53], [-18, -57, -20, -63, 69, 3, 9, 52, 89], [43, 51, -66, 86], [54, -51, 5, 86, -79, -53, -75]]</w:t>
      </w:r>
    </w:p>
    <w:p>
      <w:r>
        <w:rPr>
          <w:b/>
        </w:rPr>
        <w:t xml:space="preserve">Tulos</w:t>
      </w:r>
    </w:p>
    <w:p>
      <w:r>
        <w:t xml:space="preserve">[-12, -68, -71, 30, 0, -49, -163, 126, 36]</w:t>
      </w:r>
    </w:p>
    <w:p>
      <w:r>
        <w:rPr>
          <w:b/>
        </w:rPr>
        <w:t xml:space="preserve">Esimerkki 1.3133</w:t>
      </w:r>
    </w:p>
    <w:p>
      <w:r>
        <w:t xml:space="preserve">[[-40, -54, 45, -29, -50, -65, 88, 92, 27], [86, -59, -21, 10, 6, -56, 60, -13], [14, 82, 23, -50, -75, 38, -90, -15]]</w:t>
      </w:r>
    </w:p>
    <w:p>
      <w:r>
        <w:rPr>
          <w:b/>
        </w:rPr>
        <w:t xml:space="preserve">Tulos</w:t>
      </w:r>
    </w:p>
    <w:p>
      <w:r>
        <w:t xml:space="preserve">[60, -31, 47, -69, -119, -83, 58, 64, 27]</w:t>
      </w:r>
    </w:p>
    <w:p>
      <w:r>
        <w:rPr>
          <w:b/>
        </w:rPr>
        <w:t xml:space="preserve">Esimerkki 1.3134</w:t>
      </w:r>
    </w:p>
    <w:p>
      <w:r>
        <w:t xml:space="preserve">[[-71, -15, 53, -75, 49, 34, 29, -28, 32], [-58, 53, -8, 73, -93, -78], [-81, 88, 94, -3, -96, 20], [-61, -58, 44, 45, -65, 98, 60, 44, 75], [26, 43, 58, -92, 25, -23], [97, 77, 44, 38, 12]]</w:t>
      </w:r>
    </w:p>
    <w:p>
      <w:r>
        <w:rPr>
          <w:b/>
        </w:rPr>
        <w:t xml:space="preserve">Tulos</w:t>
      </w:r>
    </w:p>
    <w:p>
      <w:r>
        <w:t xml:space="preserve">[-148, 188, 285, -14, -168, 51, 89, 16, 107]</w:t>
      </w:r>
    </w:p>
    <w:p>
      <w:r>
        <w:rPr>
          <w:b/>
        </w:rPr>
        <w:t xml:space="preserve">Esimerkki 1.3135</w:t>
      </w:r>
    </w:p>
    <w:p>
      <w:r>
        <w:t xml:space="preserve">[[-80, -96, -78, -54], [-47, -58, 21, -58, 68], [-51, 89, 9, 64, 62], [1, -12, -32, 33, -47]]</w:t>
      </w:r>
    </w:p>
    <w:p>
      <w:r>
        <w:rPr>
          <w:b/>
        </w:rPr>
        <w:t xml:space="preserve">Tulos</w:t>
      </w:r>
    </w:p>
    <w:p>
      <w:r>
        <w:t xml:space="preserve">[-177, -77, -80, -15, 83]</w:t>
      </w:r>
    </w:p>
    <w:p>
      <w:r>
        <w:rPr>
          <w:b/>
        </w:rPr>
        <w:t xml:space="preserve">Esimerkki 1.3136</w:t>
      </w:r>
    </w:p>
    <w:p>
      <w:r>
        <w:t xml:space="preserve">[[-48, -8, -4, -73, 72, 100, -50, 36], [37, 7, -37, 50, -26, 85], [-71, -31, -61, 46], [72, -69, -48, 25, 1, -86, 69, -48], [-69, -95, -30, 61, 4, -39, -40]]</w:t>
      </w:r>
    </w:p>
    <w:p>
      <w:r>
        <w:rPr>
          <w:b/>
        </w:rPr>
        <w:t xml:space="preserve">Tulos</w:t>
      </w:r>
    </w:p>
    <w:p>
      <w:r>
        <w:t xml:space="preserve">[-79, -196, -180, 109, 51, 60, -21, -12]</w:t>
      </w:r>
    </w:p>
    <w:p>
      <w:r>
        <w:rPr>
          <w:b/>
        </w:rPr>
        <w:t xml:space="preserve">Esimerkki 1.3137</w:t>
      </w:r>
    </w:p>
    <w:p>
      <w:r>
        <w:t xml:space="preserve">[[69, -74, 29], [-85, 57, -43, 37, -27, 100], [46, -70, 3, -87, 52], [45, -72], [20, -85, 57, -56, 59, 50, 61], [68, 57, 98, 36, -88, 57, 11, -96, 54], [-86, 18, 84, -1, 49, 71, 5]]</w:t>
      </w:r>
    </w:p>
    <w:p>
      <w:r>
        <w:rPr>
          <w:b/>
        </w:rPr>
        <w:t xml:space="preserve">Tulos</w:t>
      </w:r>
    </w:p>
    <w:p>
      <w:r>
        <w:t xml:space="preserve">[31, -53, 155, 16, -4, 191, 129, -96, 54]</w:t>
      </w:r>
    </w:p>
    <w:p>
      <w:r>
        <w:rPr>
          <w:b/>
        </w:rPr>
        <w:t xml:space="preserve">Esimerkki 1.3138</w:t>
      </w:r>
    </w:p>
    <w:p>
      <w:r>
        <w:t xml:space="preserve">[[45, 23, 60, -18, -21, 68, -50, -6], [9, -60, 72, 100]]</w:t>
      </w:r>
    </w:p>
    <w:p>
      <w:r>
        <w:rPr>
          <w:b/>
        </w:rPr>
        <w:t xml:space="preserve">Tulos</w:t>
      </w:r>
    </w:p>
    <w:p>
      <w:r>
        <w:t xml:space="preserve">[54, -37, 132, 82, -21, 68, -50, -6]</w:t>
      </w:r>
    </w:p>
    <w:p>
      <w:r>
        <w:rPr>
          <w:b/>
        </w:rPr>
        <w:t xml:space="preserve">Esimerkki 1.3139</w:t>
      </w:r>
    </w:p>
    <w:p>
      <w:r>
        <w:t xml:space="preserve">[[-65, 74, 54, -77], [74, -15, 97, -39, 20], [-27, -76, 19, 19], [-26, -46, -26], [6, 38, 28, -92, 21, -5, -52]]</w:t>
      </w:r>
    </w:p>
    <w:p>
      <w:r>
        <w:rPr>
          <w:b/>
        </w:rPr>
        <w:t xml:space="preserve">Tulos</w:t>
      </w:r>
    </w:p>
    <w:p>
      <w:r>
        <w:t xml:space="preserve">[-38, -25, 172, -189, 41, -5, -52]</w:t>
      </w:r>
    </w:p>
    <w:p>
      <w:r>
        <w:rPr>
          <w:b/>
        </w:rPr>
        <w:t xml:space="preserve">Esimerkki 1.3140</w:t>
      </w:r>
    </w:p>
    <w:p>
      <w:r>
        <w:t xml:space="preserve">[[-16, -59, -6, -53, 10, -25, -20, 6, -14], [63, -74, 74, 31, 8], [75, -24, -80, -30, -37]]</w:t>
      </w:r>
    </w:p>
    <w:p>
      <w:r>
        <w:rPr>
          <w:b/>
        </w:rPr>
        <w:t xml:space="preserve">Tulos</w:t>
      </w:r>
    </w:p>
    <w:p>
      <w:r>
        <w:t xml:space="preserve">[122, -157, -12, -52, -19, -25, -20, 6, -14]</w:t>
      </w:r>
    </w:p>
    <w:p>
      <w:r>
        <w:rPr>
          <w:b/>
        </w:rPr>
        <w:t xml:space="preserve">Esimerkki 1.3141</w:t>
      </w:r>
    </w:p>
    <w:p>
      <w:r>
        <w:t xml:space="preserve">[[18, 57, 99, -48, -10, -72, 42], [57, -99, 58, -18, -88, -51, 13], [22, -84, 13, -55, -38, 60, 4, -16, 58], [69, 72, -94, 38, 12, -28, -5, -94, 75], [-11, -38, -73, -49, 89, 19, -89, -38, -38], [11, -1], [-39, -25]]</w:t>
      </w:r>
    </w:p>
    <w:p>
      <w:r>
        <w:rPr>
          <w:b/>
        </w:rPr>
        <w:t xml:space="preserve">Tulos</w:t>
      </w:r>
    </w:p>
    <w:p>
      <w:r>
        <w:t xml:space="preserve">[127, -118, 3, -132, -35, -72, -35, -148, 95]</w:t>
      </w:r>
    </w:p>
    <w:p>
      <w:r>
        <w:rPr>
          <w:b/>
        </w:rPr>
        <w:t xml:space="preserve">Esimerkki 1.3142</w:t>
      </w:r>
    </w:p>
    <w:p>
      <w:r>
        <w:t xml:space="preserve">[[99, 26], [92, 8, -29, 6, -89, -6, -69, 26, -60], [-32, -89, -25, -12, -82], [-47, -81, -21, -54], [-77, -83, 37, 8, -100]]</w:t>
      </w:r>
    </w:p>
    <w:p>
      <w:r>
        <w:rPr>
          <w:b/>
        </w:rPr>
        <w:t xml:space="preserve">Tulos</w:t>
      </w:r>
    </w:p>
    <w:p>
      <w:r>
        <w:t xml:space="preserve">[35, -219, -38, -52, -271, -6, -69, 26, -60]</w:t>
      </w:r>
    </w:p>
    <w:p>
      <w:r>
        <w:rPr>
          <w:b/>
        </w:rPr>
        <w:t xml:space="preserve">Esimerkki 1.3143</w:t>
      </w:r>
    </w:p>
    <w:p>
      <w:r>
        <w:t xml:space="preserve">[[-14, -55, -44, 63], [50, 9, -92, 50, -61], [39, -44, 49, -33], [98, -84, -71, -18, -96, -67, 80, -13]]</w:t>
      </w:r>
    </w:p>
    <w:p>
      <w:r>
        <w:rPr>
          <w:b/>
        </w:rPr>
        <w:t xml:space="preserve">Tulos</w:t>
      </w:r>
    </w:p>
    <w:p>
      <w:r>
        <w:t xml:space="preserve">[173, -174, -158, 62, -157, -67, 80, -13]</w:t>
      </w:r>
    </w:p>
    <w:p>
      <w:r>
        <w:rPr>
          <w:b/>
        </w:rPr>
        <w:t xml:space="preserve">Esimerkki 1.3144</w:t>
      </w:r>
    </w:p>
    <w:p>
      <w:r>
        <w:t xml:space="preserve">[[-32, 73, -77, 45, 17, 15], [29, -23, 88, -71, -62, -83, -93], [12, 90, -35, -57], [49, 52], [-60, -53], [96, 17, 50, 3, 26, 45, 28]]</w:t>
      </w:r>
    </w:p>
    <w:p>
      <w:r>
        <w:rPr>
          <w:b/>
        </w:rPr>
        <w:t xml:space="preserve">Tulos</w:t>
      </w:r>
    </w:p>
    <w:p>
      <w:r>
        <w:t xml:space="preserve">[94, 209, -27, -80, -19, -23, -65]</w:t>
      </w:r>
    </w:p>
    <w:p>
      <w:r>
        <w:rPr>
          <w:b/>
        </w:rPr>
        <w:t xml:space="preserve">Esimerkki 1.3145</w:t>
      </w:r>
    </w:p>
    <w:p>
      <w:r>
        <w:t xml:space="preserve">[[55, -36, 82, 9, 34, 47, 45, 75], [-54, 51, 88], [25, -86, -54, -59]]</w:t>
      </w:r>
    </w:p>
    <w:p>
      <w:r>
        <w:rPr>
          <w:b/>
        </w:rPr>
        <w:t xml:space="preserve">Tulos</w:t>
      </w:r>
    </w:p>
    <w:p>
      <w:r>
        <w:t xml:space="preserve">[26, -71, 116, -50, 34, 47, 45, 75]</w:t>
      </w:r>
    </w:p>
    <w:p>
      <w:r>
        <w:rPr>
          <w:b/>
        </w:rPr>
        <w:t xml:space="preserve">Esimerkki 1.3146</w:t>
      </w:r>
    </w:p>
    <w:p>
      <w:r>
        <w:t xml:space="preserve">[[77, -92, -86, -84, -23, 51, -6, 24], [86, 54, -51, 74]]</w:t>
      </w:r>
    </w:p>
    <w:p>
      <w:r>
        <w:rPr>
          <w:b/>
        </w:rPr>
        <w:t xml:space="preserve">Tulos</w:t>
      </w:r>
    </w:p>
    <w:p>
      <w:r>
        <w:t xml:space="preserve">[163, -38, -137, -10, -23, 51, -6, 24]</w:t>
      </w:r>
    </w:p>
    <w:p>
      <w:r>
        <w:rPr>
          <w:b/>
        </w:rPr>
        <w:t xml:space="preserve">Esimerkki 1.3147</w:t>
      </w:r>
    </w:p>
    <w:p>
      <w:r>
        <w:t xml:space="preserve">[[53, -62, -5], [82, -30, 34, -42, 8, 54, 22, 80, 7], [49, -9, -32, 5, -100, -57], [-7, 68, 4], [-6, -16, -7], [-22, 61, -34, 18, 12]]</w:t>
      </w:r>
    </w:p>
    <w:p>
      <w:r>
        <w:rPr>
          <w:b/>
        </w:rPr>
        <w:t xml:space="preserve">Tulos</w:t>
      </w:r>
    </w:p>
    <w:p>
      <w:r>
        <w:t xml:space="preserve">[149, 12, -40, -19, -80, -3, 22, 80, 7]</w:t>
      </w:r>
    </w:p>
    <w:p>
      <w:r>
        <w:rPr>
          <w:b/>
        </w:rPr>
        <w:t xml:space="preserve">Esimerkki 1.3148</w:t>
      </w:r>
    </w:p>
    <w:p>
      <w:r>
        <w:t xml:space="preserve">[[45, -71, -22, 64, 29], [17, 82, 89, -63, -4, 34, 7, -53, 98], [-62, 88, -68, 35, -79, 14, -47, -10, 61]]</w:t>
      </w:r>
    </w:p>
    <w:p>
      <w:r>
        <w:rPr>
          <w:b/>
        </w:rPr>
        <w:t xml:space="preserve">Tulos</w:t>
      </w:r>
    </w:p>
    <w:p>
      <w:r>
        <w:t xml:space="preserve">[0, 99, -1, 36, -54, 48, -40, -63, 159]</w:t>
      </w:r>
    </w:p>
    <w:p>
      <w:r>
        <w:rPr>
          <w:b/>
        </w:rPr>
        <w:t xml:space="preserve">Esimerkki 1.3149</w:t>
      </w:r>
    </w:p>
    <w:p>
      <w:r>
        <w:t xml:space="preserve">[[93, 17, -11, -61, -100], [-95, 11, -77, 47, -96]]</w:t>
      </w:r>
    </w:p>
    <w:p>
      <w:r>
        <w:rPr>
          <w:b/>
        </w:rPr>
        <w:t xml:space="preserve">Tulos</w:t>
      </w:r>
    </w:p>
    <w:p>
      <w:r>
        <w:t xml:space="preserve">[-2, 28, -88, -14, -196]</w:t>
      </w:r>
    </w:p>
    <w:p>
      <w:r>
        <w:rPr>
          <w:b/>
        </w:rPr>
        <w:t xml:space="preserve">Esimerkki 1.3150</w:t>
      </w:r>
    </w:p>
    <w:p>
      <w:r>
        <w:t xml:space="preserve">[[-25, -74, -37, 27, 28, -83, -42, 59, -6], [-92, -85, -40, -11, 90, -49], [81, -43, -5, 98, 56, 29, 11], [9, 71, -94, -23, -56, -29, 72, 7], [3, 52], [-30, 39]]</w:t>
      </w:r>
    </w:p>
    <w:p>
      <w:r>
        <w:rPr>
          <w:b/>
        </w:rPr>
        <w:t xml:space="preserve">Tulos</w:t>
      </w:r>
    </w:p>
    <w:p>
      <w:r>
        <w:t xml:space="preserve">[-54, -40, -176, 91, 118, -132, 41, 66, -6]</w:t>
      </w:r>
    </w:p>
    <w:p>
      <w:r>
        <w:rPr>
          <w:b/>
        </w:rPr>
        <w:t xml:space="preserve">Esimerkki 1.3151</w:t>
      </w:r>
    </w:p>
    <w:p>
      <w:r>
        <w:t xml:space="preserve">[[-85, -9, -85], [-83, -44, -20, -85, 49, -20, -52, 69, 48], [2, 71, 23, 13, -35, 91], [86, 46, 44, 74, 5, -62], [-50, 82, 54, -90, 10, -66, -66, -53], [-91, 25, -89, 73, 78, 11, 88], [18, 17, 99, -81, 63, 98]]</w:t>
      </w:r>
    </w:p>
    <w:p>
      <w:r>
        <w:rPr>
          <w:b/>
        </w:rPr>
        <w:t xml:space="preserve">Tulos</w:t>
      </w:r>
    </w:p>
    <w:p>
      <w:r>
        <w:t xml:space="preserve">[-203, 188, 26, -96, 170, 52, -30, 16, 48]</w:t>
      </w:r>
    </w:p>
    <w:p>
      <w:r>
        <w:rPr>
          <w:b/>
        </w:rPr>
        <w:t xml:space="preserve">Esimerkki 1.3152</w:t>
      </w:r>
    </w:p>
    <w:p>
      <w:r>
        <w:t xml:space="preserve">[[-44, 40, -3, -82, -31], [98, -73, -70, 31, 69, 56, 39, 68, 28], [58, -63, -52], [-49, -40, -62], [-67, -15, 77, 61, 67], [-63, -37, -45, 14, 86, -40]]</w:t>
      </w:r>
    </w:p>
    <w:p>
      <w:r>
        <w:rPr>
          <w:b/>
        </w:rPr>
        <w:t xml:space="preserve">Tulos</w:t>
      </w:r>
    </w:p>
    <w:p>
      <w:r>
        <w:t xml:space="preserve">[-67, -188, -155, 24, 191, 16, 39, 68, 28]</w:t>
      </w:r>
    </w:p>
    <w:p>
      <w:r>
        <w:rPr>
          <w:b/>
        </w:rPr>
        <w:t xml:space="preserve">Esimerkki 1.3153</w:t>
      </w:r>
    </w:p>
    <w:p>
      <w:r>
        <w:t xml:space="preserve">[[25, -6, 62], [-82, -66, 10, -84], [50, -78, -48, -95, -32, 20, 6, 5, 88], [46, 76, 80, -37, -48, -6], [-69, 58, 76, 36, 57, -42]]</w:t>
      </w:r>
    </w:p>
    <w:p>
      <w:r>
        <w:rPr>
          <w:b/>
        </w:rPr>
        <w:t xml:space="preserve">Tulos</w:t>
      </w:r>
    </w:p>
    <w:p>
      <w:r>
        <w:t xml:space="preserve">[-30, -16, 180, -180, -23, -28, 6, 5, 88]</w:t>
      </w:r>
    </w:p>
    <w:p>
      <w:r>
        <w:rPr>
          <w:b/>
        </w:rPr>
        <w:t xml:space="preserve">Esimerkki 1.3154</w:t>
      </w:r>
    </w:p>
    <w:p>
      <w:r>
        <w:t xml:space="preserve">[[-34, 50, -26], [-82, -44, -13, -47, -9, -7, -31, 79], [45, -74]]</w:t>
      </w:r>
    </w:p>
    <w:p>
      <w:r>
        <w:rPr>
          <w:b/>
        </w:rPr>
        <w:t xml:space="preserve">Tulos</w:t>
      </w:r>
    </w:p>
    <w:p>
      <w:r>
        <w:t xml:space="preserve">[-71, -68, -39, -47, -9, -7, -31, 79]</w:t>
      </w:r>
    </w:p>
    <w:p>
      <w:r>
        <w:rPr>
          <w:b/>
        </w:rPr>
        <w:t xml:space="preserve">Esimerkki 1.3155</w:t>
      </w:r>
    </w:p>
    <w:p>
      <w:r>
        <w:t xml:space="preserve">[[-25, 77, -59, -37, -36, 91, -31], [-5, -92, 11, -19], [-92, -72, -80], [-52, -75, -64, 100, 60, 100, -80, 65, -57], [49, -73, -29, 91, 87, -99, 14, 20, -21], [-38, 81, -3, -2, -23, 33], [96, 9, 37, -88, -55, -63, 33]]</w:t>
      </w:r>
    </w:p>
    <w:p>
      <w:r>
        <w:rPr>
          <w:b/>
        </w:rPr>
        <w:t xml:space="preserve">Tulos</w:t>
      </w:r>
    </w:p>
    <w:p>
      <w:r>
        <w:t xml:space="preserve">[-67, -145, -107, -35, 33, 62, -64, 85, -78]</w:t>
      </w:r>
    </w:p>
    <w:p>
      <w:r>
        <w:rPr>
          <w:b/>
        </w:rPr>
        <w:t xml:space="preserve">Esimerkki 1.3156</w:t>
      </w:r>
    </w:p>
    <w:p>
      <w:r>
        <w:t xml:space="preserve">[[-60, 88, 100, 34, -62, 1, 92, -48, 29], [-8, 22, 96], [-42, -34, -9, 59, 61, 65]]</w:t>
      </w:r>
    </w:p>
    <w:p>
      <w:r>
        <w:rPr>
          <w:b/>
        </w:rPr>
        <w:t xml:space="preserve">Tulos</w:t>
      </w:r>
    </w:p>
    <w:p>
      <w:r>
        <w:t xml:space="preserve">[-110, 76, 187, 93, -1, 66, 92, -48, 29]</w:t>
      </w:r>
    </w:p>
    <w:p>
      <w:r>
        <w:rPr>
          <w:b/>
        </w:rPr>
        <w:t xml:space="preserve">Esimerkki 1.3157</w:t>
      </w:r>
    </w:p>
    <w:p>
      <w:r>
        <w:t xml:space="preserve">[[-5, -69, -75, 12, -44, 62, 99], [-52, -78, -16, 1, -25, -6], [-91, -59, -15, -31, 54, 13], [98, 72, -88, 84, 66, 86, -99], [-72, 48, -64]]</w:t>
      </w:r>
    </w:p>
    <w:p>
      <w:r>
        <w:rPr>
          <w:b/>
        </w:rPr>
        <w:t xml:space="preserve">Tulos</w:t>
      </w:r>
    </w:p>
    <w:p>
      <w:r>
        <w:t xml:space="preserve">[-122, -86, -258, 66, 51, 155, 0]</w:t>
      </w:r>
    </w:p>
    <w:p>
      <w:r>
        <w:rPr>
          <w:b/>
        </w:rPr>
        <w:t xml:space="preserve">Esimerkki 1.3158</w:t>
      </w:r>
    </w:p>
    <w:p>
      <w:r>
        <w:t xml:space="preserve">[[60, 58, 82, 39, 10], [-84, -59], [40, 40, -31, 62, -44, -1]]</w:t>
      </w:r>
    </w:p>
    <w:p>
      <w:r>
        <w:rPr>
          <w:b/>
        </w:rPr>
        <w:t xml:space="preserve">Tulos</w:t>
      </w:r>
    </w:p>
    <w:p>
      <w:r>
        <w:t xml:space="preserve">[16, 39, 51, 101, -34, -1]</w:t>
      </w:r>
    </w:p>
    <w:p>
      <w:r>
        <w:rPr>
          <w:b/>
        </w:rPr>
        <w:t xml:space="preserve">Esimerkki 1.3159</w:t>
      </w:r>
    </w:p>
    <w:p>
      <w:r>
        <w:t xml:space="preserve">[[16, 27], [70, 77, 59, -24, 17, 70, 48], [94, 28, 62, 31, 95, -13]]</w:t>
      </w:r>
    </w:p>
    <w:p>
      <w:r>
        <w:rPr>
          <w:b/>
        </w:rPr>
        <w:t xml:space="preserve">Tulos</w:t>
      </w:r>
    </w:p>
    <w:p>
      <w:r>
        <w:t xml:space="preserve">[180, 132, 121, 7, 112, 57, 48]</w:t>
      </w:r>
    </w:p>
    <w:p>
      <w:r>
        <w:rPr>
          <w:b/>
        </w:rPr>
        <w:t xml:space="preserve">Esimerkki 1.3160</w:t>
      </w:r>
    </w:p>
    <w:p>
      <w:r>
        <w:t xml:space="preserve">[[76, 34], [-79, -12, -4, -41, 14, -99, -91]]</w:t>
      </w:r>
    </w:p>
    <w:p>
      <w:r>
        <w:rPr>
          <w:b/>
        </w:rPr>
        <w:t xml:space="preserve">Tulos</w:t>
      </w:r>
    </w:p>
    <w:p>
      <w:r>
        <w:t xml:space="preserve">[-3, 22, -4, -41, 14, -99, -91]</w:t>
      </w:r>
    </w:p>
    <w:p>
      <w:r>
        <w:rPr>
          <w:b/>
        </w:rPr>
        <w:t xml:space="preserve">Esimerkki 1.3161</w:t>
      </w:r>
    </w:p>
    <w:p>
      <w:r>
        <w:t xml:space="preserve">[[28, 7], [-55, 33, 42, -33, 88, 85, -40, -70], [94, 26, 62, -15, 50, 64, 31, -21]]</w:t>
      </w:r>
    </w:p>
    <w:p>
      <w:r>
        <w:rPr>
          <w:b/>
        </w:rPr>
        <w:t xml:space="preserve">Tulos</w:t>
      </w:r>
    </w:p>
    <w:p>
      <w:r>
        <w:t xml:space="preserve">[67, 66, 104, -48, 138, 149, -9, -91]</w:t>
      </w:r>
    </w:p>
    <w:p>
      <w:r>
        <w:rPr>
          <w:b/>
        </w:rPr>
        <w:t xml:space="preserve">Esimerkki 1.3162</w:t>
      </w:r>
    </w:p>
    <w:p>
      <w:r>
        <w:t xml:space="preserve">[[13, 81, 12, -48, 55, -41, 22], [55, -49, 82, -58, 61, -99]]</w:t>
      </w:r>
    </w:p>
    <w:p>
      <w:r>
        <w:rPr>
          <w:b/>
        </w:rPr>
        <w:t xml:space="preserve">Tulos</w:t>
      </w:r>
    </w:p>
    <w:p>
      <w:r>
        <w:t xml:space="preserve">[68, 32, 94, -106, 116, -140, 22]</w:t>
      </w:r>
    </w:p>
    <w:p>
      <w:r>
        <w:rPr>
          <w:b/>
        </w:rPr>
        <w:t xml:space="preserve">Esimerkki 1.3163</w:t>
      </w:r>
    </w:p>
    <w:p>
      <w:r>
        <w:t xml:space="preserve">[[-76, -37, 72], [66, 17], [-26, -35, 58, -89, 38, 5, -16, -84], [-53, 85, 96, 49, 86, -93]]</w:t>
      </w:r>
    </w:p>
    <w:p>
      <w:r>
        <w:rPr>
          <w:b/>
        </w:rPr>
        <w:t xml:space="preserve">Tulos</w:t>
      </w:r>
    </w:p>
    <w:p>
      <w:r>
        <w:t xml:space="preserve">[-89, 30, 226, -40, 124, -88, -16, -84]</w:t>
      </w:r>
    </w:p>
    <w:p>
      <w:r>
        <w:rPr>
          <w:b/>
        </w:rPr>
        <w:t xml:space="preserve">Esimerkki 1.3164</w:t>
      </w:r>
    </w:p>
    <w:p>
      <w:r>
        <w:t xml:space="preserve">[[32, -3, -96, 4, -46, -67], [27, 71, -11, -8, 25, 36, -88, -37], [52, 69, 65, -13, -100, -9, -33], [-64, 86, 14, -72, 13, 49], [-72, -75, 60, 34, -13, -53, -64], [78, 92, 89, -37, 44], [-44, -72]]</w:t>
      </w:r>
    </w:p>
    <w:p>
      <w:r>
        <w:rPr>
          <w:b/>
        </w:rPr>
        <w:t xml:space="preserve">Tulos</w:t>
      </w:r>
    </w:p>
    <w:p>
      <w:r>
        <w:t xml:space="preserve">[9, 168, 121, -92, -77, -44, -185, -37]</w:t>
      </w:r>
    </w:p>
    <w:p>
      <w:r>
        <w:rPr>
          <w:b/>
        </w:rPr>
        <w:t xml:space="preserve">Esimerkki 1.3165</w:t>
      </w:r>
    </w:p>
    <w:p>
      <w:r>
        <w:t xml:space="preserve">[[-5, 51, -43, -54, 98, -94, 95, -24], [83, 76, 81, 6, 62, -46, -20, 89], [-29, 24, 52, -59, -59, -48, -57]]</w:t>
      </w:r>
    </w:p>
    <w:p>
      <w:r>
        <w:rPr>
          <w:b/>
        </w:rPr>
        <w:t xml:space="preserve">Tulos</w:t>
      </w:r>
    </w:p>
    <w:p>
      <w:r>
        <w:t xml:space="preserve">[49, 151, 90, -107, 101, -188, 18, 65]</w:t>
      </w:r>
    </w:p>
    <w:p>
      <w:r>
        <w:rPr>
          <w:b/>
        </w:rPr>
        <w:t xml:space="preserve">Esimerkki 1.3166</w:t>
      </w:r>
    </w:p>
    <w:p>
      <w:r>
        <w:t xml:space="preserve">[[58, -16, 65, 98, -34, 16, 41, 95], [95, -83], [-67, -97, -73, -54, -93, 52], [1, -51, 60, 3, -75], [-75, 47, 16, -27, -11, -97, -28, -2], [-15, 57, -91, -98, -1, 3, -91, 89, 90], [73, -60, -34, -97, 44]]</w:t>
      </w:r>
    </w:p>
    <w:p>
      <w:r>
        <w:rPr>
          <w:b/>
        </w:rPr>
        <w:t xml:space="preserve">Tulos</w:t>
      </w:r>
    </w:p>
    <w:p>
      <w:r>
        <w:t xml:space="preserve">[70, -203, -57, -175, -214, 18, -78, 182, 90]</w:t>
      </w:r>
    </w:p>
    <w:p>
      <w:r>
        <w:rPr>
          <w:b/>
        </w:rPr>
        <w:t xml:space="preserve">Esimerkki 1.3167</w:t>
      </w:r>
    </w:p>
    <w:p>
      <w:r>
        <w:t xml:space="preserve">[[37, -96, -64, 40, -91], [-24, -34], [-36, -47, -55]]</w:t>
      </w:r>
    </w:p>
    <w:p>
      <w:r>
        <w:rPr>
          <w:b/>
        </w:rPr>
        <w:t xml:space="preserve">Tulos</w:t>
      </w:r>
    </w:p>
    <w:p>
      <w:r>
        <w:t xml:space="preserve">[-23, -177, -119, 40, -91]</w:t>
      </w:r>
    </w:p>
    <w:p>
      <w:r>
        <w:rPr>
          <w:b/>
        </w:rPr>
        <w:t xml:space="preserve">Esimerkki 1.3168</w:t>
      </w:r>
    </w:p>
    <w:p>
      <w:r>
        <w:t xml:space="preserve">[[-66, -89, -64, 7, 20, 31], [46, -90], [91, 93, -74, 43, -18, 94, 72, 58, 57], [-97, -14, -74]]</w:t>
      </w:r>
    </w:p>
    <w:p>
      <w:r>
        <w:rPr>
          <w:b/>
        </w:rPr>
        <w:t xml:space="preserve">Tulos</w:t>
      </w:r>
    </w:p>
    <w:p>
      <w:r>
        <w:t xml:space="preserve">[-26, -100, -212, 50, 2, 125, 72, 58, 57]</w:t>
      </w:r>
    </w:p>
    <w:p>
      <w:r>
        <w:rPr>
          <w:b/>
        </w:rPr>
        <w:t xml:space="preserve">Esimerkki 1.3169</w:t>
      </w:r>
    </w:p>
    <w:p>
      <w:r>
        <w:t xml:space="preserve">[[18, 7], [-6, -84, 28], [-1, 99, 33, -58, 9], [-53, 83, -93, -20, 49, -47]]</w:t>
      </w:r>
    </w:p>
    <w:p>
      <w:r>
        <w:rPr>
          <w:b/>
        </w:rPr>
        <w:t xml:space="preserve">Tulos</w:t>
      </w:r>
    </w:p>
    <w:p>
      <w:r>
        <w:t xml:space="preserve">[-42, 105, -32, -78, 58, -47]</w:t>
      </w:r>
    </w:p>
    <w:p>
      <w:r>
        <w:rPr>
          <w:b/>
        </w:rPr>
        <w:t xml:space="preserve">Esimerkki 1.3170</w:t>
      </w:r>
    </w:p>
    <w:p>
      <w:r>
        <w:t xml:space="preserve">[[-100, -53, 34, -17, -52, 28], [83, -38, 52, 65, 78, 3, 58, 26, -34], [-41, 46, 65, 97, 36, 73, 72, -70], [76, 33, -73, -2, 7, 43, -65, 13, 43], [-50, 78, -78], [31, 59, 14, -100, -2, -66, 88, -13], [38, -16, -61, 96, 67, -24, -27, 75]]</w:t>
      </w:r>
    </w:p>
    <w:p>
      <w:r>
        <w:rPr>
          <w:b/>
        </w:rPr>
        <w:t xml:space="preserve">Tulos</w:t>
      </w:r>
    </w:p>
    <w:p>
      <w:r>
        <w:t xml:space="preserve">[37, 109, -47, 139, 134, 57, 126, 31, 9]</w:t>
      </w:r>
    </w:p>
    <w:p>
      <w:r>
        <w:rPr>
          <w:b/>
        </w:rPr>
        <w:t xml:space="preserve">Esimerkki 1.3171</w:t>
      </w:r>
    </w:p>
    <w:p>
      <w:r>
        <w:t xml:space="preserve">[[12, -32, -19, 68], [92, 43, -15, -62, 44, 90, -80, 41], [-9, 90, -43, 99], [97, -12, -90, -36, -8, 81, -57], [42, -72, -78, 99, -42]]</w:t>
      </w:r>
    </w:p>
    <w:p>
      <w:r>
        <w:rPr>
          <w:b/>
        </w:rPr>
        <w:t xml:space="preserve">Tulos</w:t>
      </w:r>
    </w:p>
    <w:p>
      <w:r>
        <w:t xml:space="preserve">[234, 17, -245, 168, -6, 171, -137, 41]</w:t>
      </w:r>
    </w:p>
    <w:p>
      <w:r>
        <w:rPr>
          <w:b/>
        </w:rPr>
        <w:t xml:space="preserve">Esimerkki 1.3172</w:t>
      </w:r>
    </w:p>
    <w:p>
      <w:r>
        <w:t xml:space="preserve">[[-23, -8, -23], [-78, 64, -63, -66, 36, 92], [58, -23, -1, 76, 83, 74, -37, 79]]</w:t>
      </w:r>
    </w:p>
    <w:p>
      <w:r>
        <w:rPr>
          <w:b/>
        </w:rPr>
        <w:t xml:space="preserve">Tulos</w:t>
      </w:r>
    </w:p>
    <w:p>
      <w:r>
        <w:t xml:space="preserve">[-43, 33, -87, 10, 119, 166, -37, 79]</w:t>
      </w:r>
    </w:p>
    <w:p>
      <w:r>
        <w:rPr>
          <w:b/>
        </w:rPr>
        <w:t xml:space="preserve">Esimerkki 1.3173</w:t>
      </w:r>
    </w:p>
    <w:p>
      <w:r>
        <w:t xml:space="preserve">[[-37, -14, 10], [40, -73, -47, -30, -82, -61, 76, -96, 72]]</w:t>
      </w:r>
    </w:p>
    <w:p>
      <w:r>
        <w:rPr>
          <w:b/>
        </w:rPr>
        <w:t xml:space="preserve">Tulos</w:t>
      </w:r>
    </w:p>
    <w:p>
      <w:r>
        <w:t xml:space="preserve">[3, -87, -37, -30, -82, -61, 76, -96, 72]</w:t>
      </w:r>
    </w:p>
    <w:p>
      <w:r>
        <w:rPr>
          <w:b/>
        </w:rPr>
        <w:t xml:space="preserve">Esimerkki 1.3174</w:t>
      </w:r>
    </w:p>
    <w:p>
      <w:r>
        <w:t xml:space="preserve">[[-28, -56, 87, -44], [-45, -67, 100, -100, -99, 12, -36, -75, -100], [-55, 10, -83, 24], [44, 2, 62, -6]]</w:t>
      </w:r>
    </w:p>
    <w:p>
      <w:r>
        <w:rPr>
          <w:b/>
        </w:rPr>
        <w:t xml:space="preserve">Tulos</w:t>
      </w:r>
    </w:p>
    <w:p>
      <w:r>
        <w:t xml:space="preserve">[-84, -111, 166, -126, -99, 12, -36, -75, -100]</w:t>
      </w:r>
    </w:p>
    <w:p>
      <w:r>
        <w:rPr>
          <w:b/>
        </w:rPr>
        <w:t xml:space="preserve">Esimerkki 1.3175</w:t>
      </w:r>
    </w:p>
    <w:p>
      <w:r>
        <w:t xml:space="preserve">[[-21, 16, -99, -26], [-85, -17, 4, -84, 42, 9, -69, -97, -38]]</w:t>
      </w:r>
    </w:p>
    <w:p>
      <w:r>
        <w:rPr>
          <w:b/>
        </w:rPr>
        <w:t xml:space="preserve">Tulos</w:t>
      </w:r>
    </w:p>
    <w:p>
      <w:r>
        <w:t xml:space="preserve">[-106, -1, -95, -110, 42, 9, -69, -97, -38]</w:t>
      </w:r>
    </w:p>
    <w:p>
      <w:r>
        <w:rPr>
          <w:b/>
        </w:rPr>
        <w:t xml:space="preserve">Esimerkki 1.3176</w:t>
      </w:r>
    </w:p>
    <w:p>
      <w:r>
        <w:t xml:space="preserve">[[32, -73, 14], [-44, 55], [82, -43], [-55, -82, 39], [89, 89]]</w:t>
      </w:r>
    </w:p>
    <w:p>
      <w:r>
        <w:rPr>
          <w:b/>
        </w:rPr>
        <w:t xml:space="preserve">Tulos</w:t>
      </w:r>
    </w:p>
    <w:p>
      <w:r>
        <w:t xml:space="preserve">[104, -54, 53]</w:t>
      </w:r>
    </w:p>
    <w:p>
      <w:r>
        <w:rPr>
          <w:b/>
        </w:rPr>
        <w:t xml:space="preserve">Esimerkki 1.3177</w:t>
      </w:r>
    </w:p>
    <w:p>
      <w:r>
        <w:t xml:space="preserve">[[-58, 27, -20, 67, -25, -22], [-65, -35, 55, 32, -37, -14, 65, 17, -67], [93, 66, -30, -54, -91], [-45, -90], [75, -86, 92, 65, 25, 54, -58, 2, 33], [54, 96, 14, -60, 83, -91, -73, 34], [1, 39, 61, 70, -96, -31, -57, -59]]</w:t>
      </w:r>
    </w:p>
    <w:p>
      <w:r>
        <w:rPr>
          <w:b/>
        </w:rPr>
        <w:t xml:space="preserve">Tulos</w:t>
      </w:r>
    </w:p>
    <w:p>
      <w:r>
        <w:t xml:space="preserve">[100, 62, 82, 120, -141, -104, -123, -6, -34]</w:t>
      </w:r>
    </w:p>
    <w:p>
      <w:r>
        <w:rPr>
          <w:b/>
        </w:rPr>
        <w:t xml:space="preserve">Esimerkki 1.3178</w:t>
      </w:r>
    </w:p>
    <w:p>
      <w:r>
        <w:t xml:space="preserve">[[-87, -31, 80], [49, 41], [68, -84, -14, -10, 1], [-69, 85, 96, -19, 91, 81], [89, 23, 25, -60, -56, -92, -3, -12]]</w:t>
      </w:r>
    </w:p>
    <w:p>
      <w:r>
        <w:rPr>
          <w:b/>
        </w:rPr>
        <w:t xml:space="preserve">Tulos</w:t>
      </w:r>
    </w:p>
    <w:p>
      <w:r>
        <w:t xml:space="preserve">[50, 34, 187, -89, 36, -11, -3, -12]</w:t>
      </w:r>
    </w:p>
    <w:p>
      <w:r>
        <w:rPr>
          <w:b/>
        </w:rPr>
        <w:t xml:space="preserve">Esimerkki 1.3179</w:t>
      </w:r>
    </w:p>
    <w:p>
      <w:r>
        <w:t xml:space="preserve">[[63, 86, 17, -43], [-31, -24, -9, 47, 66, 88, 50, -94], [-81, -76, 31, 20, -9, -58, 73, 64, -52], [91, -61]]</w:t>
      </w:r>
    </w:p>
    <w:p>
      <w:r>
        <w:rPr>
          <w:b/>
        </w:rPr>
        <w:t xml:space="preserve">Tulos</w:t>
      </w:r>
    </w:p>
    <w:p>
      <w:r>
        <w:t xml:space="preserve">[42, -75, 39, 24, 57, 30, 123, -30, -52]</w:t>
      </w:r>
    </w:p>
    <w:p>
      <w:r>
        <w:rPr>
          <w:b/>
        </w:rPr>
        <w:t xml:space="preserve">Esimerkki 1.3180</w:t>
      </w:r>
    </w:p>
    <w:p>
      <w:r>
        <w:t xml:space="preserve">[[25, 41, -14, -98, -97, -93, -93, 6], [34, -2, 22, -54, -88, -57, 99, -9], [3, -59, -95, -13], [-11, -67], [92, 77, -40, -73, -86, 33, -25, 18, -19], [3, -93, 92, -52, -85, 93], [71, -53, -96, 80, 68, 6]]</w:t>
      </w:r>
    </w:p>
    <w:p>
      <w:r>
        <w:rPr>
          <w:b/>
        </w:rPr>
        <w:t xml:space="preserve">Tulos</w:t>
      </w:r>
    </w:p>
    <w:p>
      <w:r>
        <w:t xml:space="preserve">[217, -156, -131, -210, -288, 75, -19, -84, -13]</w:t>
      </w:r>
    </w:p>
    <w:p>
      <w:r>
        <w:rPr>
          <w:b/>
        </w:rPr>
        <w:t xml:space="preserve">Esimerkki 1.3181</w:t>
      </w:r>
    </w:p>
    <w:p>
      <w:r>
        <w:t xml:space="preserve">[[-27, 85, 94, -46, -10, 10, 58], [-7, 62], [7, -17, -54, -70, -92, 79, 85], [25, 58, 85, 22, -36, 47, -38], [-18, -14, -83, -66]]</w:t>
      </w:r>
    </w:p>
    <w:p>
      <w:r>
        <w:rPr>
          <w:b/>
        </w:rPr>
        <w:t xml:space="preserve">Tulos</w:t>
      </w:r>
    </w:p>
    <w:p>
      <w:r>
        <w:t xml:space="preserve">[-20, 174, 42, -160, -138, 136, 105]</w:t>
      </w:r>
    </w:p>
    <w:p>
      <w:r>
        <w:rPr>
          <w:b/>
        </w:rPr>
        <w:t xml:space="preserve">Esimerkki 1.3182</w:t>
      </w:r>
    </w:p>
    <w:p>
      <w:r>
        <w:t xml:space="preserve">[[-79, -50, 70, 87, -33, -47], [-79, -11, -100], [-93, 9, 75, -51, -18, -54], [-95, -40, 17, -100, 30, -11, -47], [42, -57, 17, 72], [62, -67], [41, 48, -57, -4, 92, -20, 100, 79]]</w:t>
      </w:r>
    </w:p>
    <w:p>
      <w:r>
        <w:rPr>
          <w:b/>
        </w:rPr>
        <w:t xml:space="preserve">Tulos</w:t>
      </w:r>
    </w:p>
    <w:p>
      <w:r>
        <w:t xml:space="preserve">[-201, -168, 22, 4, 71, -132, 53, 79]</w:t>
      </w:r>
    </w:p>
    <w:p>
      <w:r>
        <w:rPr>
          <w:b/>
        </w:rPr>
        <w:t xml:space="preserve">Esimerkki 1.3183</w:t>
      </w:r>
    </w:p>
    <w:p>
      <w:r>
        <w:t xml:space="preserve">[[-63, 23], [35, 73, -83], [18, 100, 8, -23, -54, -89, 82], [90, -97, -21, 76, -27], [78, -24, -70, 94, -78, -30]]</w:t>
      </w:r>
    </w:p>
    <w:p>
      <w:r>
        <w:rPr>
          <w:b/>
        </w:rPr>
        <w:t xml:space="preserve">Tulos</w:t>
      </w:r>
    </w:p>
    <w:p>
      <w:r>
        <w:t xml:space="preserve">[158, 75, -166, 147, -159, -119, 82]</w:t>
      </w:r>
    </w:p>
    <w:p>
      <w:r>
        <w:rPr>
          <w:b/>
        </w:rPr>
        <w:t xml:space="preserve">Esimerkki 1.3184</w:t>
      </w:r>
    </w:p>
    <w:p>
      <w:r>
        <w:t xml:space="preserve">[[-86, -52, -88, 59, 26, -58, 98], [97, 8, -31, 94, -12, -5, -55, 73, -19], [-48, 21], [54, -42, -99, 28, -27, -81, 99, -59], [-16, -76], [-74, -55, -3, 43, -57], [-72, -83]]</w:t>
      </w:r>
    </w:p>
    <w:p>
      <w:r>
        <w:rPr>
          <w:b/>
        </w:rPr>
        <w:t xml:space="preserve">Tulos</w:t>
      </w:r>
    </w:p>
    <w:p>
      <w:r>
        <w:t xml:space="preserve">[-71, -298, -273, 178, 30, -201, 142, 14, -19]</w:t>
      </w:r>
    </w:p>
    <w:p>
      <w:r>
        <w:rPr>
          <w:b/>
        </w:rPr>
        <w:t xml:space="preserve">Esimerkki 1.3185</w:t>
      </w:r>
    </w:p>
    <w:p>
      <w:r>
        <w:t xml:space="preserve">[[10, 43], [88, 88, 47, 90, -10, 11, 7, -43, 69], [13, -84, 33, 64, 42, -29, 45, 67, 98]]</w:t>
      </w:r>
    </w:p>
    <w:p>
      <w:r>
        <w:rPr>
          <w:b/>
        </w:rPr>
        <w:t xml:space="preserve">Tulos</w:t>
      </w:r>
    </w:p>
    <w:p>
      <w:r>
        <w:t xml:space="preserve">[111, 47, 80, 154, 32, -18, 52, 24, 167]</w:t>
      </w:r>
    </w:p>
    <w:p>
      <w:r>
        <w:rPr>
          <w:b/>
        </w:rPr>
        <w:t xml:space="preserve">Esimerkki 1.3186</w:t>
      </w:r>
    </w:p>
    <w:p>
      <w:r>
        <w:t xml:space="preserve">[[96, -3, -87, 56, -4], [-4, 57, 15], [94, 69, 79, -44]]</w:t>
      </w:r>
    </w:p>
    <w:p>
      <w:r>
        <w:rPr>
          <w:b/>
        </w:rPr>
        <w:t xml:space="preserve">Tulos</w:t>
      </w:r>
    </w:p>
    <w:p>
      <w:r>
        <w:t xml:space="preserve">[186, 123, 7, 12, -4]</w:t>
      </w:r>
    </w:p>
    <w:p>
      <w:r>
        <w:rPr>
          <w:b/>
        </w:rPr>
        <w:t xml:space="preserve">Esimerkki 1.3187</w:t>
      </w:r>
    </w:p>
    <w:p>
      <w:r>
        <w:t xml:space="preserve">[[-77, 61], [-57, -4, -56, -40, 56, 59, 28], [-51, -58, 61, -49, -86, -31, -22]]</w:t>
      </w:r>
    </w:p>
    <w:p>
      <w:r>
        <w:rPr>
          <w:b/>
        </w:rPr>
        <w:t xml:space="preserve">Tulos</w:t>
      </w:r>
    </w:p>
    <w:p>
      <w:r>
        <w:t xml:space="preserve">[-185, -1, 5, -89, -30, 28, 6]</w:t>
      </w:r>
    </w:p>
    <w:p>
      <w:r>
        <w:rPr>
          <w:b/>
        </w:rPr>
        <w:t xml:space="preserve">Esimerkki 1.3188</w:t>
      </w:r>
    </w:p>
    <w:p>
      <w:r>
        <w:t xml:space="preserve">[[40, 50, -2, 79, -100, 71, -58, -43], [-68, 98, -71, 84, -56, -12, 8], [85, -71, -26, 9, -46, -63, -100, -78, 55], [86, 24, 4, -27, 99]]</w:t>
      </w:r>
    </w:p>
    <w:p>
      <w:r>
        <w:rPr>
          <w:b/>
        </w:rPr>
        <w:t xml:space="preserve">Tulos</w:t>
      </w:r>
    </w:p>
    <w:p>
      <w:r>
        <w:t xml:space="preserve">[143, 101, -95, 145, -47, -48, -170, -113, 55]</w:t>
      </w:r>
    </w:p>
    <w:p>
      <w:r>
        <w:rPr>
          <w:b/>
        </w:rPr>
        <w:t xml:space="preserve">Esimerkki 1.3189</w:t>
      </w:r>
    </w:p>
    <w:p>
      <w:r>
        <w:t xml:space="preserve">[[90, -78, 11, 93, 10, -41, -97, 88, -51], [38, 24, -79, -40, 100, -59, 98], [-52, 9, 27, 63], [-62, 17, -30, -6, -1, 85], [85, -23, -63, 75, -38, 3, 33, -14], [57, -10, 40, -34, -95, 40, -22, -39], [80, -84, 16]]</w:t>
      </w:r>
    </w:p>
    <w:p>
      <w:r>
        <w:rPr>
          <w:b/>
        </w:rPr>
        <w:t xml:space="preserve">Tulos</w:t>
      </w:r>
    </w:p>
    <w:p>
      <w:r>
        <w:t xml:space="preserve">[236, -145, -78, 151, -24, 28, 12, 35, -51]</w:t>
      </w:r>
    </w:p>
    <w:p>
      <w:r>
        <w:rPr>
          <w:b/>
        </w:rPr>
        <w:t xml:space="preserve">Esimerkki 1.3190</w:t>
      </w:r>
    </w:p>
    <w:p>
      <w:r>
        <w:t xml:space="preserve">[[-65, -45, -49, -54], [-34, -63, 91, 1, -14], [-36, -85, -32, 9, -67, 46, 63, 56], [-91, 18, 90, -63, 29]]</w:t>
      </w:r>
    </w:p>
    <w:p>
      <w:r>
        <w:rPr>
          <w:b/>
        </w:rPr>
        <w:t xml:space="preserve">Tulos</w:t>
      </w:r>
    </w:p>
    <w:p>
      <w:r>
        <w:t xml:space="preserve">[-226, -175, 100, -107, -52, 46, 63, 56]</w:t>
      </w:r>
    </w:p>
    <w:p>
      <w:r>
        <w:rPr>
          <w:b/>
        </w:rPr>
        <w:t xml:space="preserve">Esimerkki 1.3191</w:t>
      </w:r>
    </w:p>
    <w:p>
      <w:r>
        <w:t xml:space="preserve">[[-25, -99, -85, 68, 59, 37, 82, -29], [73, 72, -50, -78, 99]]</w:t>
      </w:r>
    </w:p>
    <w:p>
      <w:r>
        <w:rPr>
          <w:b/>
        </w:rPr>
        <w:t xml:space="preserve">Tulos</w:t>
      </w:r>
    </w:p>
    <w:p>
      <w:r>
        <w:t xml:space="preserve">[48, -27, -135, -10, 158, 37, 82, -29]</w:t>
      </w:r>
    </w:p>
    <w:p>
      <w:r>
        <w:rPr>
          <w:b/>
        </w:rPr>
        <w:t xml:space="preserve">Esimerkki 1.3192</w:t>
      </w:r>
    </w:p>
    <w:p>
      <w:r>
        <w:t xml:space="preserve">[[54, 89, 2, 78, 35, -14, -14, 23], [44, 50, 92, -38], [20, 88, 51, -80, 22, -11, -24], [-14, -37, -81, -1, -78, -65, -62, 39], [4, -23, 24, -43], [-53, 81, -22, 49, -41], [-47, 73, 3, -39, 41, 87]]</w:t>
      </w:r>
    </w:p>
    <w:p>
      <w:r>
        <w:rPr>
          <w:b/>
        </w:rPr>
        <w:t xml:space="preserve">Tulos</w:t>
      </w:r>
    </w:p>
    <w:p>
      <w:r>
        <w:t xml:space="preserve">[8, 321, 69, -74, -21, -3, -100, 62]</w:t>
      </w:r>
    </w:p>
    <w:p>
      <w:r>
        <w:rPr>
          <w:b/>
        </w:rPr>
        <w:t xml:space="preserve">Esimerkki 1.3193</w:t>
      </w:r>
    </w:p>
    <w:p>
      <w:r>
        <w:t xml:space="preserve">[[-64, -24, 83, 90, 5], [96, 64, 82, -30, -42, 56, 37], [-92, 35, -91, 17, -20, -4], [2, 9, 21, -3, 100, -12, -41, 16], [-37, 99, -28, 28, -31]]</w:t>
      </w:r>
    </w:p>
    <w:p>
      <w:r>
        <w:rPr>
          <w:b/>
        </w:rPr>
        <w:t xml:space="preserve">Tulos</w:t>
      </w:r>
    </w:p>
    <w:p>
      <w:r>
        <w:t xml:space="preserve">[-95, 183, 67, 102, 12, 40, -4, 16]</w:t>
      </w:r>
    </w:p>
    <w:p>
      <w:r>
        <w:rPr>
          <w:b/>
        </w:rPr>
        <w:t xml:space="preserve">Esimerkki 1.3194</w:t>
      </w:r>
    </w:p>
    <w:p>
      <w:r>
        <w:t xml:space="preserve">[[-92, -27, 88, -82, 78, -50], [-85, -42, -58, -7, 9, -89, 98, -43, -46], [54, 42, -43, 33, -52, 34, 71, -54], [-84, 66, 45], [-73, 70, 88, 19, -48, 46], [24, 42, 46, 89, -8, -61, -64, 52], [71, 15]]</w:t>
      </w:r>
    </w:p>
    <w:p>
      <w:r>
        <w:rPr>
          <w:b/>
        </w:rPr>
        <w:t xml:space="preserve">Tulos</w:t>
      </w:r>
    </w:p>
    <w:p>
      <w:r>
        <w:t xml:space="preserve">[-185, 166, 166, 52, -21, -120, 105, -45, -46]</w:t>
      </w:r>
    </w:p>
    <w:p>
      <w:r>
        <w:rPr>
          <w:b/>
        </w:rPr>
        <w:t xml:space="preserve">Esimerkki 1.3195</w:t>
      </w:r>
    </w:p>
    <w:p>
      <w:r>
        <w:t xml:space="preserve">[[87, 35, 35, -81, -26, 7, -32, -25, 71], [-88, -20, 38, 34]]</w:t>
      </w:r>
    </w:p>
    <w:p>
      <w:r>
        <w:rPr>
          <w:b/>
        </w:rPr>
        <w:t xml:space="preserve">Tulos</w:t>
      </w:r>
    </w:p>
    <w:p>
      <w:r>
        <w:t xml:space="preserve">[-1, 15, 73, -47, -26, 7, -32, -25, 71]</w:t>
      </w:r>
    </w:p>
    <w:p>
      <w:r>
        <w:rPr>
          <w:b/>
        </w:rPr>
        <w:t xml:space="preserve">Esimerkki 1.3196</w:t>
      </w:r>
    </w:p>
    <w:p>
      <w:r>
        <w:t xml:space="preserve">[[98, -4, 81, -9, -86, 40, 74, 35], [-15, -78, 20, -17, 36]]</w:t>
      </w:r>
    </w:p>
    <w:p>
      <w:r>
        <w:rPr>
          <w:b/>
        </w:rPr>
        <w:t xml:space="preserve">Tulos</w:t>
      </w:r>
    </w:p>
    <w:p>
      <w:r>
        <w:t xml:space="preserve">[83, -82, 101, -26, -50, 40, 74, 35]</w:t>
      </w:r>
    </w:p>
    <w:p>
      <w:r>
        <w:rPr>
          <w:b/>
        </w:rPr>
        <w:t xml:space="preserve">Esimerkki 1.3197</w:t>
      </w:r>
    </w:p>
    <w:p>
      <w:r>
        <w:t xml:space="preserve">[[35, 83, -28, -14, -87], [-52, 55, 30, -23, -7, 25], [95, 50, -3, 46, 5, -85], [6, -66, 33, -19, 77, 66, -20], [-92, 45, -64, 66, -14, -56, -94]]</w:t>
      </w:r>
    </w:p>
    <w:p>
      <w:r>
        <w:rPr>
          <w:b/>
        </w:rPr>
        <w:t xml:space="preserve">Tulos</w:t>
      </w:r>
    </w:p>
    <w:p>
      <w:r>
        <w:t xml:space="preserve">[-8, 167, -32, 56, -26, -50, -114]</w:t>
      </w:r>
    </w:p>
    <w:p>
      <w:r>
        <w:rPr>
          <w:b/>
        </w:rPr>
        <w:t xml:space="preserve">Esimerkki 1.3198</w:t>
      </w:r>
    </w:p>
    <w:p>
      <w:r>
        <w:t xml:space="preserve">[[65, -13, 5, 17, -34], [6, -79, 12, -25, -26, 67, -46], [12, -96, 44, 87, -30, 50, -97]]</w:t>
      </w:r>
    </w:p>
    <w:p>
      <w:r>
        <w:rPr>
          <w:b/>
        </w:rPr>
        <w:t xml:space="preserve">Tulos</w:t>
      </w:r>
    </w:p>
    <w:p>
      <w:r>
        <w:t xml:space="preserve">[83, -188, 61, 79, -90, 117, -143]</w:t>
      </w:r>
    </w:p>
    <w:p>
      <w:r>
        <w:rPr>
          <w:b/>
        </w:rPr>
        <w:t xml:space="preserve">Esimerkki 1.3199</w:t>
      </w:r>
    </w:p>
    <w:p>
      <w:r>
        <w:t xml:space="preserve">[[-54, -48, 64, 63, -7, 41, -63, -18, 70], [-80, 43, 18, 4, -6, -69, 58], [73, 41], [-49, 55]]</w:t>
      </w:r>
    </w:p>
    <w:p>
      <w:r>
        <w:rPr>
          <w:b/>
        </w:rPr>
        <w:t xml:space="preserve">Tulos</w:t>
      </w:r>
    </w:p>
    <w:p>
      <w:r>
        <w:t xml:space="preserve">[-110, 91, 82, 67, -13, -28, -5, -18, 70]</w:t>
      </w:r>
    </w:p>
    <w:p>
      <w:r>
        <w:rPr>
          <w:b/>
        </w:rPr>
        <w:t xml:space="preserve">Esimerkki 1.3200</w:t>
      </w:r>
    </w:p>
    <w:p>
      <w:r>
        <w:t xml:space="preserve">[[4, -88, -33, 54, -25, -77], [23, 62, -8], [-64, 72, -92, 97, -32, 59], [-37, -12, 14], [66, 29, 15, -18, -41], [-19, 56, 90, -32, -55, 44, 98, -57, -21], [-70, 3]]</w:t>
      </w:r>
    </w:p>
    <w:p>
      <w:r>
        <w:rPr>
          <w:b/>
        </w:rPr>
        <w:t xml:space="preserve">Tulos</w:t>
      </w:r>
    </w:p>
    <w:p>
      <w:r>
        <w:t xml:space="preserve">[-97, 122, -14, 101, -153, 26, 98, -57, -21]</w:t>
      </w:r>
    </w:p>
    <w:p>
      <w:r>
        <w:rPr>
          <w:b/>
        </w:rPr>
        <w:t xml:space="preserve">Esimerkki 1.3201</w:t>
      </w:r>
    </w:p>
    <w:p>
      <w:r>
        <w:t xml:space="preserve">[[-60, -74, -6, 76, 59, -57, 60], [-56, 100, 14, -28], [-65, 49, 53, 36, -35, -57, -87], [-98, -75, -19, -72, 98, -34, -72, 82]]</w:t>
      </w:r>
    </w:p>
    <w:p>
      <w:r>
        <w:rPr>
          <w:b/>
        </w:rPr>
        <w:t xml:space="preserve">Tulos</w:t>
      </w:r>
    </w:p>
    <w:p>
      <w:r>
        <w:t xml:space="preserve">[-279, 0, 42, 12, 122, -148, -99, 82]</w:t>
      </w:r>
    </w:p>
    <w:p>
      <w:r>
        <w:rPr>
          <w:b/>
        </w:rPr>
        <w:t xml:space="preserve">Esimerkki 1.3202</w:t>
      </w:r>
    </w:p>
    <w:p>
      <w:r>
        <w:t xml:space="preserve">[[59, 59, -92, 70, -64, 51, 86], [43, 85, 69], [-56, -19, -67, -32], [38, 45, -51, 57, 98], [-74, -85, 23, 50, -85, -56, 32, 73]]</w:t>
      </w:r>
    </w:p>
    <w:p>
      <w:r>
        <w:rPr>
          <w:b/>
        </w:rPr>
        <w:t xml:space="preserve">Tulos</w:t>
      </w:r>
    </w:p>
    <w:p>
      <w:r>
        <w:t xml:space="preserve">[10, 85, -118, 145, -51, -5, 118, 73]</w:t>
      </w:r>
    </w:p>
    <w:p>
      <w:r>
        <w:rPr>
          <w:b/>
        </w:rPr>
        <w:t xml:space="preserve">Esimerkki 1.3203</w:t>
      </w:r>
    </w:p>
    <w:p>
      <w:r>
        <w:t xml:space="preserve">[[71, -46, 73, 81, -80, 38, 78], [-79, -100, -70, -53, 94]]</w:t>
      </w:r>
    </w:p>
    <w:p>
      <w:r>
        <w:rPr>
          <w:b/>
        </w:rPr>
        <w:t xml:space="preserve">Tulos</w:t>
      </w:r>
    </w:p>
    <w:p>
      <w:r>
        <w:t xml:space="preserve">[-8, -146, 3, 28, 14, 38, 78]</w:t>
      </w:r>
    </w:p>
    <w:p>
      <w:r>
        <w:rPr>
          <w:b/>
        </w:rPr>
        <w:t xml:space="preserve">Esimerkki 1.3204</w:t>
      </w:r>
    </w:p>
    <w:p>
      <w:r>
        <w:t xml:space="preserve">[[17, 66, 31, -24, -71, -33, 15, 55], [12, 5, 30, -28, 58, 41, 71, 18, 17], [-19, -16, 46, -9], [-33, -78]]</w:t>
      </w:r>
    </w:p>
    <w:p>
      <w:r>
        <w:rPr>
          <w:b/>
        </w:rPr>
        <w:t xml:space="preserve">Tulos</w:t>
      </w:r>
    </w:p>
    <w:p>
      <w:r>
        <w:t xml:space="preserve">[-23, -23, 107, -61, -13, 8, 86, 73, 17]</w:t>
      </w:r>
    </w:p>
    <w:p>
      <w:r>
        <w:rPr>
          <w:b/>
        </w:rPr>
        <w:t xml:space="preserve">Esimerkki 1.3205</w:t>
      </w:r>
    </w:p>
    <w:p>
      <w:r>
        <w:t xml:space="preserve">[[-67, -52, 26, 87, -74], [76, 94, -94, -66, -83], [77, 81]]</w:t>
      </w:r>
    </w:p>
    <w:p>
      <w:r>
        <w:rPr>
          <w:b/>
        </w:rPr>
        <w:t xml:space="preserve">Tulos</w:t>
      </w:r>
    </w:p>
    <w:p>
      <w:r>
        <w:t xml:space="preserve">[86, 123, -68, 21, -157]</w:t>
      </w:r>
    </w:p>
    <w:p>
      <w:r>
        <w:rPr>
          <w:b/>
        </w:rPr>
        <w:t xml:space="preserve">Esimerkki 1.3206</w:t>
      </w:r>
    </w:p>
    <w:p>
      <w:r>
        <w:t xml:space="preserve">[[-100, 31, 76, 82, 49, -84], [-17, 78, -75, 69, -9, 89], [-65, 43]]</w:t>
      </w:r>
    </w:p>
    <w:p>
      <w:r>
        <w:rPr>
          <w:b/>
        </w:rPr>
        <w:t xml:space="preserve">Tulos</w:t>
      </w:r>
    </w:p>
    <w:p>
      <w:r>
        <w:t xml:space="preserve">[-182, 152, 1, 151, 40, 5, 0]</w:t>
      </w:r>
    </w:p>
    <w:p>
      <w:r>
        <w:rPr>
          <w:b/>
        </w:rPr>
        <w:t xml:space="preserve">Esimerkki 1.3207</w:t>
      </w:r>
    </w:p>
    <w:p>
      <w:r>
        <w:t xml:space="preserve">[[76, -100, -36], [-17, 4, -8, -21, -53, 26], [13, 89, 96, -93, 41, 15]]</w:t>
      </w:r>
    </w:p>
    <w:p>
      <w:r>
        <w:rPr>
          <w:b/>
        </w:rPr>
        <w:t xml:space="preserve">Tulos</w:t>
      </w:r>
    </w:p>
    <w:p>
      <w:r>
        <w:t xml:space="preserve">[72, -7, 52, -114, -12, 41]</w:t>
      </w:r>
    </w:p>
    <w:p>
      <w:r>
        <w:rPr>
          <w:b/>
        </w:rPr>
        <w:t xml:space="preserve">Esimerkki 1.3208</w:t>
      </w:r>
    </w:p>
    <w:p>
      <w:r>
        <w:t xml:space="preserve">[[13, -20, 28], [-2, 78, -60, -42, 48, -92, -36], [-10, -14, -45, 32, -92, 30, 51, -51, -94], [-1, 34], [80, 76, 50, -51, -56, 7, -18, -90], [8, -55, 28, 54]]</w:t>
      </w:r>
    </w:p>
    <w:p>
      <w:r>
        <w:rPr>
          <w:b/>
        </w:rPr>
        <w:t xml:space="preserve">Tulos</w:t>
      </w:r>
    </w:p>
    <w:p>
      <w:r>
        <w:t xml:space="preserve">[88, 21, 139, -25, -190, 37, 81, -233, -130]</w:t>
      </w:r>
    </w:p>
    <w:p>
      <w:r>
        <w:rPr>
          <w:b/>
        </w:rPr>
        <w:t xml:space="preserve">Esimerkki 1.3209</w:t>
      </w:r>
    </w:p>
    <w:p>
      <w:r>
        <w:t xml:space="preserve">[[11, 65, -68, -89], [45, 64], [-63, -46], [-21, 70, -43, -81, 28, 49, -83, 27, 36], [53, 50, -59, 57]]</w:t>
      </w:r>
    </w:p>
    <w:p>
      <w:r>
        <w:rPr>
          <w:b/>
        </w:rPr>
        <w:t xml:space="preserve">Tulos</w:t>
      </w:r>
    </w:p>
    <w:p>
      <w:r>
        <w:t xml:space="preserve">[25, 203, -170, -113, 28, 49, -83, 27, 36]</w:t>
      </w:r>
    </w:p>
    <w:p>
      <w:r>
        <w:rPr>
          <w:b/>
        </w:rPr>
        <w:t xml:space="preserve">Esimerkki 1.3210</w:t>
      </w:r>
    </w:p>
    <w:p>
      <w:r>
        <w:t xml:space="preserve">[[52, -75], [44, -3, 99, -20, 78, 56, 72], [-54, -37, -11, 58, -62, 60, -17, 12, -64], [25, 18, 54], [-99, -90, 30, -64, 40, 30, -90, -67], [-85, -87, -94, -34, 71, 2]]</w:t>
      </w:r>
    </w:p>
    <w:p>
      <w:r>
        <w:rPr>
          <w:b/>
        </w:rPr>
        <w:t xml:space="preserve">Tulos</w:t>
      </w:r>
    </w:p>
    <w:p>
      <w:r>
        <w:t xml:space="preserve">[-117, -274, 78, -60, 127, 148, -35, -55, -64]</w:t>
      </w:r>
    </w:p>
    <w:p>
      <w:r>
        <w:rPr>
          <w:b/>
        </w:rPr>
        <w:t xml:space="preserve">Esimerkki 1.3211</w:t>
      </w:r>
    </w:p>
    <w:p>
      <w:r>
        <w:t xml:space="preserve">[[9, 75, 70, 69, -9, -98, 20], [-33, -14, -13, -44], [84, 37, -72, 8, 86, -56], [-76, -62], [-93, 11], [-50, -72, 72, -69, -90, 95, 50, -76, 53]]</w:t>
      </w:r>
    </w:p>
    <w:p>
      <w:r>
        <w:rPr>
          <w:b/>
        </w:rPr>
        <w:t xml:space="preserve">Tulos</w:t>
      </w:r>
    </w:p>
    <w:p>
      <w:r>
        <w:t xml:space="preserve">[-159, -25, 57, -36, -13, -59, 70, -76, 53]</w:t>
      </w:r>
    </w:p>
    <w:p>
      <w:r>
        <w:rPr>
          <w:b/>
        </w:rPr>
        <w:t xml:space="preserve">Esimerkki 1.3212</w:t>
      </w:r>
    </w:p>
    <w:p>
      <w:r>
        <w:t xml:space="preserve">[[-26, 88, -15, 29, 34], [-75, -47, -62, 56, 1, -33], [15, 33, -94, -12], [93, -53, -91, 3, 98, 18, -92, 1], [-37, -72, -62, -23, -86, -53, 58, -80], [-47, 64, -21, 58, 82]]</w:t>
      </w:r>
    </w:p>
    <w:p>
      <w:r>
        <w:rPr>
          <w:b/>
        </w:rPr>
        <w:t xml:space="preserve">Tulos</w:t>
      </w:r>
    </w:p>
    <w:p>
      <w:r>
        <w:t xml:space="preserve">[-77, 13, -345, 111, 129, -68, -34, -79]</w:t>
      </w:r>
    </w:p>
    <w:p>
      <w:r>
        <w:rPr>
          <w:b/>
        </w:rPr>
        <w:t xml:space="preserve">Esimerkki 1.3213</w:t>
      </w:r>
    </w:p>
    <w:p>
      <w:r>
        <w:t xml:space="preserve">[[42, -8, 68, 54, -60, -33], [-35, 67, -98, 31, 53, 40, 4], [74, -68, -85], [6, -80, 71, -56, -81], [-66, -71, 87, 58], [85, -63, 74], [-83, -41]]</w:t>
      </w:r>
    </w:p>
    <w:p>
      <w:r>
        <w:rPr>
          <w:b/>
        </w:rPr>
        <w:t xml:space="preserve">Tulos</w:t>
      </w:r>
    </w:p>
    <w:p>
      <w:r>
        <w:t xml:space="preserve">[23, -264, 117, 87, -88, 7, 4]</w:t>
      </w:r>
    </w:p>
    <w:p>
      <w:r>
        <w:rPr>
          <w:b/>
        </w:rPr>
        <w:t xml:space="preserve">Esimerkki 1.3214</w:t>
      </w:r>
    </w:p>
    <w:p>
      <w:r>
        <w:t xml:space="preserve">[[-87, -72, 69], [-63, -95]]</w:t>
      </w:r>
    </w:p>
    <w:p>
      <w:r>
        <w:rPr>
          <w:b/>
        </w:rPr>
        <w:t xml:space="preserve">Tulos</w:t>
      </w:r>
    </w:p>
    <w:p>
      <w:r>
        <w:t xml:space="preserve">[-150, -167, 69]</w:t>
      </w:r>
    </w:p>
    <w:p>
      <w:r>
        <w:rPr>
          <w:b/>
        </w:rPr>
        <w:t xml:space="preserve">Esimerkki 1.3215</w:t>
      </w:r>
    </w:p>
    <w:p>
      <w:r>
        <w:t xml:space="preserve">[[19, -30, 66, 9], [-56, 99, -48, 39, -92, -83, -24]]</w:t>
      </w:r>
    </w:p>
    <w:p>
      <w:r>
        <w:rPr>
          <w:b/>
        </w:rPr>
        <w:t xml:space="preserve">Tulos</w:t>
      </w:r>
    </w:p>
    <w:p>
      <w:r>
        <w:t xml:space="preserve">[-37, 69, 18, 48, -92, -83, -24]</w:t>
      </w:r>
    </w:p>
    <w:p>
      <w:r>
        <w:rPr>
          <w:b/>
        </w:rPr>
        <w:t xml:space="preserve">Esimerkki 1.3216</w:t>
      </w:r>
    </w:p>
    <w:p>
      <w:r>
        <w:t xml:space="preserve">[[-35, 24, 71, 94, -85, -87, -14, -5], [-76, -48, -37], [53, 7, -29, 7, 37, 68, -19, 98], [45, 39, -13, -75, -65, 65, 65, -65]]</w:t>
      </w:r>
    </w:p>
    <w:p>
      <w:r>
        <w:rPr>
          <w:b/>
        </w:rPr>
        <w:t xml:space="preserve">Tulos</w:t>
      </w:r>
    </w:p>
    <w:p>
      <w:r>
        <w:t xml:space="preserve">[-13, 22, -8, 26, -113, 46, 32, 28]</w:t>
      </w:r>
    </w:p>
    <w:p>
      <w:r>
        <w:rPr>
          <w:b/>
        </w:rPr>
        <w:t xml:space="preserve">Esimerkki 1.3217</w:t>
      </w:r>
    </w:p>
    <w:p>
      <w:r>
        <w:t xml:space="preserve">[[75, -65, -16, -91, -2, 35], [-34, 11]]</w:t>
      </w:r>
    </w:p>
    <w:p>
      <w:r>
        <w:rPr>
          <w:b/>
        </w:rPr>
        <w:t xml:space="preserve">Tulos</w:t>
      </w:r>
    </w:p>
    <w:p>
      <w:r>
        <w:t xml:space="preserve">[41, -54, -16, -91, -2, 35]</w:t>
      </w:r>
    </w:p>
    <w:p>
      <w:r>
        <w:rPr>
          <w:b/>
        </w:rPr>
        <w:t xml:space="preserve">Esimerkki 1.3218</w:t>
      </w:r>
    </w:p>
    <w:p>
      <w:r>
        <w:t xml:space="preserve">[[64, -13, -6, -9, -2, 48, -64, 32], [-39, 58, 71, -12, 45, 25, -41, -36], [-39, -25], [-48, 49, 57, -79, -40, -33], [22, 11, 2, -35, 24], [-38, -50, -70, 88, 35]]</w:t>
      </w:r>
    </w:p>
    <w:p>
      <w:r>
        <w:rPr>
          <w:b/>
        </w:rPr>
        <w:t xml:space="preserve">Tulos</w:t>
      </w:r>
    </w:p>
    <w:p>
      <w:r>
        <w:t xml:space="preserve">[-78, 30, 54, -47, 62, 40, -105, -4]</w:t>
      </w:r>
    </w:p>
    <w:p>
      <w:r>
        <w:rPr>
          <w:b/>
        </w:rPr>
        <w:t xml:space="preserve">Esimerkki 1.3219</w:t>
      </w:r>
    </w:p>
    <w:p>
      <w:r>
        <w:t xml:space="preserve">[[76, -12, 59, 67], [-67, -75, 77], [43, 16, 44, -44, 80, 37, -98], [73, 46, -22], [57, -90, -44, 29, 3, 42, -32], [-70, 40]]</w:t>
      </w:r>
    </w:p>
    <w:p>
      <w:r>
        <w:rPr>
          <w:b/>
        </w:rPr>
        <w:t xml:space="preserve">Tulos</w:t>
      </w:r>
    </w:p>
    <w:p>
      <w:r>
        <w:t xml:space="preserve">[112, -75, 114, 52, 83, 79, -130]</w:t>
      </w:r>
    </w:p>
    <w:p>
      <w:r>
        <w:rPr>
          <w:b/>
        </w:rPr>
        <w:t xml:space="preserve">Esimerkki 1.3220</w:t>
      </w:r>
    </w:p>
    <w:p>
      <w:r>
        <w:t xml:space="preserve">[[-50, 8, -79, -8, -80, -89, -87, 58, 47], [-98, -10, 19, 88]]</w:t>
      </w:r>
    </w:p>
    <w:p>
      <w:r>
        <w:rPr>
          <w:b/>
        </w:rPr>
        <w:t xml:space="preserve">Tulos</w:t>
      </w:r>
    </w:p>
    <w:p>
      <w:r>
        <w:t xml:space="preserve">[-148, -2, -60, 80, -80, -89, -87, 58, 47]</w:t>
      </w:r>
    </w:p>
    <w:p>
      <w:r>
        <w:rPr>
          <w:b/>
        </w:rPr>
        <w:t xml:space="preserve">Esimerkki 1.3221</w:t>
      </w:r>
    </w:p>
    <w:p>
      <w:r>
        <w:t xml:space="preserve">[[-39, 38, 24, 55, 91, 94, -2, -73, 66], [-16, -50], [-77, -46, -90, -75, 31], [-6, 85, -6, 64, 93, -70, -63, -51], [59, -71, 14, 65, -71, -38, 47, -71]]</w:t>
      </w:r>
    </w:p>
    <w:p>
      <w:r>
        <w:rPr>
          <w:b/>
        </w:rPr>
        <w:t xml:space="preserve">Tulos</w:t>
      </w:r>
    </w:p>
    <w:p>
      <w:r>
        <w:t xml:space="preserve">[-79, -44, -58, 109, 144, -14, -18, -195, 66]</w:t>
      </w:r>
    </w:p>
    <w:p>
      <w:r>
        <w:rPr>
          <w:b/>
        </w:rPr>
        <w:t xml:space="preserve">Esimerkki 1.3222</w:t>
      </w:r>
    </w:p>
    <w:p>
      <w:r>
        <w:t xml:space="preserve">[[-25, 2], [-11, -3], [47, 76, 4], [-93, 68, -15, 16], [-30, 1, -93, 28], [71, 4, -55, 25, 70, 60]]</w:t>
      </w:r>
    </w:p>
    <w:p>
      <w:r>
        <w:rPr>
          <w:b/>
        </w:rPr>
        <w:t xml:space="preserve">Tulos</w:t>
      </w:r>
    </w:p>
    <w:p>
      <w:r>
        <w:t xml:space="preserve">[-41, 148, -159, 44, 25, 70, 60]</w:t>
      </w:r>
    </w:p>
    <w:p>
      <w:r>
        <w:rPr>
          <w:b/>
        </w:rPr>
        <w:t xml:space="preserve">Esimerkki 1.3223</w:t>
      </w:r>
    </w:p>
    <w:p>
      <w:r>
        <w:t xml:space="preserve">[[70, 8, 88, 84, 75], [1, 17, 17, -94, 89], [-39, -91, 22], [47, -8, 14, 15, -73, -63]]</w:t>
      </w:r>
    </w:p>
    <w:p>
      <w:r>
        <w:rPr>
          <w:b/>
        </w:rPr>
        <w:t xml:space="preserve">Tulos</w:t>
      </w:r>
    </w:p>
    <w:p>
      <w:r>
        <w:t xml:space="preserve">[79, -74, 141, 5, 91, -63]</w:t>
      </w:r>
    </w:p>
    <w:p>
      <w:r>
        <w:rPr>
          <w:b/>
        </w:rPr>
        <w:t xml:space="preserve">Esimerkki 1.3224</w:t>
      </w:r>
    </w:p>
    <w:p>
      <w:r>
        <w:t xml:space="preserve">[[-55, 96, 53, 68, -40], [-73, 90, -69, 24], [20, 74, 68, 71, -96, 77, 100], [-19, 40, -28, 2, 15, -69, 43, 65]]</w:t>
      </w:r>
    </w:p>
    <w:p>
      <w:r>
        <w:rPr>
          <w:b/>
        </w:rPr>
        <w:t xml:space="preserve">Tulos</w:t>
      </w:r>
    </w:p>
    <w:p>
      <w:r>
        <w:t xml:space="preserve">[-127, 300, 24, 165, -121, 8, 143, 65]</w:t>
      </w:r>
    </w:p>
    <w:p>
      <w:r>
        <w:rPr>
          <w:b/>
        </w:rPr>
        <w:t xml:space="preserve">Esimerkki 1.3225</w:t>
      </w:r>
    </w:p>
    <w:p>
      <w:r>
        <w:t xml:space="preserve">[[30, -8, 15, 91], [44, 97], [-69, 43, -65, -15], [27, -80, 34, 18, 50]]</w:t>
      </w:r>
    </w:p>
    <w:p>
      <w:r>
        <w:rPr>
          <w:b/>
        </w:rPr>
        <w:t xml:space="preserve">Tulos</w:t>
      </w:r>
    </w:p>
    <w:p>
      <w:r>
        <w:t xml:space="preserve">[32, 52, -16, 94, 50]</w:t>
      </w:r>
    </w:p>
    <w:p>
      <w:r>
        <w:rPr>
          <w:b/>
        </w:rPr>
        <w:t xml:space="preserve">Esimerkki 1.3226</w:t>
      </w:r>
    </w:p>
    <w:p>
      <w:r>
        <w:t xml:space="preserve">[[60, 37, -11], [-13, -95, -7, 31, -20, -61], [-71, 98]]</w:t>
      </w:r>
    </w:p>
    <w:p>
      <w:r>
        <w:rPr>
          <w:b/>
        </w:rPr>
        <w:t xml:space="preserve">Tulos</w:t>
      </w:r>
    </w:p>
    <w:p>
      <w:r>
        <w:t xml:space="preserve">[-24, 40, -18, 31, -20, -61]</w:t>
      </w:r>
    </w:p>
    <w:p>
      <w:r>
        <w:rPr>
          <w:b/>
        </w:rPr>
        <w:t xml:space="preserve">Esimerkki 1.3227</w:t>
      </w:r>
    </w:p>
    <w:p>
      <w:r>
        <w:t xml:space="preserve">[[-82, -23, 3, -34, -85, 41, 66, 5], [14, 57, 65, -27, 97, 72, -26], [12, -6, -52, 38, 37], [13, 99, -99, 7], [34, 82, -70, 60]]</w:t>
      </w:r>
    </w:p>
    <w:p>
      <w:r>
        <w:rPr>
          <w:b/>
        </w:rPr>
        <w:t xml:space="preserve">Tulos</w:t>
      </w:r>
    </w:p>
    <w:p>
      <w:r>
        <w:t xml:space="preserve">[-9, 209, -153, 44, 49, 113, 40, 5]</w:t>
      </w:r>
    </w:p>
    <w:p>
      <w:r>
        <w:rPr>
          <w:b/>
        </w:rPr>
        <w:t xml:space="preserve">Esimerkki 1.3228</w:t>
      </w:r>
    </w:p>
    <w:p>
      <w:r>
        <w:t xml:space="preserve">[[50, -90, 22, -5], [-12, 7, -13, -2, 69, 41, 83, 90, 97], [-92, 94]]</w:t>
      </w:r>
    </w:p>
    <w:p>
      <w:r>
        <w:rPr>
          <w:b/>
        </w:rPr>
        <w:t xml:space="preserve">Tulos</w:t>
      </w:r>
    </w:p>
    <w:p>
      <w:r>
        <w:t xml:space="preserve">[-54, 11, 9, -7, 69, 41, 83, 90, 97]</w:t>
      </w:r>
    </w:p>
    <w:p>
      <w:r>
        <w:rPr>
          <w:b/>
        </w:rPr>
        <w:t xml:space="preserve">Esimerkki 1.3229</w:t>
      </w:r>
    </w:p>
    <w:p>
      <w:r>
        <w:t xml:space="preserve">[[-27, 29], [-15, 49, 68, 83, -62, 45]]</w:t>
      </w:r>
    </w:p>
    <w:p>
      <w:r>
        <w:rPr>
          <w:b/>
        </w:rPr>
        <w:t xml:space="preserve">Tulos</w:t>
      </w:r>
    </w:p>
    <w:p>
      <w:r>
        <w:t xml:space="preserve">[-42, 78, 68, 83, -62, 45]</w:t>
      </w:r>
    </w:p>
    <w:p>
      <w:r>
        <w:rPr>
          <w:b/>
        </w:rPr>
        <w:t xml:space="preserve">Esimerkki 1.3230</w:t>
      </w:r>
    </w:p>
    <w:p>
      <w:r>
        <w:t xml:space="preserve">[[97, 26], [10, 90, 60, -88, 86, -23, 49], [97, -67, -81]]</w:t>
      </w:r>
    </w:p>
    <w:p>
      <w:r>
        <w:rPr>
          <w:b/>
        </w:rPr>
        <w:t xml:space="preserve">Tulos</w:t>
      </w:r>
    </w:p>
    <w:p>
      <w:r>
        <w:t xml:space="preserve">[204, 49, -21, -88, 86, -23, 49]</w:t>
      </w:r>
    </w:p>
    <w:p>
      <w:r>
        <w:rPr>
          <w:b/>
        </w:rPr>
        <w:t xml:space="preserve">Esimerkki 1.3231</w:t>
      </w:r>
    </w:p>
    <w:p>
      <w:r>
        <w:t xml:space="preserve">[[55, 52, 62, 80], [-77, -50], [97, -60, 4, -99, 92, -85, 60], [-38, 17, -13, -34, -86, -37, -77], [-70, 48, -49, -91, -93, 71], [-31, 50, 73, -26, -1, 40, -27, -19]]</w:t>
      </w:r>
    </w:p>
    <w:p>
      <w:r>
        <w:rPr>
          <w:b/>
        </w:rPr>
        <w:t xml:space="preserve">Tulos</w:t>
      </w:r>
    </w:p>
    <w:p>
      <w:r>
        <w:t xml:space="preserve">[-64, 57, 77, -170, -88, -11, -44, -19]</w:t>
      </w:r>
    </w:p>
    <w:p>
      <w:r>
        <w:rPr>
          <w:b/>
        </w:rPr>
        <w:t xml:space="preserve">Esimerkki 1.3232</w:t>
      </w:r>
    </w:p>
    <w:p>
      <w:r>
        <w:t xml:space="preserve">[[-31, -28, 74], [56, -1, -22, -68, 53, 80, -45, -92], [54, -54, 95, 89, 86, -1, 42, -57, 23]]</w:t>
      </w:r>
    </w:p>
    <w:p>
      <w:r>
        <w:rPr>
          <w:b/>
        </w:rPr>
        <w:t xml:space="preserve">Tulos</w:t>
      </w:r>
    </w:p>
    <w:p>
      <w:r>
        <w:t xml:space="preserve">[79, -83, 147, 21, 139, 79, -3, -149, 23]</w:t>
      </w:r>
    </w:p>
    <w:p>
      <w:r>
        <w:rPr>
          <w:b/>
        </w:rPr>
        <w:t xml:space="preserve">Esimerkki 1.3233</w:t>
      </w:r>
    </w:p>
    <w:p>
      <w:r>
        <w:t xml:space="preserve">[[4, -80, -45, -99], [35, -28], [-41, -62, -53, 29, -89, -18]]</w:t>
      </w:r>
    </w:p>
    <w:p>
      <w:r>
        <w:rPr>
          <w:b/>
        </w:rPr>
        <w:t xml:space="preserve">Tulos</w:t>
      </w:r>
    </w:p>
    <w:p>
      <w:r>
        <w:t xml:space="preserve">[-2, -170, -98, -70, -89, -18]</w:t>
      </w:r>
    </w:p>
    <w:p>
      <w:r>
        <w:rPr>
          <w:b/>
        </w:rPr>
        <w:t xml:space="preserve">Esimerkki 1.3234</w:t>
      </w:r>
    </w:p>
    <w:p>
      <w:r>
        <w:t xml:space="preserve">[[-46, 65, -41, -38, -72, 78, 8], [80, 1, -69, -70, -49], [50, 49, 17, 73, 38, 40, 67, -88], [76, 28, -80]]</w:t>
      </w:r>
    </w:p>
    <w:p>
      <w:r>
        <w:rPr>
          <w:b/>
        </w:rPr>
        <w:t xml:space="preserve">Tulos</w:t>
      </w:r>
    </w:p>
    <w:p>
      <w:r>
        <w:t xml:space="preserve">[160, 143, -173, -35, -83, 118, 75, -88]</w:t>
      </w:r>
    </w:p>
    <w:p>
      <w:r>
        <w:rPr>
          <w:b/>
        </w:rPr>
        <w:t xml:space="preserve">Esimerkki 1.3235</w:t>
      </w:r>
    </w:p>
    <w:p>
      <w:r>
        <w:t xml:space="preserve">[[-10, -2, -6, -65, -55, -76, 90], [-82, -19, -93, -51], [22, 89, -64, -91, 1, 45, -64, 31, 79], [24, 89, -40, -49, -59, -49, -6], [44, 99, 100, 94], [-73, -1, 2, 36, -4, 35], [-91, 42, 80]]</w:t>
      </w:r>
    </w:p>
    <w:p>
      <w:r>
        <w:rPr>
          <w:b/>
        </w:rPr>
        <w:t xml:space="preserve">Tulos</w:t>
      </w:r>
    </w:p>
    <w:p>
      <w:r>
        <w:t xml:space="preserve">[-166, 297, -21, -126, -117, -45, 20, 31, 79]</w:t>
      </w:r>
    </w:p>
    <w:p>
      <w:r>
        <w:rPr>
          <w:b/>
        </w:rPr>
        <w:t xml:space="preserve">Esimerkki 1.3236</w:t>
      </w:r>
    </w:p>
    <w:p>
      <w:r>
        <w:t xml:space="preserve">[[-65, -50, -38, 96, -5, 38, 25, 84, -70], [36, -51, -34, 31, -50, 61], [59, 25, 63, -45, 32], [-81, 49, -53, -79, -99, 40, -82], [27, -71, 92, 26, -83]]</w:t>
      </w:r>
    </w:p>
    <w:p>
      <w:r>
        <w:rPr>
          <w:b/>
        </w:rPr>
        <w:t xml:space="preserve">Tulos</w:t>
      </w:r>
    </w:p>
    <w:p>
      <w:r>
        <w:t xml:space="preserve">[-24, -98, 30, 29, -205, 139, -57, 84, -70]</w:t>
      </w:r>
    </w:p>
    <w:p>
      <w:r>
        <w:rPr>
          <w:b/>
        </w:rPr>
        <w:t xml:space="preserve">Esimerkki 1.3237</w:t>
      </w:r>
    </w:p>
    <w:p>
      <w:r>
        <w:t xml:space="preserve">[[40, 54, 49, -69, 81, 58, -69], [-23, -44, 39, 62, -48, 13, 24, -6], [-96, -68], [-71, 12, -79, 19], [15, 5], [-43, -77, 73]]</w:t>
      </w:r>
    </w:p>
    <w:p>
      <w:r>
        <w:rPr>
          <w:b/>
        </w:rPr>
        <w:t xml:space="preserve">Tulos</w:t>
      </w:r>
    </w:p>
    <w:p>
      <w:r>
        <w:t xml:space="preserve">[-178, -118, 82, 12, 33, 71, -45, -6]</w:t>
      </w:r>
    </w:p>
    <w:p>
      <w:r>
        <w:rPr>
          <w:b/>
        </w:rPr>
        <w:t xml:space="preserve">Esimerkki 1.3238</w:t>
      </w:r>
    </w:p>
    <w:p>
      <w:r>
        <w:t xml:space="preserve">[[-27, -76, 52, -72, 87, 87, 13, -19, -29], [-49, 38, -85, -56, -88, 6, -57], [-90, -67, -69, 20, 28, 59, -24], [-84, -63, -26, -45, 60, -64, -2]]</w:t>
      </w:r>
    </w:p>
    <w:p>
      <w:r>
        <w:rPr>
          <w:b/>
        </w:rPr>
        <w:t xml:space="preserve">Tulos</w:t>
      </w:r>
    </w:p>
    <w:p>
      <w:r>
        <w:t xml:space="preserve">[-250, -168, -128, -153, 87, 88, -70, -19, -29]</w:t>
      </w:r>
    </w:p>
    <w:p>
      <w:r>
        <w:rPr>
          <w:b/>
        </w:rPr>
        <w:t xml:space="preserve">Esimerkki 1.3239</w:t>
      </w:r>
    </w:p>
    <w:p>
      <w:r>
        <w:t xml:space="preserve">[[-75, 66, 15, -90], [66, 69], [-79, -83, -2], [-78, -1, 9, 78, -82, -17, -27, 34], [66, -4, 5, -2, 79, -71], [-31, -32, 72, -79, -91]]</w:t>
      </w:r>
    </w:p>
    <w:p>
      <w:r>
        <w:rPr>
          <w:b/>
        </w:rPr>
        <w:t xml:space="preserve">Tulos</w:t>
      </w:r>
    </w:p>
    <w:p>
      <w:r>
        <w:t xml:space="preserve">[-131, 15, 99, -93, -94, -88, -27, 0, 34]</w:t>
      </w:r>
    </w:p>
    <w:p>
      <w:r>
        <w:rPr>
          <w:b/>
        </w:rPr>
        <w:t xml:space="preserve">Esimerkki 1.3240</w:t>
      </w:r>
    </w:p>
    <w:p>
      <w:r>
        <w:t xml:space="preserve">[[18, -52, 56], [-75, -99, -43, 15, 74, 35, 68, 51], [-93, 48, 79], [52, -83, -4, 28], [-8, -49, 66, -27, 47, 18, -65, -94], [-27, -38, 69, 29]]</w:t>
      </w:r>
    </w:p>
    <w:p>
      <w:r>
        <w:rPr>
          <w:b/>
        </w:rPr>
        <w:t xml:space="preserve">Tulos</w:t>
      </w:r>
    </w:p>
    <w:p>
      <w:r>
        <w:t xml:space="preserve">[-133, -273, 223, 45, 121, 53, 3, -43]</w:t>
      </w:r>
    </w:p>
    <w:p>
      <w:r>
        <w:rPr>
          <w:b/>
        </w:rPr>
        <w:t xml:space="preserve">Esimerkki 1.3241</w:t>
      </w:r>
    </w:p>
    <w:p>
      <w:r>
        <w:t xml:space="preserve">[[-67, 60, -86, 5, 24, 35, -21, 35], [98, 56, 16, 81, 83, -54, -67, -24], [-81, -26, -96, 87, -59, 70, 82, -60, -35], [-42, -83, -8, 31, 79, -59], [-43, 39, 79, -34, -42]]</w:t>
      </w:r>
    </w:p>
    <w:p>
      <w:r>
        <w:rPr>
          <w:b/>
        </w:rPr>
        <w:t xml:space="preserve">Tulos</w:t>
      </w:r>
    </w:p>
    <w:p>
      <w:r>
        <w:t xml:space="preserve">[-135, 46, -95, 170, 85, -8, -6, -49, -35]</w:t>
      </w:r>
    </w:p>
    <w:p>
      <w:r>
        <w:rPr>
          <w:b/>
        </w:rPr>
        <w:t xml:space="preserve">Esimerkki 1.3242</w:t>
      </w:r>
    </w:p>
    <w:p>
      <w:r>
        <w:t xml:space="preserve">[[-71, 27], [-20, -100], [6, 89, 62, -27, -69, -43, 42, 92, 53], [-63, 28, 50, -66, 50], [-74, -12, 27, 22, 62, -43], [26, -19, -28, 50, 34, -97, 93], [36, 68, 9, -9]]</w:t>
      </w:r>
    </w:p>
    <w:p>
      <w:r>
        <w:rPr>
          <w:b/>
        </w:rPr>
        <w:t xml:space="preserve">Tulos</w:t>
      </w:r>
    </w:p>
    <w:p>
      <w:r>
        <w:t xml:space="preserve">[-160, 81, 120, -30, 77, -183, 135, 92, 53]</w:t>
      </w:r>
    </w:p>
    <w:p>
      <w:r>
        <w:rPr>
          <w:b/>
        </w:rPr>
        <w:t xml:space="preserve">Esimerkki 1.3243</w:t>
      </w:r>
    </w:p>
    <w:p>
      <w:r>
        <w:t xml:space="preserve">[[16, -88, -73, 80, 73], [78, 11, -4], [39, 49, 58, 10, -26, -79], [72, -39, -42, -84, -67, 34, 19, 78], [-52, 27, -88, -49, -62, -97]]</w:t>
      </w:r>
    </w:p>
    <w:p>
      <w:r>
        <w:rPr>
          <w:b/>
        </w:rPr>
        <w:t xml:space="preserve">Tulos</w:t>
      </w:r>
    </w:p>
    <w:p>
      <w:r>
        <w:t xml:space="preserve">[153, -40, -149, -43, -82, -142, 19, 78]</w:t>
      </w:r>
    </w:p>
    <w:p>
      <w:r>
        <w:rPr>
          <w:b/>
        </w:rPr>
        <w:t xml:space="preserve">Esimerkki 1.3244</w:t>
      </w:r>
    </w:p>
    <w:p>
      <w:r>
        <w:t xml:space="preserve">[[77, 19, -76], [15, -92, -87, -12, -33, 18, -86]]</w:t>
      </w:r>
    </w:p>
    <w:p>
      <w:r>
        <w:rPr>
          <w:b/>
        </w:rPr>
        <w:t xml:space="preserve">Tulos</w:t>
      </w:r>
    </w:p>
    <w:p>
      <w:r>
        <w:t xml:space="preserve">[92, -73, -163, -12, -33, 18, -86]</w:t>
      </w:r>
    </w:p>
    <w:p>
      <w:r>
        <w:rPr>
          <w:b/>
        </w:rPr>
        <w:t xml:space="preserve">Esimerkki 1.3245</w:t>
      </w:r>
    </w:p>
    <w:p>
      <w:r>
        <w:t xml:space="preserve">[[-42, -59, -4, -86], [-61, 81, 50, -57, -22, 3, 77, 51], [-9, 71, -71, -7, 14, 49, -7, -100, -24], [-15, -48, -13, -2, 91, -71, 97], [50, 94], [66, -80, 1, 21, -53, -71]]</w:t>
      </w:r>
    </w:p>
    <w:p>
      <w:r>
        <w:rPr>
          <w:b/>
        </w:rPr>
        <w:t xml:space="preserve">Tulos</w:t>
      </w:r>
    </w:p>
    <w:p>
      <w:r>
        <w:t xml:space="preserve">[-11, 59, -37, -131, 30, -90, 167, -49, -24]</w:t>
      </w:r>
    </w:p>
    <w:p>
      <w:r>
        <w:rPr>
          <w:b/>
        </w:rPr>
        <w:t xml:space="preserve">Esimerkki 1.3246</w:t>
      </w:r>
    </w:p>
    <w:p>
      <w:r>
        <w:t xml:space="preserve">[[14, 82, -90, -83], [-81, 18, 47, -67, 65, 17], [-57, 75], [-88, -98, 99, -66, -38, 93, -11, -32], [-89, -94, 48], [45, 18, -88]]</w:t>
      </w:r>
    </w:p>
    <w:p>
      <w:r>
        <w:rPr>
          <w:b/>
        </w:rPr>
        <w:t xml:space="preserve">Tulos</w:t>
      </w:r>
    </w:p>
    <w:p>
      <w:r>
        <w:t xml:space="preserve">[-256, 1, 16, -216, 27, 110, -11, -32]</w:t>
      </w:r>
    </w:p>
    <w:p>
      <w:r>
        <w:rPr>
          <w:b/>
        </w:rPr>
        <w:t xml:space="preserve">Esimerkki 1.3247</w:t>
      </w:r>
    </w:p>
    <w:p>
      <w:r>
        <w:t xml:space="preserve">[[53, -36], [76, -63], [-54, 78, 72, 79, 40, 79, 21, -71, -58], [-99, 50, 72, -77, 79, 21, -24, 10, -74], [10, -24, 52, -56, -84, 14]]</w:t>
      </w:r>
    </w:p>
    <w:p>
      <w:r>
        <w:rPr>
          <w:b/>
        </w:rPr>
        <w:t xml:space="preserve">Tulos</w:t>
      </w:r>
    </w:p>
    <w:p>
      <w:r>
        <w:t xml:space="preserve">[-14, 5, 196, -54, 35, 114, -3, -61, -132]</w:t>
      </w:r>
    </w:p>
    <w:p>
      <w:r>
        <w:rPr>
          <w:b/>
        </w:rPr>
        <w:t xml:space="preserve">Esimerkki 1.3248</w:t>
      </w:r>
    </w:p>
    <w:p>
      <w:r>
        <w:t xml:space="preserve">[[-7, -54], [-97, -12, 70, -51, 27, -20, 11], [48, 4, -56, 38, -60, 97, 63, -59], [47, 52, 41, 94, 72, 43, -90, -91, -4], [42, 6, 9, -74, -32, -63], [-89, -94, -31, -69]]</w:t>
      </w:r>
    </w:p>
    <w:p>
      <w:r>
        <w:rPr>
          <w:b/>
        </w:rPr>
        <w:t xml:space="preserve">Tulos</w:t>
      </w:r>
    </w:p>
    <w:p>
      <w:r>
        <w:t xml:space="preserve">[-56, -98, 33, -62, 7, 57, -16, -150, -4]</w:t>
      </w:r>
    </w:p>
    <w:p>
      <w:r>
        <w:rPr>
          <w:b/>
        </w:rPr>
        <w:t xml:space="preserve">Esimerkki 1.3249</w:t>
      </w:r>
    </w:p>
    <w:p>
      <w:r>
        <w:t xml:space="preserve">[[-7, 23, 81, 64, 86, 9, 17, 21, -22], [61, 70, -22, -49, 93, 40], [27, 67, 80, -40, -15, -51, -23], [82, -45, 53, -32, -71, -91, -20, -71, -89], [4, 53, -19, 75, -3, 44, -78, 28, 48]]</w:t>
      </w:r>
    </w:p>
    <w:p>
      <w:r>
        <w:rPr>
          <w:b/>
        </w:rPr>
        <w:t xml:space="preserve">Tulos</w:t>
      </w:r>
    </w:p>
    <w:p>
      <w:r>
        <w:t xml:space="preserve">[167, 168, 173, 18, 90, -49, -104, -22, -63]</w:t>
      </w:r>
    </w:p>
    <w:p>
      <w:r>
        <w:rPr>
          <w:b/>
        </w:rPr>
        <w:t xml:space="preserve">Esimerkki 1.3250</w:t>
      </w:r>
    </w:p>
    <w:p>
      <w:r>
        <w:t xml:space="preserve">[[-19, 53, 74, -85, -44, 71, 12, 16, 88], [26, -95, 46, 52, 13, -85, 81, -21], [-3, -55, 88], [-95, -84, 22, 66, 13, 80], [-39, 27], [-31, 98, 3, 90, 56, 45, 95, -37, 37], [22, 60, 76, 49, -86, 94]]</w:t>
      </w:r>
    </w:p>
    <w:p>
      <w:r>
        <w:rPr>
          <w:b/>
        </w:rPr>
        <w:t xml:space="preserve">Tulos</w:t>
      </w:r>
    </w:p>
    <w:p>
      <w:r>
        <w:t xml:space="preserve">[-139, 4, 309, 172, -48, 205, 188, -42, 125]</w:t>
      </w:r>
    </w:p>
    <w:p>
      <w:r>
        <w:rPr>
          <w:b/>
        </w:rPr>
        <w:t xml:space="preserve">Esimerkki 1.3251</w:t>
      </w:r>
    </w:p>
    <w:p>
      <w:r>
        <w:t xml:space="preserve">[[-55, -86, -82, 5, 76, -57, -96, 69], [90, 95, 32, -22, 71, 20, -61, -15, 9], [89, -63, 83], [85, -4, 74, 95, 70, -96, -24, -89, 26], [-73, -86, 21, -10, -58]]</w:t>
      </w:r>
    </w:p>
    <w:p>
      <w:r>
        <w:rPr>
          <w:b/>
        </w:rPr>
        <w:t xml:space="preserve">Tulos</w:t>
      </w:r>
    </w:p>
    <w:p>
      <w:r>
        <w:t xml:space="preserve">[136, -144, 128, 68, 159, -133, -181, -35, 35]</w:t>
      </w:r>
    </w:p>
    <w:p>
      <w:r>
        <w:rPr>
          <w:b/>
        </w:rPr>
        <w:t xml:space="preserve">Esimerkki 1.3252</w:t>
      </w:r>
    </w:p>
    <w:p>
      <w:r>
        <w:t xml:space="preserve">[[-18, -55, 39, -31, -96, -59, -100], [80, 34, 94, -18, 17, 97, -21], [-60, -66, -38, -47, 45, -94, 6], [68, 58, -83, 42, 30, -74, -32], [34, 88, -8, 33, -51], [16, -64, 6, 12, 39], [-77, 39, 38, 50]]</w:t>
      </w:r>
    </w:p>
    <w:p>
      <w:r>
        <w:rPr>
          <w:b/>
        </w:rPr>
        <w:t xml:space="preserve">Tulos</w:t>
      </w:r>
    </w:p>
    <w:p>
      <w:r>
        <w:t xml:space="preserve">[43, 34, 48, 41, -16, -130, -147]</w:t>
      </w:r>
    </w:p>
    <w:p>
      <w:r>
        <w:rPr>
          <w:b/>
        </w:rPr>
        <w:t xml:space="preserve">Esimerkki 1.3253</w:t>
      </w:r>
    </w:p>
    <w:p>
      <w:r>
        <w:t xml:space="preserve">[[52, 9, -3, 54, 40, 83, -26, 36, 98], [-89, 86], [41, -85, 25, 21, 97]]</w:t>
      </w:r>
    </w:p>
    <w:p>
      <w:r>
        <w:rPr>
          <w:b/>
        </w:rPr>
        <w:t xml:space="preserve">Tulos</w:t>
      </w:r>
    </w:p>
    <w:p>
      <w:r>
        <w:t xml:space="preserve">[4, 10, 22, 75, 137, 83, -26, 36, 98]</w:t>
      </w:r>
    </w:p>
    <w:p>
      <w:r>
        <w:rPr>
          <w:b/>
        </w:rPr>
        <w:t xml:space="preserve">Esimerkki 1.3254</w:t>
      </w:r>
    </w:p>
    <w:p>
      <w:r>
        <w:t xml:space="preserve">[[-19, 86, 75, -38, 18, -95, -65, 74], [-76, 86, 37, 26, -6, 81, 13], [-55, 70, 76, 9, -50], [91, -12, 21, -11, -52], [40, -53], [-4, 71], [50, 20, 46, -25]]</w:t>
      </w:r>
    </w:p>
    <w:p>
      <w:r>
        <w:rPr>
          <w:b/>
        </w:rPr>
        <w:t xml:space="preserve">Tulos</w:t>
      </w:r>
    </w:p>
    <w:p>
      <w:r>
        <w:t xml:space="preserve">[27, 268, 255, -39, -90, -14, -52, 74]</w:t>
      </w:r>
    </w:p>
    <w:p>
      <w:r>
        <w:rPr>
          <w:b/>
        </w:rPr>
        <w:t xml:space="preserve">Esimerkki 1.3255</w:t>
      </w:r>
    </w:p>
    <w:p>
      <w:r>
        <w:t xml:space="preserve">[[45, -46, 19, 92, 58, 77, -46, 16, -76], [-66, 81, -75, 37, 9, 29, 42, 3, -66], [-2, 87, -15]]</w:t>
      </w:r>
    </w:p>
    <w:p>
      <w:r>
        <w:rPr>
          <w:b/>
        </w:rPr>
        <w:t xml:space="preserve">Tulos</w:t>
      </w:r>
    </w:p>
    <w:p>
      <w:r>
        <w:t xml:space="preserve">[-23, 122, -71, 129, 67, 106, -4, 19, -142]</w:t>
      </w:r>
    </w:p>
    <w:p>
      <w:r>
        <w:rPr>
          <w:b/>
        </w:rPr>
        <w:t xml:space="preserve">Esimerkki 1.3256</w:t>
      </w:r>
    </w:p>
    <w:p>
      <w:r>
        <w:t xml:space="preserve">[[-71, -72], [13, -81, 50, 17, 12, 85], [80, 60, -50, 98, -72, 22, 70, -44]]</w:t>
      </w:r>
    </w:p>
    <w:p>
      <w:r>
        <w:rPr>
          <w:b/>
        </w:rPr>
        <w:t xml:space="preserve">Tulos</w:t>
      </w:r>
    </w:p>
    <w:p>
      <w:r>
        <w:t xml:space="preserve">[22, -93, 0, 115, -60, 107, 70, -44]</w:t>
      </w:r>
    </w:p>
    <w:p>
      <w:r>
        <w:rPr>
          <w:b/>
        </w:rPr>
        <w:t xml:space="preserve">Esimerkki 1.3257</w:t>
      </w:r>
    </w:p>
    <w:p>
      <w:r>
        <w:t xml:space="preserve">[[81, 13, -34], [-12, -79, 32, -3], [-86, -56, 11, -25, -97], [74, 87, -6, -85, 67, 81, 76, -37, -96], [87, 98, -65, 3, -96, -15, 2], [29, 39, 10, 30, -28, -81, -50, -44]]</w:t>
      </w:r>
    </w:p>
    <w:p>
      <w:r>
        <w:rPr>
          <w:b/>
        </w:rPr>
        <w:t xml:space="preserve">Tulos</w:t>
      </w:r>
    </w:p>
    <w:p>
      <w:r>
        <w:t xml:space="preserve">[173, 102, -52, -80, -154, -15, 28, -81, -96]</w:t>
      </w:r>
    </w:p>
    <w:p>
      <w:r>
        <w:rPr>
          <w:b/>
        </w:rPr>
        <w:t xml:space="preserve">Esimerkki 1.3258</w:t>
      </w:r>
    </w:p>
    <w:p>
      <w:r>
        <w:t xml:space="preserve">[[12, 99, 22, -7], [-4, 6, 12, 1]]</w:t>
      </w:r>
    </w:p>
    <w:p>
      <w:r>
        <w:rPr>
          <w:b/>
        </w:rPr>
        <w:t xml:space="preserve">Tulos</w:t>
      </w:r>
    </w:p>
    <w:p>
      <w:r>
        <w:t xml:space="preserve">[8, 105, 34, -6]</w:t>
      </w:r>
    </w:p>
    <w:p>
      <w:r>
        <w:rPr>
          <w:b/>
        </w:rPr>
        <w:t xml:space="preserve">Esimerkki 1.3259</w:t>
      </w:r>
    </w:p>
    <w:p>
      <w:r>
        <w:t xml:space="preserve">[[-77, -55, -43, 81], [-69, 63, 31, 80, 28, -73, 66, -61], [-67, 45, 10, 29, 98, 12, -3, -100, 83]]</w:t>
      </w:r>
    </w:p>
    <w:p>
      <w:r>
        <w:rPr>
          <w:b/>
        </w:rPr>
        <w:t xml:space="preserve">Tulos</w:t>
      </w:r>
    </w:p>
    <w:p>
      <w:r>
        <w:t xml:space="preserve">[-213, 53, -2, 190, 126, -61, 63, -161, 83]</w:t>
      </w:r>
    </w:p>
    <w:p>
      <w:r>
        <w:rPr>
          <w:b/>
        </w:rPr>
        <w:t xml:space="preserve">Esimerkki 1.3260</w:t>
      </w:r>
    </w:p>
    <w:p>
      <w:r>
        <w:t xml:space="preserve">[[56, -38, -42, -96, -54], [-85, -71, 60, 80], [73, 29, 89, -35], [-94, 41, -34, 46, 81, 24, -17, -70], [65, 79, 44, -6, -28, -23], [41, 94, 47], [97, -57, 88, -76, 48, 16, -10, 10, 95]]</w:t>
      </w:r>
    </w:p>
    <w:p>
      <w:r>
        <w:rPr>
          <w:b/>
        </w:rPr>
        <w:t xml:space="preserve">Tulos</w:t>
      </w:r>
    </w:p>
    <w:p>
      <w:r>
        <w:t xml:space="preserve">[153, 77, 252, -87, 47, 17, -27, -60, 95]</w:t>
      </w:r>
    </w:p>
    <w:p>
      <w:r>
        <w:rPr>
          <w:b/>
        </w:rPr>
        <w:t xml:space="preserve">Esimerkki 1.3261</w:t>
      </w:r>
    </w:p>
    <w:p>
      <w:r>
        <w:t xml:space="preserve">[[64, 41, 5, -93], [-85, 66, 5, 58, -93, -9], [-22, -19, -51, 59, -22], [34, -63], [-41, -29], [-72, 92, 38, -25, 71, -87, -32, -14]]</w:t>
      </w:r>
    </w:p>
    <w:p>
      <w:r>
        <w:rPr>
          <w:b/>
        </w:rPr>
        <w:t xml:space="preserve">Tulos</w:t>
      </w:r>
    </w:p>
    <w:p>
      <w:r>
        <w:t xml:space="preserve">[-122, 88, -3, -1, -44, -96, -32, -14]</w:t>
      </w:r>
    </w:p>
    <w:p>
      <w:r>
        <w:rPr>
          <w:b/>
        </w:rPr>
        <w:t xml:space="preserve">Esimerkki 1.3262</w:t>
      </w:r>
    </w:p>
    <w:p>
      <w:r>
        <w:t xml:space="preserve">[[-70, -15, 30, -11, 66], [10, -32, 29, 47, 66, -11, 33, 81, 49]]</w:t>
      </w:r>
    </w:p>
    <w:p>
      <w:r>
        <w:rPr>
          <w:b/>
        </w:rPr>
        <w:t xml:space="preserve">Tulos</w:t>
      </w:r>
    </w:p>
    <w:p>
      <w:r>
        <w:t xml:space="preserve">[-60, -47, 59, 36, 132, -11, 33, 81, 49]</w:t>
      </w:r>
    </w:p>
    <w:p>
      <w:r>
        <w:rPr>
          <w:b/>
        </w:rPr>
        <w:t xml:space="preserve">Esimerkki 1.3263</w:t>
      </w:r>
    </w:p>
    <w:p>
      <w:r>
        <w:t xml:space="preserve">[[-42, 65, 85, 22, -70, -40], [-46, 16, -28, -22, 12, -28, 49, 86, -70], [-1, 62, -94, 72, 8, -62, -9], [84, -87, 79, 66], [-20, 99, 63]]</w:t>
      </w:r>
    </w:p>
    <w:p>
      <w:r>
        <w:rPr>
          <w:b/>
        </w:rPr>
        <w:t xml:space="preserve">Tulos</w:t>
      </w:r>
    </w:p>
    <w:p>
      <w:r>
        <w:t xml:space="preserve">[-25, 155, 105, 138, -50, -130, 40, 86, -70]</w:t>
      </w:r>
    </w:p>
    <w:p>
      <w:r>
        <w:rPr>
          <w:b/>
        </w:rPr>
        <w:t xml:space="preserve">Esimerkki 1.3264</w:t>
      </w:r>
    </w:p>
    <w:p>
      <w:r>
        <w:t xml:space="preserve">[[75, 39, 3, -31, 71, -82, 87], [-61, -45], [-78, -79, -9], [-6, 23, 2, 5, 94, -27, 5, -70, 26], [29, 6, 42, -100, -87, -94], [-59, -61, 69, -87, -12]]</w:t>
      </w:r>
    </w:p>
    <w:p>
      <w:r>
        <w:rPr>
          <w:b/>
        </w:rPr>
        <w:t xml:space="preserve">Tulos</w:t>
      </w:r>
    </w:p>
    <w:p>
      <w:r>
        <w:t xml:space="preserve">[-100, -117, 107, -213, 66, -203, 92, -70, 26]</w:t>
      </w:r>
    </w:p>
    <w:p>
      <w:r>
        <w:rPr>
          <w:b/>
        </w:rPr>
        <w:t xml:space="preserve">Esimerkki 1.3265</w:t>
      </w:r>
    </w:p>
    <w:p>
      <w:r>
        <w:t xml:space="preserve">[[-22, 48, -18, 22, -100, 36, 7, 91, -86], [-57, 22, -77]]</w:t>
      </w:r>
    </w:p>
    <w:p>
      <w:r>
        <w:rPr>
          <w:b/>
        </w:rPr>
        <w:t xml:space="preserve">Tulos</w:t>
      </w:r>
    </w:p>
    <w:p>
      <w:r>
        <w:t xml:space="preserve">[-79, 70, -95, 22, -100, 36, 7, 91, -86]</w:t>
      </w:r>
    </w:p>
    <w:p>
      <w:r>
        <w:rPr>
          <w:b/>
        </w:rPr>
        <w:t xml:space="preserve">Esimerkki 1.3266</w:t>
      </w:r>
    </w:p>
    <w:p>
      <w:r>
        <w:t xml:space="preserve">[[-87, -88, 99, 52, 15, -83], [-11, 81, 80, 31, -68, -89], [-12, 14], [37, -15, 12, 20, -44, -22, -61], [-21, 41, -71, 73, -69]]</w:t>
      </w:r>
    </w:p>
    <w:p>
      <w:r>
        <w:rPr>
          <w:b/>
        </w:rPr>
        <w:t xml:space="preserve">Tulos</w:t>
      </w:r>
    </w:p>
    <w:p>
      <w:r>
        <w:t xml:space="preserve">[-94, 121, -67, 223, -129, -96, -144]</w:t>
      </w:r>
    </w:p>
    <w:p>
      <w:r>
        <w:rPr>
          <w:b/>
        </w:rPr>
        <w:t xml:space="preserve">Esimerkki 1.3267</w:t>
      </w:r>
    </w:p>
    <w:p>
      <w:r>
        <w:t xml:space="preserve">[[70, -49, -26, 58, 54, -83, -44, 27, 28], [-76, -12], [51, 72, 10], [-44, 24, 68, 48, -63, 74, -68]]</w:t>
      </w:r>
    </w:p>
    <w:p>
      <w:r>
        <w:rPr>
          <w:b/>
        </w:rPr>
        <w:t xml:space="preserve">Tulos</w:t>
      </w:r>
    </w:p>
    <w:p>
      <w:r>
        <w:t xml:space="preserve">[1, 35, 52, 106, -9, -9, -112, 27, 28]</w:t>
      </w:r>
    </w:p>
    <w:p>
      <w:r>
        <w:rPr>
          <w:b/>
        </w:rPr>
        <w:t xml:space="preserve">Esimerkki 1.3268</w:t>
      </w:r>
    </w:p>
    <w:p>
      <w:r>
        <w:t xml:space="preserve">[[57, -32, -89, -60, 47, -58], [-40, 47, -56, -43]]</w:t>
      </w:r>
    </w:p>
    <w:p>
      <w:r>
        <w:rPr>
          <w:b/>
        </w:rPr>
        <w:t xml:space="preserve">Tulos</w:t>
      </w:r>
    </w:p>
    <w:p>
      <w:r>
        <w:t xml:space="preserve">[17, 15, -145, -103, 47, -58]</w:t>
      </w:r>
    </w:p>
    <w:p>
      <w:r>
        <w:rPr>
          <w:b/>
        </w:rPr>
        <w:t xml:space="preserve">Esimerkki 1.3269</w:t>
      </w:r>
    </w:p>
    <w:p>
      <w:r>
        <w:t xml:space="preserve">[[-71, 94, -38, -73], [71, 17, -51, -85, -72, 65]]</w:t>
      </w:r>
    </w:p>
    <w:p>
      <w:r>
        <w:rPr>
          <w:b/>
        </w:rPr>
        <w:t xml:space="preserve">Tulos</w:t>
      </w:r>
    </w:p>
    <w:p>
      <w:r>
        <w:t xml:space="preserve">[0, 111, -89, -158, -72, 65]</w:t>
      </w:r>
    </w:p>
    <w:p>
      <w:r>
        <w:rPr>
          <w:b/>
        </w:rPr>
        <w:t xml:space="preserve">Esimerkki 1.3270</w:t>
      </w:r>
    </w:p>
    <w:p>
      <w:r>
        <w:t xml:space="preserve">[[41, 93, 58, 27], [-15, -28, -35, -48, -18, 26, -29, 75, 20], [-76, -1, -68], [35, 66, -92], [-16, 47, 81, 96, -44, -34, -28], [-29, 79, -18, 81, -59, -97, 11, 55, 68], [3, -22, 77, 26, 10]]</w:t>
      </w:r>
    </w:p>
    <w:p>
      <w:r>
        <w:rPr>
          <w:b/>
        </w:rPr>
        <w:t xml:space="preserve">Tulos</w:t>
      </w:r>
    </w:p>
    <w:p>
      <w:r>
        <w:t xml:space="preserve">[-57, 234, 3, 182, -111, -105, -46, 130, 88]</w:t>
      </w:r>
    </w:p>
    <w:p>
      <w:r>
        <w:rPr>
          <w:b/>
        </w:rPr>
        <w:t xml:space="preserve">Esimerkki 1.3271</w:t>
      </w:r>
    </w:p>
    <w:p>
      <w:r>
        <w:t xml:space="preserve">[[-71, 53, -89, -27], [-73], [-78, -33, -45, -58, 93]]</w:t>
      </w:r>
    </w:p>
    <w:p>
      <w:r>
        <w:rPr>
          <w:b/>
        </w:rPr>
        <w:t xml:space="preserve">Tulos</w:t>
      </w:r>
    </w:p>
    <w:p>
      <w:r>
        <w:t xml:space="preserve">[-149, -53, -134, -85, 93]</w:t>
      </w:r>
    </w:p>
    <w:p>
      <w:r>
        <w:rPr>
          <w:b/>
        </w:rPr>
        <w:t xml:space="preserve">Esimerkki 1.3272</w:t>
      </w:r>
    </w:p>
    <w:p>
      <w:r>
        <w:t xml:space="preserve">[[83, -30, 91, 95, -59], [-71, 69, 50, -55, 6, -38, 48], [99, -54]]</w:t>
      </w:r>
    </w:p>
    <w:p>
      <w:r>
        <w:rPr>
          <w:b/>
        </w:rPr>
        <w:t xml:space="preserve">Tulos</w:t>
      </w:r>
    </w:p>
    <w:p>
      <w:r>
        <w:t xml:space="preserve">[111, -15, 141, 40, -53, -38, 48]</w:t>
      </w:r>
    </w:p>
    <w:p>
      <w:r>
        <w:rPr>
          <w:b/>
        </w:rPr>
        <w:t xml:space="preserve">Esimerkki 1.3273</w:t>
      </w:r>
    </w:p>
    <w:p>
      <w:r>
        <w:t xml:space="preserve">[[65, 48, 61], [-17, 52, 30], [25, -13, -64, 28, -18, -81, -30]]</w:t>
      </w:r>
    </w:p>
    <w:p>
      <w:r>
        <w:rPr>
          <w:b/>
        </w:rPr>
        <w:t xml:space="preserve">Tulos</w:t>
      </w:r>
    </w:p>
    <w:p>
      <w:r>
        <w:t xml:space="preserve">[73, 87, 27, 28, -18, -81, -30]</w:t>
      </w:r>
    </w:p>
    <w:p>
      <w:r>
        <w:rPr>
          <w:b/>
        </w:rPr>
        <w:t xml:space="preserve">Esimerkki 1.3274</w:t>
      </w:r>
    </w:p>
    <w:p>
      <w:r>
        <w:t xml:space="preserve">[[7, -1, 52, -41], [87, -18, -69, 14, 84, 99], [66, -100, -41, -99, 25, -31, 11, -39, 66], [25, -12, -70], [58, 59, 12, -29]]</w:t>
      </w:r>
    </w:p>
    <w:p>
      <w:r>
        <w:rPr>
          <w:b/>
        </w:rPr>
        <w:t xml:space="preserve">Tulos</w:t>
      </w:r>
    </w:p>
    <w:p>
      <w:r>
        <w:t xml:space="preserve">[243, -72, -116, -155, 109, 68, 11, -39, 66]</w:t>
      </w:r>
    </w:p>
    <w:p>
      <w:r>
        <w:rPr>
          <w:b/>
        </w:rPr>
        <w:t xml:space="preserve">Esimerkki 1.3275</w:t>
      </w:r>
    </w:p>
    <w:p>
      <w:r>
        <w:t xml:space="preserve">[[91, -34, 13, 4, -38, -19], [87, -52, 3, -33, -18, 94, 13, 47], [86, 30], [77, 22, -100, 70, -94, -11]]</w:t>
      </w:r>
    </w:p>
    <w:p>
      <w:r>
        <w:rPr>
          <w:b/>
        </w:rPr>
        <w:t xml:space="preserve">Tulos</w:t>
      </w:r>
    </w:p>
    <w:p>
      <w:r>
        <w:t xml:space="preserve">[341, -34, -84, 41, -150, 64, 13, 47]</w:t>
      </w:r>
    </w:p>
    <w:p>
      <w:r>
        <w:rPr>
          <w:b/>
        </w:rPr>
        <w:t xml:space="preserve">Esimerkki 1.3276</w:t>
      </w:r>
    </w:p>
    <w:p>
      <w:r>
        <w:t xml:space="preserve">[[99, -41, 55, 81, -24, 65, 23, -54, 18], [-94, 60, -50, -99], [-64, 68]]</w:t>
      </w:r>
    </w:p>
    <w:p>
      <w:r>
        <w:rPr>
          <w:b/>
        </w:rPr>
        <w:t xml:space="preserve">Tulos</w:t>
      </w:r>
    </w:p>
    <w:p>
      <w:r>
        <w:t xml:space="preserve">[-59, 87, 5, -18, -24, 65, 23, -54, 18]</w:t>
      </w:r>
    </w:p>
    <w:p>
      <w:r>
        <w:rPr>
          <w:b/>
        </w:rPr>
        <w:t xml:space="preserve">Esimerkki 1.3277</w:t>
      </w:r>
    </w:p>
    <w:p>
      <w:r>
        <w:t xml:space="preserve">[[-18, -59, 33, -6, 76, -67, 32], [99, 86], [-10, 41, -67, 32], [52, -42, -82, 12, -43]]</w:t>
      </w:r>
    </w:p>
    <w:p>
      <w:r>
        <w:rPr>
          <w:b/>
        </w:rPr>
        <w:t xml:space="preserve">Tulos</w:t>
      </w:r>
    </w:p>
    <w:p>
      <w:r>
        <w:t xml:space="preserve">[123, 26, -116, 38, 33, -67, 32]</w:t>
      </w:r>
    </w:p>
    <w:p>
      <w:r>
        <w:rPr>
          <w:b/>
        </w:rPr>
        <w:t xml:space="preserve">Esimerkki 1.3278</w:t>
      </w:r>
    </w:p>
    <w:p>
      <w:r>
        <w:t xml:space="preserve">[[17, 17, -29], [-38, -43, -85], [21, -59, 12, -63, 32, -40, -65, 86, -17]]</w:t>
      </w:r>
    </w:p>
    <w:p>
      <w:r>
        <w:rPr>
          <w:b/>
        </w:rPr>
        <w:t xml:space="preserve">Tulos</w:t>
      </w:r>
    </w:p>
    <w:p>
      <w:r>
        <w:t xml:space="preserve">[0, -85, -102, -63, 32, -40, -65, 86, -17]</w:t>
      </w:r>
    </w:p>
    <w:p>
      <w:r>
        <w:rPr>
          <w:b/>
        </w:rPr>
        <w:t xml:space="preserve">Esimerkki 1.3279</w:t>
      </w:r>
    </w:p>
    <w:p>
      <w:r>
        <w:t xml:space="preserve">[[-2, 21, 28, -46], [58, 87, 9, 9, -34], [-16, -22, 22, 5, 51, -47, -68, 87]]</w:t>
      </w:r>
    </w:p>
    <w:p>
      <w:r>
        <w:rPr>
          <w:b/>
        </w:rPr>
        <w:t xml:space="preserve">Tulos</w:t>
      </w:r>
    </w:p>
    <w:p>
      <w:r>
        <w:t xml:space="preserve">[40, 86, 59, -32, 17, -47, -68, 87]</w:t>
      </w:r>
    </w:p>
    <w:p>
      <w:r>
        <w:rPr>
          <w:b/>
        </w:rPr>
        <w:t xml:space="preserve">Esimerkki 1.3280</w:t>
      </w:r>
    </w:p>
    <w:p>
      <w:r>
        <w:t xml:space="preserve">[[-59, -41, -54], [14, -38, -53, -56, -27], [-4, -10, -9, 85, 66], [-17, 80, 84, 10, 66, -79], [-1, 54, 18, -76, -27, 39, -97, -51, -34], [-74, 100, -77, 29, 62, -94, 49, -67]]</w:t>
      </w:r>
    </w:p>
    <w:p>
      <w:r>
        <w:rPr>
          <w:b/>
        </w:rPr>
        <w:t xml:space="preserve">Tulos</w:t>
      </w:r>
    </w:p>
    <w:p>
      <w:r>
        <w:t xml:space="preserve">[-141, 145, -91, -8, 140, -134, -48, -118, -34]</w:t>
      </w:r>
    </w:p>
    <w:p>
      <w:r>
        <w:rPr>
          <w:b/>
        </w:rPr>
        <w:t xml:space="preserve">Esimerkki 1.3281</w:t>
      </w:r>
    </w:p>
    <w:p>
      <w:r>
        <w:t xml:space="preserve">[[91, -25, 73, 52, -23, 87], [-79, 7, -22, 41, 74, -88, -22, 32], [-43, -35, 54, -92, -35, -23, 28, 78, 83], [-16, 34, -85, -58]]</w:t>
      </w:r>
    </w:p>
    <w:p>
      <w:r>
        <w:rPr>
          <w:b/>
        </w:rPr>
        <w:t xml:space="preserve">Tulos</w:t>
      </w:r>
    </w:p>
    <w:p>
      <w:r>
        <w:t xml:space="preserve">[-47, -19, 20, -57, 16, -24, 6, 110, 83]</w:t>
      </w:r>
    </w:p>
    <w:p>
      <w:r>
        <w:rPr>
          <w:b/>
        </w:rPr>
        <w:t xml:space="preserve">Esimerkki 1.3282</w:t>
      </w:r>
    </w:p>
    <w:p>
      <w:r>
        <w:t xml:space="preserve">[[-42, 44, -8, -7, 95, -12, -8], [6, 60, -8, 83], [11, -89, 56, 51], [-24, -9, 8, 43, -7, -68, -87, 27, -31]]</w:t>
      </w:r>
    </w:p>
    <w:p>
      <w:r>
        <w:rPr>
          <w:b/>
        </w:rPr>
        <w:t xml:space="preserve">Tulos</w:t>
      </w:r>
    </w:p>
    <w:p>
      <w:r>
        <w:t xml:space="preserve">[-49, 6, 48, 170, 88, -80, -95, 27, -31]</w:t>
      </w:r>
    </w:p>
    <w:p>
      <w:r>
        <w:rPr>
          <w:b/>
        </w:rPr>
        <w:t xml:space="preserve">Esimerkki 1.3283</w:t>
      </w:r>
    </w:p>
    <w:p>
      <w:r>
        <w:t xml:space="preserve">[[68, -82, -66], [-23, 100, 57], [44, -70, -43, -45, -66, -83, 30, 79], [85, -61, -33, -66, 39], [-78, 5], [46, -74, 60, -63, 68, 61, 75], [57, 84, -8, -14, 81]]</w:t>
      </w:r>
    </w:p>
    <w:p>
      <w:r>
        <w:rPr>
          <w:b/>
        </w:rPr>
        <w:t xml:space="preserve">Tulos</w:t>
      </w:r>
    </w:p>
    <w:p>
      <w:r>
        <w:t xml:space="preserve">[199, -98, -33, -188, 122, -22, 105, 79]</w:t>
      </w:r>
    </w:p>
    <w:p>
      <w:r>
        <w:rPr>
          <w:b/>
        </w:rPr>
        <w:t xml:space="preserve">Esimerkki 1.3284</w:t>
      </w:r>
    </w:p>
    <w:p>
      <w:r>
        <w:t xml:space="preserve">[[81, 72], [27, -91, 66, -44, -80, 100, -48]]</w:t>
      </w:r>
    </w:p>
    <w:p>
      <w:r>
        <w:rPr>
          <w:b/>
        </w:rPr>
        <w:t xml:space="preserve">Tulos</w:t>
      </w:r>
    </w:p>
    <w:p>
      <w:r>
        <w:t xml:space="preserve">[108, -19, 66, -44, -80, 100, -48]</w:t>
      </w:r>
    </w:p>
    <w:p>
      <w:r>
        <w:rPr>
          <w:b/>
        </w:rPr>
        <w:t xml:space="preserve">Esimerkki 1.3285</w:t>
      </w:r>
    </w:p>
    <w:p>
      <w:r>
        <w:t xml:space="preserve">[[73, 57, 59], [-29, 18]]</w:t>
      </w:r>
    </w:p>
    <w:p>
      <w:r>
        <w:rPr>
          <w:b/>
        </w:rPr>
        <w:t xml:space="preserve">Tulos</w:t>
      </w:r>
    </w:p>
    <w:p>
      <w:r>
        <w:t xml:space="preserve">[44, 75, 59]</w:t>
      </w:r>
    </w:p>
    <w:p>
      <w:r>
        <w:rPr>
          <w:b/>
        </w:rPr>
        <w:t xml:space="preserve">Esimerkki 1.3286</w:t>
      </w:r>
    </w:p>
    <w:p>
      <w:r>
        <w:t xml:space="preserve">[[48, 66, 60, -67, 61, 4, -88], [57, 77, 18, 77, 12, 26, -95, -83, -65], [5, -6, 28, -86, 74, -18, -93, 31, -4], [-92, -82, 91, 53], [-78, -5, 87, 65, 39, -31, 20, -97, 10]]</w:t>
      </w:r>
    </w:p>
    <w:p>
      <w:r>
        <w:rPr>
          <w:b/>
        </w:rPr>
        <w:t xml:space="preserve">Tulos</w:t>
      </w:r>
    </w:p>
    <w:p>
      <w:r>
        <w:t xml:space="preserve">[-60, 50, 284, 42, 186, -19, -256, -149, -59]</w:t>
      </w:r>
    </w:p>
    <w:p>
      <w:r>
        <w:rPr>
          <w:b/>
        </w:rPr>
        <w:t xml:space="preserve">Esimerkki 1.3287</w:t>
      </w:r>
    </w:p>
    <w:p>
      <w:r>
        <w:t xml:space="preserve">[[-78, 6, 12, 93, -65], [-53, -2], [-32, -47, 84], [98, 28, 25, -84, -19, 9, -66]]</w:t>
      </w:r>
    </w:p>
    <w:p>
      <w:r>
        <w:rPr>
          <w:b/>
        </w:rPr>
        <w:t xml:space="preserve">Tulos</w:t>
      </w:r>
    </w:p>
    <w:p>
      <w:r>
        <w:t xml:space="preserve">[-65, -15, 121, 9, -84, 9, -66]</w:t>
      </w:r>
    </w:p>
    <w:p>
      <w:r>
        <w:rPr>
          <w:b/>
        </w:rPr>
        <w:t xml:space="preserve">Esimerkki 1.3288</w:t>
      </w:r>
    </w:p>
    <w:p>
      <w:r>
        <w:t xml:space="preserve">[[-81, 2, 36], [-43, 51, -88, -3, 65, -31], [-94, 12, 98, 51, -68, -15, -71, 48, -100], [89, 96, -99, 61, -48, 8, 39]]</w:t>
      </w:r>
    </w:p>
    <w:p>
      <w:r>
        <w:rPr>
          <w:b/>
        </w:rPr>
        <w:t xml:space="preserve">Tulos</w:t>
      </w:r>
    </w:p>
    <w:p>
      <w:r>
        <w:t xml:space="preserve">[-129, 110, 86, 24, -119, 58, -63, 48, -100]</w:t>
      </w:r>
    </w:p>
    <w:p>
      <w:r>
        <w:rPr>
          <w:b/>
        </w:rPr>
        <w:t xml:space="preserve">Esimerkki 1.3289</w:t>
      </w:r>
    </w:p>
    <w:p>
      <w:r>
        <w:t xml:space="preserve">[[4, -77, 100, -86, -25, -15], [8, -51, -38, -20, 58, -24], [-83, 82, 69, 18, 87, 45, -39, 8], [-19, 46, -48, 40, -96, 97]]</w:t>
      </w:r>
    </w:p>
    <w:p>
      <w:r>
        <w:rPr>
          <w:b/>
        </w:rPr>
        <w:t xml:space="preserve">Tulos</w:t>
      </w:r>
    </w:p>
    <w:p>
      <w:r>
        <w:t xml:space="preserve">[-90, 0, 83, -48, 24, 103, -39, 8]</w:t>
      </w:r>
    </w:p>
    <w:p>
      <w:r>
        <w:rPr>
          <w:b/>
        </w:rPr>
        <w:t xml:space="preserve">Esimerkki 1.3290</w:t>
      </w:r>
    </w:p>
    <w:p>
      <w:r>
        <w:t xml:space="preserve">[[-32, -77, 96, -88, 53, -59, -3], [55, 53, 96, -58, 10], [37, 93], [42, -25, -77], [16, -26, 71, -30, -1, 53, -75, 2, -47], [57, 93]]</w:t>
      </w:r>
    </w:p>
    <w:p>
      <w:r>
        <w:rPr>
          <w:b/>
        </w:rPr>
        <w:t xml:space="preserve">Tulos</w:t>
      </w:r>
    </w:p>
    <w:p>
      <w:r>
        <w:t xml:space="preserve">[175, 111, 186, -176, 62, -6, -78, 2, -47]</w:t>
      </w:r>
    </w:p>
    <w:p>
      <w:r>
        <w:rPr>
          <w:b/>
        </w:rPr>
        <w:t xml:space="preserve">Esimerkki 1.3291</w:t>
      </w:r>
    </w:p>
    <w:p>
      <w:r>
        <w:t xml:space="preserve">[[-6, -94, -26], [-63, 51, -85, 29, 10, 46, -28, -74], [95, 62, -97, -11, 37, -54, 73], [88, 6, -94, -24, 18, 92, 3]]</w:t>
      </w:r>
    </w:p>
    <w:p>
      <w:r>
        <w:rPr>
          <w:b/>
        </w:rPr>
        <w:t xml:space="preserve">Tulos</w:t>
      </w:r>
    </w:p>
    <w:p>
      <w:r>
        <w:t xml:space="preserve">[114, 25, -302, -6, 65, 84, 48, -74]</w:t>
      </w:r>
    </w:p>
    <w:p>
      <w:r>
        <w:rPr>
          <w:b/>
        </w:rPr>
        <w:t xml:space="preserve">Esimerkki 1.3292</w:t>
      </w:r>
    </w:p>
    <w:p>
      <w:r>
        <w:t xml:space="preserve">[[-92, 16, -92, 57, 20, 93, 91, 89, -96], [93, 47, 99, -91, 67], [2, -33], [19, 31, 20], [-10, -8, 7], [-52, 27, -48, 70, 35, 61, -67, 24]]</w:t>
      </w:r>
    </w:p>
    <w:p>
      <w:r>
        <w:rPr>
          <w:b/>
        </w:rPr>
        <w:t xml:space="preserve">Tulos</w:t>
      </w:r>
    </w:p>
    <w:p>
      <w:r>
        <w:t xml:space="preserve">[-40, 80, -14, 36, 122, 154, 24, 113, -96]</w:t>
      </w:r>
    </w:p>
    <w:p>
      <w:r>
        <w:rPr>
          <w:b/>
        </w:rPr>
        <w:t xml:space="preserve">Esimerkki 1.3293</w:t>
      </w:r>
    </w:p>
    <w:p>
      <w:r>
        <w:t xml:space="preserve">[[-16, 23, 7, -42, 87], [-39, -24, -87, -15, -44, 62, -96], [-40, -76, 52, 48, -64, 78, 13, -67], [60, 70], [51, -45, -34, -42, 72, 57], [-82, 95, 89, 24, -70, -22], [77, 55, 24, 2, -10, 93, -14, -2]]</w:t>
      </w:r>
    </w:p>
    <w:p>
      <w:r>
        <w:rPr>
          <w:b/>
        </w:rPr>
        <w:t xml:space="preserve">Tulos</w:t>
      </w:r>
    </w:p>
    <w:p>
      <w:r>
        <w:t xml:space="preserve">[11, 98, 51, -25, -29, 268, -97, -69]</w:t>
      </w:r>
    </w:p>
    <w:p>
      <w:r>
        <w:rPr>
          <w:b/>
        </w:rPr>
        <w:t xml:space="preserve">Esimerkki 1.3294</w:t>
      </w:r>
    </w:p>
    <w:p>
      <w:r>
        <w:t xml:space="preserve">[[80, 64, 46], [63, 88, -57, 29, 93, 10], [-19, -12, -82, -93], [21, -91, 41, -53, 81, 78, 82], [-29, 54, 42, -78, -5, -30, -33, -40, 41], [-13, 95, 74, -72]]</w:t>
      </w:r>
    </w:p>
    <w:p>
      <w:r>
        <w:rPr>
          <w:b/>
        </w:rPr>
        <w:t xml:space="preserve">Tulos</w:t>
      </w:r>
    </w:p>
    <w:p>
      <w:r>
        <w:t xml:space="preserve">[103, 198, 64, -267, 169, 58, 49, -40, 41]</w:t>
      </w:r>
    </w:p>
    <w:p>
      <w:r>
        <w:rPr>
          <w:b/>
        </w:rPr>
        <w:t xml:space="preserve">Esimerkki 1.3295</w:t>
      </w:r>
    </w:p>
    <w:p>
      <w:r>
        <w:t xml:space="preserve">[[9, 52, 89], [-5, -28, -92, -67, -73, -100], [2, 11, 72]]</w:t>
      </w:r>
    </w:p>
    <w:p>
      <w:r>
        <w:rPr>
          <w:b/>
        </w:rPr>
        <w:t xml:space="preserve">Tulos</w:t>
      </w:r>
    </w:p>
    <w:p>
      <w:r>
        <w:t xml:space="preserve">[6, 35, 69, -67, -73, -100]</w:t>
      </w:r>
    </w:p>
    <w:p>
      <w:r>
        <w:rPr>
          <w:b/>
        </w:rPr>
        <w:t xml:space="preserve">Esimerkki 1.3296</w:t>
      </w:r>
    </w:p>
    <w:p>
      <w:r>
        <w:t xml:space="preserve">[[22, -65, 22, -44, 64, 69, 75], [28, 14, -75, -54, 88, 86, -19]]</w:t>
      </w:r>
    </w:p>
    <w:p>
      <w:r>
        <w:rPr>
          <w:b/>
        </w:rPr>
        <w:t xml:space="preserve">Tulos</w:t>
      </w:r>
    </w:p>
    <w:p>
      <w:r>
        <w:t xml:space="preserve">[50, -51, -53, -98, 152, 155, 56]</w:t>
      </w:r>
    </w:p>
    <w:p>
      <w:r>
        <w:rPr>
          <w:b/>
        </w:rPr>
        <w:t xml:space="preserve">Esimerkki 1.3297</w:t>
      </w:r>
    </w:p>
    <w:p>
      <w:r>
        <w:t xml:space="preserve">[[-10, 63, 14, 42], [-25, 92], [-99, 84, -65, -20, -94, -39, 90, 43, 4], [30, 84, 70], [-32, 67, -43, 30, 80, 9, 79], [2, -45, 74, 31, 18, -98, 80]]</w:t>
      </w:r>
    </w:p>
    <w:p>
      <w:r>
        <w:rPr>
          <w:b/>
        </w:rPr>
        <w:t xml:space="preserve">Tulos</w:t>
      </w:r>
    </w:p>
    <w:p>
      <w:r>
        <w:t xml:space="preserve">[-134, 345, 50, 83, 4, -128, 249, 43, 4]</w:t>
      </w:r>
    </w:p>
    <w:p>
      <w:r>
        <w:rPr>
          <w:b/>
        </w:rPr>
        <w:t xml:space="preserve">Esimerkki 1.3298</w:t>
      </w:r>
    </w:p>
    <w:p>
      <w:r>
        <w:t xml:space="preserve">[[-61, -95, 45, -81, 56, 43, 45, 35, -57], [17, -88, -73], [-90, -77], [-25, -55, -96, -80, -69], [-4, -10, 14, 71, -97, -56, 49, -54, 21], [-34, 59]]</w:t>
      </w:r>
    </w:p>
    <w:p>
      <w:r>
        <w:rPr>
          <w:b/>
        </w:rPr>
        <w:t xml:space="preserve">Tulos</w:t>
      </w:r>
    </w:p>
    <w:p>
      <w:r>
        <w:t xml:space="preserve">[-197, -266, -110, -90, -110, -13, 94, -19, -36]</w:t>
      </w:r>
    </w:p>
    <w:p>
      <w:r>
        <w:rPr>
          <w:b/>
        </w:rPr>
        <w:t xml:space="preserve">Esimerkki 1.3299</w:t>
      </w:r>
    </w:p>
    <w:p>
      <w:r>
        <w:t xml:space="preserve">[[-13, 34, 44], [-65, -40, 77, 17, 48, 89, 9], [22, 30, -2], [13, -73, -92, -50, 59, 79, 19], [-65, 39, -79], [-68, -38]]</w:t>
      </w:r>
    </w:p>
    <w:p>
      <w:r>
        <w:rPr>
          <w:b/>
        </w:rPr>
        <w:t xml:space="preserve">Tulos</w:t>
      </w:r>
    </w:p>
    <w:p>
      <w:r>
        <w:t xml:space="preserve">[-176, -48, -52, -33, 107, 168, 28]</w:t>
      </w:r>
    </w:p>
    <w:p>
      <w:r>
        <w:rPr>
          <w:b/>
        </w:rPr>
        <w:t xml:space="preserve">Esimerkki 1.3300</w:t>
      </w:r>
    </w:p>
    <w:p>
      <w:r>
        <w:t xml:space="preserve">[[-32, 57, 42], [87, -73, -78, 68, 90, -20, -88, 20, -15], [75, -52], [-55, -28, 37, 86, 52, -40], [-52, 84, 78, -19], [-93, -46]]</w:t>
      </w:r>
    </w:p>
    <w:p>
      <w:r>
        <w:rPr>
          <w:b/>
        </w:rPr>
        <w:t xml:space="preserve">Tulos</w:t>
      </w:r>
    </w:p>
    <w:p>
      <w:r>
        <w:t xml:space="preserve">[-70, -58, 79, 135, 142, -60, -88, 20, -15]</w:t>
      </w:r>
    </w:p>
    <w:p>
      <w:r>
        <w:rPr>
          <w:b/>
        </w:rPr>
        <w:t xml:space="preserve">Esimerkki 1.3301</w:t>
      </w:r>
    </w:p>
    <w:p>
      <w:r>
        <w:t xml:space="preserve">[[-92, 10, 25, 11, -82, -1, -57, 83], [-32, -44, -16, -27], [-39, 41, 58, -77, -44, -57]]</w:t>
      </w:r>
    </w:p>
    <w:p>
      <w:r>
        <w:rPr>
          <w:b/>
        </w:rPr>
        <w:t xml:space="preserve">Tulos</w:t>
      </w:r>
    </w:p>
    <w:p>
      <w:r>
        <w:t xml:space="preserve">[-163, 7, 67, -93, -126, -58, -57, 83]</w:t>
      </w:r>
    </w:p>
    <w:p>
      <w:r>
        <w:rPr>
          <w:b/>
        </w:rPr>
        <w:t xml:space="preserve">Esimerkki 1.3302</w:t>
      </w:r>
    </w:p>
    <w:p>
      <w:r>
        <w:t xml:space="preserve">[[-89, -72], [-8, 66, 98, -66, -39], [16, 88, 96, -82, -9], [-92, -84, -82, -82, 66, -86], [-59, -62, 16, 41, 58, -57]]</w:t>
      </w:r>
    </w:p>
    <w:p>
      <w:r>
        <w:rPr>
          <w:b/>
        </w:rPr>
        <w:t xml:space="preserve">Tulos</w:t>
      </w:r>
    </w:p>
    <w:p>
      <w:r>
        <w:t xml:space="preserve">[-248, -136, 202, -11, -145, 0, -86]</w:t>
      </w:r>
    </w:p>
    <w:p>
      <w:r>
        <w:rPr>
          <w:b/>
        </w:rPr>
        <w:t xml:space="preserve">Esimerkki 1.3303</w:t>
      </w:r>
    </w:p>
    <w:p>
      <w:r>
        <w:t xml:space="preserve">[[67, -68, 91], [60, 87, -28, -66, 40, 18, 75, 94, 30]]</w:t>
      </w:r>
    </w:p>
    <w:p>
      <w:r>
        <w:rPr>
          <w:b/>
        </w:rPr>
        <w:t xml:space="preserve">Tulos</w:t>
      </w:r>
    </w:p>
    <w:p>
      <w:r>
        <w:t xml:space="preserve">[127, 19, 63, -66, 40, 18, 75, 94, 30]</w:t>
      </w:r>
    </w:p>
    <w:p>
      <w:r>
        <w:rPr>
          <w:b/>
        </w:rPr>
        <w:t xml:space="preserve">Esimerkki 1.3304</w:t>
      </w:r>
    </w:p>
    <w:p>
      <w:r>
        <w:t xml:space="preserve">[[-72, -34, -42, 51], [-69, -35, 42, -58]]</w:t>
      </w:r>
    </w:p>
    <w:p>
      <w:r>
        <w:rPr>
          <w:b/>
        </w:rPr>
        <w:t xml:space="preserve">Tulos</w:t>
      </w:r>
    </w:p>
    <w:p>
      <w:r>
        <w:t xml:space="preserve">[-141, -69, 0, -7]</w:t>
      </w:r>
    </w:p>
    <w:p>
      <w:r>
        <w:rPr>
          <w:b/>
        </w:rPr>
        <w:t xml:space="preserve">Esimerkki 1.3305</w:t>
      </w:r>
    </w:p>
    <w:p>
      <w:r>
        <w:t xml:space="preserve">[[50, 13], [-75, -23, 10, 19], [57, -17, -45, 47, -85, -91, 35], [-19, 32, -43, -12, 86, 99, -81, 11], [-87, 92, 5]]</w:t>
      </w:r>
    </w:p>
    <w:p>
      <w:r>
        <w:rPr>
          <w:b/>
        </w:rPr>
        <w:t xml:space="preserve">Tulos</w:t>
      </w:r>
    </w:p>
    <w:p>
      <w:r>
        <w:t xml:space="preserve">[-74, 97, -73, 54, 1, 8, -46, 11]</w:t>
      </w:r>
    </w:p>
    <w:p>
      <w:r>
        <w:rPr>
          <w:b/>
        </w:rPr>
        <w:t xml:space="preserve">Esimerkki 1.3306</w:t>
      </w:r>
    </w:p>
    <w:p>
      <w:r>
        <w:t xml:space="preserve">[[-19, -13, 14], [8, -44, 22, -48, -4, -49, -81], [-38, 47, 18, -20, 53], [37, -97, -5, 3, 44, 10], [-80, -68, -32, 31, -12], [84, -12, 46, 92, 77, 48, -59, 12, -74], [84, 98, -13, 83, -33, 19, -63, -54, -17]]</w:t>
      </w:r>
    </w:p>
    <w:p>
      <w:r>
        <w:rPr>
          <w:b/>
        </w:rPr>
        <w:t xml:space="preserve">Tulos</w:t>
      </w:r>
    </w:p>
    <w:p>
      <w:r>
        <w:t xml:space="preserve">[76, -89, 50, 141, 125, 28, -203, -42, -91]</w:t>
      </w:r>
    </w:p>
    <w:p>
      <w:r>
        <w:rPr>
          <w:b/>
        </w:rPr>
        <w:t xml:space="preserve">Esimerkki 1.3307</w:t>
      </w:r>
    </w:p>
    <w:p>
      <w:r>
        <w:t xml:space="preserve">[[-85, 89, 21, -93, -34], [-75, 93, 76], [-97, -69, 50], [-30, -58, 79, 13, -27], [11, 76, -70, -64, 46, -18, -35, 97]]</w:t>
      </w:r>
    </w:p>
    <w:p>
      <w:r>
        <w:rPr>
          <w:b/>
        </w:rPr>
        <w:t xml:space="preserve">Tulos</w:t>
      </w:r>
    </w:p>
    <w:p>
      <w:r>
        <w:t xml:space="preserve">[-276, 131, 156, -144, -15, -18, -35, 97]</w:t>
      </w:r>
    </w:p>
    <w:p>
      <w:r>
        <w:rPr>
          <w:b/>
        </w:rPr>
        <w:t xml:space="preserve">Esimerkki 1.3308</w:t>
      </w:r>
    </w:p>
    <w:p>
      <w:r>
        <w:t xml:space="preserve">[[-27, 37, -41, -84, -23, 23, 62, 89], [-54, 80, 3, 97, -6, -98, 86, 17], [-71, 52, -8, -28, -47, 45, 36, 87, -17], [60, -26, 88], [10, -71, 97, -10, 60, 3], [100, 86, 54, -44, 12], [-78, -17, 64]]</w:t>
      </w:r>
    </w:p>
    <w:p>
      <w:r>
        <w:rPr>
          <w:b/>
        </w:rPr>
        <w:t xml:space="preserve">Tulos</w:t>
      </w:r>
    </w:p>
    <w:p>
      <w:r>
        <w:t xml:space="preserve">[-60, 141, 257, -69, -4, -27, 184, 193, -17]</w:t>
      </w:r>
    </w:p>
    <w:p>
      <w:r>
        <w:rPr>
          <w:b/>
        </w:rPr>
        <w:t xml:space="preserve">Esimerkki 1.3309</w:t>
      </w:r>
    </w:p>
    <w:p>
      <w:r>
        <w:t xml:space="preserve">[[-76, -61, -36, 65], [-64, 90, -75, -76, -23, -54, 53, 59]]</w:t>
      </w:r>
    </w:p>
    <w:p>
      <w:r>
        <w:rPr>
          <w:b/>
        </w:rPr>
        <w:t xml:space="preserve">Tulos</w:t>
      </w:r>
    </w:p>
    <w:p>
      <w:r>
        <w:t xml:space="preserve">[-140, 29, -111, -11, -23, -54, 53, 59]</w:t>
      </w:r>
    </w:p>
    <w:p>
      <w:r>
        <w:rPr>
          <w:b/>
        </w:rPr>
        <w:t xml:space="preserve">Esimerkki 1.3310</w:t>
      </w:r>
    </w:p>
    <w:p>
      <w:r>
        <w:t xml:space="preserve">[[-43, 7, -70, 97, 54, -84, -54, 64], [-25, 66, 62, 39, 12, 32, -51, -74, -90], [-98, -3, 64, 16, 77, -68], [-4, -25], [71, 81, 25, 16, 2, -99, -24, 38]]</w:t>
      </w:r>
    </w:p>
    <w:p>
      <w:r>
        <w:rPr>
          <w:b/>
        </w:rPr>
        <w:t xml:space="preserve">Tulos</w:t>
      </w:r>
    </w:p>
    <w:p>
      <w:r>
        <w:t xml:space="preserve">[-99, 126, 81, 168, 145, -219, -129, 28, -90]</w:t>
      </w:r>
    </w:p>
    <w:p>
      <w:r>
        <w:rPr>
          <w:b/>
        </w:rPr>
        <w:t xml:space="preserve">Esimerkki 1.3311</w:t>
      </w:r>
    </w:p>
    <w:p>
      <w:r>
        <w:t xml:space="preserve">[[-42, 22, 47], [73, -25, 77, 8], [-92, 8], [71, 1, -5, 47, 4, 82], [-40, -16, -95, -6, 83, 32]]</w:t>
      </w:r>
    </w:p>
    <w:p>
      <w:r>
        <w:rPr>
          <w:b/>
        </w:rPr>
        <w:t xml:space="preserve">Tulos</w:t>
      </w:r>
    </w:p>
    <w:p>
      <w:r>
        <w:t xml:space="preserve">[-30, -10, 24, 49, 87, 114]</w:t>
      </w:r>
    </w:p>
    <w:p>
      <w:r>
        <w:rPr>
          <w:b/>
        </w:rPr>
        <w:t xml:space="preserve">Esimerkki 1.3312</w:t>
      </w:r>
    </w:p>
    <w:p>
      <w:r>
        <w:t xml:space="preserve">[[47, 97, 51, 37, -23, -84, 8, 74], [3, -38, -21, -4], [43, -20], [-52, 42, -23, 19]]</w:t>
      </w:r>
    </w:p>
    <w:p>
      <w:r>
        <w:rPr>
          <w:b/>
        </w:rPr>
        <w:t xml:space="preserve">Tulos</w:t>
      </w:r>
    </w:p>
    <w:p>
      <w:r>
        <w:t xml:space="preserve">[41, 81, 7, 52, -23, -84, 8, 74]</w:t>
      </w:r>
    </w:p>
    <w:p>
      <w:r>
        <w:rPr>
          <w:b/>
        </w:rPr>
        <w:t xml:space="preserve">Esimerkki 1.3313</w:t>
      </w:r>
    </w:p>
    <w:p>
      <w:r>
        <w:t xml:space="preserve">[[80, 20, -18, -56], [21, -22, 42, -96, 26], [-87, 76, -4, -35, 77, 51, -43, -73], [-69, -58], [-12, 23, 33, -51, 9], [-28, 64, -72, -6, 61, 15]]</w:t>
      </w:r>
    </w:p>
    <w:p>
      <w:r>
        <w:rPr>
          <w:b/>
        </w:rPr>
        <w:t xml:space="preserve">Tulos</w:t>
      </w:r>
    </w:p>
    <w:p>
      <w:r>
        <w:t xml:space="preserve">[-95, 103, -19, -244, 173, 66, -43, -73]</w:t>
      </w:r>
    </w:p>
    <w:p>
      <w:r>
        <w:rPr>
          <w:b/>
        </w:rPr>
        <w:t xml:space="preserve">Esimerkki 1.3314</w:t>
      </w:r>
    </w:p>
    <w:p>
      <w:r>
        <w:t xml:space="preserve">[[41, 88, 44, 52, 79, -4, -91], [-47, 10, 70, 47, 4, -67, 69, 67, 83], [-75, -17, 97, 38, -58]]</w:t>
      </w:r>
    </w:p>
    <w:p>
      <w:r>
        <w:rPr>
          <w:b/>
        </w:rPr>
        <w:t xml:space="preserve">Tulos</w:t>
      </w:r>
    </w:p>
    <w:p>
      <w:r>
        <w:t xml:space="preserve">[-81, 81, 211, 137, 25, -71, -22, 67, 83]</w:t>
      </w:r>
    </w:p>
    <w:p>
      <w:r>
        <w:rPr>
          <w:b/>
        </w:rPr>
        <w:t xml:space="preserve">Esimerkki 1.3315</w:t>
      </w:r>
    </w:p>
    <w:p>
      <w:r>
        <w:t xml:space="preserve">[[-100, 33, -3, -57, 82, 15], [-3, -100, 32, -83]]</w:t>
      </w:r>
    </w:p>
    <w:p>
      <w:r>
        <w:rPr>
          <w:b/>
        </w:rPr>
        <w:t xml:space="preserve">Tulos</w:t>
      </w:r>
    </w:p>
    <w:p>
      <w:r>
        <w:t xml:space="preserve">[-103, -67, 29, -140, 82, 15]</w:t>
      </w:r>
    </w:p>
    <w:p>
      <w:r>
        <w:rPr>
          <w:b/>
        </w:rPr>
        <w:t xml:space="preserve">Esimerkki 1.3316</w:t>
      </w:r>
    </w:p>
    <w:p>
      <w:r>
        <w:t xml:space="preserve">[[-69, 82], [49, 20, -13, 74], [69, 48], [50, -86, 87, 59, 78, -35, -62, 6]]</w:t>
      </w:r>
    </w:p>
    <w:p>
      <w:r>
        <w:rPr>
          <w:b/>
        </w:rPr>
        <w:t xml:space="preserve">Tulos</w:t>
      </w:r>
    </w:p>
    <w:p>
      <w:r>
        <w:t xml:space="preserve">[99, 64, 74, 133, 78, -35, -62, 6]</w:t>
      </w:r>
    </w:p>
    <w:p>
      <w:r>
        <w:rPr>
          <w:b/>
        </w:rPr>
        <w:t xml:space="preserve">Esimerkki 1.3317</w:t>
      </w:r>
    </w:p>
    <w:p>
      <w:r>
        <w:t xml:space="preserve">[[67, -54, -56, 48, -93], [-73, 71, 8, -8, 22, -4, -2, -31, -34], [33, 90, 38, -56, 37, -74, 28, 53], [42, 1, -3], [-22, 71, -65, 80], [32, -51, -90, 33], [74, -91, -58, -63, 18, -16, -54, 99]]</w:t>
      </w:r>
    </w:p>
    <w:p>
      <w:r>
        <w:rPr>
          <w:b/>
        </w:rPr>
        <w:t xml:space="preserve">Tulos</w:t>
      </w:r>
    </w:p>
    <w:p>
      <w:r>
        <w:t xml:space="preserve">[153, 37, -226, 34, -16, -94, -28, 121, -34]</w:t>
      </w:r>
    </w:p>
    <w:p>
      <w:r>
        <w:rPr>
          <w:b/>
        </w:rPr>
        <w:t xml:space="preserve">Esimerkki 1.3318</w:t>
      </w:r>
    </w:p>
    <w:p>
      <w:r>
        <w:t xml:space="preserve">[[-79, -65, -83, -86, -25, -89, -89, 45], [-48, 90, 35, 80, 5, -14, 75, -82, 38], [6, 8, 8, -2, 30, 47], [14, -18, 15], [22, -86, -76, -64, 28, 68, 41]]</w:t>
      </w:r>
    </w:p>
    <w:p>
      <w:r>
        <w:rPr>
          <w:b/>
        </w:rPr>
        <w:t xml:space="preserve">Tulos</w:t>
      </w:r>
    </w:p>
    <w:p>
      <w:r>
        <w:t xml:space="preserve">[-85, -71, -101, -72, 38, 12, 27, -37, 38]</w:t>
      </w:r>
    </w:p>
    <w:p>
      <w:r>
        <w:rPr>
          <w:b/>
        </w:rPr>
        <w:t xml:space="preserve">Esimerkki 1.3319</w:t>
      </w:r>
    </w:p>
    <w:p>
      <w:r>
        <w:t xml:space="preserve">[[87, -66, -43, -2, 58, -74, -88], [19, 15, -18, 38], [71, 95, 23, 63, -17, -3], [57, -66, 70, 22, 34], [99, -65, -51, 13, -61, 94, 9, -31, 27], [20, -83, 80, 59, 80, -89]]</w:t>
      </w:r>
    </w:p>
    <w:p>
      <w:r>
        <w:rPr>
          <w:b/>
        </w:rPr>
        <w:t xml:space="preserve">Tulos</w:t>
      </w:r>
    </w:p>
    <w:p>
      <w:r>
        <w:t xml:space="preserve">[353, -170, 61, 193, 94, -72, -79, -31, 27]</w:t>
      </w:r>
    </w:p>
    <w:p>
      <w:r>
        <w:rPr>
          <w:b/>
        </w:rPr>
        <w:t xml:space="preserve">Esimerkki 1.3320</w:t>
      </w:r>
    </w:p>
    <w:p>
      <w:r>
        <w:t xml:space="preserve">[[-92, 71], [72, 5, 93, 55, -99, 56, -87, -27, -53], [40, -47, -4, 82], [-60, 94], [-32, -66, 9, 52, 100, -27]]</w:t>
      </w:r>
    </w:p>
    <w:p>
      <w:r>
        <w:rPr>
          <w:b/>
        </w:rPr>
        <w:t xml:space="preserve">Tulos</w:t>
      </w:r>
    </w:p>
    <w:p>
      <w:r>
        <w:t xml:space="preserve">[-72, 57, 98, 189, 1, 29, -87, -27, -53]</w:t>
      </w:r>
    </w:p>
    <w:p>
      <w:r>
        <w:rPr>
          <w:b/>
        </w:rPr>
        <w:t xml:space="preserve">Esimerkki 1.3321</w:t>
      </w:r>
    </w:p>
    <w:p>
      <w:r>
        <w:t xml:space="preserve">[[-23, 1], [-62, 26, 84, 61], [31, -57, -30, 1, 24, -1, -6, 11], [33, 56, 47, 56, -91, 96, 77, -6, -33], [-86, 44, -73, -59], [58, 92, 96, 96, 69]]</w:t>
      </w:r>
    </w:p>
    <w:p>
      <w:r>
        <w:rPr>
          <w:b/>
        </w:rPr>
        <w:t xml:space="preserve">Tulos</w:t>
      </w:r>
    </w:p>
    <w:p>
      <w:r>
        <w:t xml:space="preserve">[-49, 162, 124, 155, 2, 95, 71, 5, -33]</w:t>
      </w:r>
    </w:p>
    <w:p>
      <w:r>
        <w:rPr>
          <w:b/>
        </w:rPr>
        <w:t xml:space="preserve">Esimerkki 1.3322</w:t>
      </w:r>
    </w:p>
    <w:p>
      <w:r>
        <w:t xml:space="preserve">[[43, 48, 21, -34, -48, -3], [-45, -84, -54, -29, 65, -47, -89, -9], [43, 85, -84, 21, -81, -75, -37, -84], [-57, 38, 28, 83], [35, 100, 57, 23, 96], [-87, -88], [-69, 69, -16, 65, 21, -78, -49, -52, 48]]</w:t>
      </w:r>
    </w:p>
    <w:p>
      <w:r>
        <w:rPr>
          <w:b/>
        </w:rPr>
        <w:t xml:space="preserve">Tulos</w:t>
      </w:r>
    </w:p>
    <w:p>
      <w:r>
        <w:t xml:space="preserve">[-137, 168, -48, 129, 53, -203, -175, -145, 48]</w:t>
      </w:r>
    </w:p>
    <w:p>
      <w:r>
        <w:rPr>
          <w:b/>
        </w:rPr>
        <w:t xml:space="preserve">Esimerkki 1.3323</w:t>
      </w:r>
    </w:p>
    <w:p>
      <w:r>
        <w:t xml:space="preserve">[[28, -28, -41], [-13, 16, 78, 63], [-1, -91, -5, -36, -16, -19], [-90, -62, -47, -6, 47, -34, 46, 49], [73, 99, 48]]</w:t>
      </w:r>
    </w:p>
    <w:p>
      <w:r>
        <w:rPr>
          <w:b/>
        </w:rPr>
        <w:t xml:space="preserve">Tulos</w:t>
      </w:r>
    </w:p>
    <w:p>
      <w:r>
        <w:t xml:space="preserve">[-3, -66, 33, 21, 31, -53, 46, 49]</w:t>
      </w:r>
    </w:p>
    <w:p>
      <w:r>
        <w:rPr>
          <w:b/>
        </w:rPr>
        <w:t xml:space="preserve">Esimerkki 1.3324</w:t>
      </w:r>
    </w:p>
    <w:p>
      <w:r>
        <w:t xml:space="preserve">[[-17, 53, -16, 99, 77, -32, 57, -27], [-18, -2], [-61, 15, -100, -10, 87], [-25, -98, 9]]</w:t>
      </w:r>
    </w:p>
    <w:p>
      <w:r>
        <w:rPr>
          <w:b/>
        </w:rPr>
        <w:t xml:space="preserve">Tulos</w:t>
      </w:r>
    </w:p>
    <w:p>
      <w:r>
        <w:t xml:space="preserve">[-121, -32, -107, -10, 186, 77, -32, 57, -27]</w:t>
      </w:r>
    </w:p>
    <w:p>
      <w:r>
        <w:rPr>
          <w:b/>
        </w:rPr>
        <w:t xml:space="preserve">Esimerkki 1.3325</w:t>
      </w:r>
    </w:p>
    <w:p>
      <w:r>
        <w:t xml:space="preserve">[[-12, 27, -22], [37, 65, 62, 91, -54, -29, -71, -69], [-75, -42, 77, 65]]</w:t>
      </w:r>
    </w:p>
    <w:p>
      <w:r>
        <w:rPr>
          <w:b/>
        </w:rPr>
        <w:t xml:space="preserve">Tulos</w:t>
      </w:r>
    </w:p>
    <w:p>
      <w:r>
        <w:t xml:space="preserve">[-50, 50, 117, 156, -54, -29, -71, -69]</w:t>
      </w:r>
    </w:p>
    <w:p>
      <w:r>
        <w:rPr>
          <w:b/>
        </w:rPr>
        <w:t xml:space="preserve">Esimerkki 1.3326</w:t>
      </w:r>
    </w:p>
    <w:p>
      <w:r>
        <w:t xml:space="preserve">[[-32, -47, -37], [95, -72, 40, -98, -52, 35, -19, -44, -27], [-59, 41, 7, 68, 48, 56], [-40, 75, 13, 96, -79]]</w:t>
      </w:r>
    </w:p>
    <w:p>
      <w:r>
        <w:rPr>
          <w:b/>
        </w:rPr>
        <w:t xml:space="preserve">Tulos</w:t>
      </w:r>
    </w:p>
    <w:p>
      <w:r>
        <w:t xml:space="preserve">[-36, -3, 23, 66, -83, 91, -19, -44, -27]</w:t>
      </w:r>
    </w:p>
    <w:p>
      <w:r>
        <w:rPr>
          <w:b/>
        </w:rPr>
        <w:t xml:space="preserve">Esimerkki 1.3327</w:t>
      </w:r>
    </w:p>
    <w:p>
      <w:r>
        <w:t xml:space="preserve">[[95, 30, 23, 7, 74, 61], [9, 49], [74, -84, -99, -15, -6, -2, -89, -90], [-77, -3, -13, 58, 18, 45, 56, 49]]</w:t>
      </w:r>
    </w:p>
    <w:p>
      <w:r>
        <w:rPr>
          <w:b/>
        </w:rPr>
        <w:t xml:space="preserve">Tulos</w:t>
      </w:r>
    </w:p>
    <w:p>
      <w:r>
        <w:t xml:space="preserve">[101, -8, -89, 50, 86, 104, -33, -41]</w:t>
      </w:r>
    </w:p>
    <w:p>
      <w:r>
        <w:rPr>
          <w:b/>
        </w:rPr>
        <w:t xml:space="preserve">Esimerkki 1.3328</w:t>
      </w:r>
    </w:p>
    <w:p>
      <w:r>
        <w:t xml:space="preserve">[[59, 13, -33], [-58, -10, -51, -54, 81, -28, 29, 11], [-38, -15, -66, 52, 78], [98, 46], [-68, -75, -24, 96, -24, -53, 46, -42, 82], [71, -81, -71, 88]]</w:t>
      </w:r>
    </w:p>
    <w:p>
      <w:r>
        <w:rPr>
          <w:b/>
        </w:rPr>
        <w:t xml:space="preserve">Tulos</w:t>
      </w:r>
    </w:p>
    <w:p>
      <w:r>
        <w:t xml:space="preserve">[64, -122, -245, 182, 135, -81, 75, -31, 82]</w:t>
      </w:r>
    </w:p>
    <w:p>
      <w:r>
        <w:rPr>
          <w:b/>
        </w:rPr>
        <w:t xml:space="preserve">Esimerkki 1.3329</w:t>
      </w:r>
    </w:p>
    <w:p>
      <w:r>
        <w:t xml:space="preserve">[[-79, 33, -74, 71], [-27, 80, 20, 92], [-76, 86, 58, 94], [-34, -84, -97, -48, -69, 32, -38], [-25, -15, -97, 9, -7, -58, 97], [-91, -75], [-38, -6, 52, 62, 30, 28, -10, -57, 25]]</w:t>
      </w:r>
    </w:p>
    <w:p>
      <w:r>
        <w:rPr>
          <w:b/>
        </w:rPr>
        <w:t xml:space="preserve">Tulos</w:t>
      </w:r>
    </w:p>
    <w:p>
      <w:r>
        <w:t xml:space="preserve">[-370, 19, -138, 209, 25, 2, 49, -57, 25]</w:t>
      </w:r>
    </w:p>
    <w:p>
      <w:r>
        <w:rPr>
          <w:b/>
        </w:rPr>
        <w:t xml:space="preserve">Esimerkki 1.3330</w:t>
      </w:r>
    </w:p>
    <w:p>
      <w:r>
        <w:t xml:space="preserve">[[65, 79, -91, -49, -61, 99, 33, 16, 25], [-79, 24, 73, 82, -79, -6, 28, -3]]</w:t>
      </w:r>
    </w:p>
    <w:p>
      <w:r>
        <w:rPr>
          <w:b/>
        </w:rPr>
        <w:t xml:space="preserve">Tulos</w:t>
      </w:r>
    </w:p>
    <w:p>
      <w:r>
        <w:t xml:space="preserve">[-14, 103, -18, 33, -140, 93, 61, 13, 25]</w:t>
      </w:r>
    </w:p>
    <w:p>
      <w:r>
        <w:rPr>
          <w:b/>
        </w:rPr>
        <w:t xml:space="preserve">Esimerkki 1.3331</w:t>
      </w:r>
    </w:p>
    <w:p>
      <w:r>
        <w:t xml:space="preserve">[[-26, 22, 90, 60, 77], [-42, 62, 50, -44, 61, -3, -98, 89], [31, 23, 83, 74, -100], [75, -14], [97, 76, -19], [28, 19, 18, 41, -61, 6]]</w:t>
      </w:r>
    </w:p>
    <w:p>
      <w:r>
        <w:rPr>
          <w:b/>
        </w:rPr>
        <w:t xml:space="preserve">Tulos</w:t>
      </w:r>
    </w:p>
    <w:p>
      <w:r>
        <w:t xml:space="preserve">[163, 188, 222, 131, -23, 3, -98, 89]</w:t>
      </w:r>
    </w:p>
    <w:p>
      <w:r>
        <w:rPr>
          <w:b/>
        </w:rPr>
        <w:t xml:space="preserve">Esimerkki 1.3332</w:t>
      </w:r>
    </w:p>
    <w:p>
      <w:r>
        <w:t xml:space="preserve">[[59, 86, -65, 42, -48], [-83, -81, -80, 63], [34, -19, -35], [-15, -6, 22, -40, -5, 26, -93, 36], [91, 26, -28, 26, -15, 73], [79, 13]]</w:t>
      </w:r>
    </w:p>
    <w:p>
      <w:r>
        <w:rPr>
          <w:b/>
        </w:rPr>
        <w:t xml:space="preserve">Tulos</w:t>
      </w:r>
    </w:p>
    <w:p>
      <w:r>
        <w:t xml:space="preserve">[165, 19, -186, 91, -68, 99, -93, 36]</w:t>
      </w:r>
    </w:p>
    <w:p>
      <w:r>
        <w:rPr>
          <w:b/>
        </w:rPr>
        <w:t xml:space="preserve">Esimerkki 1.3333</w:t>
      </w:r>
    </w:p>
    <w:p>
      <w:r>
        <w:t xml:space="preserve">[[-93, 85, 2, 60, 84, -46, -96, 98, 45], [-38, 15, 83, -9, 93, -66], [-87, 100, 30], [86, 30, -1, -92, -31, 36], [85, 16, 20, -99, -52, 54, 30, -5]]</w:t>
      </w:r>
    </w:p>
    <w:p>
      <w:r>
        <w:rPr>
          <w:b/>
        </w:rPr>
        <w:t xml:space="preserve">Tulos</w:t>
      </w:r>
    </w:p>
    <w:p>
      <w:r>
        <w:t xml:space="preserve">[-47, 246, 134, -140, 94, -22, -66, 93, 45]</w:t>
      </w:r>
    </w:p>
    <w:p>
      <w:r>
        <w:rPr>
          <w:b/>
        </w:rPr>
        <w:t xml:space="preserve">Esimerkki 1.3334</w:t>
      </w:r>
    </w:p>
    <w:p>
      <w:r>
        <w:t xml:space="preserve">[[20, 13, -70, 1, 27, 100, 79, 92, -60], [-39, 19, -51, 39, -51, 75, 48, -37, 71], [-7, -65, -26], [-20, -100, 48], [70, 74, 76, 15, -27, -25, 29, -76], [-42, -23, 90, 14, -94, 81], [-73, 9, 82, -89, 97, -75, -62, 96]]</w:t>
      </w:r>
    </w:p>
    <w:p>
      <w:r>
        <w:rPr>
          <w:b/>
        </w:rPr>
        <w:t xml:space="preserve">Tulos</w:t>
      </w:r>
    </w:p>
    <w:p>
      <w:r>
        <w:t xml:space="preserve">[-91, -73, 149, -20, -48, 156, 94, 75, 11]</w:t>
      </w:r>
    </w:p>
    <w:p>
      <w:r>
        <w:rPr>
          <w:b/>
        </w:rPr>
        <w:t xml:space="preserve">Esimerkki 1.3335</w:t>
      </w:r>
    </w:p>
    <w:p>
      <w:r>
        <w:t xml:space="preserve">[[25, 40, 56, -43, 2, -50, -27], [13, 46, 6, 9, 12, -57, 12], [83, -86, -67]]</w:t>
      </w:r>
    </w:p>
    <w:p>
      <w:r>
        <w:rPr>
          <w:b/>
        </w:rPr>
        <w:t xml:space="preserve">Tulos</w:t>
      </w:r>
    </w:p>
    <w:p>
      <w:r>
        <w:t xml:space="preserve">[121, 0, -5, -34, 14, -107, -15]</w:t>
      </w:r>
    </w:p>
    <w:p>
      <w:r>
        <w:rPr>
          <w:b/>
        </w:rPr>
        <w:t xml:space="preserve">Esimerkki 1.3336</w:t>
      </w:r>
    </w:p>
    <w:p>
      <w:r>
        <w:t xml:space="preserve">[[75, 1, 85, 99, 17, 33, 73], [-26, 53, -12, -39, -61, -28, 81], [35, -34, -44, -33], [86, -76, -58, -20, 14, -65, 88, 41], [-86, 65, 57], [81, 63, -89, -87, 60, 6, 24, 3], [-11, -28, 50, -100, -58, 13, -22, -7]]</w:t>
      </w:r>
    </w:p>
    <w:p>
      <w:r>
        <w:rPr>
          <w:b/>
        </w:rPr>
        <w:t xml:space="preserve">Tulos</w:t>
      </w:r>
    </w:p>
    <w:p>
      <w:r>
        <w:t xml:space="preserve">[154, 44, -11, -180, -28, -41, 244, 37]</w:t>
      </w:r>
    </w:p>
    <w:p>
      <w:r>
        <w:rPr>
          <w:b/>
        </w:rPr>
        <w:t xml:space="preserve">Esimerkki 1.3337</w:t>
      </w:r>
    </w:p>
    <w:p>
      <w:r>
        <w:t xml:space="preserve">[[-6, -17], [-70, 88, 80, 35, 66, 26, -13, -34, -99], [35, -91, -95, 41, -32], [91, 10, 33]]</w:t>
      </w:r>
    </w:p>
    <w:p>
      <w:r>
        <w:rPr>
          <w:b/>
        </w:rPr>
        <w:t xml:space="preserve">Tulos</w:t>
      </w:r>
    </w:p>
    <w:p>
      <w:r>
        <w:t xml:space="preserve">[50, -10, 18, 76, 34, 26, -13, -34, -99]</w:t>
      </w:r>
    </w:p>
    <w:p>
      <w:r>
        <w:rPr>
          <w:b/>
        </w:rPr>
        <w:t xml:space="preserve">Esimerkki 1.3338</w:t>
      </w:r>
    </w:p>
    <w:p>
      <w:r>
        <w:t xml:space="preserve">[[26, 78, 85, -43, -6, 84, 49, -36], [97, -86, 74, -98, -73, 71, 55, -96, 46]]</w:t>
      </w:r>
    </w:p>
    <w:p>
      <w:r>
        <w:rPr>
          <w:b/>
        </w:rPr>
        <w:t xml:space="preserve">Tulos</w:t>
      </w:r>
    </w:p>
    <w:p>
      <w:r>
        <w:t xml:space="preserve">[123, -8, 159, -141, -79, 155, 104, -132, 46]</w:t>
      </w:r>
    </w:p>
    <w:p>
      <w:r>
        <w:rPr>
          <w:b/>
        </w:rPr>
        <w:t xml:space="preserve">Esimerkki 1.3339</w:t>
      </w:r>
    </w:p>
    <w:p>
      <w:r>
        <w:t xml:space="preserve">[[-4, 72, -52, -56, 27, 55, -22], [-74, -9], [76, -37]]</w:t>
      </w:r>
    </w:p>
    <w:p>
      <w:r>
        <w:rPr>
          <w:b/>
        </w:rPr>
        <w:t xml:space="preserve">Tulos</w:t>
      </w:r>
    </w:p>
    <w:p>
      <w:r>
        <w:t xml:space="preserve">[-2, 26, -52, -56, 27, 55, -22]</w:t>
      </w:r>
    </w:p>
    <w:p>
      <w:r>
        <w:rPr>
          <w:b/>
        </w:rPr>
        <w:t xml:space="preserve">Esimerkki 1.3340</w:t>
      </w:r>
    </w:p>
    <w:p>
      <w:r>
        <w:t xml:space="preserve">[[74, 54, -95], [-28, 26, -23], [-31, -10, 50, -60, -33, 52, -40], [-1, -100, -14, 89, -85], [-17, -80, 18, -92], [69, -81, 83, -81]]</w:t>
      </w:r>
    </w:p>
    <w:p>
      <w:r>
        <w:rPr>
          <w:b/>
        </w:rPr>
        <w:t xml:space="preserve">Tulos</w:t>
      </w:r>
    </w:p>
    <w:p>
      <w:r>
        <w:t xml:space="preserve">[66, -191, 19, -144, -118, 52, -40]</w:t>
      </w:r>
    </w:p>
    <w:p>
      <w:r>
        <w:rPr>
          <w:b/>
        </w:rPr>
        <w:t xml:space="preserve">Esimerkki 1.3341</w:t>
      </w:r>
    </w:p>
    <w:p>
      <w:r>
        <w:t xml:space="preserve">[[-76, 38, 42, 17, -86, -47, 30, 24], [-8, 65], [-49, -5, -41, -77, -85, -92, 56, -10, -43], [40, -9, -59, -91, 66, -82], [-70, -37, -33, 77, -62, -15, 52, 11, -12], [24, -36, 45, 66, -13, 27], [-71, -44, -1, -40]]</w:t>
      </w:r>
    </w:p>
    <w:p>
      <w:r>
        <w:rPr>
          <w:b/>
        </w:rPr>
        <w:t xml:space="preserve">Tulos</w:t>
      </w:r>
    </w:p>
    <w:p>
      <w:r>
        <w:t xml:space="preserve">[-210, -28, -47, -48, -180, -209, 138, 25, -55]</w:t>
      </w:r>
    </w:p>
    <w:p>
      <w:r>
        <w:rPr>
          <w:b/>
        </w:rPr>
        <w:t xml:space="preserve">Esimerkki 1.3342</w:t>
      </w:r>
    </w:p>
    <w:p>
      <w:r>
        <w:t xml:space="preserve">[[-67, 85, 84, -2], [-32, -79]]</w:t>
      </w:r>
    </w:p>
    <w:p>
      <w:r>
        <w:rPr>
          <w:b/>
        </w:rPr>
        <w:t xml:space="preserve">Tulos</w:t>
      </w:r>
    </w:p>
    <w:p>
      <w:r>
        <w:t xml:space="preserve">[-99, 6, 84, -2]</w:t>
      </w:r>
    </w:p>
    <w:p>
      <w:r>
        <w:rPr>
          <w:b/>
        </w:rPr>
        <w:t xml:space="preserve">Esimerkki 1.3343</w:t>
      </w:r>
    </w:p>
    <w:p>
      <w:r>
        <w:t xml:space="preserve">[[16, -40, -67, 65, 39, 15], [42, 73, 83, 40, 92], [-56, -29, -35, 68, 28, -44], [98, -42, 17, 36, 76, -72, -42], [-54, 96, 56, -67, 51, -54, -24, -48], [57, -37, -27, -52]]</w:t>
      </w:r>
    </w:p>
    <w:p>
      <w:r>
        <w:rPr>
          <w:b/>
        </w:rPr>
        <w:t xml:space="preserve">Tulos</w:t>
      </w:r>
    </w:p>
    <w:p>
      <w:r>
        <w:t xml:space="preserve">[103, 21, 27, 54, 246, -7, -96, -90]</w:t>
      </w:r>
    </w:p>
    <w:p>
      <w:r>
        <w:rPr>
          <w:b/>
        </w:rPr>
        <w:t xml:space="preserve">Esimerkki 1.3344</w:t>
      </w:r>
    </w:p>
    <w:p>
      <w:r>
        <w:t xml:space="preserve">[[-45, 60, -30, 12, 76], [-56, 66, -54, 44, -86, -24], [84, -51, 34, -35, -58, -51, 68, -47], [-84, -18, -12, -33, 46], [62, 93, 88, 77, -36, -31, 40, 83], [73, 30, -79, 70, -23, 48, 41]]</w:t>
      </w:r>
    </w:p>
    <w:p>
      <w:r>
        <w:rPr>
          <w:b/>
        </w:rPr>
        <w:t xml:space="preserve">Tulos</w:t>
      </w:r>
    </w:p>
    <w:p>
      <w:r>
        <w:t xml:space="preserve">[34, 180, 26, -14, 12, -129, 156, 77]</w:t>
      </w:r>
    </w:p>
    <w:p>
      <w:r>
        <w:rPr>
          <w:b/>
        </w:rPr>
        <w:t xml:space="preserve">Esimerkki 1.3345</w:t>
      </w:r>
    </w:p>
    <w:p>
      <w:r>
        <w:t xml:space="preserve">[[-52, 29, 9], [-34, -54, 76, -59, -75, 13, 57, -47, -23], [95, 83], [100, 29, -5, -63], [4, 63, 48, 21, 49, 84, 85, 12, 55]]</w:t>
      </w:r>
    </w:p>
    <w:p>
      <w:r>
        <w:rPr>
          <w:b/>
        </w:rPr>
        <w:t xml:space="preserve">Tulos</w:t>
      </w:r>
    </w:p>
    <w:p>
      <w:r>
        <w:t xml:space="preserve">[113, 150, 128, -101, -26, 97, 142, -35, 32]</w:t>
      </w:r>
    </w:p>
    <w:p>
      <w:r>
        <w:rPr>
          <w:b/>
        </w:rPr>
        <w:t xml:space="preserve">Esimerkki 1.3346</w:t>
      </w:r>
    </w:p>
    <w:p>
      <w:r>
        <w:t xml:space="preserve">[[14, -35, 23, 86, -71, 61, -98], [-28, -26, 5, -79, -51, 64, -8], [66, -85, 27, -79], [-83, -9, -18, 58, -37, 8]]</w:t>
      </w:r>
    </w:p>
    <w:p>
      <w:r>
        <w:rPr>
          <w:b/>
        </w:rPr>
        <w:t xml:space="preserve">Tulos</w:t>
      </w:r>
    </w:p>
    <w:p>
      <w:r>
        <w:t xml:space="preserve">[-31, -146, 46, -90, -64, 88, -98]</w:t>
      </w:r>
    </w:p>
    <w:p>
      <w:r>
        <w:rPr>
          <w:b/>
        </w:rPr>
        <w:t xml:space="preserve">Esimerkki 1.3347</w:t>
      </w:r>
    </w:p>
    <w:p>
      <w:r>
        <w:t xml:space="preserve">[[58, 57, -94], [11, -21], [-30, 95, 75, -94, -87, 68, 75], [10, -97, -65, -29, 78]]</w:t>
      </w:r>
    </w:p>
    <w:p>
      <w:r>
        <w:rPr>
          <w:b/>
        </w:rPr>
        <w:t xml:space="preserve">Tulos</w:t>
      </w:r>
    </w:p>
    <w:p>
      <w:r>
        <w:t xml:space="preserve">[49, 34, -84, -123, -9, 68, 75]</w:t>
      </w:r>
    </w:p>
    <w:p>
      <w:r>
        <w:rPr>
          <w:b/>
        </w:rPr>
        <w:t xml:space="preserve">Esimerkki 1.3348</w:t>
      </w:r>
    </w:p>
    <w:p>
      <w:r>
        <w:t xml:space="preserve">[[-95, 36, -68, -85, -40, 22, 37, 57, -67], [-54, -2, 20, 63, -83, 99, 25], [3, -3, -9, 36, 66, 70, 94, -62, 79], [51, -90, -87, -55]]</w:t>
      </w:r>
    </w:p>
    <w:p>
      <w:r>
        <w:rPr>
          <w:b/>
        </w:rPr>
        <w:t xml:space="preserve">Tulos</w:t>
      </w:r>
    </w:p>
    <w:p>
      <w:r>
        <w:t xml:space="preserve">[-95, -59, -144, -41, -57, 191, 156, -5, 12]</w:t>
      </w:r>
    </w:p>
    <w:p>
      <w:r>
        <w:rPr>
          <w:b/>
        </w:rPr>
        <w:t xml:space="preserve">Esimerkki 1.3349</w:t>
      </w:r>
    </w:p>
    <w:p>
      <w:r>
        <w:t xml:space="preserve">[[13, -100, 11, 66, -17, -69], [-19, -96, -48, -41, -82, 26], [43, 71, 39, 64, 91, -13, 99, -78, -26], [47, -95, -58, 83, -12, -53, 52], [53, -75, -82, -41, 3], [18, 34, -32, 96, -86, 62, 56, -52, 88]]</w:t>
      </w:r>
    </w:p>
    <w:p>
      <w:r>
        <w:rPr>
          <w:b/>
        </w:rPr>
        <w:t xml:space="preserve">Tulos</w:t>
      </w:r>
    </w:p>
    <w:p>
      <w:r>
        <w:t xml:space="preserve">[155, -261, -170, 227, -103, -47, 207, -130, 62]</w:t>
      </w:r>
    </w:p>
    <w:p>
      <w:r>
        <w:rPr>
          <w:b/>
        </w:rPr>
        <w:t xml:space="preserve">Esimerkki 1.3350</w:t>
      </w:r>
    </w:p>
    <w:p>
      <w:r>
        <w:t xml:space="preserve">[[4, -66, 32, -27, 65, 45, 29, -34], [-26, -72, 30, 9, -23, 98, 16, 53, -65], [63, -49, 37, 20, 59, -21]]</w:t>
      </w:r>
    </w:p>
    <w:p>
      <w:r>
        <w:rPr>
          <w:b/>
        </w:rPr>
        <w:t xml:space="preserve">Tulos</w:t>
      </w:r>
    </w:p>
    <w:p>
      <w:r>
        <w:t xml:space="preserve">[41, -187, 99, 2, 101, 122, 45, 19, -65]</w:t>
      </w:r>
    </w:p>
    <w:p>
      <w:r>
        <w:rPr>
          <w:b/>
        </w:rPr>
        <w:t xml:space="preserve">Esimerkki 1.3351</w:t>
      </w:r>
    </w:p>
    <w:p>
      <w:r>
        <w:t xml:space="preserve">[[64, 45, -11], [71, -44, 43, 60, -33, 75, 3, 94, 35], [-27, 98, 9, 31, 52, 27, 3, 70, 95], [-37, 22, -9, -25, -4]]</w:t>
      </w:r>
    </w:p>
    <w:p>
      <w:r>
        <w:rPr>
          <w:b/>
        </w:rPr>
        <w:t xml:space="preserve">Tulos</w:t>
      </w:r>
    </w:p>
    <w:p>
      <w:r>
        <w:t xml:space="preserve">[71, 121, 32, 66, 15, 102, 6, 164, 130]</w:t>
      </w:r>
    </w:p>
    <w:p>
      <w:r>
        <w:rPr>
          <w:b/>
        </w:rPr>
        <w:t xml:space="preserve">Esimerkki 1.3352</w:t>
      </w:r>
    </w:p>
    <w:p>
      <w:r>
        <w:t xml:space="preserve">[[-35, -8], [-10, 97, 64, 57, 27, -2, 60, 43], [67, -62, 81, 94, -85, -81, -42, 48, 49], [-100, -60, -81]]</w:t>
      </w:r>
    </w:p>
    <w:p>
      <w:r>
        <w:rPr>
          <w:b/>
        </w:rPr>
        <w:t xml:space="preserve">Tulos</w:t>
      </w:r>
    </w:p>
    <w:p>
      <w:r>
        <w:t xml:space="preserve">[-78, -33, 64, 151, -58, -83, 18, 91, 49]</w:t>
      </w:r>
    </w:p>
    <w:p>
      <w:r>
        <w:rPr>
          <w:b/>
        </w:rPr>
        <w:t xml:space="preserve">Esimerkki 1.3353</w:t>
      </w:r>
    </w:p>
    <w:p>
      <w:r>
        <w:t xml:space="preserve">[[95, -94, 95, 66], [69, -94, -46, -33, 97, -96, -42, -16], [-16, 72, -22, 27, -91, 37, 57]]</w:t>
      </w:r>
    </w:p>
    <w:p>
      <w:r>
        <w:rPr>
          <w:b/>
        </w:rPr>
        <w:t xml:space="preserve">Tulos</w:t>
      </w:r>
    </w:p>
    <w:p>
      <w:r>
        <w:t xml:space="preserve">[148, -116, 27, 60, 6, -59, 15, -16]</w:t>
      </w:r>
    </w:p>
    <w:p>
      <w:r>
        <w:rPr>
          <w:b/>
        </w:rPr>
        <w:t xml:space="preserve">Esimerkki 1.3354</w:t>
      </w:r>
    </w:p>
    <w:p>
      <w:r>
        <w:t xml:space="preserve">[[82, 12, 81, -62, 4, 70], [90, -17, -41, 45, -30, 38, -58, -48, -54], [68, -41, -37, -41, -75, -45, -1, -75, -73]]</w:t>
      </w:r>
    </w:p>
    <w:p>
      <w:r>
        <w:rPr>
          <w:b/>
        </w:rPr>
        <w:t xml:space="preserve">Tulos</w:t>
      </w:r>
    </w:p>
    <w:p>
      <w:r>
        <w:t xml:space="preserve">[240, -46, 3, -58, -101, 63, -59, -123, -127]</w:t>
      </w:r>
    </w:p>
    <w:p>
      <w:r>
        <w:rPr>
          <w:b/>
        </w:rPr>
        <w:t xml:space="preserve">Esimerkki 1.3355</w:t>
      </w:r>
    </w:p>
    <w:p>
      <w:r>
        <w:t xml:space="preserve">[[9, -19], [-55, 22, 53, -42], [65, 53, -29, -89, 44, 65, 30, -20], [70, 60, 6, 38, -91, 58, 17], [29, -4, -85, 4, 3], [43, -72, -45, 26, -50, 51, 88]]</w:t>
      </w:r>
    </w:p>
    <w:p>
      <w:r>
        <w:rPr>
          <w:b/>
        </w:rPr>
        <w:t xml:space="preserve">Tulos</w:t>
      </w:r>
    </w:p>
    <w:p>
      <w:r>
        <w:t xml:space="preserve">[161, 40, -100, -63, -94, 174, 135, -20]</w:t>
      </w:r>
    </w:p>
    <w:p>
      <w:r>
        <w:rPr>
          <w:b/>
        </w:rPr>
        <w:t xml:space="preserve">Esimerkki 1.3356</w:t>
      </w:r>
    </w:p>
    <w:p>
      <w:r>
        <w:t xml:space="preserve">[[-98, -6, -31, -45, 31], [-58, 73, 85, 77, 41, 100], [-100, 14, -89, 75, 84, -18, 87, -65, -32]]</w:t>
      </w:r>
    </w:p>
    <w:p>
      <w:r>
        <w:rPr>
          <w:b/>
        </w:rPr>
        <w:t xml:space="preserve">Tulos</w:t>
      </w:r>
    </w:p>
    <w:p>
      <w:r>
        <w:t xml:space="preserve">[-256, 81, -35, 107, 156, 82, 87, -65, -32]</w:t>
      </w:r>
    </w:p>
    <w:p>
      <w:r>
        <w:rPr>
          <w:b/>
        </w:rPr>
        <w:t xml:space="preserve">Esimerkki 1.3357</w:t>
      </w:r>
    </w:p>
    <w:p>
      <w:r>
        <w:t xml:space="preserve">[[75, -74, 75, -99, -39], [-63, 32, 26, 45, 93, -76, -2], [-70, -33, 52, 71, 34, -29], [-85, 94, 73, -90], [66, 14], [-53, 95, -82, -71, -61, 17, 41]]</w:t>
      </w:r>
    </w:p>
    <w:p>
      <w:r>
        <w:rPr>
          <w:b/>
        </w:rPr>
        <w:t xml:space="preserve">Tulos</w:t>
      </w:r>
    </w:p>
    <w:p>
      <w:r>
        <w:t xml:space="preserve">[-130, 128, 144, -144, 27, -88, 39]</w:t>
      </w:r>
    </w:p>
    <w:p>
      <w:r>
        <w:rPr>
          <w:b/>
        </w:rPr>
        <w:t xml:space="preserve">Esimerkki 1.3358</w:t>
      </w:r>
    </w:p>
    <w:p>
      <w:r>
        <w:t xml:space="preserve">[[24, 65, 79, -22, 88, -48, -95], [-24, -44, -53, 63, -31, -39, 47, -19]]</w:t>
      </w:r>
    </w:p>
    <w:p>
      <w:r>
        <w:rPr>
          <w:b/>
        </w:rPr>
        <w:t xml:space="preserve">Tulos</w:t>
      </w:r>
    </w:p>
    <w:p>
      <w:r>
        <w:t xml:space="preserve">[0, 21, 26, 41, 57, -87, -48, -19]</w:t>
      </w:r>
    </w:p>
    <w:p>
      <w:r>
        <w:rPr>
          <w:b/>
        </w:rPr>
        <w:t xml:space="preserve">Esimerkki 1.3359</w:t>
      </w:r>
    </w:p>
    <w:p>
      <w:r>
        <w:t xml:space="preserve">[[25, 49, -66, -35, 88, -61], [9, -98, 77], [-12, -67, -6, -33, -98, -85], [-56, -98, 19, 68]]</w:t>
      </w:r>
    </w:p>
    <w:p>
      <w:r>
        <w:rPr>
          <w:b/>
        </w:rPr>
        <w:t xml:space="preserve">Tulos</w:t>
      </w:r>
    </w:p>
    <w:p>
      <w:r>
        <w:t xml:space="preserve">[-34, -214, 24, 0, -10, -146]</w:t>
      </w:r>
    </w:p>
    <w:p>
      <w:r>
        <w:rPr>
          <w:b/>
        </w:rPr>
        <w:t xml:space="preserve">Esimerkki 1.3360</w:t>
      </w:r>
    </w:p>
    <w:p>
      <w:r>
        <w:t xml:space="preserve">[[-79, -20, -44, 49], [85, 29, 23, -44, -32, 64, -66, -79], [-78, 54, 3, 68, -63, -35, 47, 90, 58]]</w:t>
      </w:r>
    </w:p>
    <w:p>
      <w:r>
        <w:rPr>
          <w:b/>
        </w:rPr>
        <w:t xml:space="preserve">Tulos</w:t>
      </w:r>
    </w:p>
    <w:p>
      <w:r>
        <w:t xml:space="preserve">[-72, 63, -18, 73, -95, 29, -19, 11, 58]</w:t>
      </w:r>
    </w:p>
    <w:p>
      <w:r>
        <w:rPr>
          <w:b/>
        </w:rPr>
        <w:t xml:space="preserve">Esimerkki 1.3361</w:t>
      </w:r>
    </w:p>
    <w:p>
      <w:r>
        <w:t xml:space="preserve">[[60, 18, -73, -24, 59], [-87, 14, 20, -67, -70], [-58, -53, -56, 94, 88, 76, -96], [-41, 88, 13, 74, -82], [65, 17, -27, -27, -6, 38, 78, 60]]</w:t>
      </w:r>
    </w:p>
    <w:p>
      <w:r>
        <w:rPr>
          <w:b/>
        </w:rPr>
        <w:t xml:space="preserve">Tulos</w:t>
      </w:r>
    </w:p>
    <w:p>
      <w:r>
        <w:t xml:space="preserve">[-61, 84, -123, 50, -11, 114, -18, 60]</w:t>
      </w:r>
    </w:p>
    <w:p>
      <w:r>
        <w:rPr>
          <w:b/>
        </w:rPr>
        <w:t xml:space="preserve">Esimerkki 1.3362</w:t>
      </w:r>
    </w:p>
    <w:p>
      <w:r>
        <w:t xml:space="preserve">[[65, 81, 93, 1, 93, -59, 23], [-36, -53, 82, -47, -21, -95, 98], [-41, 63, 10, 58, -43, -90, 57], [-76, -96, -4, -65, 28, -28, -50, 27, 50]]</w:t>
      </w:r>
    </w:p>
    <w:p>
      <w:r>
        <w:rPr>
          <w:b/>
        </w:rPr>
        <w:t xml:space="preserve">Tulos</w:t>
      </w:r>
    </w:p>
    <w:p>
      <w:r>
        <w:t xml:space="preserve">[-88, -5, 181, -53, 57, -272, 128, 27, 50]</w:t>
      </w:r>
    </w:p>
    <w:p>
      <w:r>
        <w:rPr>
          <w:b/>
        </w:rPr>
        <w:t xml:space="preserve">Esimerkki 1.3363</w:t>
      </w:r>
    </w:p>
    <w:p>
      <w:r>
        <w:t xml:space="preserve">[[24, 14, 77, 89, -32], [40, -86, -15, 59, -62, -61, -5, 34], [-91, 16, -53, 13, 72, 32, -88, 65, 8]]</w:t>
      </w:r>
    </w:p>
    <w:p>
      <w:r>
        <w:rPr>
          <w:b/>
        </w:rPr>
        <w:t xml:space="preserve">Tulos</w:t>
      </w:r>
    </w:p>
    <w:p>
      <w:r>
        <w:t xml:space="preserve">[-27, -56, 9, 161, -22, -29, -93, 99, 8]</w:t>
      </w:r>
    </w:p>
    <w:p>
      <w:r>
        <w:rPr>
          <w:b/>
        </w:rPr>
        <w:t xml:space="preserve">Esimerkki 1.3364</w:t>
      </w:r>
    </w:p>
    <w:p>
      <w:r>
        <w:t xml:space="preserve">[[-87, -56, 24, 82, -36, 39, 65, 51, -93], [-55, 4, 75, 31, -55, -35, -57, -78, 23], [48, 10, -87, -64, -33, -8, -5, 29, -21]]</w:t>
      </w:r>
    </w:p>
    <w:p>
      <w:r>
        <w:rPr>
          <w:b/>
        </w:rPr>
        <w:t xml:space="preserve">Tulos</w:t>
      </w:r>
    </w:p>
    <w:p>
      <w:r>
        <w:t xml:space="preserve">[-94, -42, 12, 49, -124, -4, 3, 2, -91]</w:t>
      </w:r>
    </w:p>
    <w:p>
      <w:r>
        <w:rPr>
          <w:b/>
        </w:rPr>
        <w:t xml:space="preserve">Esimerkki 1.3365</w:t>
      </w:r>
    </w:p>
    <w:p>
      <w:r>
        <w:t xml:space="preserve">[[-88, 62, -82, -98, 94, -25, -71, 50], [-97, 61], [63, -65, 55, -11, -65, -96], [-12, 10, 60, 49, 77, 25, -57, -71], [-45, -43, -15, -36]]</w:t>
      </w:r>
    </w:p>
    <w:p>
      <w:r>
        <w:rPr>
          <w:b/>
        </w:rPr>
        <w:t xml:space="preserve">Tulos</w:t>
      </w:r>
    </w:p>
    <w:p>
      <w:r>
        <w:t xml:space="preserve">[-179, 25, 18, -96, 106, -96, -128, -21]</w:t>
      </w:r>
    </w:p>
    <w:p>
      <w:r>
        <w:rPr>
          <w:b/>
        </w:rPr>
        <w:t xml:space="preserve">Esimerkki 1.3366</w:t>
      </w:r>
    </w:p>
    <w:p>
      <w:r>
        <w:t xml:space="preserve">[[-16, 85, -1], [7, -61, 49, 77, -89, 3]]</w:t>
      </w:r>
    </w:p>
    <w:p>
      <w:r>
        <w:rPr>
          <w:b/>
        </w:rPr>
        <w:t xml:space="preserve">Tulos</w:t>
      </w:r>
    </w:p>
    <w:p>
      <w:r>
        <w:t xml:space="preserve">[-9, 24, 48, 77, -89, 3]</w:t>
      </w:r>
    </w:p>
    <w:p>
      <w:r>
        <w:rPr>
          <w:b/>
        </w:rPr>
        <w:t xml:space="preserve">Esimerkki 1.3367</w:t>
      </w:r>
    </w:p>
    <w:p>
      <w:r>
        <w:t xml:space="preserve">[[36, -75, 73, 5, -32], [-80, 23, -68, -77, 66, -2, 95, -56, -26], [83, 17, -96, -36], [-53, -83, 27, -35, 70, 59, 72, -53, -67], [-37, 11, -64, 14, -39, -24, -12], [97, 73, 74, 66, 80, -66, -6, 14]]</w:t>
      </w:r>
    </w:p>
    <w:p>
      <w:r>
        <w:rPr>
          <w:b/>
        </w:rPr>
        <w:t xml:space="preserve">Tulos</w:t>
      </w:r>
    </w:p>
    <w:p>
      <w:r>
        <w:t xml:space="preserve">[46, -34, -54, -63, 145, -33, 149, -95, -93]</w:t>
      </w:r>
    </w:p>
    <w:p>
      <w:r>
        <w:rPr>
          <w:b/>
        </w:rPr>
        <w:t xml:space="preserve">Esimerkki 1.3368</w:t>
      </w:r>
    </w:p>
    <w:p>
      <w:r>
        <w:t xml:space="preserve">[[-64, -45, 1], [36, 93, -45, 50, -39, 21, -54, 23, -31], [77, 93, 7], [-71, 14, -52, -32, 27, 15, 76], [-4, 13, 18, 50], [-30, 9, -73, -97, -27, -29, 38, 87], [60, 78, 33, 100, 68, -23]]</w:t>
      </w:r>
    </w:p>
    <w:p>
      <w:r>
        <w:rPr>
          <w:b/>
        </w:rPr>
        <w:t xml:space="preserve">Tulos</w:t>
      </w:r>
    </w:p>
    <w:p>
      <w:r>
        <w:t xml:space="preserve">[4, 255, -111, 71, 29, -16, 60, 110, -31]</w:t>
      </w:r>
    </w:p>
    <w:p>
      <w:r>
        <w:rPr>
          <w:b/>
        </w:rPr>
        <w:t xml:space="preserve">Esimerkki 1.3369</w:t>
      </w:r>
    </w:p>
    <w:p>
      <w:r>
        <w:t xml:space="preserve">[[94, -25, 37], [-82, 48, -7, -90, 39, -89, -94, -49, -54], [-56, -13], [-15, 27, 70, 12, 15, -96], [-46, -32, -19, -85, -14, 48, 39]]</w:t>
      </w:r>
    </w:p>
    <w:p>
      <w:r>
        <w:rPr>
          <w:b/>
        </w:rPr>
        <w:t xml:space="preserve">Tulos</w:t>
      </w:r>
    </w:p>
    <w:p>
      <w:r>
        <w:t xml:space="preserve">[-105, 5, 81, -163, 40, -137, -55, -49, -54]</w:t>
      </w:r>
    </w:p>
    <w:p>
      <w:r>
        <w:rPr>
          <w:b/>
        </w:rPr>
        <w:t xml:space="preserve">Esimerkki 1.3370</w:t>
      </w:r>
    </w:p>
    <w:p>
      <w:r>
        <w:t xml:space="preserve">[[87, -48, -17, 84], [25, 76, 50], [-90, 65, -29, 68], [6, 92, 48]]</w:t>
      </w:r>
    </w:p>
    <w:p>
      <w:r>
        <w:rPr>
          <w:b/>
        </w:rPr>
        <w:t xml:space="preserve">Tulos</w:t>
      </w:r>
    </w:p>
    <w:p>
      <w:r>
        <w:t xml:space="preserve">[28, 185, 52, 152]</w:t>
      </w:r>
    </w:p>
    <w:p>
      <w:r>
        <w:rPr>
          <w:b/>
        </w:rPr>
        <w:t xml:space="preserve">Esimerkki 1.3371</w:t>
      </w:r>
    </w:p>
    <w:p>
      <w:r>
        <w:t xml:space="preserve">[[3, -63], [24, -26], [96, 92, -11, -81, -67, 95]]</w:t>
      </w:r>
    </w:p>
    <w:p>
      <w:r>
        <w:rPr>
          <w:b/>
        </w:rPr>
        <w:t xml:space="preserve">Tulos</w:t>
      </w:r>
    </w:p>
    <w:p>
      <w:r>
        <w:t xml:space="preserve">[123, 3, -11, -81, -67, 95]</w:t>
      </w:r>
    </w:p>
    <w:p>
      <w:r>
        <w:rPr>
          <w:b/>
        </w:rPr>
        <w:t xml:space="preserve">Esimerkki 1.3372</w:t>
      </w:r>
    </w:p>
    <w:p>
      <w:r>
        <w:t xml:space="preserve">[[-77, -2, -98, 47, 46, -90], [-19, 78, -66, 35, -17], [-43, -76, 57], [-95, 72, 60], [-39, -74, 89, -14, -55], [42, 72, 16], [100, 34, -68, -93, -59, -38, -1, 43]]</w:t>
      </w:r>
    </w:p>
    <w:p>
      <w:r>
        <w:rPr>
          <w:b/>
        </w:rPr>
        <w:t xml:space="preserve">Tulos</w:t>
      </w:r>
    </w:p>
    <w:p>
      <w:r>
        <w:t xml:space="preserve">[-131, 104, -10, -25, -85, -128, -1, 43]</w:t>
      </w:r>
    </w:p>
    <w:p>
      <w:r>
        <w:rPr>
          <w:b/>
        </w:rPr>
        <w:t xml:space="preserve">Esimerkki 1.3373</w:t>
      </w:r>
    </w:p>
    <w:p>
      <w:r>
        <w:t xml:space="preserve">[[23, 19], [55, -75, 23], [-82, -19, 37, -58, 15, 59], [43, -91, 73, -66], [47, 15, -31], [-10, 21, -41, 77, -100, -35, 64, 40], [85, -92]]</w:t>
      </w:r>
    </w:p>
    <w:p>
      <w:r>
        <w:rPr>
          <w:b/>
        </w:rPr>
        <w:t xml:space="preserve">Tulos</w:t>
      </w:r>
    </w:p>
    <w:p>
      <w:r>
        <w:t xml:space="preserve">[161, -222, 61, -47, -85, 24, 64, 40]</w:t>
      </w:r>
    </w:p>
    <w:p>
      <w:r>
        <w:rPr>
          <w:b/>
        </w:rPr>
        <w:t xml:space="preserve">Esimerkki 1.3374</w:t>
      </w:r>
    </w:p>
    <w:p>
      <w:r>
        <w:t xml:space="preserve">[[-72, 33, -76, -87], [1, 86, -14, 71, 30, 91, 32, -97, -4]]</w:t>
      </w:r>
    </w:p>
    <w:p>
      <w:r>
        <w:rPr>
          <w:b/>
        </w:rPr>
        <w:t xml:space="preserve">Tulos</w:t>
      </w:r>
    </w:p>
    <w:p>
      <w:r>
        <w:t xml:space="preserve">[-71, 119, -90, -16, 30, 91, 32, -97, -4]</w:t>
      </w:r>
    </w:p>
    <w:p>
      <w:r>
        <w:rPr>
          <w:b/>
        </w:rPr>
        <w:t xml:space="preserve">Esimerkki 1.3375</w:t>
      </w:r>
    </w:p>
    <w:p>
      <w:r>
        <w:t xml:space="preserve">[[-57, -7], [-65, 45, -24], [-20, 85, 95, 83, 20], [-19, 46, -57, -66, 67, -69, -3], [72, -12, 63, 26], [-42, 49, 76, -18, 40, 95], [-25, 60]]</w:t>
      </w:r>
    </w:p>
    <w:p>
      <w:r>
        <w:rPr>
          <w:b/>
        </w:rPr>
        <w:t xml:space="preserve">Tulos</w:t>
      </w:r>
    </w:p>
    <w:p>
      <w:r>
        <w:t xml:space="preserve">[-99, 273, 96, 18, 127, 26, -3]</w:t>
      </w:r>
    </w:p>
    <w:p>
      <w:r>
        <w:rPr>
          <w:b/>
        </w:rPr>
        <w:t xml:space="preserve">Esimerkki 1.3376</w:t>
      </w:r>
    </w:p>
    <w:p>
      <w:r>
        <w:t xml:space="preserve">[[55, -23, -6, 19], [-97, -36, -60, 14, -41, -13, -27], [84, -24, -6, -78, -3], [-90, 76, -23], [43, 11, -3]]</w:t>
      </w:r>
    </w:p>
    <w:p>
      <w:r>
        <w:rPr>
          <w:b/>
        </w:rPr>
        <w:t xml:space="preserve">Tulos</w:t>
      </w:r>
    </w:p>
    <w:p>
      <w:r>
        <w:t xml:space="preserve">[-5, 4, -98, -45, -44, -13, -27]</w:t>
      </w:r>
    </w:p>
    <w:p>
      <w:r>
        <w:rPr>
          <w:b/>
        </w:rPr>
        <w:t xml:space="preserve">Esimerkki 1.3377</w:t>
      </w:r>
    </w:p>
    <w:p>
      <w:r>
        <w:t xml:space="preserve">[[-49, 62, -71, 85, 45, -5, 26], [49, 44], [3, -53], [88, -69, 34, -98, -4, 55, -15, -22], [-40, 7, 42, 37, -8, 17, -100], [36, -40, -59, -79, -10, 9, -12, -46, -15], [60, -32, 99, -3, -13]]</w:t>
      </w:r>
    </w:p>
    <w:p>
      <w:r>
        <w:rPr>
          <w:b/>
        </w:rPr>
        <w:t xml:space="preserve">Tulos</w:t>
      </w:r>
    </w:p>
    <w:p>
      <w:r>
        <w:t xml:space="preserve">[147, -81, 45, -95, 55, 51, 16, -168, -15]</w:t>
      </w:r>
    </w:p>
    <w:p>
      <w:r>
        <w:rPr>
          <w:b/>
        </w:rPr>
        <w:t xml:space="preserve">Esimerkki 1.3378</w:t>
      </w:r>
    </w:p>
    <w:p>
      <w:r>
        <w:t xml:space="preserve">[[19, -39, 63, -83, 17, -45, 100, -87, 87], [55, 51, -68, -99, 20, -3, -15], [-42, -74, 53, -88, -79, 9, 40, -72, -77]]</w:t>
      </w:r>
    </w:p>
    <w:p>
      <w:r>
        <w:rPr>
          <w:b/>
        </w:rPr>
        <w:t xml:space="preserve">Tulos</w:t>
      </w:r>
    </w:p>
    <w:p>
      <w:r>
        <w:t xml:space="preserve">[32, -62, 48, -270, -42, -39, 125, -159, 10]</w:t>
      </w:r>
    </w:p>
    <w:p>
      <w:r>
        <w:rPr>
          <w:b/>
        </w:rPr>
        <w:t xml:space="preserve">Esimerkki 1.3379</w:t>
      </w:r>
    </w:p>
    <w:p>
      <w:r>
        <w:t xml:space="preserve">[[-78, -99, 42, 92, 73, -76, 36], [36, -55, 2, -9, 71], [-25, -56], [47, 34, 100], [61, 77, 23]]</w:t>
      </w:r>
    </w:p>
    <w:p>
      <w:r>
        <w:rPr>
          <w:b/>
        </w:rPr>
        <w:t xml:space="preserve">Tulos</w:t>
      </w:r>
    </w:p>
    <w:p>
      <w:r>
        <w:t xml:space="preserve">[41, -99, 167, 83, 144, -76, 36]</w:t>
      </w:r>
    </w:p>
    <w:p>
      <w:r>
        <w:rPr>
          <w:b/>
        </w:rPr>
        <w:t xml:space="preserve">Esimerkki 1.3380</w:t>
      </w:r>
    </w:p>
    <w:p>
      <w:r>
        <w:t xml:space="preserve">[[-5, -32, 51, -31, 31, 49, 100], [-87, -12, 91, -59, 50, -4, 53, -57, 16], [20, 10, 70], [18, -15, 69, -93, 95, -78], [-3, 54, -78, 23, -86], [-33, -2, -32, -39, 78, 28, 100]]</w:t>
      </w:r>
    </w:p>
    <w:p>
      <w:r>
        <w:rPr>
          <w:b/>
        </w:rPr>
        <w:t xml:space="preserve">Tulos</w:t>
      </w:r>
    </w:p>
    <w:p>
      <w:r>
        <w:t xml:space="preserve">[-90, 3, 171, -199, 168, -5, 253, -57, 16]</w:t>
      </w:r>
    </w:p>
    <w:p>
      <w:r>
        <w:rPr>
          <w:b/>
        </w:rPr>
        <w:t xml:space="preserve">Esimerkki 1.3381</w:t>
      </w:r>
    </w:p>
    <w:p>
      <w:r>
        <w:t xml:space="preserve">[[-34, 24, 36, 14], [77, 56, 15, -10], [94, -3, 33, 85, 41, -28, 89], [11, -15, -45, 57, -33, 17, 75, 24, -2], [-82, -3, 2, -84, -79], [54, 61, -66, -70, -92], [23, -63, 44, -60, 56, 69, 44, -84]]</w:t>
      </w:r>
    </w:p>
    <w:p>
      <w:r>
        <w:rPr>
          <w:b/>
        </w:rPr>
        <w:t xml:space="preserve">Tulos</w:t>
      </w:r>
    </w:p>
    <w:p>
      <w:r>
        <w:t xml:space="preserve">[143, 57, 19, -68, -107, 58, 208, -60, -2]</w:t>
      </w:r>
    </w:p>
    <w:p>
      <w:r>
        <w:rPr>
          <w:b/>
        </w:rPr>
        <w:t xml:space="preserve">Esimerkki 1.3382</w:t>
      </w:r>
    </w:p>
    <w:p>
      <w:r>
        <w:t xml:space="preserve">[[18, -75, 25, 50], [88, 42, 56, 38]]</w:t>
      </w:r>
    </w:p>
    <w:p>
      <w:r>
        <w:rPr>
          <w:b/>
        </w:rPr>
        <w:t xml:space="preserve">Tulos</w:t>
      </w:r>
    </w:p>
    <w:p>
      <w:r>
        <w:t xml:space="preserve">[106, -75, 67, 106, 38]</w:t>
      </w:r>
    </w:p>
    <w:p>
      <w:r>
        <w:rPr>
          <w:b/>
        </w:rPr>
        <w:t xml:space="preserve">Esimerkki 1.3383</w:t>
      </w:r>
    </w:p>
    <w:p>
      <w:r>
        <w:t xml:space="preserve">[[-91, 21, 77, -16, 58], [52, 44, 48], [45, 51, 13, 21, 89, 86], [-65, 49, -74, 19, 6, -49, 29, -92, 68], [14, -4, 78, 82, -54, -42, -95, -52, -54], [37, 99, 56, -93, 99, 52], [98, -72]]</w:t>
      </w:r>
    </w:p>
    <w:p>
      <w:r>
        <w:rPr>
          <w:b/>
        </w:rPr>
        <w:t xml:space="preserve">Tulos</w:t>
      </w:r>
    </w:p>
    <w:p>
      <w:r>
        <w:t xml:space="preserve">[90, 188, 198, 13, 198, 47, -66, -144, 14]</w:t>
      </w:r>
    </w:p>
    <w:p>
      <w:r>
        <w:rPr>
          <w:b/>
        </w:rPr>
        <w:t xml:space="preserve">Esimerkki 1.3384</w:t>
      </w:r>
    </w:p>
    <w:p>
      <w:r>
        <w:t xml:space="preserve">[[-24, -28, -87, 31, 53, 9, 68, -41], [37, -59, -62, -20, 49, 54, -62, 66, -23]]</w:t>
      </w:r>
    </w:p>
    <w:p>
      <w:r>
        <w:rPr>
          <w:b/>
        </w:rPr>
        <w:t xml:space="preserve">Tulos</w:t>
      </w:r>
    </w:p>
    <w:p>
      <w:r>
        <w:t xml:space="preserve">[13, -87, -149, 11, 102, 63, 6, 25, -23]</w:t>
      </w:r>
    </w:p>
    <w:p>
      <w:r>
        <w:rPr>
          <w:b/>
        </w:rPr>
        <w:t xml:space="preserve">Esimerkki 1.3385</w:t>
      </w:r>
    </w:p>
    <w:p>
      <w:r>
        <w:t xml:space="preserve">[[55, -65, 35], [20, 26, 14, 55, 64, -40, 8, 27, -28]]</w:t>
      </w:r>
    </w:p>
    <w:p>
      <w:r>
        <w:rPr>
          <w:b/>
        </w:rPr>
        <w:t xml:space="preserve">Tulos</w:t>
      </w:r>
    </w:p>
    <w:p>
      <w:r>
        <w:t xml:space="preserve">[75, -39, 49, 55, 64, -40, 8, 27, -28]</w:t>
      </w:r>
    </w:p>
    <w:p>
      <w:r>
        <w:rPr>
          <w:b/>
        </w:rPr>
        <w:t xml:space="preserve">Esimerkki 1.3386</w:t>
      </w:r>
    </w:p>
    <w:p>
      <w:r>
        <w:t xml:space="preserve">[[61, 2, 39, 36, 88], [96, -36, -51, 48, -81, -17], [-65, -19, 99, 74, -83, 43, 98, 91, -82], [-75, 85, -66, -36, 99, 7, 40, -85, 62], [-41, -40, 10], [44, 65, -70, -4, -33, -4, -83, -35], [3, -77, -52, 8]]</w:t>
      </w:r>
    </w:p>
    <w:p>
      <w:r>
        <w:rPr>
          <w:b/>
        </w:rPr>
        <w:t xml:space="preserve">Tulos</w:t>
      </w:r>
    </w:p>
    <w:p>
      <w:r>
        <w:t xml:space="preserve">[23, -20, -91, 126, -10, 29, 55, -29, -20]</w:t>
      </w:r>
    </w:p>
    <w:p>
      <w:r>
        <w:rPr>
          <w:b/>
        </w:rPr>
        <w:t xml:space="preserve">Esimerkki 1.3387</w:t>
      </w:r>
    </w:p>
    <w:p>
      <w:r>
        <w:t xml:space="preserve">[[74, -26], [34, 69, 32, -3], [79, -56, 87, 73, -40, -31, 28], [10, -82], [39, 52], [-27, 89, 10, -59, 13, -64]]</w:t>
      </w:r>
    </w:p>
    <w:p>
      <w:r>
        <w:rPr>
          <w:b/>
        </w:rPr>
        <w:t xml:space="preserve">Tulos</w:t>
      </w:r>
    </w:p>
    <w:p>
      <w:r>
        <w:t xml:space="preserve">[209, 46, 129, 11, -27, -95, 28]</w:t>
      </w:r>
    </w:p>
    <w:p>
      <w:r>
        <w:rPr>
          <w:b/>
        </w:rPr>
        <w:t xml:space="preserve">Esimerkki 1.3388</w:t>
      </w:r>
    </w:p>
    <w:p>
      <w:r>
        <w:t xml:space="preserve">[[7, 89], [-50, 73, -56, 67, 53, -54], [-62, 78, 86], [67, -100, 19], [-2, -33, -80, 70, 78, -82, 20, 91]]</w:t>
      </w:r>
    </w:p>
    <w:p>
      <w:r>
        <w:rPr>
          <w:b/>
        </w:rPr>
        <w:t xml:space="preserve">Tulos</w:t>
      </w:r>
    </w:p>
    <w:p>
      <w:r>
        <w:t xml:space="preserve">[-40, 107, -31, 137, 131, -136, 20, 91]</w:t>
      </w:r>
    </w:p>
    <w:p>
      <w:r>
        <w:rPr>
          <w:b/>
        </w:rPr>
        <w:t xml:space="preserve">Esimerkki 1.3389</w:t>
      </w:r>
    </w:p>
    <w:p>
      <w:r>
        <w:t xml:space="preserve">[[65, 98, -18, -6, -99, -11], [-50, 88, 52, -34, 71], [-53, -64, 16, -1, 57]]</w:t>
      </w:r>
    </w:p>
    <w:p>
      <w:r>
        <w:rPr>
          <w:b/>
        </w:rPr>
        <w:t xml:space="preserve">Tulos</w:t>
      </w:r>
    </w:p>
    <w:p>
      <w:r>
        <w:t xml:space="preserve">[-38, 122, 50, -41, 29, -11]</w:t>
      </w:r>
    </w:p>
    <w:p>
      <w:r>
        <w:rPr>
          <w:b/>
        </w:rPr>
        <w:t xml:space="preserve">Esimerkki 1.3390</w:t>
      </w:r>
    </w:p>
    <w:p>
      <w:r>
        <w:t xml:space="preserve">[[21, -81, -15, -25, 46, -97, -42], [32, 31, 28, 60, -93, -7, -49, -55, -97], [-7, -49, 48]]</w:t>
      </w:r>
    </w:p>
    <w:p>
      <w:r>
        <w:rPr>
          <w:b/>
        </w:rPr>
        <w:t xml:space="preserve">Tulos</w:t>
      </w:r>
    </w:p>
    <w:p>
      <w:r>
        <w:t xml:space="preserve">[46, -99, 61, 35, -47, -104, -91, -55, -97]</w:t>
      </w:r>
    </w:p>
    <w:p>
      <w:r>
        <w:rPr>
          <w:b/>
        </w:rPr>
        <w:t xml:space="preserve">Esimerkki 1.3391</w:t>
      </w:r>
    </w:p>
    <w:p>
      <w:r>
        <w:t xml:space="preserve">[[55, -21, 45, 31, -41, -28, 59], [92, -90, -27]]</w:t>
      </w:r>
    </w:p>
    <w:p>
      <w:r>
        <w:rPr>
          <w:b/>
        </w:rPr>
        <w:t xml:space="preserve">Tulos</w:t>
      </w:r>
    </w:p>
    <w:p>
      <w:r>
        <w:t xml:space="preserve">[147, -111, 18, 31, -41, -28, 59]</w:t>
      </w:r>
    </w:p>
    <w:p>
      <w:r>
        <w:rPr>
          <w:b/>
        </w:rPr>
        <w:t xml:space="preserve">Esimerkki 1.3392</w:t>
      </w:r>
    </w:p>
    <w:p>
      <w:r>
        <w:t xml:space="preserve">[[-47, 37, 39, -74, -5, 78, -85, -60], [83, -58, -36, -71, -74, -59], [-54, -38], [-62, -98], [30, 6, 100, -5, 54]]</w:t>
      </w:r>
    </w:p>
    <w:p>
      <w:r>
        <w:rPr>
          <w:b/>
        </w:rPr>
        <w:t xml:space="preserve">Tulos</w:t>
      </w:r>
    </w:p>
    <w:p>
      <w:r>
        <w:t xml:space="preserve">[-50, -151, 103, -150, -25, 19, -85, -60]</w:t>
      </w:r>
    </w:p>
    <w:p>
      <w:r>
        <w:rPr>
          <w:b/>
        </w:rPr>
        <w:t xml:space="preserve">Esimerkki 1.3393</w:t>
      </w:r>
    </w:p>
    <w:p>
      <w:r>
        <w:t xml:space="preserve">[[93, -81], [-45, -25, -48, 51, 92, 41, -88], [-93, 72, 96, -35, -61, 33, 4], [-78, -70, 53]]</w:t>
      </w:r>
    </w:p>
    <w:p>
      <w:r>
        <w:rPr>
          <w:b/>
        </w:rPr>
        <w:t xml:space="preserve">Tulos</w:t>
      </w:r>
    </w:p>
    <w:p>
      <w:r>
        <w:t xml:space="preserve">[-123, -104, 101, 16, 31, 74, -84]</w:t>
      </w:r>
    </w:p>
    <w:p>
      <w:r>
        <w:rPr>
          <w:b/>
        </w:rPr>
        <w:t xml:space="preserve">Esimerkki 1.3394</w:t>
      </w:r>
    </w:p>
    <w:p>
      <w:r>
        <w:t xml:space="preserve">[[75, 95, 100, -47, 65, -23, -34], [-56, 68], [33, -46], [-79, 28], [11, -34, 21, -59], [-11, -100, 95, 99, 85, -35, 68, -42], [-16, 36]]</w:t>
      </w:r>
    </w:p>
    <w:p>
      <w:r>
        <w:rPr>
          <w:b/>
        </w:rPr>
        <w:t xml:space="preserve">Tulos</w:t>
      </w:r>
    </w:p>
    <w:p>
      <w:r>
        <w:t xml:space="preserve">[36, -60, 244, -7, 150, -58, 34, -42]</w:t>
      </w:r>
    </w:p>
    <w:p>
      <w:r>
        <w:rPr>
          <w:b/>
        </w:rPr>
        <w:t xml:space="preserve">Esimerkki 1.3395</w:t>
      </w:r>
    </w:p>
    <w:p>
      <w:r>
        <w:t xml:space="preserve">[[-9, 29, -56, 35, -95], [32, 77, -50, 33, -57, 30, -35, -27], [-61, 98, 83, -46, 89, 30, -66, 73, -99], [-16, 94, 69, -5, -27], [-70, 73], [-60, 81, 72]]</w:t>
      </w:r>
    </w:p>
    <w:p>
      <w:r>
        <w:rPr>
          <w:b/>
        </w:rPr>
        <w:t xml:space="preserve">Tulos</w:t>
      </w:r>
    </w:p>
    <w:p>
      <w:r>
        <w:t xml:space="preserve">[-184, 452, 118, 17, -90, 60, -101, 46, -99]</w:t>
      </w:r>
    </w:p>
    <w:p>
      <w:r>
        <w:rPr>
          <w:b/>
        </w:rPr>
        <w:t xml:space="preserve">Esimerkki 1.3396</w:t>
      </w:r>
    </w:p>
    <w:p>
      <w:r>
        <w:t xml:space="preserve">[[86, -59, 33, 61, -20, 55, -14, -58], [38, 26, -90], [-2, 38, -81, 80, -33, 14, 79], [50, 52, 14, -3, -41, -74], [-11, -22, 29, 67, 35, -56, -23]]</w:t>
      </w:r>
    </w:p>
    <w:p>
      <w:r>
        <w:rPr>
          <w:b/>
        </w:rPr>
        <w:t xml:space="preserve">Tulos</w:t>
      </w:r>
    </w:p>
    <w:p>
      <w:r>
        <w:t xml:space="preserve">[161, 35, -95, 205, -59, -61, 42, -58]</w:t>
      </w:r>
    </w:p>
    <w:p>
      <w:r>
        <w:rPr>
          <w:b/>
        </w:rPr>
        <w:t xml:space="preserve">Esimerkki 1.3397</w:t>
      </w:r>
    </w:p>
    <w:p>
      <w:r>
        <w:t xml:space="preserve">[[67, -85, 55, -10, -2, -61, 66, -20], [73, 69, -44, 60, 98, -58, 99, -17, -40], [-37, 19, -85, 66, -17, -20, -25]]</w:t>
      </w:r>
    </w:p>
    <w:p>
      <w:r>
        <w:rPr>
          <w:b/>
        </w:rPr>
        <w:t xml:space="preserve">Tulos</w:t>
      </w:r>
    </w:p>
    <w:p>
      <w:r>
        <w:t xml:space="preserve">[103, 3, -74, 116, 79, -139, 140, -37, -40]</w:t>
      </w:r>
    </w:p>
    <w:p>
      <w:r>
        <w:rPr>
          <w:b/>
        </w:rPr>
        <w:t xml:space="preserve">Esimerkki 1.3398</w:t>
      </w:r>
    </w:p>
    <w:p>
      <w:r>
        <w:t xml:space="preserve">[[66, 58, 40], [-62, 90, -97, 20, 16, 84, 70, -74, 87]]</w:t>
      </w:r>
    </w:p>
    <w:p>
      <w:r>
        <w:rPr>
          <w:b/>
        </w:rPr>
        <w:t xml:space="preserve">Tulos</w:t>
      </w:r>
    </w:p>
    <w:p>
      <w:r>
        <w:t xml:space="preserve">[4, 148, -57, 20, 16, 84, 70, -74, 87]</w:t>
      </w:r>
    </w:p>
    <w:p>
      <w:r>
        <w:rPr>
          <w:b/>
        </w:rPr>
        <w:t xml:space="preserve">Esimerkki 1.3399</w:t>
      </w:r>
    </w:p>
    <w:p>
      <w:r>
        <w:t xml:space="preserve">[[-93, 68, -87, 70, 88], [74, -57, -58, -72, 43, 38, -89, 8, -27], [-49, 86, -88, -94, 49, -70, -1], [37, -93, -5, 73, 14, 34], [-91, 50], [13, -42, 60, -33, -98, -67, -65], [-30, -50, -32, -36, 64, -80, -64]]</w:t>
      </w:r>
    </w:p>
    <w:p>
      <w:r>
        <w:rPr>
          <w:b/>
        </w:rPr>
        <w:t xml:space="preserve">Tulos</w:t>
      </w:r>
    </w:p>
    <w:p>
      <w:r>
        <w:t xml:space="preserve">[-139, -38, -210, -92, 160, -145, -219, 8, -27]</w:t>
      </w:r>
    </w:p>
    <w:p>
      <w:r>
        <w:rPr>
          <w:b/>
        </w:rPr>
        <w:t xml:space="preserve">Esimerkki 1.3400</w:t>
      </w:r>
    </w:p>
    <w:p>
      <w:r>
        <w:t xml:space="preserve">[[-95, -45, 30, -57, -41, 98, -26], [-22, 20, 85, -5, -53], [-29, -55, -42, 32, 47, -42], [-77, 30]]</w:t>
      </w:r>
    </w:p>
    <w:p>
      <w:r>
        <w:rPr>
          <w:b/>
        </w:rPr>
        <w:t xml:space="preserve">Tulos</w:t>
      </w:r>
    </w:p>
    <w:p>
      <w:r>
        <w:t xml:space="preserve">[-223, -50, 73, -30, -47, 56, -26]</w:t>
      </w:r>
    </w:p>
    <w:p>
      <w:r>
        <w:rPr>
          <w:b/>
        </w:rPr>
        <w:t xml:space="preserve">Esimerkki 1.3401</w:t>
      </w:r>
    </w:p>
    <w:p>
      <w:r>
        <w:t xml:space="preserve">[[-35, 13, 10, -7, -34, 96, 1, 76], [25, 96, 44]]</w:t>
      </w:r>
    </w:p>
    <w:p>
      <w:r>
        <w:rPr>
          <w:b/>
        </w:rPr>
        <w:t xml:space="preserve">Tulos</w:t>
      </w:r>
    </w:p>
    <w:p>
      <w:r>
        <w:t xml:space="preserve">[-10, 109, 54, -7, -34, 96, 1, 76]</w:t>
      </w:r>
    </w:p>
    <w:p>
      <w:r>
        <w:rPr>
          <w:b/>
        </w:rPr>
        <w:t xml:space="preserve">Esimerkki 1.3402</w:t>
      </w:r>
    </w:p>
    <w:p>
      <w:r>
        <w:t xml:space="preserve">[[-26, 51, -37, 72, 57, 79, -89], [-63, -2, -89, -23, -21, -34, 81], [65, 51, -89, -24, -9], [29, 22, 96, -95, 76], [96, -78, -97, 28]]</w:t>
      </w:r>
    </w:p>
    <w:p>
      <w:r>
        <w:rPr>
          <w:b/>
        </w:rPr>
        <w:t xml:space="preserve">Tulos</w:t>
      </w:r>
    </w:p>
    <w:p>
      <w:r>
        <w:t xml:space="preserve">[101, 44, -216, -42, 103, 45, -8]</w:t>
      </w:r>
    </w:p>
    <w:p>
      <w:r>
        <w:rPr>
          <w:b/>
        </w:rPr>
        <w:t xml:space="preserve">Esimerkki 1.3403</w:t>
      </w:r>
    </w:p>
    <w:p>
      <w:r>
        <w:t xml:space="preserve">[[-77, 54, -48], [-37, -93, 1, -42, -48, 21], [44, 43, 75, 91], [93, -69, 2, 33, 1, 3, -51], [-87, -28, -89, -73, -74, 42, 65, -10, 25]]</w:t>
      </w:r>
    </w:p>
    <w:p>
      <w:r>
        <w:rPr>
          <w:b/>
        </w:rPr>
        <w:t xml:space="preserve">Tulos</w:t>
      </w:r>
    </w:p>
    <w:p>
      <w:r>
        <w:t xml:space="preserve">[-64, -93, -59, 9, -121, 66, 14, -10, 25]</w:t>
      </w:r>
    </w:p>
    <w:p>
      <w:r>
        <w:rPr>
          <w:b/>
        </w:rPr>
        <w:t xml:space="preserve">Esimerkki 1.3404</w:t>
      </w:r>
    </w:p>
    <w:p>
      <w:r>
        <w:t xml:space="preserve">[[-47, -17, 65, 12, 18, 82, 36], [69, 55, 9, -16, -92, -33, 38, -72, 60], [77, 92, 6, 2, -48, 32, -65]]</w:t>
      </w:r>
    </w:p>
    <w:p>
      <w:r>
        <w:rPr>
          <w:b/>
        </w:rPr>
        <w:t xml:space="preserve">Tulos</w:t>
      </w:r>
    </w:p>
    <w:p>
      <w:r>
        <w:t xml:space="preserve">[99, 130, 80, -2, -122, 81, 9, -72, 60]</w:t>
      </w:r>
    </w:p>
    <w:p>
      <w:r>
        <w:rPr>
          <w:b/>
        </w:rPr>
        <w:t xml:space="preserve">Esimerkki 1.3405</w:t>
      </w:r>
    </w:p>
    <w:p>
      <w:r>
        <w:t xml:space="preserve">[[-36, -29, 16, 6, 41], [12, -15, -43]]</w:t>
      </w:r>
    </w:p>
    <w:p>
      <w:r>
        <w:rPr>
          <w:b/>
        </w:rPr>
        <w:t xml:space="preserve">Tulos</w:t>
      </w:r>
    </w:p>
    <w:p>
      <w:r>
        <w:t xml:space="preserve">[-24, -44, -27, 6, 41]</w:t>
      </w:r>
    </w:p>
    <w:p>
      <w:r>
        <w:rPr>
          <w:b/>
        </w:rPr>
        <w:t xml:space="preserve">Esimerkki 1.3406</w:t>
      </w:r>
    </w:p>
    <w:p>
      <w:r>
        <w:t xml:space="preserve">[[-49, 87, -71], [-86, 3], [19, -67, 56], [-33, 53, 67], [-84, -62, 82, 24, 86, 20, -47, -17, 72], [-9, 78, 44, 46], [-21, 58, -49, 100]]</w:t>
      </w:r>
    </w:p>
    <w:p>
      <w:r>
        <w:rPr>
          <w:b/>
        </w:rPr>
        <w:t xml:space="preserve">Tulos</w:t>
      </w:r>
    </w:p>
    <w:p>
      <w:r>
        <w:t xml:space="preserve">[-263, 150, 129, 170, 86, 20, -47, -17, 72]</w:t>
      </w:r>
    </w:p>
    <w:p>
      <w:r>
        <w:rPr>
          <w:b/>
        </w:rPr>
        <w:t xml:space="preserve">Esimerkki 1.3407</w:t>
      </w:r>
    </w:p>
    <w:p>
      <w:r>
        <w:t xml:space="preserve">[[-87, -85, -31, -38, 32, -3, 49, 76, 90], [-64, -20, -44, -39, 43, 2], [30, 49, 79, 47], [51, 20, 41, -51, 97, 48], [-23, 51, -54, 35, 94, -35, -7, 3], [76, -29, -17]]</w:t>
      </w:r>
    </w:p>
    <w:p>
      <w:r>
        <w:rPr>
          <w:b/>
        </w:rPr>
        <w:t xml:space="preserve">Tulos</w:t>
      </w:r>
    </w:p>
    <w:p>
      <w:r>
        <w:t xml:space="preserve">[-17, -14, -26, -46, 266, 12, 42, 79, 90]</w:t>
      </w:r>
    </w:p>
    <w:p>
      <w:r>
        <w:rPr>
          <w:b/>
        </w:rPr>
        <w:t xml:space="preserve">Esimerkki 1.3408</w:t>
      </w:r>
    </w:p>
    <w:p>
      <w:r>
        <w:t xml:space="preserve">[[-21, -82, -46, 62, 69], [-93, -89, -71, -59]]</w:t>
      </w:r>
    </w:p>
    <w:p>
      <w:r>
        <w:rPr>
          <w:b/>
        </w:rPr>
        <w:t xml:space="preserve">Tulos</w:t>
      </w:r>
    </w:p>
    <w:p>
      <w:r>
        <w:t xml:space="preserve">[-114, -171, -117, 3, 69]</w:t>
      </w:r>
    </w:p>
    <w:p>
      <w:r>
        <w:rPr>
          <w:b/>
        </w:rPr>
        <w:t xml:space="preserve">Esimerkki 1.3409</w:t>
      </w:r>
    </w:p>
    <w:p>
      <w:r>
        <w:t xml:space="preserve">[[-83, 71, 67, -57, 45, -72], [-4, 100], [-71, -11, 67], [-61, -96, -56], [-75, -1], [32, 82, -71, -98, -75, -86, 90], [99, -69, 96, 69, -42, 68, 48, -70]]</w:t>
      </w:r>
    </w:p>
    <w:p>
      <w:r>
        <w:rPr>
          <w:b/>
        </w:rPr>
        <w:t xml:space="preserve">Tulos</w:t>
      </w:r>
    </w:p>
    <w:p>
      <w:r>
        <w:t xml:space="preserve">[-163, 76, 103, -86, -72, -90, 138, -70]</w:t>
      </w:r>
    </w:p>
    <w:p>
      <w:r>
        <w:rPr>
          <w:b/>
        </w:rPr>
        <w:t xml:space="preserve">Esimerkki 1.3410</w:t>
      </w:r>
    </w:p>
    <w:p>
      <w:r>
        <w:t xml:space="preserve">[[18, 3, 5, -63, 45, -98, -58, -84], [14, -78, -17, -93, 37, -60, 87]]</w:t>
      </w:r>
    </w:p>
    <w:p>
      <w:r>
        <w:rPr>
          <w:b/>
        </w:rPr>
        <w:t xml:space="preserve">Tulos</w:t>
      </w:r>
    </w:p>
    <w:p>
      <w:r>
        <w:t xml:space="preserve">[32, -75, -12, -156, 82, -158, 29, -84]</w:t>
      </w:r>
    </w:p>
    <w:p>
      <w:r>
        <w:rPr>
          <w:b/>
        </w:rPr>
        <w:t xml:space="preserve">Esimerkki 1.3411</w:t>
      </w:r>
    </w:p>
    <w:p>
      <w:r>
        <w:t xml:space="preserve">[[-50, 6], [-57, 75, -99, -23, 81, 75, 39, -54], [39, 23, 35, 62]]</w:t>
      </w:r>
    </w:p>
    <w:p>
      <w:r>
        <w:rPr>
          <w:b/>
        </w:rPr>
        <w:t xml:space="preserve">Tulos</w:t>
      </w:r>
    </w:p>
    <w:p>
      <w:r>
        <w:t xml:space="preserve">[-68, 104, -64, 39, 81, 75, 39, -54]</w:t>
      </w:r>
    </w:p>
    <w:p>
      <w:r>
        <w:rPr>
          <w:b/>
        </w:rPr>
        <w:t xml:space="preserve">Esimerkki 1.3412</w:t>
      </w:r>
    </w:p>
    <w:p>
      <w:r>
        <w:t xml:space="preserve">[[-6, 1, 28, 53, -88, -79, -26, 92], [19, 10, 23, -28]]</w:t>
      </w:r>
    </w:p>
    <w:p>
      <w:r>
        <w:rPr>
          <w:b/>
        </w:rPr>
        <w:t xml:space="preserve">Tulos</w:t>
      </w:r>
    </w:p>
    <w:p>
      <w:r>
        <w:t xml:space="preserve">[13, 11, 51, 25, -88, -79, -26, 92]</w:t>
      </w:r>
    </w:p>
    <w:p>
      <w:r>
        <w:rPr>
          <w:b/>
        </w:rPr>
        <w:t xml:space="preserve">Esimerkki 1.3413</w:t>
      </w:r>
    </w:p>
    <w:p>
      <w:r>
        <w:t xml:space="preserve">[[-59, -96], [-79, -4, 26, -29]]</w:t>
      </w:r>
    </w:p>
    <w:p>
      <w:r>
        <w:rPr>
          <w:b/>
        </w:rPr>
        <w:t xml:space="preserve">Tulos</w:t>
      </w:r>
    </w:p>
    <w:p>
      <w:r>
        <w:t xml:space="preserve">[-138, -100, 26, -29]</w:t>
      </w:r>
    </w:p>
    <w:p>
      <w:r>
        <w:rPr>
          <w:b/>
        </w:rPr>
        <w:t xml:space="preserve">Esimerkki 1.3414</w:t>
      </w:r>
    </w:p>
    <w:p>
      <w:r>
        <w:t xml:space="preserve">[[-85, 8], [26, -16, 100, -19], [11, 22, -1], [-75, -28, 61, 51, 32], [21, 42, -95, 5, -59, 8, 46, -21, -58], [-27, 51, -86, 49]]</w:t>
      </w:r>
    </w:p>
    <w:p>
      <w:r>
        <w:rPr>
          <w:b/>
        </w:rPr>
        <w:t xml:space="preserve">Tulos</w:t>
      </w:r>
    </w:p>
    <w:p>
      <w:r>
        <w:t xml:space="preserve">[-129, 79, -21, 86, -27, 8, 46, -21, -58]</w:t>
      </w:r>
    </w:p>
    <w:p>
      <w:r>
        <w:rPr>
          <w:b/>
        </w:rPr>
        <w:t xml:space="preserve">Esimerkki 1.3415</w:t>
      </w:r>
    </w:p>
    <w:p>
      <w:r>
        <w:t xml:space="preserve">[[-70, 67, 75, 94, -16, 31, -70], [31, -53, -42, -40, 60, 84, 42], [74, 4, -6, -1, 67], [-56, 32, -77, -18], [-28, 38, -100], [-40, 49]]</w:t>
      </w:r>
    </w:p>
    <w:p>
      <w:r>
        <w:rPr>
          <w:b/>
        </w:rPr>
        <w:t xml:space="preserve">Tulos</w:t>
      </w:r>
    </w:p>
    <w:p>
      <w:r>
        <w:t xml:space="preserve">[-89, 137, -150, 35, 111, 115, -28]</w:t>
      </w:r>
    </w:p>
    <w:p>
      <w:r>
        <w:rPr>
          <w:b/>
        </w:rPr>
        <w:t xml:space="preserve">Esimerkki 1.3416</w:t>
      </w:r>
    </w:p>
    <w:p>
      <w:r>
        <w:t xml:space="preserve">[[-85, -69, -69, -79, 41, -25, 23, 7], [5, 94, 82, 17, -47, -55], [-79, 18, 7, 53, 16, -79, -73, 11]]</w:t>
      </w:r>
    </w:p>
    <w:p>
      <w:r>
        <w:rPr>
          <w:b/>
        </w:rPr>
        <w:t xml:space="preserve">Tulos</w:t>
      </w:r>
    </w:p>
    <w:p>
      <w:r>
        <w:t xml:space="preserve">[-159, 43, 89, 1, -110, -93, -98, 34, 7]</w:t>
      </w:r>
    </w:p>
    <w:p>
      <w:r>
        <w:rPr>
          <w:b/>
        </w:rPr>
        <w:t xml:space="preserve">Esimerkki 1.3417</w:t>
      </w:r>
    </w:p>
    <w:p>
      <w:r>
        <w:t xml:space="preserve">[[71, -76, -88, -47, 57, 53, -77, -45], [55, -90], [54, -2, -74, -42, -19]]</w:t>
      </w:r>
    </w:p>
    <w:p>
      <w:r>
        <w:rPr>
          <w:b/>
        </w:rPr>
        <w:t xml:space="preserve">Tulos</w:t>
      </w:r>
    </w:p>
    <w:p>
      <w:r>
        <w:t xml:space="preserve">[180, -168, -162, -89, 38, 53, -77, -45]</w:t>
      </w:r>
    </w:p>
    <w:p>
      <w:r>
        <w:rPr>
          <w:b/>
        </w:rPr>
        <w:t xml:space="preserve">Esimerkki 1.3418</w:t>
      </w:r>
    </w:p>
    <w:p>
      <w:r>
        <w:t xml:space="preserve">[[-31, -10, 40, 39, -31], [16, -89, 40, -9, 35, -82, -55, 45], [100, 95], [38, 58, -81], [-39, -100, -73, -7, 80, 42], [-54, -85]]</w:t>
      </w:r>
    </w:p>
    <w:p>
      <w:r>
        <w:rPr>
          <w:b/>
        </w:rPr>
        <w:t xml:space="preserve">Tulos</w:t>
      </w:r>
    </w:p>
    <w:p>
      <w:r>
        <w:t xml:space="preserve">[30, -131, -74, 23, 84, -40, -55, 45]</w:t>
      </w:r>
    </w:p>
    <w:p>
      <w:r>
        <w:rPr>
          <w:b/>
        </w:rPr>
        <w:t xml:space="preserve">Esimerkki 1.3419</w:t>
      </w:r>
    </w:p>
    <w:p>
      <w:r>
        <w:t xml:space="preserve">[[15, -61, -5, 45, -62, 77, 46], [-28, -24, 59, -97, 82], [-24, 23, 91, 87, -6, -3], [39, 84, -89, -82], [-90, -2, -67, 4, 8, -96]]</w:t>
      </w:r>
    </w:p>
    <w:p>
      <w:r>
        <w:rPr>
          <w:b/>
        </w:rPr>
        <w:t xml:space="preserve">Tulos</w:t>
      </w:r>
    </w:p>
    <w:p>
      <w:r>
        <w:t xml:space="preserve">[-88, 20, -11, -43, 22, -22, 46]</w:t>
      </w:r>
    </w:p>
    <w:p>
      <w:r>
        <w:rPr>
          <w:b/>
        </w:rPr>
        <w:t xml:space="preserve">Esimerkki 1.3420</w:t>
      </w:r>
    </w:p>
    <w:p>
      <w:r>
        <w:t xml:space="preserve">[[-75, 24, 88, -53, -72, -35, -17, 89], [6, -66], [94, 61, 73, 66, -26, -14, -19, -65, -3]]</w:t>
      </w:r>
    </w:p>
    <w:p>
      <w:r>
        <w:rPr>
          <w:b/>
        </w:rPr>
        <w:t xml:space="preserve">Tulos</w:t>
      </w:r>
    </w:p>
    <w:p>
      <w:r>
        <w:t xml:space="preserve">[25, 19, 161, 13, -98, -49, -36, 24, -3]</w:t>
      </w:r>
    </w:p>
    <w:p>
      <w:r>
        <w:rPr>
          <w:b/>
        </w:rPr>
        <w:t xml:space="preserve">Esimerkki 1.3421</w:t>
      </w:r>
    </w:p>
    <w:p>
      <w:r>
        <w:t xml:space="preserve">[[40, -43, -45, 63, 60, -71, 46], [97, -98, 48], [31, 70, 40, 98, 3, 81], [61, 76, 10, 13], [-65, 4, 18, 14, -90, 79, -59, 50], [7, 77, -13, 43, -68]]</w:t>
      </w:r>
    </w:p>
    <w:p>
      <w:r>
        <w:rPr>
          <w:b/>
        </w:rPr>
        <w:t xml:space="preserve">Tulos</w:t>
      </w:r>
    </w:p>
    <w:p>
      <w:r>
        <w:t xml:space="preserve">[171, 86, 58, 231, -95, 89, -13, 50]</w:t>
      </w:r>
    </w:p>
    <w:p>
      <w:r>
        <w:rPr>
          <w:b/>
        </w:rPr>
        <w:t xml:space="preserve">Esimerkki 1.3422</w:t>
      </w:r>
    </w:p>
    <w:p>
      <w:r>
        <w:t xml:space="preserve">[[-4, 65, -14, 88, 97, 2, 88, -81], [21, -10, 32, -27, 66, -52, -32], [-70, 38, -87, 19, 13], [94, -32, 77], [100, -90, 79, 18, 74, 10, -77]]</w:t>
      </w:r>
    </w:p>
    <w:p>
      <w:r>
        <w:rPr>
          <w:b/>
        </w:rPr>
        <w:t xml:space="preserve">Tulos</w:t>
      </w:r>
    </w:p>
    <w:p>
      <w:r>
        <w:t xml:space="preserve">[141, -29, 87, 98, 250, -40, -21, -81]</w:t>
      </w:r>
    </w:p>
    <w:p>
      <w:r>
        <w:rPr>
          <w:b/>
        </w:rPr>
        <w:t xml:space="preserve">Esimerkki 1.3423</w:t>
      </w:r>
    </w:p>
    <w:p>
      <w:r>
        <w:t xml:space="preserve">[[-93, 90, -60, -24, 11, -50], [-96, -78, -71, -17], [-2, 6, -88, -9, -96], [52, -87], [79, 55, 8, -6, -17, -66], [43, 10]]</w:t>
      </w:r>
    </w:p>
    <w:p>
      <w:r>
        <w:rPr>
          <w:b/>
        </w:rPr>
        <w:t xml:space="preserve">Tulos</w:t>
      </w:r>
    </w:p>
    <w:p>
      <w:r>
        <w:t xml:space="preserve">[-17, -94, -61, -92, -137, -55, -50]</w:t>
      </w:r>
    </w:p>
    <w:p>
      <w:r>
        <w:rPr>
          <w:b/>
        </w:rPr>
        <w:t xml:space="preserve">Esimerkki 1.3424</w:t>
      </w:r>
    </w:p>
    <w:p>
      <w:r>
        <w:t xml:space="preserve">[[-39, -61, -68], [-94, 21, 37, 80, -86, -28], [-90, 66, 67, 25, -31, 13], [-96, 19, 90, -96], [-65, -65, -25, -58, -60, -77, -93, 96], [79, -75, -15, 63, -91], [-39, 62, -37, 9]]</w:t>
      </w:r>
    </w:p>
    <w:p>
      <w:r>
        <w:rPr>
          <w:b/>
        </w:rPr>
        <w:t xml:space="preserve">Tulos</w:t>
      </w:r>
    </w:p>
    <w:p>
      <w:r>
        <w:t xml:space="preserve">[-344, -33, 49, 23, -268, -92, -93, 96]</w:t>
      </w:r>
    </w:p>
    <w:p>
      <w:r>
        <w:rPr>
          <w:b/>
        </w:rPr>
        <w:t xml:space="preserve">Esimerkki 1.3425</w:t>
      </w:r>
    </w:p>
    <w:p>
      <w:r>
        <w:t xml:space="preserve">[[17, -36, -6], [-3, -97, -58], [10, 34, 59, 41]]</w:t>
      </w:r>
    </w:p>
    <w:p>
      <w:r>
        <w:rPr>
          <w:b/>
        </w:rPr>
        <w:t xml:space="preserve">Tulos</w:t>
      </w:r>
    </w:p>
    <w:p>
      <w:r>
        <w:t xml:space="preserve">[24, -99, -5, 41]</w:t>
      </w:r>
    </w:p>
    <w:p>
      <w:r>
        <w:rPr>
          <w:b/>
        </w:rPr>
        <w:t xml:space="preserve">Esimerkki 1.3426</w:t>
      </w:r>
    </w:p>
    <w:p>
      <w:r>
        <w:t xml:space="preserve">[[-61, 91, 29, 94, -25, 58, 89], [-60, 31, 28, 53, -53, -48, 8, -73]]</w:t>
      </w:r>
    </w:p>
    <w:p>
      <w:r>
        <w:rPr>
          <w:b/>
        </w:rPr>
        <w:t xml:space="preserve">Tulos</w:t>
      </w:r>
    </w:p>
    <w:p>
      <w:r>
        <w:t xml:space="preserve">[-121, 122, 57, 147, -78, 10, 97, -73]</w:t>
      </w:r>
    </w:p>
    <w:p>
      <w:r>
        <w:rPr>
          <w:b/>
        </w:rPr>
        <w:t xml:space="preserve">Esimerkki 1.3427</w:t>
      </w:r>
    </w:p>
    <w:p>
      <w:r>
        <w:t xml:space="preserve">[[-58, -10, 18, 95, 72, -49, 5, 34, 51], [-49, 96, 71]]</w:t>
      </w:r>
    </w:p>
    <w:p>
      <w:r>
        <w:rPr>
          <w:b/>
        </w:rPr>
        <w:t xml:space="preserve">Tulos</w:t>
      </w:r>
    </w:p>
    <w:p>
      <w:r>
        <w:t xml:space="preserve">[-107, 86, 89, 95, 72, -49, 5, 34, 51]</w:t>
      </w:r>
    </w:p>
    <w:p>
      <w:r>
        <w:rPr>
          <w:b/>
        </w:rPr>
        <w:t xml:space="preserve">Esimerkki 1.3428</w:t>
      </w:r>
    </w:p>
    <w:p>
      <w:r>
        <w:t xml:space="preserve">[[18, 92, -33, 65], [34, -14, -6, 5], [94, 25, 8, 95, 50]]</w:t>
      </w:r>
    </w:p>
    <w:p>
      <w:r>
        <w:rPr>
          <w:b/>
        </w:rPr>
        <w:t xml:space="preserve">Tulos</w:t>
      </w:r>
    </w:p>
    <w:p>
      <w:r>
        <w:t xml:space="preserve">[146, 103, -39, 78, 95, 50]</w:t>
      </w:r>
    </w:p>
    <w:p>
      <w:r>
        <w:rPr>
          <w:b/>
        </w:rPr>
        <w:t xml:space="preserve">Esimerkki 1.3429</w:t>
      </w:r>
    </w:p>
    <w:p>
      <w:r>
        <w:t xml:space="preserve">[[85, -94, 49], [84, 81, 20, -18, 75, 96], [45, 97, 85, -98]]</w:t>
      </w:r>
    </w:p>
    <w:p>
      <w:r>
        <w:rPr>
          <w:b/>
        </w:rPr>
        <w:t xml:space="preserve">Tulos</w:t>
      </w:r>
    </w:p>
    <w:p>
      <w:r>
        <w:t xml:space="preserve">[214, 84, 154, -116, 75, 96]</w:t>
      </w:r>
    </w:p>
    <w:p>
      <w:r>
        <w:rPr>
          <w:b/>
        </w:rPr>
        <w:t xml:space="preserve">Esimerkki 1.3430</w:t>
      </w:r>
    </w:p>
    <w:p>
      <w:r>
        <w:t xml:space="preserve">[[-43, -84], [-88, -84, 76, 52, 15, 43, 84], [-71, -54, 45, 39, -67], [-21, -52, -10, -48, 10, -3, -73, -29], [95, -65, -98, 77, -18]]</w:t>
      </w:r>
    </w:p>
    <w:p>
      <w:r>
        <w:rPr>
          <w:b/>
        </w:rPr>
        <w:t xml:space="preserve">Tulos</w:t>
      </w:r>
    </w:p>
    <w:p>
      <w:r>
        <w:t xml:space="preserve">[-128, -339, 13, 120, -60, 40, 11, -29]</w:t>
      </w:r>
    </w:p>
    <w:p>
      <w:r>
        <w:rPr>
          <w:b/>
        </w:rPr>
        <w:t xml:space="preserve">Esimerkki 1.3431</w:t>
      </w:r>
    </w:p>
    <w:p>
      <w:r>
        <w:t xml:space="preserve">[[43, 21, -24, -20], [39, 13, 29, -72, 100, 43, -86, 82, 61], [-51, 79, -22], [-25, 57, 70, 63, 72, -100], [70, 88, -29, -32, 62, -50], [-66, -86, 14, 68, 85]]</w:t>
      </w:r>
    </w:p>
    <w:p>
      <w:r>
        <w:rPr>
          <w:b/>
        </w:rPr>
        <w:t xml:space="preserve">Tulos</w:t>
      </w:r>
    </w:p>
    <w:p>
      <w:r>
        <w:t xml:space="preserve">[10, 172, 38, 7, 319, -107, -86, 82, 61]</w:t>
      </w:r>
    </w:p>
    <w:p>
      <w:r>
        <w:rPr>
          <w:b/>
        </w:rPr>
        <w:t xml:space="preserve">Esimerkki 1.3432</w:t>
      </w:r>
    </w:p>
    <w:p>
      <w:r>
        <w:t xml:space="preserve">[[-49, -76], [85, -49, 25], [96, 9], [-29, 38, -53, -96, -26, 80, -11]]</w:t>
      </w:r>
    </w:p>
    <w:p>
      <w:r>
        <w:rPr>
          <w:b/>
        </w:rPr>
        <w:t xml:space="preserve">Tulos</w:t>
      </w:r>
    </w:p>
    <w:p>
      <w:r>
        <w:t xml:space="preserve">[103, -78, -28, -96, -26, 80, -11]</w:t>
      </w:r>
    </w:p>
    <w:p>
      <w:r>
        <w:rPr>
          <w:b/>
        </w:rPr>
        <w:t xml:space="preserve">Esimerkki 1.3433</w:t>
      </w:r>
    </w:p>
    <w:p>
      <w:r>
        <w:t xml:space="preserve">[[-76, 77, 89, 46, 82, -76], [92, 4, -46, -54, -67, 57, -44, 38], [35, -89], [-40, -69, 58, -35], [2, -11]]</w:t>
      </w:r>
    </w:p>
    <w:p>
      <w:r>
        <w:rPr>
          <w:b/>
        </w:rPr>
        <w:t xml:space="preserve">Tulos</w:t>
      </w:r>
    </w:p>
    <w:p>
      <w:r>
        <w:t xml:space="preserve">[13, -88, 101, -43, 15, -19, -44, 38]</w:t>
      </w:r>
    </w:p>
    <w:p>
      <w:r>
        <w:rPr>
          <w:b/>
        </w:rPr>
        <w:t xml:space="preserve">Esimerkki 1.3434</w:t>
      </w:r>
    </w:p>
    <w:p>
      <w:r>
        <w:t xml:space="preserve">[[-41, -31, -52, 32], [97, 1, -61, -87, 60, 64, 44, -61, 30], [49, 81]]</w:t>
      </w:r>
    </w:p>
    <w:p>
      <w:r>
        <w:rPr>
          <w:b/>
        </w:rPr>
        <w:t xml:space="preserve">Tulos</w:t>
      </w:r>
    </w:p>
    <w:p>
      <w:r>
        <w:t xml:space="preserve">[105, 51, -113, -55, 60, 64, 44, -61, 30]</w:t>
      </w:r>
    </w:p>
    <w:p>
      <w:r>
        <w:rPr>
          <w:b/>
        </w:rPr>
        <w:t xml:space="preserve">Esimerkki 1.3435</w:t>
      </w:r>
    </w:p>
    <w:p>
      <w:r>
        <w:t xml:space="preserve">[[-13, -34, 46, -88, 18, 77], [26, -43], [-84, 74, 75, 58, 87, -62, -35, -81, 40], [5, -32, -98, 10, 1, 49, -19, 41, -8], [66, 65, -51, -78, -5, -25, -61, -74], [-65, 41, -8, -79, 16, -16, -6]]</w:t>
      </w:r>
    </w:p>
    <w:p>
      <w:r>
        <w:rPr>
          <w:b/>
        </w:rPr>
        <w:t xml:space="preserve">Tulos</w:t>
      </w:r>
    </w:p>
    <w:p>
      <w:r>
        <w:t xml:space="preserve">[-65, 71, -36, -177, 117, 23, -121, -114, 32]</w:t>
      </w:r>
    </w:p>
    <w:p>
      <w:r>
        <w:rPr>
          <w:b/>
        </w:rPr>
        <w:t xml:space="preserve">Esimerkki 1.3436</w:t>
      </w:r>
    </w:p>
    <w:p>
      <w:r>
        <w:t xml:space="preserve">[[11, -68, 75, 78, -5, -87, 51, -89, -51], [-100, 84, -11, 30, -59], [63, -22]]</w:t>
      </w:r>
    </w:p>
    <w:p>
      <w:r>
        <w:rPr>
          <w:b/>
        </w:rPr>
        <w:t xml:space="preserve">Tulos</w:t>
      </w:r>
    </w:p>
    <w:p>
      <w:r>
        <w:t xml:space="preserve">[-26, -90, 159, 67, 25, -146, 51, -89, -51]</w:t>
      </w:r>
    </w:p>
    <w:p>
      <w:r>
        <w:rPr>
          <w:b/>
        </w:rPr>
        <w:t xml:space="preserve">Esimerkki 1.3437</w:t>
      </w:r>
    </w:p>
    <w:p>
      <w:r>
        <w:t xml:space="preserve">[[-34, -58, 8, 24, 7, -58, -33], [-29, 94, -50, 31, -55, 9, -81, 12]]</w:t>
      </w:r>
    </w:p>
    <w:p>
      <w:r>
        <w:rPr>
          <w:b/>
        </w:rPr>
        <w:t xml:space="preserve">Tulos</w:t>
      </w:r>
    </w:p>
    <w:p>
      <w:r>
        <w:t xml:space="preserve">[-63, 36, -42, 55, -48, -49, -114, 12]</w:t>
      </w:r>
    </w:p>
    <w:p>
      <w:r>
        <w:rPr>
          <w:b/>
        </w:rPr>
        <w:t xml:space="preserve">Esimerkki 1.3438</w:t>
      </w:r>
    </w:p>
    <w:p>
      <w:r>
        <w:t xml:space="preserve">[[-39, -44, -52, -74, -86, -46], [-87, 62, -94, 49, 39, -4, -46]]</w:t>
      </w:r>
    </w:p>
    <w:p>
      <w:r>
        <w:rPr>
          <w:b/>
        </w:rPr>
        <w:t xml:space="preserve">Tulos</w:t>
      </w:r>
    </w:p>
    <w:p>
      <w:r>
        <w:t xml:space="preserve">[-126, 18, -146, -25, -47, -50, -46]</w:t>
      </w:r>
    </w:p>
    <w:p>
      <w:r>
        <w:rPr>
          <w:b/>
        </w:rPr>
        <w:t xml:space="preserve">Esimerkki 1.3439</w:t>
      </w:r>
    </w:p>
    <w:p>
      <w:r>
        <w:t xml:space="preserve">[[-24, 20, 31], [90, 69, 6, 94, -45, 46], [-84, 51, -84, -49, -72, -53, 60, -24], [-38, -32, 19, 49, -34, 78, 13], [-5, -85, 96, 89, -34, -91, -69, -80], [93, 66, -4, -21, -71, -62, 64], [-37, -6, 80, -39, 38, 49, 1, 95]]</w:t>
      </w:r>
    </w:p>
    <w:p>
      <w:r>
        <w:rPr>
          <w:b/>
        </w:rPr>
        <w:t xml:space="preserve">Tulos</w:t>
      </w:r>
    </w:p>
    <w:p>
      <w:r>
        <w:t xml:space="preserve">[-5, 83, 144, 123, -218, -33, 69, -9]</w:t>
      </w:r>
    </w:p>
    <w:p>
      <w:r>
        <w:rPr>
          <w:b/>
        </w:rPr>
        <w:t xml:space="preserve">Esimerkki 1.3440</w:t>
      </w:r>
    </w:p>
    <w:p>
      <w:r>
        <w:t xml:space="preserve">[[-97, -83, -8, -92], [64, 77, 93, -31], [-63, 35, 82, 92, -42, 23, 31, 42], [-64, 99, -88, -25, 60, -75]]</w:t>
      </w:r>
    </w:p>
    <w:p>
      <w:r>
        <w:rPr>
          <w:b/>
        </w:rPr>
        <w:t xml:space="preserve">Tulos</w:t>
      </w:r>
    </w:p>
    <w:p>
      <w:r>
        <w:t xml:space="preserve">[-160, 128, 79, -56, 18, -52, 31, 42]</w:t>
      </w:r>
    </w:p>
    <w:p>
      <w:r>
        <w:rPr>
          <w:b/>
        </w:rPr>
        <w:t xml:space="preserve">Esimerkki 1.3441</w:t>
      </w:r>
    </w:p>
    <w:p>
      <w:r>
        <w:t xml:space="preserve">[[13, -17, 96, 68, -63, -10, 55, -92], [71, 74, -44, 38, -90], [-100, 73, -24, -83], [-84, -14], [-82, -55, 25, -87, 68, 77], [-52, -89, 8, 11, 28, 4], [23, -40]]</w:t>
      </w:r>
    </w:p>
    <w:p>
      <w:r>
        <w:rPr>
          <w:b/>
        </w:rPr>
        <w:t xml:space="preserve">Tulos</w:t>
      </w:r>
    </w:p>
    <w:p>
      <w:r>
        <w:t xml:space="preserve">[-211, -68, 61, -53, -57, 71, 55, -92]</w:t>
      </w:r>
    </w:p>
    <w:p>
      <w:r>
        <w:rPr>
          <w:b/>
        </w:rPr>
        <w:t xml:space="preserve">Esimerkki 1.3442</w:t>
      </w:r>
    </w:p>
    <w:p>
      <w:r>
        <w:t xml:space="preserve">[[-74, 12, -36, 81], [41, -23, 28, -82, -38, -39, 53, -98], [76, 64], [33, 80, -8]]</w:t>
      </w:r>
    </w:p>
    <w:p>
      <w:r>
        <w:rPr>
          <w:b/>
        </w:rPr>
        <w:t xml:space="preserve">Tulos</w:t>
      </w:r>
    </w:p>
    <w:p>
      <w:r>
        <w:t xml:space="preserve">[76, 133, -16, -1, -38, -39, 53, -98]</w:t>
      </w:r>
    </w:p>
    <w:p>
      <w:r>
        <w:rPr>
          <w:b/>
        </w:rPr>
        <w:t xml:space="preserve">Esimerkki 1.3443</w:t>
      </w:r>
    </w:p>
    <w:p>
      <w:r>
        <w:t xml:space="preserve">[[39, 24, 93, -89], [-12, 67, 18, 3, -69], [-25, -99, 88, 49, -75, 89], [17, 9], [35, 24, 11, -24, 30]]</w:t>
      </w:r>
    </w:p>
    <w:p>
      <w:r>
        <w:rPr>
          <w:b/>
        </w:rPr>
        <w:t xml:space="preserve">Tulos</w:t>
      </w:r>
    </w:p>
    <w:p>
      <w:r>
        <w:t xml:space="preserve">[54, 25, 210, -61, -114, 89]</w:t>
      </w:r>
    </w:p>
    <w:p>
      <w:r>
        <w:rPr>
          <w:b/>
        </w:rPr>
        <w:t xml:space="preserve">Esimerkki 1.3444</w:t>
      </w:r>
    </w:p>
    <w:p>
      <w:r>
        <w:t xml:space="preserve">[[44, 49, 69, 3], [-5, -94, -3, -60, 89, -79, 24, -75, -19], [-42, -78, -76, -9, -78, -50, -71, 95], [64, -89, 19, 83, 24]]</w:t>
      </w:r>
    </w:p>
    <w:p>
      <w:r>
        <w:rPr>
          <w:b/>
        </w:rPr>
        <w:t xml:space="preserve">Tulos</w:t>
      </w:r>
    </w:p>
    <w:p>
      <w:r>
        <w:t xml:space="preserve">[61, -212, 9, 17, 35, -129, -47, 20, -19]</w:t>
      </w:r>
    </w:p>
    <w:p>
      <w:r>
        <w:rPr>
          <w:b/>
        </w:rPr>
        <w:t xml:space="preserve">Esimerkki 1.3445</w:t>
      </w:r>
    </w:p>
    <w:p>
      <w:r>
        <w:t xml:space="preserve">[[92, -13, -37, -80, 43, -28, -6, -25], [46, 65, -31, 72, -19, -72], [62, -49, -74], [-36, -44, -61, -47, -43], [29, -95, 12, -25, 16, 56, -44, -17, 64], [-59, 46, -97, 79]]</w:t>
      </w:r>
    </w:p>
    <w:p>
      <w:r>
        <w:rPr>
          <w:b/>
        </w:rPr>
        <w:t xml:space="preserve">Tulos</w:t>
      </w:r>
    </w:p>
    <w:p>
      <w:r>
        <w:t xml:space="preserve">[134, -90, -288, 79, -126, 27, -72, -23, 39]</w:t>
      </w:r>
    </w:p>
    <w:p>
      <w:r>
        <w:rPr>
          <w:b/>
        </w:rPr>
        <w:t xml:space="preserve">Esimerkki 1.3446</w:t>
      </w:r>
    </w:p>
    <w:p>
      <w:r>
        <w:t xml:space="preserve">[[30, -31, -80, 36, 37], [71, 20, -23, -7, 78, -44], [-92, -27, 11, 38, 26, 78, 49, 40]]</w:t>
      </w:r>
    </w:p>
    <w:p>
      <w:r>
        <w:rPr>
          <w:b/>
        </w:rPr>
        <w:t xml:space="preserve">Tulos</w:t>
      </w:r>
    </w:p>
    <w:p>
      <w:r>
        <w:t xml:space="preserve">[9, -38, -92, 67, 141, 34, 49, 40]</w:t>
      </w:r>
    </w:p>
    <w:p>
      <w:r>
        <w:rPr>
          <w:b/>
        </w:rPr>
        <w:t xml:space="preserve">Esimerkki 1.3447</w:t>
      </w:r>
    </w:p>
    <w:p>
      <w:r>
        <w:t xml:space="preserve">[[-80, 85], [86, 18, -78, 45, 41, -73, -58], [-63, -88], [4, -34, -80, 36, 49, -52], [-34, -53, -9, -93, 38, 43, -60, -75, -87], [-5, -70, -70, 61, 95, 91], [-98, -75, 1]]</w:t>
      </w:r>
    </w:p>
    <w:p>
      <w:r>
        <w:rPr>
          <w:b/>
        </w:rPr>
        <w:t xml:space="preserve">Tulos</w:t>
      </w:r>
    </w:p>
    <w:p>
      <w:r>
        <w:t xml:space="preserve">[-190, -217, -236, 49, 223, 9, -118, -75, -87]</w:t>
      </w:r>
    </w:p>
    <w:p>
      <w:r>
        <w:rPr>
          <w:b/>
        </w:rPr>
        <w:t xml:space="preserve">Esimerkki 1.3448</w:t>
      </w:r>
    </w:p>
    <w:p>
      <w:r>
        <w:t xml:space="preserve">[[23, -21], [46, -85, 42, -79, -70, 37, -68], [49, -99, 16, -97, -69, -86, 5, -97, -80], [-47, -63, -8, -96, 59, 96, 50, 17, -17]]</w:t>
      </w:r>
    </w:p>
    <w:p>
      <w:r>
        <w:rPr>
          <w:b/>
        </w:rPr>
        <w:t xml:space="preserve">Tulos</w:t>
      </w:r>
    </w:p>
    <w:p>
      <w:r>
        <w:t xml:space="preserve">[71, -268, 50, -272, -80, 47, -13, -80, -97]</w:t>
      </w:r>
    </w:p>
    <w:p>
      <w:r>
        <w:rPr>
          <w:b/>
        </w:rPr>
        <w:t xml:space="preserve">Esimerkki 1.3449</w:t>
      </w:r>
    </w:p>
    <w:p>
      <w:r>
        <w:t xml:space="preserve">[[62, -76, -9, -64, 28, -27, 13, -34], [80, -69], [97, -47], [-80, -65, 75, -94]]</w:t>
      </w:r>
    </w:p>
    <w:p>
      <w:r>
        <w:rPr>
          <w:b/>
        </w:rPr>
        <w:t xml:space="preserve">Tulos</w:t>
      </w:r>
    </w:p>
    <w:p>
      <w:r>
        <w:t xml:space="preserve">[159, -257, 66, -158, 28, -27, 13, -34]</w:t>
      </w:r>
    </w:p>
    <w:p>
      <w:r>
        <w:rPr>
          <w:b/>
        </w:rPr>
        <w:t xml:space="preserve">Esimerkki 1.3450</w:t>
      </w:r>
    </w:p>
    <w:p>
      <w:r>
        <w:t xml:space="preserve">[[-72, -91, -86, -4, -100, 93, -6, -97], [-60, 88, -40, -7, 78, -53, -17, 51], [76, -27], [12, -68, -97], [-78, 49, -65, -22, -3, 93, 86, -67], [-53, 42, -86, 77], [79, -11, 66, -61, 94, -5]]</w:t>
      </w:r>
    </w:p>
    <w:p>
      <w:r>
        <w:rPr>
          <w:b/>
        </w:rPr>
        <w:t xml:space="preserve">Tulos</w:t>
      </w:r>
    </w:p>
    <w:p>
      <w:r>
        <w:t xml:space="preserve">[-96, -18, -308, -17, 69, 128, 63, -113]</w:t>
      </w:r>
    </w:p>
    <w:p>
      <w:r>
        <w:rPr>
          <w:b/>
        </w:rPr>
        <w:t xml:space="preserve">Esimerkki 1.3451</w:t>
      </w:r>
    </w:p>
    <w:p>
      <w:r>
        <w:t xml:space="preserve">[[-73, -53], [-86, 21, 98, -91, -42, 53, 86, -23]]</w:t>
      </w:r>
    </w:p>
    <w:p>
      <w:r>
        <w:rPr>
          <w:b/>
        </w:rPr>
        <w:t xml:space="preserve">Tulos</w:t>
      </w:r>
    </w:p>
    <w:p>
      <w:r>
        <w:t xml:space="preserve">[-159, -32, 98, -91, -42, 53, 86, -23]</w:t>
      </w:r>
    </w:p>
    <w:p>
      <w:r>
        <w:rPr>
          <w:b/>
        </w:rPr>
        <w:t xml:space="preserve">Esimerkki 1.3452</w:t>
      </w:r>
    </w:p>
    <w:p>
      <w:r>
        <w:t xml:space="preserve">[[-72, 49, 95, 37, -81, 3, -98, 89], [-86, 94, -77], [-92, -6, -94, -76, -21, 28], [-51, 7, 14], [-14, -50, 48, 15], [-75, 29, -33]]</w:t>
      </w:r>
    </w:p>
    <w:p>
      <w:r>
        <w:rPr>
          <w:b/>
        </w:rPr>
        <w:t xml:space="preserve">Tulos</w:t>
      </w:r>
    </w:p>
    <w:p>
      <w:r>
        <w:t xml:space="preserve">[-390, 123, -47, -24, -102, 31, -98, 89]</w:t>
      </w:r>
    </w:p>
    <w:p>
      <w:r>
        <w:rPr>
          <w:b/>
        </w:rPr>
        <w:t xml:space="preserve">Esimerkki 1.3453</w:t>
      </w:r>
    </w:p>
    <w:p>
      <w:r>
        <w:t xml:space="preserve">[[29, -5], [24, 65, 33, -17, 1, 38], [-65, 22, 67, 8], [-26, 71, 82, -75, 12], [75, -71, -79, 48, -51, -42, -86], [61, 9, 51, -53, 77, -21]]</w:t>
      </w:r>
    </w:p>
    <w:p>
      <w:r>
        <w:rPr>
          <w:b/>
        </w:rPr>
        <w:t xml:space="preserve">Tulos</w:t>
      </w:r>
    </w:p>
    <w:p>
      <w:r>
        <w:t xml:space="preserve">[98, 91, 154, -72, 21, -62, -48]</w:t>
      </w:r>
    </w:p>
    <w:p>
      <w:r>
        <w:rPr>
          <w:b/>
        </w:rPr>
        <w:t xml:space="preserve">Esimerkki 1.3454</w:t>
      </w:r>
    </w:p>
    <w:p>
      <w:r>
        <w:t xml:space="preserve">[[8, -99, -53, -43, -7, -49, 75, 79], [-45, -26, 81, 54, 19]]</w:t>
      </w:r>
    </w:p>
    <w:p>
      <w:r>
        <w:rPr>
          <w:b/>
        </w:rPr>
        <w:t xml:space="preserve">Tulos</w:t>
      </w:r>
    </w:p>
    <w:p>
      <w:r>
        <w:t xml:space="preserve">[-37, -125, 28, 11, 12, -49, 75, 79]</w:t>
      </w:r>
    </w:p>
    <w:p>
      <w:r>
        <w:rPr>
          <w:b/>
        </w:rPr>
        <w:t xml:space="preserve">Esimerkki 1.3455</w:t>
      </w:r>
    </w:p>
    <w:p>
      <w:r>
        <w:t xml:space="preserve">[[46, 69, -86], [-73, -71, -76, -9, -76, -35, -36]]</w:t>
      </w:r>
    </w:p>
    <w:p>
      <w:r>
        <w:rPr>
          <w:b/>
        </w:rPr>
        <w:t xml:space="preserve">Tulos</w:t>
      </w:r>
    </w:p>
    <w:p>
      <w:r>
        <w:t xml:space="preserve">[-27, -2, -162, -9, -76, -35, -36]</w:t>
      </w:r>
    </w:p>
    <w:p>
      <w:r>
        <w:rPr>
          <w:b/>
        </w:rPr>
        <w:t xml:space="preserve">Esimerkki 1.3456</w:t>
      </w:r>
    </w:p>
    <w:p>
      <w:r>
        <w:t xml:space="preserve">[[90, 79, 49, -9, 6], [17, -49, 87, 33, -14, -75, 94, 99, -44], [-51, -61, -49, -51, -78, -94]]</w:t>
      </w:r>
    </w:p>
    <w:p>
      <w:r>
        <w:rPr>
          <w:b/>
        </w:rPr>
        <w:t xml:space="preserve">Tulos</w:t>
      </w:r>
    </w:p>
    <w:p>
      <w:r>
        <w:t xml:space="preserve">[56, -31, 87, -27, -86, -169, 94, 99, -44]</w:t>
      </w:r>
    </w:p>
    <w:p>
      <w:r>
        <w:rPr>
          <w:b/>
        </w:rPr>
        <w:t xml:space="preserve">Esimerkki 1.3457</w:t>
      </w:r>
    </w:p>
    <w:p>
      <w:r>
        <w:t xml:space="preserve">[[-88, 48, 79, 40, 17, -80, -40], [97, -88, -79, 20, 81, -4, -9]]</w:t>
      </w:r>
    </w:p>
    <w:p>
      <w:r>
        <w:rPr>
          <w:b/>
        </w:rPr>
        <w:t xml:space="preserve">Tulos</w:t>
      </w:r>
    </w:p>
    <w:p>
      <w:r>
        <w:t xml:space="preserve">[9, -40, 0, 60, 98, -84, -49]</w:t>
      </w:r>
    </w:p>
    <w:p>
      <w:r>
        <w:rPr>
          <w:b/>
        </w:rPr>
        <w:t xml:space="preserve">Esimerkki 1.3458</w:t>
      </w:r>
    </w:p>
    <w:p>
      <w:r>
        <w:t xml:space="preserve">[[-32, -80, -71, -19, 93, -39, -81, 96, 36], [-21, 2], [40, -26], [-30, 51, -73]]</w:t>
      </w:r>
    </w:p>
    <w:p>
      <w:r>
        <w:rPr>
          <w:b/>
        </w:rPr>
        <w:t xml:space="preserve">Tulos</w:t>
      </w:r>
    </w:p>
    <w:p>
      <w:r>
        <w:t xml:space="preserve">[-43, -53, -144, -19, 93, -39, -81, 96, 36]</w:t>
      </w:r>
    </w:p>
    <w:p>
      <w:r>
        <w:rPr>
          <w:b/>
        </w:rPr>
        <w:t xml:space="preserve">Esimerkki 1.3459</w:t>
      </w:r>
    </w:p>
    <w:p>
      <w:r>
        <w:t xml:space="preserve">[[61, -33, -66, 91, 8, 75, 17, -86, 81], [-29, 52, 25, 55, -65], [6, 76, 85, -12, -24], [-41, -2, -99, -46, 90, 52, -87, -89, 8], [-62, -43, -29, -5, -29, 63, 68, -67], [67, -31, 34, -92]]</w:t>
      </w:r>
    </w:p>
    <w:p>
      <w:r>
        <w:rPr>
          <w:b/>
        </w:rPr>
        <w:t xml:space="preserve">Tulos</w:t>
      </w:r>
    </w:p>
    <w:p>
      <w:r>
        <w:t xml:space="preserve">[2, 19, -50, -9, -20, 190, -2, -242, 89]</w:t>
      </w:r>
    </w:p>
    <w:p>
      <w:r>
        <w:rPr>
          <w:b/>
        </w:rPr>
        <w:t xml:space="preserve">Esimerkki 1.3460</w:t>
      </w:r>
    </w:p>
    <w:p>
      <w:r>
        <w:t xml:space="preserve">[[-40, 11, -11, -47, -94, -42], [-54, -33, -95, -64, -11, -71, -86]]</w:t>
      </w:r>
    </w:p>
    <w:p>
      <w:r>
        <w:rPr>
          <w:b/>
        </w:rPr>
        <w:t xml:space="preserve">Tulos</w:t>
      </w:r>
    </w:p>
    <w:p>
      <w:r>
        <w:t xml:space="preserve">[-94, -22, -106, -111, -105, -113, -86]</w:t>
      </w:r>
    </w:p>
    <w:p>
      <w:r>
        <w:rPr>
          <w:b/>
        </w:rPr>
        <w:t xml:space="preserve">Esimerkki 1.3461</w:t>
      </w:r>
    </w:p>
    <w:p>
      <w:r>
        <w:t xml:space="preserve">[[-58, -67, 48, 44, 64], [85, -15, 42, 85, 57, -8, -55], [-27, 20, -2, 72], [-36, 75, 76]]</w:t>
      </w:r>
    </w:p>
    <w:p>
      <w:r>
        <w:rPr>
          <w:b/>
        </w:rPr>
        <w:t xml:space="preserve">Tulos</w:t>
      </w:r>
    </w:p>
    <w:p>
      <w:r>
        <w:t xml:space="preserve">[-36, 13, 164, 201, 121, -8, -55]</w:t>
      </w:r>
    </w:p>
    <w:p>
      <w:r>
        <w:rPr>
          <w:b/>
        </w:rPr>
        <w:t xml:space="preserve">Esimerkki 1.3462</w:t>
      </w:r>
    </w:p>
    <w:p>
      <w:r>
        <w:t xml:space="preserve">[[38, 4, -21, 11], [95, 81, 19], [-85, -97, -97, 39], [-81, 95, 81, -17, -35, -57, -83, -80], [-64, 56, 16, 61, -7, -72, 35, -43, 24], [-41, 5, -14, -71, -10, 6, 52, 84]]</w:t>
      </w:r>
    </w:p>
    <w:p>
      <w:r>
        <w:rPr>
          <w:b/>
        </w:rPr>
        <w:t xml:space="preserve">Tulos</w:t>
      </w:r>
    </w:p>
    <w:p>
      <w:r>
        <w:t xml:space="preserve">[-138, 144, -16, 23, -52, -123, 4, -39, 24]</w:t>
      </w:r>
    </w:p>
    <w:p>
      <w:r>
        <w:rPr>
          <w:b/>
        </w:rPr>
        <w:t xml:space="preserve">Esimerkki 1.3463</w:t>
      </w:r>
    </w:p>
    <w:p>
      <w:r>
        <w:t xml:space="preserve">[[88, -70, 94, 60], [89, 9, -39, -40], [6, 80, 45, -54, 64, -41, 34, -44], [-71, 80, 8, 74, 28, 60, 46, -75], [-81, -12, -40]]</w:t>
      </w:r>
    </w:p>
    <w:p>
      <w:r>
        <w:rPr>
          <w:b/>
        </w:rPr>
        <w:t xml:space="preserve">Tulos</w:t>
      </w:r>
    </w:p>
    <w:p>
      <w:r>
        <w:t xml:space="preserve">[31, 87, 68, 40, 92, 60, 5, -41, -44]</w:t>
      </w:r>
    </w:p>
    <w:p>
      <w:r>
        <w:rPr>
          <w:b/>
        </w:rPr>
        <w:t xml:space="preserve">Esimerkki 1.3464</w:t>
      </w:r>
    </w:p>
    <w:p>
      <w:r>
        <w:t xml:space="preserve">[[-14, 90, 79, -59, -44], [-14, -86, 38]]</w:t>
      </w:r>
    </w:p>
    <w:p>
      <w:r>
        <w:rPr>
          <w:b/>
        </w:rPr>
        <w:t xml:space="preserve">Tulos</w:t>
      </w:r>
    </w:p>
    <w:p>
      <w:r>
        <w:t xml:space="preserve">[-28, 4, 117, -59, -44]</w:t>
      </w:r>
    </w:p>
    <w:p>
      <w:r>
        <w:rPr>
          <w:b/>
        </w:rPr>
        <w:t xml:space="preserve">Esimerkki 1.3465</w:t>
      </w:r>
    </w:p>
    <w:p>
      <w:r>
        <w:t xml:space="preserve">[[-18, 19, 52, 56, -98], [-88, -59, -76, -39, 29, -88, -2, -46], [-90, 69, 28, -9, -63]]</w:t>
      </w:r>
    </w:p>
    <w:p>
      <w:r>
        <w:rPr>
          <w:b/>
        </w:rPr>
        <w:t xml:space="preserve">Tulos</w:t>
      </w:r>
    </w:p>
    <w:p>
      <w:r>
        <w:t xml:space="preserve">[-196, 29, 4, 8, -132, -88, -2, -46]</w:t>
      </w:r>
    </w:p>
    <w:p>
      <w:r>
        <w:rPr>
          <w:b/>
        </w:rPr>
        <w:t xml:space="preserve">Esimerkki 1.3466</w:t>
      </w:r>
    </w:p>
    <w:p>
      <w:r>
        <w:t xml:space="preserve">[[-64, 67, -7, -57, 62, 80, -59, 89], [18, -8, -75, 56, -57, 48], [7, 38], [36, 4], [-94, -3, -9], [5, 8, -25, -79, -67], [62, 24, -28, -56, 37, -54, 76]]</w:t>
      </w:r>
    </w:p>
    <w:p>
      <w:r>
        <w:rPr>
          <w:b/>
        </w:rPr>
        <w:t xml:space="preserve">Tulos</w:t>
      </w:r>
    </w:p>
    <w:p>
      <w:r>
        <w:t xml:space="preserve">[-30, 130, -144, -136, -25, 74, 17, 89]</w:t>
      </w:r>
    </w:p>
    <w:p>
      <w:r>
        <w:rPr>
          <w:b/>
        </w:rPr>
        <w:t xml:space="preserve">Esimerkki 1.3467</w:t>
      </w:r>
    </w:p>
    <w:p>
      <w:r>
        <w:t xml:space="preserve">[[71, 60, -87], [-18, 44, 61, -94, -55, -25, -74, -20], [12, 28, 5], [-38, 36, 32, -55], [33, 75, 93, 69, 3, -80, -86, -12], [15, 73, 36], [-60, 80, -74, 43]]</w:t>
      </w:r>
    </w:p>
    <w:p>
      <w:r>
        <w:rPr>
          <w:b/>
        </w:rPr>
        <w:t xml:space="preserve">Tulos</w:t>
      </w:r>
    </w:p>
    <w:p>
      <w:r>
        <w:t xml:space="preserve">[15, 396, 66, -37, -52, -105, -160, -32]</w:t>
      </w:r>
    </w:p>
    <w:p>
      <w:r>
        <w:rPr>
          <w:b/>
        </w:rPr>
        <w:t xml:space="preserve">Esimerkki 1.3468</w:t>
      </w:r>
    </w:p>
    <w:p>
      <w:r>
        <w:t xml:space="preserve">[[91, -96, -33], [53, -87, -3, 27, -67, -23, -59], [-50, -96], [96, -80, -57], [-93, 12, 74, 83, 39, 12], [-12, -29, -34, 67, 81, -14, -57, 76, -27], [37, 53, 65, 15, 56]]</w:t>
      </w:r>
    </w:p>
    <w:p>
      <w:r>
        <w:rPr>
          <w:b/>
        </w:rPr>
        <w:t xml:space="preserve">Tulos</w:t>
      </w:r>
    </w:p>
    <w:p>
      <w:r>
        <w:t xml:space="preserve">[122, -323, 12, 192, 109, -25, -116, 76, -27]</w:t>
      </w:r>
    </w:p>
    <w:p>
      <w:r>
        <w:rPr>
          <w:b/>
        </w:rPr>
        <w:t xml:space="preserve">Esimerkki 1.3469</w:t>
      </w:r>
    </w:p>
    <w:p>
      <w:r>
        <w:t xml:space="preserve">[[98, -46, 19, -17, 29, -9, -72], [-91, 47, -11, -5, -34, -53], [-45, -62, 85, 36]]</w:t>
      </w:r>
    </w:p>
    <w:p>
      <w:r>
        <w:rPr>
          <w:b/>
        </w:rPr>
        <w:t xml:space="preserve">Tulos</w:t>
      </w:r>
    </w:p>
    <w:p>
      <w:r>
        <w:t xml:space="preserve">[-38, -61, 93, 14, -5, -62, -72]</w:t>
      </w:r>
    </w:p>
    <w:p>
      <w:r>
        <w:rPr>
          <w:b/>
        </w:rPr>
        <w:t xml:space="preserve">Esimerkki 1.3470</w:t>
      </w:r>
    </w:p>
    <w:p>
      <w:r>
        <w:t xml:space="preserve">[[35, 77, 47, 13, -98, -36, 68, 21, -48], [65, 51, -89, 12], [-87, -35, 24, 69, 9, -58, -6, 41], [62, -88, 71, -34, 8, 36, 90, -10, 59], [98, -69, 73, -94], [55, -33, -47, -18, -27, 36, 61, -93], [1, -20, -49]]</w:t>
      </w:r>
    </w:p>
    <w:p>
      <w:r>
        <w:rPr>
          <w:b/>
        </w:rPr>
        <w:t xml:space="preserve">Tulos</w:t>
      </w:r>
    </w:p>
    <w:p>
      <w:r>
        <w:t xml:space="preserve">[229, -117, 30, -52, -108, -22, 213, -41, 11]</w:t>
      </w:r>
    </w:p>
    <w:p>
      <w:r>
        <w:rPr>
          <w:b/>
        </w:rPr>
        <w:t xml:space="preserve">Esimerkki 1.3471</w:t>
      </w:r>
    </w:p>
    <w:p>
      <w:r>
        <w:t xml:space="preserve">[[50, -21, 70, -71], [-65, -84, 97, 35, -32]]</w:t>
      </w:r>
    </w:p>
    <w:p>
      <w:r>
        <w:rPr>
          <w:b/>
        </w:rPr>
        <w:t xml:space="preserve">Tulos</w:t>
      </w:r>
    </w:p>
    <w:p>
      <w:r>
        <w:t xml:space="preserve">[-15, -105, 167, -36, -32]</w:t>
      </w:r>
    </w:p>
    <w:p>
      <w:r>
        <w:rPr>
          <w:b/>
        </w:rPr>
        <w:t xml:space="preserve">Esimerkki 1.3472</w:t>
      </w:r>
    </w:p>
    <w:p>
      <w:r>
        <w:t xml:space="preserve">[[-21, 43, -22], [91, 83, -62, -81, -91, 58, 30], [73, 80], [-23, -39, 36, 61, 57, 40]]</w:t>
      </w:r>
    </w:p>
    <w:p>
      <w:r>
        <w:rPr>
          <w:b/>
        </w:rPr>
        <w:t xml:space="preserve">Tulos</w:t>
      </w:r>
    </w:p>
    <w:p>
      <w:r>
        <w:t xml:space="preserve">[120, 167, -48, -20, -34, 98, 30]</w:t>
      </w:r>
    </w:p>
    <w:p>
      <w:r>
        <w:rPr>
          <w:b/>
        </w:rPr>
        <w:t xml:space="preserve">Esimerkki 1.3473</w:t>
      </w:r>
    </w:p>
    <w:p>
      <w:r>
        <w:t xml:space="preserve">[[5, -32, 66, 28, -90, -72], [67, 29, -41, -46, -75]]</w:t>
      </w:r>
    </w:p>
    <w:p>
      <w:r>
        <w:rPr>
          <w:b/>
        </w:rPr>
        <w:t xml:space="preserve">Tulos</w:t>
      </w:r>
    </w:p>
    <w:p>
      <w:r>
        <w:t xml:space="preserve">[72, -3, 25, -18, -165, -72]</w:t>
      </w:r>
    </w:p>
    <w:p>
      <w:r>
        <w:rPr>
          <w:b/>
        </w:rPr>
        <w:t xml:space="preserve">Esimerkki 1.3474</w:t>
      </w:r>
    </w:p>
    <w:p>
      <w:r>
        <w:t xml:space="preserve">[[36, 41], [-11, 87, -47, -49, -85, -33, -94], [-74, 46], [50, -3, 12, -37, 20, 29, -16], [-71, 16], [-23, -78, 67, -57]]</w:t>
      </w:r>
    </w:p>
    <w:p>
      <w:r>
        <w:rPr>
          <w:b/>
        </w:rPr>
        <w:t xml:space="preserve">Tulos</w:t>
      </w:r>
    </w:p>
    <w:p>
      <w:r>
        <w:t xml:space="preserve">[-93, 109, 32, -143, -65, -4, -110]</w:t>
      </w:r>
    </w:p>
    <w:p>
      <w:r>
        <w:rPr>
          <w:b/>
        </w:rPr>
        <w:t xml:space="preserve">Esimerkki 1.3475</w:t>
      </w:r>
    </w:p>
    <w:p>
      <w:r>
        <w:t xml:space="preserve">[[59, -62, 40, -24, 87, 78], [-41, -4, -39, 51], [-96, 66, -81, -5, 15, 63, -48], [70, -74, -16], [16, -27, -90]]</w:t>
      </w:r>
    </w:p>
    <w:p>
      <w:r>
        <w:rPr>
          <w:b/>
        </w:rPr>
        <w:t xml:space="preserve">Tulos</w:t>
      </w:r>
    </w:p>
    <w:p>
      <w:r>
        <w:t xml:space="preserve">[8, -101, -186, 22, 87, 93, 63, -48]</w:t>
      </w:r>
    </w:p>
    <w:p>
      <w:r>
        <w:rPr>
          <w:b/>
        </w:rPr>
        <w:t xml:space="preserve">Esimerkki 1.3476</w:t>
      </w:r>
    </w:p>
    <w:p>
      <w:r>
        <w:t xml:space="preserve">[[77, 11, -19, 56], [-66, -47, -92, 75], [-17, 54, 2, 35, -38, -48, 24], [-33, -9, 59], [-18, -23, -53, -54], [2, 75, 91, -14, -90, -45, 65]]</w:t>
      </w:r>
    </w:p>
    <w:p>
      <w:r>
        <w:rPr>
          <w:b/>
        </w:rPr>
        <w:t xml:space="preserve">Tulos</w:t>
      </w:r>
    </w:p>
    <w:p>
      <w:r>
        <w:t xml:space="preserve">[-55, 61, -12, 98, -128, -93, 89]</w:t>
      </w:r>
    </w:p>
    <w:p>
      <w:r>
        <w:rPr>
          <w:b/>
        </w:rPr>
        <w:t xml:space="preserve">Esimerkki 1.3477</w:t>
      </w:r>
    </w:p>
    <w:p>
      <w:r>
        <w:t xml:space="preserve">[[-95, -76, -86, 68, -80, 88, 62, 70], [-24, -68, 32, -93, -95, 95, -96, -28, 60], [-9, 4], [-26, 5, -28, 58], [-26, -88, 25, 18, 47, 79]]</w:t>
      </w:r>
    </w:p>
    <w:p>
      <w:r>
        <w:rPr>
          <w:b/>
        </w:rPr>
        <w:t xml:space="preserve">Tulos</w:t>
      </w:r>
    </w:p>
    <w:p>
      <w:r>
        <w:t xml:space="preserve">[-180, -223, -57, 51, -128, 262, -34, 42, 60]</w:t>
      </w:r>
    </w:p>
    <w:p>
      <w:r>
        <w:rPr>
          <w:b/>
        </w:rPr>
        <w:t xml:space="preserve">Esimerkki 1.3478</w:t>
      </w:r>
    </w:p>
    <w:p>
      <w:r>
        <w:t xml:space="preserve">[[-18, -51, 90, 49, -18, -47], [-62, -24, -4, -60, -33, -9, 20, 53], [-1, 16, -45, -69, -91]]</w:t>
      </w:r>
    </w:p>
    <w:p>
      <w:r>
        <w:rPr>
          <w:b/>
        </w:rPr>
        <w:t xml:space="preserve">Tulos</w:t>
      </w:r>
    </w:p>
    <w:p>
      <w:r>
        <w:t xml:space="preserve">[-81, -59, 41, -80, -142, -56, 20, 53]</w:t>
      </w:r>
    </w:p>
    <w:p>
      <w:r>
        <w:rPr>
          <w:b/>
        </w:rPr>
        <w:t xml:space="preserve">Esimerkki 1.3479</w:t>
      </w:r>
    </w:p>
    <w:p>
      <w:r>
        <w:t xml:space="preserve">[[98, 10, 74, -86], [69, -95, 3, 36, -64, 36], [-15, -19, 100, 50, 25, -2], [-26, -17, 24, 46, -56, 82], [60, -75, -14, -42], [-37, 58, -92], [58, -48, -70, 42, -53, -1]]</w:t>
      </w:r>
    </w:p>
    <w:p>
      <w:r>
        <w:rPr>
          <w:b/>
        </w:rPr>
        <w:t xml:space="preserve">Tulos</w:t>
      </w:r>
    </w:p>
    <w:p>
      <w:r>
        <w:t xml:space="preserve">[207, -196, -39, 206, -234, 115]</w:t>
      </w:r>
    </w:p>
    <w:p>
      <w:r>
        <w:rPr>
          <w:b/>
        </w:rPr>
        <w:t xml:space="preserve">Esimerkki 1.3480</w:t>
      </w:r>
    </w:p>
    <w:p>
      <w:r>
        <w:t xml:space="preserve">[[71, 4, 96, 26, -62, -25, 77, -76], [2, 53, 71, -96, -99, 15, 80, -69], [48, -96, 40, 43, 100, -79], [39, 27]]</w:t>
      </w:r>
    </w:p>
    <w:p>
      <w:r>
        <w:rPr>
          <w:b/>
        </w:rPr>
        <w:t xml:space="preserve">Tulos</w:t>
      </w:r>
    </w:p>
    <w:p>
      <w:r>
        <w:t xml:space="preserve">[160, -12, 207, -53, 27, -126, 55, 8, -76]</w:t>
      </w:r>
    </w:p>
    <w:p>
      <w:r>
        <w:rPr>
          <w:b/>
        </w:rPr>
        <w:t xml:space="preserve">Esimerkki 1.3481</w:t>
      </w:r>
    </w:p>
    <w:p>
      <w:r>
        <w:t xml:space="preserve">[[39, 69, 52, -95, 72, -92, 17], [73, 64, 55, 18, -59], [-59, -35, 5, 2, -1, 23, 77, 10, -95]]</w:t>
      </w:r>
    </w:p>
    <w:p>
      <w:r>
        <w:rPr>
          <w:b/>
        </w:rPr>
        <w:t xml:space="preserve">Tulos</w:t>
      </w:r>
    </w:p>
    <w:p>
      <w:r>
        <w:t xml:space="preserve">[53, 98, 112, -75, 12, -69, 94, 10, -95]</w:t>
      </w:r>
    </w:p>
    <w:p>
      <w:r>
        <w:rPr>
          <w:b/>
        </w:rPr>
        <w:t xml:space="preserve">Esimerkki 1.3482</w:t>
      </w:r>
    </w:p>
    <w:p>
      <w:r>
        <w:t xml:space="preserve">[[38, 76, 45, 39, 31], [-87, 34, 3, 55, 83, -94], [49, -33, 54, 67, -54, 14], [19, -65, -100, -5, -56], [96, 54, -92, -89, 81, 59, -44, -96, -50], [74, 73, 34, 20]]</w:t>
      </w:r>
    </w:p>
    <w:p>
      <w:r>
        <w:rPr>
          <w:b/>
        </w:rPr>
        <w:t xml:space="preserve">Tulos</w:t>
      </w:r>
    </w:p>
    <w:p>
      <w:r>
        <w:t xml:space="preserve">[189, 139, -56, 87, 85, -21, -44, -96, -50]</w:t>
      </w:r>
    </w:p>
    <w:p>
      <w:r>
        <w:rPr>
          <w:b/>
        </w:rPr>
        <w:t xml:space="preserve">Esimerkki 1.3483</w:t>
      </w:r>
    </w:p>
    <w:p>
      <w:r>
        <w:t xml:space="preserve">[[-43, -38, -72, -77, -35, -85, -84, 17, -11], [-60, 78, 74, 8, -36, -91, -76, -56, -93], [-37, 38, 11, 68, -91, -61, -65], [93, -42, 55, -19]]</w:t>
      </w:r>
    </w:p>
    <w:p>
      <w:r>
        <w:rPr>
          <w:b/>
        </w:rPr>
        <w:t xml:space="preserve">Tulos</w:t>
      </w:r>
    </w:p>
    <w:p>
      <w:r>
        <w:t xml:space="preserve">[-47, 36, 68, -20, -162, -237, -225, -39, -104]</w:t>
      </w:r>
    </w:p>
    <w:p>
      <w:r>
        <w:rPr>
          <w:b/>
        </w:rPr>
        <w:t xml:space="preserve">Esimerkki 1.3484</w:t>
      </w:r>
    </w:p>
    <w:p>
      <w:r>
        <w:t xml:space="preserve">[[81, 95, -64, 28, -92, 27, 78, -35], [-29, -98, -64, -75, -58, -74, -70, 78], [33, 90, -81, 24], [-82, 82, -91], [-48, 3, 61], [-16, 39], [-86, 26, 25, -32]]</w:t>
      </w:r>
    </w:p>
    <w:p>
      <w:r>
        <w:rPr>
          <w:b/>
        </w:rPr>
        <w:t xml:space="preserve">Tulos</w:t>
      </w:r>
    </w:p>
    <w:p>
      <w:r>
        <w:t xml:space="preserve">[-147, 237, -214, -55, -150, -47, 8, 43]</w:t>
      </w:r>
    </w:p>
    <w:p>
      <w:r>
        <w:rPr>
          <w:b/>
        </w:rPr>
        <w:t xml:space="preserve">Esimerkki 1.3485</w:t>
      </w:r>
    </w:p>
    <w:p>
      <w:r>
        <w:t xml:space="preserve">[[100, -36], [-85, -15, -62, 1, 74]]</w:t>
      </w:r>
    </w:p>
    <w:p>
      <w:r>
        <w:rPr>
          <w:b/>
        </w:rPr>
        <w:t xml:space="preserve">Tulos</w:t>
      </w:r>
    </w:p>
    <w:p>
      <w:r>
        <w:t xml:space="preserve">[15, -51, -62, 1, 74]</w:t>
      </w:r>
    </w:p>
    <w:p>
      <w:r>
        <w:rPr>
          <w:b/>
        </w:rPr>
        <w:t xml:space="preserve">Esimerkki 1.3486</w:t>
      </w:r>
    </w:p>
    <w:p>
      <w:r>
        <w:t xml:space="preserve">[[-76, 72], [-41, -18, 5, -4, -10, -81, -7, -28, 12]]</w:t>
      </w:r>
    </w:p>
    <w:p>
      <w:r>
        <w:rPr>
          <w:b/>
        </w:rPr>
        <w:t xml:space="preserve">Tulos</w:t>
      </w:r>
    </w:p>
    <w:p>
      <w:r>
        <w:t xml:space="preserve">[-117, 54, 5, -4, -10, -81, -7, -28, 12]</w:t>
      </w:r>
    </w:p>
    <w:p>
      <w:r>
        <w:rPr>
          <w:b/>
        </w:rPr>
        <w:t xml:space="preserve">Esimerkki 1.3487</w:t>
      </w:r>
    </w:p>
    <w:p>
      <w:r>
        <w:t xml:space="preserve">[[-72, 58, -55, -36, 31, 73], [-2, 97, -12, 17, -1, -53, -64, 38], [46, 64, -27, -4, -39, 10, 16, 27]]</w:t>
      </w:r>
    </w:p>
    <w:p>
      <w:r>
        <w:rPr>
          <w:b/>
        </w:rPr>
        <w:t xml:space="preserve">Tulos</w:t>
      </w:r>
    </w:p>
    <w:p>
      <w:r>
        <w:t xml:space="preserve">[-28, 219, -94, -23, -9, 30, -48, 65]</w:t>
      </w:r>
    </w:p>
    <w:p>
      <w:r>
        <w:rPr>
          <w:b/>
        </w:rPr>
        <w:t xml:space="preserve">Esimerkki 1.3488</w:t>
      </w:r>
    </w:p>
    <w:p>
      <w:r>
        <w:t xml:space="preserve">[[43, 84, -95], [14, 53, 97, 92], [-6, -83, -96, 84, -89], [8, -85, -87, 2, -31, -2]]</w:t>
      </w:r>
    </w:p>
    <w:p>
      <w:r>
        <w:rPr>
          <w:b/>
        </w:rPr>
        <w:t xml:space="preserve">Tulos</w:t>
      </w:r>
    </w:p>
    <w:p>
      <w:r>
        <w:t xml:space="preserve">[59, -31, -181, 178, -120, -2]</w:t>
      </w:r>
    </w:p>
    <w:p>
      <w:r>
        <w:rPr>
          <w:b/>
        </w:rPr>
        <w:t xml:space="preserve">Esimerkki 1.3489</w:t>
      </w:r>
    </w:p>
    <w:p>
      <w:r>
        <w:t xml:space="preserve">[[-28, -60, -60, -46, -16, 83, -53], [-27, -23], [75, -13, 21, 7, -2, -16, -24, -55, 53], [-74, 16, -52, 20, 79, -6, -28], [89, 3, 4, -87], [-15, 96, 94, 98, -50], [53, 23, -70, 12, -94, 34, 1]]</w:t>
      </w:r>
    </w:p>
    <w:p>
      <w:r>
        <w:rPr>
          <w:b/>
        </w:rPr>
        <w:t xml:space="preserve">Tulos</w:t>
      </w:r>
    </w:p>
    <w:p>
      <w:r>
        <w:t xml:space="preserve">[73, 42, -63, 4, -162, 180, -82, -83, 53]</w:t>
      </w:r>
    </w:p>
    <w:p>
      <w:r>
        <w:rPr>
          <w:b/>
        </w:rPr>
        <w:t xml:space="preserve">Esimerkki 1.3490</w:t>
      </w:r>
    </w:p>
    <w:p>
      <w:r>
        <w:t xml:space="preserve">[[-25, 25, 76, -17, -82, 52, -72, 30, 42], [-50, -83, -12], [-74, 93, -81, -84, 60, 77, -7, -14, 96], [9, 11, -72, 15], [53, -59], [2, -39, -34, -61, 83, -18], [-69, -30, 19, -64, -93, -100, -91]]</w:t>
      </w:r>
    </w:p>
    <w:p>
      <w:r>
        <w:rPr>
          <w:b/>
        </w:rPr>
        <w:t xml:space="preserve">Tulos</w:t>
      </w:r>
    </w:p>
    <w:p>
      <w:r>
        <w:t xml:space="preserve">[-154, -82, -104, -211, -32, 11, -170, 16, 138]</w:t>
      </w:r>
    </w:p>
    <w:p>
      <w:r>
        <w:rPr>
          <w:b/>
        </w:rPr>
        <w:t xml:space="preserve">Esimerkki 1.3491</w:t>
      </w:r>
    </w:p>
    <w:p>
      <w:r>
        <w:t xml:space="preserve">[[64, -42, 38, -84, 79], [-68, -45, 80, 95, -4], [22, -60, 47], [11, -94, 42, -47, -68, 13, -16, -47, -25], [-53, 79, 24, 46, 36, -26, -17, -53, -66], [58, -23, 12, -86, -23, -12, -43, -51]]</w:t>
      </w:r>
    </w:p>
    <w:p>
      <w:r>
        <w:rPr>
          <w:b/>
        </w:rPr>
        <w:t xml:space="preserve">Tulos</w:t>
      </w:r>
    </w:p>
    <w:p>
      <w:r>
        <w:t xml:space="preserve">[34, -185, 243, -76, 20, -25, -76, -151, -91]</w:t>
      </w:r>
    </w:p>
    <w:p>
      <w:r>
        <w:rPr>
          <w:b/>
        </w:rPr>
        <w:t xml:space="preserve">Esimerkki 1.3492</w:t>
      </w:r>
    </w:p>
    <w:p>
      <w:r>
        <w:t xml:space="preserve">[[-84, 4, -81, 65, 95, -12, 68], [76, -44, 49, -63]]</w:t>
      </w:r>
    </w:p>
    <w:p>
      <w:r>
        <w:rPr>
          <w:b/>
        </w:rPr>
        <w:t xml:space="preserve">Tulos</w:t>
      </w:r>
    </w:p>
    <w:p>
      <w:r>
        <w:t xml:space="preserve">[-8, -40, -32, 2, 95, -12, 68]</w:t>
      </w:r>
    </w:p>
    <w:p>
      <w:r>
        <w:rPr>
          <w:b/>
        </w:rPr>
        <w:t xml:space="preserve">Esimerkki 1.3493</w:t>
      </w:r>
    </w:p>
    <w:p>
      <w:r>
        <w:t xml:space="preserve">[[-55, -95, -11, -82, 71], [63, 35], [20, -2, -67], [-91, -61, 35, 71], [42, 66, -100, 56, -88, -33], [-90, 79, 91, -17, -9, -33, 3]]</w:t>
      </w:r>
    </w:p>
    <w:p>
      <w:r>
        <w:rPr>
          <w:b/>
        </w:rPr>
        <w:t xml:space="preserve">Tulos</w:t>
      </w:r>
    </w:p>
    <w:p>
      <w:r>
        <w:t xml:space="preserve">[-111, 22, -52, 28, -26, -66, 3]</w:t>
      </w:r>
    </w:p>
    <w:p>
      <w:r>
        <w:rPr>
          <w:b/>
        </w:rPr>
        <w:t xml:space="preserve">Esimerkki 1.3494</w:t>
      </w:r>
    </w:p>
    <w:p>
      <w:r>
        <w:t xml:space="preserve">[[-97], [-99, 78, -43, -82], [73, -30, -65, 63, 81, -3, -23, 7, -28], [58, 7, 84, -10, -50, -84], [-64, -37, -59, -61, -33, -4, -81, 39, 9], [31, -27, 11, -31, 61, 70, -60, 97, 5]]</w:t>
      </w:r>
    </w:p>
    <w:p>
      <w:r>
        <w:rPr>
          <w:b/>
        </w:rPr>
        <w:t xml:space="preserve">Tulos</w:t>
      </w:r>
    </w:p>
    <w:p>
      <w:r>
        <w:t xml:space="preserve">[-1, -106, -72, -121, 59, -21, -164, 143, -14]</w:t>
      </w:r>
    </w:p>
    <w:p>
      <w:r>
        <w:rPr>
          <w:b/>
        </w:rPr>
        <w:t xml:space="preserve">Esimerkki 1.3495</w:t>
      </w:r>
    </w:p>
    <w:p>
      <w:r>
        <w:t xml:space="preserve">[[79, -56, -90, -7, 64, -3, -42], [36, 77, 89], [-77, -55, -23, -91, -96], [66, 36], [16, 3, 8, -41], [94, 51, -70, -100, -92, 76, 9, -43, -15], [-74, -41, -29, -32, 29, 16, -67, -12]]</w:t>
      </w:r>
    </w:p>
    <w:p>
      <w:r>
        <w:rPr>
          <w:b/>
        </w:rPr>
        <w:t xml:space="preserve">Tulos</w:t>
      </w:r>
    </w:p>
    <w:p>
      <w:r>
        <w:t xml:space="preserve">[140, 15, -115, -271, -95, 89, -100, -55, -15]</w:t>
      </w:r>
    </w:p>
    <w:p>
      <w:r>
        <w:rPr>
          <w:b/>
        </w:rPr>
        <w:t xml:space="preserve">Esimerkki 1.3496</w:t>
      </w:r>
    </w:p>
    <w:p>
      <w:r>
        <w:t xml:space="preserve">[[12, -4, 99, 8, 77, 75, 36, 30], [33, -25, 82, 48, 23, -18], [-72, -36, 16, 28], [-69, 30, 68], [-61, 26, -11, 5, 70, 12, -28]]</w:t>
      </w:r>
    </w:p>
    <w:p>
      <w:r>
        <w:rPr>
          <w:b/>
        </w:rPr>
        <w:t xml:space="preserve">Tulos</w:t>
      </w:r>
    </w:p>
    <w:p>
      <w:r>
        <w:t xml:space="preserve">[-157, -9, 254, 89, 170, 69, 8, 30]</w:t>
      </w:r>
    </w:p>
    <w:p>
      <w:r>
        <w:rPr>
          <w:b/>
        </w:rPr>
        <w:t xml:space="preserve">Esimerkki 1.3497</w:t>
      </w:r>
    </w:p>
    <w:p>
      <w:r>
        <w:t xml:space="preserve">[[-31, -2, -58, 76, -86, 86, -89, -4], [50, 28, 33, 48, 67, 90, 100], [28, -75, -20, 41, -21, -20, -4], [-92, 91, -62, -80], [74, 5], [84, 100, 30, 35]]</w:t>
      </w:r>
    </w:p>
    <w:p>
      <w:r>
        <w:rPr>
          <w:b/>
        </w:rPr>
        <w:t xml:space="preserve">Tulos</w:t>
      </w:r>
    </w:p>
    <w:p>
      <w:r>
        <w:t xml:space="preserve">[113, 147, -77, 120, -40, 156, 7, -4]</w:t>
      </w:r>
    </w:p>
    <w:p>
      <w:r>
        <w:rPr>
          <w:b/>
        </w:rPr>
        <w:t xml:space="preserve">Esimerkki 1.3498</w:t>
      </w:r>
    </w:p>
    <w:p>
      <w:r>
        <w:t xml:space="preserve">[[3, -50], [100, 1, -74, -12], [88, 64, -27, -35, -38, -67, -12, 80, 75], [4, 20, -84, 49]]</w:t>
      </w:r>
    </w:p>
    <w:p>
      <w:r>
        <w:rPr>
          <w:b/>
        </w:rPr>
        <w:t xml:space="preserve">Tulos</w:t>
      </w:r>
    </w:p>
    <w:p>
      <w:r>
        <w:t xml:space="preserve">[195, 35, -185, 2, -38, -67, -12, 80, 75]</w:t>
      </w:r>
    </w:p>
    <w:p>
      <w:r>
        <w:rPr>
          <w:b/>
        </w:rPr>
        <w:t xml:space="preserve">Esimerkki 1.3499</w:t>
      </w:r>
    </w:p>
    <w:p>
      <w:r>
        <w:t xml:space="preserve">[[20, -53, 67, -6, -68], [-16, 92], [66, 2, 82, 18, 32, 87]]</w:t>
      </w:r>
    </w:p>
    <w:p>
      <w:r>
        <w:rPr>
          <w:b/>
        </w:rPr>
        <w:t xml:space="preserve">Tulos</w:t>
      </w:r>
    </w:p>
    <w:p>
      <w:r>
        <w:t xml:space="preserve">[70, 41, 149, 12, -36, 87]</w:t>
      </w:r>
    </w:p>
    <w:p>
      <w:r>
        <w:rPr>
          <w:b/>
        </w:rPr>
        <w:t xml:space="preserve">Esimerkki 1.3500</w:t>
      </w:r>
    </w:p>
    <w:p>
      <w:r>
        <w:t xml:space="preserve">[[8, -28, -5, 59, -63, -90, -48], [26, -98, 44, -88, -56], [-28, -24, 14, -89, -42, 46, -5, 28], [5, 4, -63, -2, -29, -28], [-72, -46, -1, -86, 99, -72, 20, -9], [-63, 74, -75, 96, -90, 70, -33, 68], [-13, -98, 65, 100, 80, 82, 74]]</w:t>
      </w:r>
    </w:p>
    <w:p>
      <w:r>
        <w:rPr>
          <w:b/>
        </w:rPr>
        <w:t xml:space="preserve">Tulos</w:t>
      </w:r>
    </w:p>
    <w:p>
      <w:r>
        <w:t xml:space="preserve">[-137, -216, -21, -10, -101, 8, 8, 87]</w:t>
      </w:r>
    </w:p>
    <w:p>
      <w:r>
        <w:rPr>
          <w:b/>
        </w:rPr>
        <w:t xml:space="preserve">Esimerkki 1.3501</w:t>
      </w:r>
    </w:p>
    <w:p>
      <w:r>
        <w:t xml:space="preserve">[[-20, -75, 49, 83], [14, 24, 10, -79, -75, 73, -1, 38], [-56, -64]]</w:t>
      </w:r>
    </w:p>
    <w:p>
      <w:r>
        <w:rPr>
          <w:b/>
        </w:rPr>
        <w:t xml:space="preserve">Tulos</w:t>
      </w:r>
    </w:p>
    <w:p>
      <w:r>
        <w:t xml:space="preserve">[-62, -115, 59, 4, -75, 73, -1, 38]</w:t>
      </w:r>
    </w:p>
    <w:p>
      <w:r>
        <w:rPr>
          <w:b/>
        </w:rPr>
        <w:t xml:space="preserve">Esimerkki 1.3502</w:t>
      </w:r>
    </w:p>
    <w:p>
      <w:r>
        <w:t xml:space="preserve">[[-5, -73, 75, -61, 48, 37, 52, 31, 76], [99, 53, -96], [57, -78, 99]]</w:t>
      </w:r>
    </w:p>
    <w:p>
      <w:r>
        <w:rPr>
          <w:b/>
        </w:rPr>
        <w:t xml:space="preserve">Tulos</w:t>
      </w:r>
    </w:p>
    <w:p>
      <w:r>
        <w:t xml:space="preserve">[151, -98, 78, -61, 48, 37, 52, 31, 76]</w:t>
      </w:r>
    </w:p>
    <w:p>
      <w:r>
        <w:rPr>
          <w:b/>
        </w:rPr>
        <w:t xml:space="preserve">Esimerkki 1.3503</w:t>
      </w:r>
    </w:p>
    <w:p>
      <w:r>
        <w:t xml:space="preserve">[[-22, 2, -20, -51, 7, 97, 11], [27, 7, 62, -77, 96, 12, 22, -14, 5], [-32, 74, 40, 98, 53, -29, 17, 36, 49], [68, -49], [80, 80, 19, -79, 5], [-87, 28, -50, 24, 48]]</w:t>
      </w:r>
    </w:p>
    <w:p>
      <w:r>
        <w:rPr>
          <w:b/>
        </w:rPr>
        <w:t xml:space="preserve">Tulos</w:t>
      </w:r>
    </w:p>
    <w:p>
      <w:r>
        <w:t xml:space="preserve">[34, 142, 51, -85, 209, 80, 50, 22, 54]</w:t>
      </w:r>
    </w:p>
    <w:p>
      <w:r>
        <w:rPr>
          <w:b/>
        </w:rPr>
        <w:t xml:space="preserve">Esimerkki 1.3504</w:t>
      </w:r>
    </w:p>
    <w:p>
      <w:r>
        <w:t xml:space="preserve">[[2, 85, 59, 30, -85, 28], [84, -28, 57, 23, 32, -5, 18, 11, 60], [23, 34], [35, 57, 10, 74, -31], [74, -52, -61, -5, -3, -27, -33, 33, 85]]</w:t>
      </w:r>
    </w:p>
    <w:p>
      <w:r>
        <w:rPr>
          <w:b/>
        </w:rPr>
        <w:t xml:space="preserve">Tulos</w:t>
      </w:r>
    </w:p>
    <w:p>
      <w:r>
        <w:t xml:space="preserve">[218, 96, 65, 122, -87, -4, -15, 44, 145]</w:t>
      </w:r>
    </w:p>
    <w:p>
      <w:r>
        <w:rPr>
          <w:b/>
        </w:rPr>
        <w:t xml:space="preserve">Esimerkki 1.3505</w:t>
      </w:r>
    </w:p>
    <w:p>
      <w:r>
        <w:t xml:space="preserve">[[33, -25, -46, -83], [94, 89, -96, 89, 61], [92, -18, 84, 24], [-66, -46, 65, 23, -4], [-72, 26]]</w:t>
      </w:r>
    </w:p>
    <w:p>
      <w:r>
        <w:rPr>
          <w:b/>
        </w:rPr>
        <w:t xml:space="preserve">Tulos</w:t>
      </w:r>
    </w:p>
    <w:p>
      <w:r>
        <w:t xml:space="preserve">[81, 26, 7, 53, 57]</w:t>
      </w:r>
    </w:p>
    <w:p>
      <w:r>
        <w:rPr>
          <w:b/>
        </w:rPr>
        <w:t xml:space="preserve">Esimerkki 1.3506</w:t>
      </w:r>
    </w:p>
    <w:p>
      <w:r>
        <w:t xml:space="preserve">[[35, -62, -13, 88, 98], [-59, -47, -6, 14], [-61, 12, -56, 22, -19, -88], [60, -83, -17, 94, -22], [52, -95, 3, -52, -68, -89, -77, -75], [-94, -84, -27, 32, -44, -36, 71], [-50, 53, -73, 69, 29, -50, 5, -47]]</w:t>
      </w:r>
    </w:p>
    <w:p>
      <w:r>
        <w:rPr>
          <w:b/>
        </w:rPr>
        <w:t xml:space="preserve">Tulos</w:t>
      </w:r>
    </w:p>
    <w:p>
      <w:r>
        <w:t xml:space="preserve">[-117, -306, -189, 267, -26, -263, -1, -122]</w:t>
      </w:r>
    </w:p>
    <w:p>
      <w:r>
        <w:rPr>
          <w:b/>
        </w:rPr>
        <w:t xml:space="preserve">Esimerkki 1.3507</w:t>
      </w:r>
    </w:p>
    <w:p>
      <w:r>
        <w:t xml:space="preserve">[[-93, -13, -23, -15, -1, -75], [5, -56, -21], [84, 47, 81, 77, -21, -60, 91, 42], [-87, -51], [-29, 40, -78, -15, 7, 51, 57, -70], [-46, 62, -72, 13, 74, -96, 87, -36]]</w:t>
      </w:r>
    </w:p>
    <w:p>
      <w:r>
        <w:rPr>
          <w:b/>
        </w:rPr>
        <w:t xml:space="preserve">Tulos</w:t>
      </w:r>
    </w:p>
    <w:p>
      <w:r>
        <w:t xml:space="preserve">[-166, 29, -113, 60, 59, -180, 235, -64]</w:t>
      </w:r>
    </w:p>
    <w:p>
      <w:r>
        <w:rPr>
          <w:b/>
        </w:rPr>
        <w:t xml:space="preserve">Esimerkki 1.3508</w:t>
      </w:r>
    </w:p>
    <w:p>
      <w:r>
        <w:t xml:space="preserve">[[-3, -11, 42, 31, -46, 15, 9], [-17, 47, -25, -38, -31, 11], [-17, -52, 48, -14, 39, 79, 99, -92, 76], [92, 38, -43, 84, -32, -38, -24, 68], [-27, 58, 39, 25, -91], [-54, -1]]</w:t>
      </w:r>
    </w:p>
    <w:p>
      <w:r>
        <w:rPr>
          <w:b/>
        </w:rPr>
        <w:t xml:space="preserve">Tulos</w:t>
      </w:r>
    </w:p>
    <w:p>
      <w:r>
        <w:t xml:space="preserve">[-26, 79, 61, 88, -161, 67, 84, -24, 76]</w:t>
      </w:r>
    </w:p>
    <w:p>
      <w:r>
        <w:rPr>
          <w:b/>
        </w:rPr>
        <w:t xml:space="preserve">Esimerkki 1.3509</w:t>
      </w:r>
    </w:p>
    <w:p>
      <w:r>
        <w:t xml:space="preserve">[[35, -85, -66, -50, 56, 78], [-85, -44, 19], [-56, -80, -94, 76, 66], [64, 44, -58, -11, -52, -46]]</w:t>
      </w:r>
    </w:p>
    <w:p>
      <w:r>
        <w:rPr>
          <w:b/>
        </w:rPr>
        <w:t xml:space="preserve">Tulos</w:t>
      </w:r>
    </w:p>
    <w:p>
      <w:r>
        <w:t xml:space="preserve">[-42, -165, -199, 15, 70, 32]</w:t>
      </w:r>
    </w:p>
    <w:p>
      <w:r>
        <w:rPr>
          <w:b/>
        </w:rPr>
        <w:t xml:space="preserve">Esimerkki 1.3510</w:t>
      </w:r>
    </w:p>
    <w:p>
      <w:r>
        <w:t xml:space="preserve">[[-1, 48], [-19, -49, 12, 82, 88, 8], [49, -87, 24, -23], [68, -84, 98, -60, -12, 7, -89], [-27, 45, 95, -61, -32, -82, -84, 59], [-77, -20, -38], [87, 66, -58, 87, -35, -82]]</w:t>
      </w:r>
    </w:p>
    <w:p>
      <w:r>
        <w:rPr>
          <w:b/>
        </w:rPr>
        <w:t xml:space="preserve">Tulos</w:t>
      </w:r>
    </w:p>
    <w:p>
      <w:r>
        <w:t xml:space="preserve">[80, -81, 133, 25, 9, -149, -173, 59]</w:t>
      </w:r>
    </w:p>
    <w:p>
      <w:r>
        <w:rPr>
          <w:b/>
        </w:rPr>
        <w:t xml:space="preserve">Esimerkki 1.3511</w:t>
      </w:r>
    </w:p>
    <w:p>
      <w:r>
        <w:t xml:space="preserve">[[-77, 26, 60, 24, -85, 79], [35, 10, -65, -58], [56, 35, 87], [-90, -6, -46, -45], [-50, 14, 74], [75, 86, -27, -5, 57, -40, -43, 22]]</w:t>
      </w:r>
    </w:p>
    <w:p>
      <w:r>
        <w:rPr>
          <w:b/>
        </w:rPr>
        <w:t xml:space="preserve">Tulos</w:t>
      </w:r>
    </w:p>
    <w:p>
      <w:r>
        <w:t xml:space="preserve">[-51, 165, 83, -84, -28, 39, -43, 22]</w:t>
      </w:r>
    </w:p>
    <w:p>
      <w:r>
        <w:rPr>
          <w:b/>
        </w:rPr>
        <w:t xml:space="preserve">Esimerkki 1.3512</w:t>
      </w:r>
    </w:p>
    <w:p>
      <w:r>
        <w:t xml:space="preserve">[[7, -64, 40, 61, -81], [51, -69, -73], [-82, 67, -68]]</w:t>
      </w:r>
    </w:p>
    <w:p>
      <w:r>
        <w:rPr>
          <w:b/>
        </w:rPr>
        <w:t xml:space="preserve">Tulos</w:t>
      </w:r>
    </w:p>
    <w:p>
      <w:r>
        <w:t xml:space="preserve">[-24, -66, -101, 61, -81]</w:t>
      </w:r>
    </w:p>
    <w:p>
      <w:r>
        <w:rPr>
          <w:b/>
        </w:rPr>
        <w:t xml:space="preserve">Esimerkki 1.3513</w:t>
      </w:r>
    </w:p>
    <w:p>
      <w:r>
        <w:t xml:space="preserve">[[79, -64, -96, -33, 51, 79, -75, -70], [2, 46, -30, 29], [-50, -96, -13, -96, -54, -55, -89, -84, -43], [73, -70, 72, -22], [-95, -14, 29, 68, -85]]</w:t>
      </w:r>
    </w:p>
    <w:p>
      <w:r>
        <w:rPr>
          <w:b/>
        </w:rPr>
        <w:t xml:space="preserve">Tulos</w:t>
      </w:r>
    </w:p>
    <w:p>
      <w:r>
        <w:t xml:space="preserve">[9, -198, -38, -54, -88, 24, -164, -154, -43]</w:t>
      </w:r>
    </w:p>
    <w:p>
      <w:r>
        <w:rPr>
          <w:b/>
        </w:rPr>
        <w:t xml:space="preserve">Esimerkki 1.3514</w:t>
      </w:r>
    </w:p>
    <w:p>
      <w:r>
        <w:t xml:space="preserve">[[51, 78, 38, 100, 20, 79], [-97, 4], [-10, -7, 6, -34, 77, 14], [-16, 1, 6, 38, 18], [76, -17, 63, 15, 39, 48, -66, -57]]</w:t>
      </w:r>
    </w:p>
    <w:p>
      <w:r>
        <w:rPr>
          <w:b/>
        </w:rPr>
        <w:t xml:space="preserve">Tulos</w:t>
      </w:r>
    </w:p>
    <w:p>
      <w:r>
        <w:t xml:space="preserve">[4, 59, 113, 119, 154, 141, -66, -57]</w:t>
      </w:r>
    </w:p>
    <w:p>
      <w:r>
        <w:rPr>
          <w:b/>
        </w:rPr>
        <w:t xml:space="preserve">Esimerkki 1.3515</w:t>
      </w:r>
    </w:p>
    <w:p>
      <w:r>
        <w:t xml:space="preserve">[[100, -91, -47, -32, 6], [95, -93, -11, 23, 28, 60, 72], [-69, -99, -9], [-59, 91, 67, 53, 82, 30, 39, -82], [-100, -66, -86, 77, -63], [-20, -60, -23, -32, 94, -56], [12, 10, -34, 5, -22]]</w:t>
      </w:r>
    </w:p>
    <w:p>
      <w:r>
        <w:rPr>
          <w:b/>
        </w:rPr>
        <w:t xml:space="preserve">Tulos</w:t>
      </w:r>
    </w:p>
    <w:p>
      <w:r>
        <w:t xml:space="preserve">[-41, -308, -143, 94, 125, 34, 111, -82]</w:t>
      </w:r>
    </w:p>
    <w:p>
      <w:r>
        <w:rPr>
          <w:b/>
        </w:rPr>
        <w:t xml:space="preserve">Esimerkki 1.3516</w:t>
      </w:r>
    </w:p>
    <w:p>
      <w:r>
        <w:t xml:space="preserve">[[14, 2, 21, -67, 37, 88, -59, -62], [78, 33]]</w:t>
      </w:r>
    </w:p>
    <w:p>
      <w:r>
        <w:rPr>
          <w:b/>
        </w:rPr>
        <w:t xml:space="preserve">Tulos</w:t>
      </w:r>
    </w:p>
    <w:p>
      <w:r>
        <w:t xml:space="preserve">[92, 35, 21, -67, 37, 88, -59, -62]</w:t>
      </w:r>
    </w:p>
    <w:p>
      <w:r>
        <w:rPr>
          <w:b/>
        </w:rPr>
        <w:t xml:space="preserve">Esimerkki 1.3517</w:t>
      </w:r>
    </w:p>
    <w:p>
      <w:r>
        <w:t xml:space="preserve">[[-33, -77, 37, 43, 18, 33, 21, 41], [-97, 3, -72, 27, -69, 73, 35, -64, -80], [-53, 53], [66, -53, 76, -76, -54], [-43, -65, 47], [-37, -89, -93, 34, -27], [-51, -9, -64, -91, -36]]</w:t>
      </w:r>
    </w:p>
    <w:p>
      <w:r>
        <w:rPr>
          <w:b/>
        </w:rPr>
        <w:t xml:space="preserve">Tulos</w:t>
      </w:r>
    </w:p>
    <w:p>
      <w:r>
        <w:t xml:space="preserve">[-248, -237, -69, -63, -168, 106, 56, -23, -80]</w:t>
      </w:r>
    </w:p>
    <w:p>
      <w:r>
        <w:rPr>
          <w:b/>
        </w:rPr>
        <w:t xml:space="preserve">Esimerkki 1.3518</w:t>
      </w:r>
    </w:p>
    <w:p>
      <w:r>
        <w:t xml:space="preserve">[[76, 42, -56, -90], [-44, 17, 44, 14, 11, 75, 22, 56, -26], [-27, -66, -56, -36, 63, 72, -4], [-18, 61, -51, -55, -58, -41]]</w:t>
      </w:r>
    </w:p>
    <w:p>
      <w:r>
        <w:rPr>
          <w:b/>
        </w:rPr>
        <w:t xml:space="preserve">Tulos</w:t>
      </w:r>
    </w:p>
    <w:p>
      <w:r>
        <w:t xml:space="preserve">[-13, 54, -119, -167, 16, 106, 18, 56, -26]</w:t>
      </w:r>
    </w:p>
    <w:p>
      <w:r>
        <w:rPr>
          <w:b/>
        </w:rPr>
        <w:t xml:space="preserve">Esimerkki 1.3519</w:t>
      </w:r>
    </w:p>
    <w:p>
      <w:r>
        <w:t xml:space="preserve">[[-61, -24, 92], [-91, 26, 99, -54, -8], [28, -76, 58, -32, -3, 6, -9, 78], [-45, 95, 14, 80, -38, -68]]</w:t>
      </w:r>
    </w:p>
    <w:p>
      <w:r>
        <w:rPr>
          <w:b/>
        </w:rPr>
        <w:t xml:space="preserve">Tulos</w:t>
      </w:r>
    </w:p>
    <w:p>
      <w:r>
        <w:t xml:space="preserve">[-169, 21, 263, -6, -49, -62, -9, 78]</w:t>
      </w:r>
    </w:p>
    <w:p>
      <w:r>
        <w:rPr>
          <w:b/>
        </w:rPr>
        <w:t xml:space="preserve">Esimerkki 1.3520</w:t>
      </w:r>
    </w:p>
    <w:p>
      <w:r>
        <w:t xml:space="preserve">[[-18, -47], [34, 66, -81, 61, 80, -2], [-25, 6, -56, -45, -54, -51], [78, -16]]</w:t>
      </w:r>
    </w:p>
    <w:p>
      <w:r>
        <w:rPr>
          <w:b/>
        </w:rPr>
        <w:t xml:space="preserve">Tulos</w:t>
      </w:r>
    </w:p>
    <w:p>
      <w:r>
        <w:t xml:space="preserve">[69, 9, -137, 16, 26, -53]</w:t>
      </w:r>
    </w:p>
    <w:p>
      <w:r>
        <w:rPr>
          <w:b/>
        </w:rPr>
        <w:t xml:space="preserve">Esimerkki 1.3521</w:t>
      </w:r>
    </w:p>
    <w:p>
      <w:r>
        <w:t xml:space="preserve">[[50, -4, 49, 26, -76, 98, 99, 62], [-68, -37, 40, 61, -13, -57, -24, -9], [60, 54, -39, -86, -88], [-93, 61, 30, 37, 25, 30], [77, 80, 14, 21, 15], [79, -30, -61, -56, 97], [-6, 27, 38, -74, 36, -41]]</w:t>
      </w:r>
    </w:p>
    <w:p>
      <w:r>
        <w:rPr>
          <w:b/>
        </w:rPr>
        <w:t xml:space="preserve">Tulos</w:t>
      </w:r>
    </w:p>
    <w:p>
      <w:r>
        <w:t xml:space="preserve">[99, 151, 71, -71, -4, 30, 75, 53]</w:t>
      </w:r>
    </w:p>
    <w:p>
      <w:r>
        <w:rPr>
          <w:b/>
        </w:rPr>
        <w:t xml:space="preserve">Esimerkki 1.3522</w:t>
      </w:r>
    </w:p>
    <w:p>
      <w:r>
        <w:t xml:space="preserve">[[80, 78, -61, 69, -82, -46, 95, -41, 18], [-57, -67, 57, -53, 5, 33, 70, 100, -19], [-29, -31, 69, -14, -73, 32, 97, -69, -85], [-7, -85, 89], [31, 70, 2, 17], [-86, 80, 47, -91, 11, -9, 39], [50, 48, 85]]</w:t>
      </w:r>
    </w:p>
    <w:p>
      <w:r>
        <w:rPr>
          <w:b/>
        </w:rPr>
        <w:t xml:space="preserve">Tulos</w:t>
      </w:r>
    </w:p>
    <w:p>
      <w:r>
        <w:t xml:space="preserve">[-18, 93, 288, -72, -139, 10, 301, -10, -86]</w:t>
      </w:r>
    </w:p>
    <w:p>
      <w:r>
        <w:rPr>
          <w:b/>
        </w:rPr>
        <w:t xml:space="preserve">Esimerkki 1.3523</w:t>
      </w:r>
    </w:p>
    <w:p>
      <w:r>
        <w:t xml:space="preserve">[[-92, 17, -21, 86, -61, -79, 25, 34], [62, -33, -98, 82, -79, -67, -23, 94], [-75, -18, 60, -42, -74, 76, -24, 94]]</w:t>
      </w:r>
    </w:p>
    <w:p>
      <w:r>
        <w:rPr>
          <w:b/>
        </w:rPr>
        <w:t xml:space="preserve">Tulos</w:t>
      </w:r>
    </w:p>
    <w:p>
      <w:r>
        <w:t xml:space="preserve">[-105, -34, -59, 126, -214, -70, -22, 222]</w:t>
      </w:r>
    </w:p>
    <w:p>
      <w:r>
        <w:rPr>
          <w:b/>
        </w:rPr>
        <w:t xml:space="preserve">Esimerkki 1.3524</w:t>
      </w:r>
    </w:p>
    <w:p>
      <w:r>
        <w:t xml:space="preserve">[[-89, -35], [-91, -71, 20, -47, -18, -59], [37, -14, 32, 3, -83], [50, 18], [2, -26], [-10, -3, 11, -83], [-57, 89, -71, -7]]</w:t>
      </w:r>
    </w:p>
    <w:p>
      <w:r>
        <w:rPr>
          <w:b/>
        </w:rPr>
        <w:t xml:space="preserve">Tulos</w:t>
      </w:r>
    </w:p>
    <w:p>
      <w:r>
        <w:t xml:space="preserve">[-158, -42, -8, -134, -101, -59]</w:t>
      </w:r>
    </w:p>
    <w:p>
      <w:r>
        <w:rPr>
          <w:b/>
        </w:rPr>
        <w:t xml:space="preserve">Esimerkki 1.3525</w:t>
      </w:r>
    </w:p>
    <w:p>
      <w:r>
        <w:t xml:space="preserve">[[-5, 3], [-91, -82, 3], [-6, 38, 92, -86]]</w:t>
      </w:r>
    </w:p>
    <w:p>
      <w:r>
        <w:rPr>
          <w:b/>
        </w:rPr>
        <w:t xml:space="preserve">Tulos</w:t>
      </w:r>
    </w:p>
    <w:p>
      <w:r>
        <w:t xml:space="preserve">[-102, -41, 95, -86]</w:t>
      </w:r>
    </w:p>
    <w:p>
      <w:r>
        <w:rPr>
          <w:b/>
        </w:rPr>
        <w:t xml:space="preserve">Esimerkki 1.3526</w:t>
      </w:r>
    </w:p>
    <w:p>
      <w:r>
        <w:t xml:space="preserve">[[-45, -64], [-2, 23, -51], [-14, -85, -56, -14, -84, -31]]</w:t>
      </w:r>
    </w:p>
    <w:p>
      <w:r>
        <w:rPr>
          <w:b/>
        </w:rPr>
        <w:t xml:space="preserve">Tulos</w:t>
      </w:r>
    </w:p>
    <w:p>
      <w:r>
        <w:t xml:space="preserve">[-61, -126, -107, -14, -84, -31]</w:t>
      </w:r>
    </w:p>
    <w:p>
      <w:r>
        <w:rPr>
          <w:b/>
        </w:rPr>
        <w:t xml:space="preserve">Esimerkki 1.3527</w:t>
      </w:r>
    </w:p>
    <w:p>
      <w:r>
        <w:t xml:space="preserve">[[2, -100, 6, 99], [26], [-71, -9, -89, 33, -6, -6, -96]]</w:t>
      </w:r>
    </w:p>
    <w:p>
      <w:r>
        <w:rPr>
          <w:b/>
        </w:rPr>
        <w:t xml:space="preserve">Tulos</w:t>
      </w:r>
    </w:p>
    <w:p>
      <w:r>
        <w:t xml:space="preserve">[-43, -109, -83, 132, -6, -6, -96]</w:t>
      </w:r>
    </w:p>
    <w:p>
      <w:r>
        <w:rPr>
          <w:b/>
        </w:rPr>
        <w:t xml:space="preserve">Esimerkki 1.3528</w:t>
      </w:r>
    </w:p>
    <w:p>
      <w:r>
        <w:t xml:space="preserve">[[-1, -34, -47, 3], [-32, 20, -33, -33, -14, -10, -57], [-35, -8, 76, 92, 87], [-21, 48, -85, 58, 58, 95], [89, -33]]</w:t>
      </w:r>
    </w:p>
    <w:p>
      <w:r>
        <w:rPr>
          <w:b/>
        </w:rPr>
        <w:t xml:space="preserve">Tulos</w:t>
      </w:r>
    </w:p>
    <w:p>
      <w:r>
        <w:t xml:space="preserve">[0, -7, -89, 120, 131, 85, -57]</w:t>
      </w:r>
    </w:p>
    <w:p>
      <w:r>
        <w:rPr>
          <w:b/>
        </w:rPr>
        <w:t xml:space="preserve">Esimerkki 1.3529</w:t>
      </w:r>
    </w:p>
    <w:p>
      <w:r>
        <w:t xml:space="preserve">[[73, -59, -18, 16], [-64, 9], [79, -63, -10, 23, -89, -91], [65, 31, -70, -22], [100, -94, -83, -11, 98, 29, -9, -27], [69, -84, 69, 67, 82, -58, 86, -68, -99], [54, -49, -11]]</w:t>
      </w:r>
    </w:p>
    <w:p>
      <w:r>
        <w:rPr>
          <w:b/>
        </w:rPr>
        <w:t xml:space="preserve">Tulos</w:t>
      </w:r>
    </w:p>
    <w:p>
      <w:r>
        <w:t xml:space="preserve">[376, -309, -123, 73, 91, -120, 77, -95, -99]</w:t>
      </w:r>
    </w:p>
    <w:p>
      <w:r>
        <w:rPr>
          <w:b/>
        </w:rPr>
        <w:t xml:space="preserve">Esimerkki 1.3530</w:t>
      </w:r>
    </w:p>
    <w:p>
      <w:r>
        <w:t xml:space="preserve">[[24, 21, -81, -10, 50, -57, -74, 32], [58, -37, -94, -16, -76, 32, 52, 7], [25, 34], [-42, -71, 39, -36, 29, 61, 56, 49, -78], [76, 60, 53, -9, -75, -53, -58, 33], [24, 92, -16], [17, 50, -64, 55, -61]]</w:t>
      </w:r>
    </w:p>
    <w:p>
      <w:r>
        <w:rPr>
          <w:b/>
        </w:rPr>
        <w:t xml:space="preserve">Tulos</w:t>
      </w:r>
    </w:p>
    <w:p>
      <w:r>
        <w:t xml:space="preserve">[182, 149, -163, -16, -133, -17, -24, 121, -78]</w:t>
      </w:r>
    </w:p>
    <w:p>
      <w:r>
        <w:rPr>
          <w:b/>
        </w:rPr>
        <w:t xml:space="preserve">Esimerkki 1.3531</w:t>
      </w:r>
    </w:p>
    <w:p>
      <w:r>
        <w:t xml:space="preserve">[[-34, 91, -65, 76, -10, -46], [10, 7, -24, 7, -91, -77, -37], [56, -96, -45, 43, 72], [-96, 56, 22, 75, -86], [-39, -7, 8, -59], [37, -72, 52, 62, -40, 53]]</w:t>
      </w:r>
    </w:p>
    <w:p>
      <w:r>
        <w:rPr>
          <w:b/>
        </w:rPr>
        <w:t xml:space="preserve">Tulos</w:t>
      </w:r>
    </w:p>
    <w:p>
      <w:r>
        <w:t xml:space="preserve">[-66, -21, -52, 204, -155, -70, -37]</w:t>
      </w:r>
    </w:p>
    <w:p>
      <w:r>
        <w:rPr>
          <w:b/>
        </w:rPr>
        <w:t xml:space="preserve">Esimerkki 1.3532</w:t>
      </w:r>
    </w:p>
    <w:p>
      <w:r>
        <w:t xml:space="preserve">[[31, -50, -65, 4, -82, -85, 4, 36], [-50, 25, -98, 85, 8, -37], [-92, -34, -12, 47, -38], [84, -37, 83, -46], [50, 10], [-18, 31, -97, -20, -48, -47, -43, 81, -13]]</w:t>
      </w:r>
    </w:p>
    <w:p>
      <w:r>
        <w:rPr>
          <w:b/>
        </w:rPr>
        <w:t xml:space="preserve">Tulos</w:t>
      </w:r>
    </w:p>
    <w:p>
      <w:r>
        <w:t xml:space="preserve">[5, -55, -189, 70, -160, -169, -39, 117, -13]</w:t>
      </w:r>
    </w:p>
    <w:p>
      <w:r>
        <w:rPr>
          <w:b/>
        </w:rPr>
        <w:t xml:space="preserve">Esimerkki 1.3533</w:t>
      </w:r>
    </w:p>
    <w:p>
      <w:r>
        <w:t xml:space="preserve">[[18, 89], [52, 88, -26, 95, 89, 20, -65, -93], [69, 79], [63, -37]]</w:t>
      </w:r>
    </w:p>
    <w:p>
      <w:r>
        <w:rPr>
          <w:b/>
        </w:rPr>
        <w:t xml:space="preserve">Tulos</w:t>
      </w:r>
    </w:p>
    <w:p>
      <w:r>
        <w:t xml:space="preserve">[202, 219, -26, 95, 89, 20, -65, -93]</w:t>
      </w:r>
    </w:p>
    <w:p>
      <w:r>
        <w:rPr>
          <w:b/>
        </w:rPr>
        <w:t xml:space="preserve">Esimerkki 1.3534</w:t>
      </w:r>
    </w:p>
    <w:p>
      <w:r>
        <w:t xml:space="preserve">[[24, 19, 22], [-86, 11, -46, 100, 64, 17], [-4, 90, 96, 45, -6, -28, 53], [-33, 45, -22, 68, -89, 59, 71, -56]]</w:t>
      </w:r>
    </w:p>
    <w:p>
      <w:r>
        <w:rPr>
          <w:b/>
        </w:rPr>
        <w:t xml:space="preserve">Tulos</w:t>
      </w:r>
    </w:p>
    <w:p>
      <w:r>
        <w:t xml:space="preserve">[-99, 165, 50, 213, -31, 48, 124, -56]</w:t>
      </w:r>
    </w:p>
    <w:p>
      <w:r>
        <w:rPr>
          <w:b/>
        </w:rPr>
        <w:t xml:space="preserve">Esimerkki 1.3535</w:t>
      </w:r>
    </w:p>
    <w:p>
      <w:r>
        <w:t xml:space="preserve">[[93, 22, -24, -53, 81, -52, -25, 68, 49], [-11, 27, 69, 82, 85, -57, 31, -5], [43, 31, -16, -98, -83], [78, -9, 90, -38, -27], [37, -30, 25, -11, -90]]</w:t>
      </w:r>
    </w:p>
    <w:p>
      <w:r>
        <w:rPr>
          <w:b/>
        </w:rPr>
        <w:t xml:space="preserve">Tulos</w:t>
      </w:r>
    </w:p>
    <w:p>
      <w:r>
        <w:t xml:space="preserve">[240, 41, 144, -118, -34, -109, 6, 63, 49]</w:t>
      </w:r>
    </w:p>
    <w:p>
      <w:r>
        <w:rPr>
          <w:b/>
        </w:rPr>
        <w:t xml:space="preserve">Esimerkki 1.3536</w:t>
      </w:r>
    </w:p>
    <w:p>
      <w:r>
        <w:t xml:space="preserve">[[-81, -45, -25, 98], [-70, 33, 49, -4, -52, -34, 46], [-100, -50, -24, 41, -79, -88, 19, 47], [5, -33], [13, 52, -8], [33, 83, 82, 48, -11], [45, -89, 41, -41, -18, -98, 40]]</w:t>
      </w:r>
    </w:p>
    <w:p>
      <w:r>
        <w:rPr>
          <w:b/>
        </w:rPr>
        <w:t xml:space="preserve">Tulos</w:t>
      </w:r>
    </w:p>
    <w:p>
      <w:r>
        <w:t xml:space="preserve">[-155, -49, 115, 142, -160, -220, 105, 47]</w:t>
      </w:r>
    </w:p>
    <w:p>
      <w:r>
        <w:rPr>
          <w:b/>
        </w:rPr>
        <w:t xml:space="preserve">Esimerkki 1.3537</w:t>
      </w:r>
    </w:p>
    <w:p>
      <w:r>
        <w:t xml:space="preserve">[[7, 94], [39, -29, -89], [-24, -59, 16, 46, -92, 95, 56, 69], [91, -81, -6, 37, 37, 98], [56, 45, -95, -11, 84, 76, -35, -90]]</w:t>
      </w:r>
    </w:p>
    <w:p>
      <w:r>
        <w:rPr>
          <w:b/>
        </w:rPr>
        <w:t xml:space="preserve">Tulos</w:t>
      </w:r>
    </w:p>
    <w:p>
      <w:r>
        <w:t xml:space="preserve">[169, -30, -174, 72, 29, 269, 21, -21]</w:t>
      </w:r>
    </w:p>
    <w:p>
      <w:r>
        <w:rPr>
          <w:b/>
        </w:rPr>
        <w:t xml:space="preserve">Esimerkki 1.3538</w:t>
      </w:r>
    </w:p>
    <w:p>
      <w:r>
        <w:t xml:space="preserve">[[24, -20, -87, 3, 53, 27, 69, -37], [-25, 4, 15, -62], [-70, -64, 95, -76, -35, 64, -48, -68], [-78, 63, -58, -7], [12, 59, 58, 93, 64]]</w:t>
      </w:r>
    </w:p>
    <w:p>
      <w:r>
        <w:rPr>
          <w:b/>
        </w:rPr>
        <w:t xml:space="preserve">Tulos</w:t>
      </w:r>
    </w:p>
    <w:p>
      <w:r>
        <w:t xml:space="preserve">[-137, 42, 23, -49, 82, 91, 21, -105]</w:t>
      </w:r>
    </w:p>
    <w:p>
      <w:r>
        <w:rPr>
          <w:b/>
        </w:rPr>
        <w:t xml:space="preserve">Esimerkki 1.3539</w:t>
      </w:r>
    </w:p>
    <w:p>
      <w:r>
        <w:t xml:space="preserve">[[94, -11, 18], [42, -9], [-60, 66, -15, -6, 46, 90, -93, 99], [70, 42, -38], [97, -8, 59, -83, -64, 99, 62], [-89, -36, -68, 6, 38, 1], [-37, -11, 40, 15]]</w:t>
      </w:r>
    </w:p>
    <w:p>
      <w:r>
        <w:rPr>
          <w:b/>
        </w:rPr>
        <w:t xml:space="preserve">Tulos</w:t>
      </w:r>
    </w:p>
    <w:p>
      <w:r>
        <w:t xml:space="preserve">[117, 33, -4, -68, 20, 190, -31, 99]</w:t>
      </w:r>
    </w:p>
    <w:p>
      <w:r>
        <w:rPr>
          <w:b/>
        </w:rPr>
        <w:t xml:space="preserve">Esimerkki 1.3540</w:t>
      </w:r>
    </w:p>
    <w:p>
      <w:r>
        <w:t xml:space="preserve">[[70, -73, 52, 48], [-11, 30, -58, -17, -1, 38], [40, 36, 54, 76, 43, -36, -8, 25], [49, 95, -84, 91]]</w:t>
      </w:r>
    </w:p>
    <w:p>
      <w:r>
        <w:rPr>
          <w:b/>
        </w:rPr>
        <w:t xml:space="preserve">Tulos</w:t>
      </w:r>
    </w:p>
    <w:p>
      <w:r>
        <w:t xml:space="preserve">[148, 88, -36, 198, 42, 2, -8, 25]</w:t>
      </w:r>
    </w:p>
    <w:p>
      <w:r>
        <w:rPr>
          <w:b/>
        </w:rPr>
        <w:t xml:space="preserve">Esimerkki 1.3541</w:t>
      </w:r>
    </w:p>
    <w:p>
      <w:r>
        <w:t xml:space="preserve">[[-17, 70, 94, -94, -7, 28, -37], [-56, 60, -49, -87, 69, 99, 86, 100, 37], [-66, -48, 73, -86, -95, 49, -42], [4, -64, -36], [86, -80], [-58, -30, -57, 20, 48, -17, -43, -29, -16]]</w:t>
      </w:r>
    </w:p>
    <w:p>
      <w:r>
        <w:rPr>
          <w:b/>
        </w:rPr>
        <w:t xml:space="preserve">Tulos</w:t>
      </w:r>
    </w:p>
    <w:p>
      <w:r>
        <w:t xml:space="preserve">[-107, -92, 25, -247, 15, 159, -36, 71, 21]</w:t>
      </w:r>
    </w:p>
    <w:p>
      <w:r>
        <w:rPr>
          <w:b/>
        </w:rPr>
        <w:t xml:space="preserve">Esimerkki 1.3542</w:t>
      </w:r>
    </w:p>
    <w:p>
      <w:r>
        <w:t xml:space="preserve">[[-28, 82], [-62, 97]]</w:t>
      </w:r>
    </w:p>
    <w:p>
      <w:r>
        <w:rPr>
          <w:b/>
        </w:rPr>
        <w:t xml:space="preserve">Tulos</w:t>
      </w:r>
    </w:p>
    <w:p>
      <w:r>
        <w:t xml:space="preserve">[-90, 179]</w:t>
      </w:r>
    </w:p>
    <w:p>
      <w:r>
        <w:rPr>
          <w:b/>
        </w:rPr>
        <w:t xml:space="preserve">Esimerkki 1.3543</w:t>
      </w:r>
    </w:p>
    <w:p>
      <w:r>
        <w:t xml:space="preserve">[[19, 75, -73], [-34, 29], [-87, -86, 22], [43, 60, 25, -26, -95, 4, 80], [-50, -3], [53, 4, -24]]</w:t>
      </w:r>
    </w:p>
    <w:p>
      <w:r>
        <w:rPr>
          <w:b/>
        </w:rPr>
        <w:t xml:space="preserve">Tulos</w:t>
      </w:r>
    </w:p>
    <w:p>
      <w:r>
        <w:t xml:space="preserve">[-56, 79, -50, -26, -95, 4, 80]</w:t>
      </w:r>
    </w:p>
    <w:p>
      <w:r>
        <w:rPr>
          <w:b/>
        </w:rPr>
        <w:t xml:space="preserve">Esimerkki 1.3544</w:t>
      </w:r>
    </w:p>
    <w:p>
      <w:r>
        <w:t xml:space="preserve">[[-39, -17], [-33, 47, 4], [27, -12, 63, 86, -49, -55, -44, -99, -54], [5, -31, 70, 96, 37, -98, 87, -92]]</w:t>
      </w:r>
    </w:p>
    <w:p>
      <w:r>
        <w:rPr>
          <w:b/>
        </w:rPr>
        <w:t xml:space="preserve">Tulos</w:t>
      </w:r>
    </w:p>
    <w:p>
      <w:r>
        <w:t xml:space="preserve">[-40, -13, 137, 182, -12, -153, 43, -191, -54]</w:t>
      </w:r>
    </w:p>
    <w:p>
      <w:r>
        <w:rPr>
          <w:b/>
        </w:rPr>
        <w:t xml:space="preserve">Esimerkki 1.3545</w:t>
      </w:r>
    </w:p>
    <w:p>
      <w:r>
        <w:t xml:space="preserve">[[-6, -58, -45, -40, -65], [-70, 45, 30, 37, 86, 10], [-27, -1, 55, 63, -14, 75, -8, 7, -100], [51, 17, -2, 48, -60, -67, -67, -84]]</w:t>
      </w:r>
    </w:p>
    <w:p>
      <w:r>
        <w:rPr>
          <w:b/>
        </w:rPr>
        <w:t xml:space="preserve">Tulos</w:t>
      </w:r>
    </w:p>
    <w:p>
      <w:r>
        <w:t xml:space="preserve">[-52, 3, 38, 108, -53, 18, -75, -77, -100]</w:t>
      </w:r>
    </w:p>
    <w:p>
      <w:r>
        <w:rPr>
          <w:b/>
        </w:rPr>
        <w:t xml:space="preserve">Esimerkki 1.3546</w:t>
      </w:r>
    </w:p>
    <w:p>
      <w:r>
        <w:t xml:space="preserve">[[57, -39, -19, 2, 76, 34, 38, 95], [-34, 6, -40, -2], [17, 30, -45]]</w:t>
      </w:r>
    </w:p>
    <w:p>
      <w:r>
        <w:rPr>
          <w:b/>
        </w:rPr>
        <w:t xml:space="preserve">Tulos</w:t>
      </w:r>
    </w:p>
    <w:p>
      <w:r>
        <w:t xml:space="preserve">[40, -3, -104, 0, 76, 34, 38, 95]</w:t>
      </w:r>
    </w:p>
    <w:p>
      <w:r>
        <w:rPr>
          <w:b/>
        </w:rPr>
        <w:t xml:space="preserve">Esimerkki 1.3547</w:t>
      </w:r>
    </w:p>
    <w:p>
      <w:r>
        <w:t xml:space="preserve">[[-23, 72, 68, -66, 40, 25], [-1, 21, -89, 14, 37, -69], [-79, 95, -58, -29, -69], [8, 15, 39, -89, 43, 73, 67, -19], [82, 39, 31, -33, 67, -79, 47, 60], [8, 13, 35], [18, -95, 51, 53, 95, 70, 100, 94, -46]]</w:t>
      </w:r>
    </w:p>
    <w:p>
      <w:r>
        <w:rPr>
          <w:b/>
        </w:rPr>
        <w:t xml:space="preserve">Tulos</w:t>
      </w:r>
    </w:p>
    <w:p>
      <w:r>
        <w:t xml:space="preserve">[13, 160, 77, -150, 213, 20, 214, 135, -46]</w:t>
      </w:r>
    </w:p>
    <w:p>
      <w:r>
        <w:rPr>
          <w:b/>
        </w:rPr>
        <w:t xml:space="preserve">Esimerkki 1.3548</w:t>
      </w:r>
    </w:p>
    <w:p>
      <w:r>
        <w:t xml:space="preserve">[[-84, -98, -21, 41, 39], [-70, -34, 71, 76, 15, 23, 15, 49], [54, -19, -48, 67, 69, 3, -46, -63, -51], [-84, 56, 87, 88, 61, 10, 57, -51], [60, 51, 40, 31], [-78, -25, 51, 31, -50, -75, -7, 79, 53]]</w:t>
      </w:r>
    </w:p>
    <w:p>
      <w:r>
        <w:rPr>
          <w:b/>
        </w:rPr>
        <w:t xml:space="preserve">Tulos</w:t>
      </w:r>
    </w:p>
    <w:p>
      <w:r>
        <w:t xml:space="preserve">[-202, -69, 180, 334, 134, -39, 19, 14, 2]</w:t>
      </w:r>
    </w:p>
    <w:p>
      <w:r>
        <w:rPr>
          <w:b/>
        </w:rPr>
        <w:t xml:space="preserve">Esimerkki 1.3549</w:t>
      </w:r>
    </w:p>
    <w:p>
      <w:r>
        <w:t xml:space="preserve">[[-86, 41, -72, 54, 94, 59, -63], [-30, -8, -59, 34, -56, -49, -7, -81, 71], [-49, -19, -46]]</w:t>
      </w:r>
    </w:p>
    <w:p>
      <w:r>
        <w:rPr>
          <w:b/>
        </w:rPr>
        <w:t xml:space="preserve">Tulos</w:t>
      </w:r>
    </w:p>
    <w:p>
      <w:r>
        <w:t xml:space="preserve">[-165, 14, -177, 88, 38, 10, -70, -81, 71]</w:t>
      </w:r>
    </w:p>
    <w:p>
      <w:r>
        <w:rPr>
          <w:b/>
        </w:rPr>
        <w:t xml:space="preserve">Esimerkki 1.3550</w:t>
      </w:r>
    </w:p>
    <w:p>
      <w:r>
        <w:t xml:space="preserve">[[-90, 72, 43, 40, -12, -9, 23, -33, 72], [-22, 69, 11, -86, 43, -26, -81], [49, 36, 52, 58, -24, -92, -53, 10, -72], [27, 5, -1, -23, 97, 7, 75, 31, 61]]</w:t>
      </w:r>
    </w:p>
    <w:p>
      <w:r>
        <w:rPr>
          <w:b/>
        </w:rPr>
        <w:t xml:space="preserve">Tulos</w:t>
      </w:r>
    </w:p>
    <w:p>
      <w:r>
        <w:t xml:space="preserve">[-36, 182, 105, -11, 104, -120, -36, 8, 61]</w:t>
      </w:r>
    </w:p>
    <w:p>
      <w:r>
        <w:rPr>
          <w:b/>
        </w:rPr>
        <w:t xml:space="preserve">Esimerkki 1.3551</w:t>
      </w:r>
    </w:p>
    <w:p>
      <w:r>
        <w:t xml:space="preserve">[[-6, -3, 13, -65], [-58, 25, 68, -18, 36, -100, 86, 36], [87, 30, -20, 17, 93, -95, 97, -15, 29], [-75, -79, -20, -12, 22]]</w:t>
      </w:r>
    </w:p>
    <w:p>
      <w:r>
        <w:rPr>
          <w:b/>
        </w:rPr>
        <w:t xml:space="preserve">Tulos</w:t>
      </w:r>
    </w:p>
    <w:p>
      <w:r>
        <w:t xml:space="preserve">[-52, -27, 41, -78, 151, -195, 183, 21, 29]</w:t>
      </w:r>
    </w:p>
    <w:p>
      <w:r>
        <w:rPr>
          <w:b/>
        </w:rPr>
        <w:t xml:space="preserve">Esimerkki 1.3552</w:t>
      </w:r>
    </w:p>
    <w:p>
      <w:r>
        <w:t xml:space="preserve">[[69, -4, -39, 98, 1, 96, -55], [53, 40, -60, 57, 35], [67, -50, -10, 58, -59, -79, -43, 40], [35, 5, 77, 18], [74, -10, -40, 49, 97, 74, 36, 55], [39, 31, -28]]</w:t>
      </w:r>
    </w:p>
    <w:p>
      <w:r>
        <w:rPr>
          <w:b/>
        </w:rPr>
        <w:t xml:space="preserve">Tulos</w:t>
      </w:r>
    </w:p>
    <w:p>
      <w:r>
        <w:t xml:space="preserve">[337, 12, -100, 280, 74, 91, -62, 95]</w:t>
      </w:r>
    </w:p>
    <w:p>
      <w:r>
        <w:rPr>
          <w:b/>
        </w:rPr>
        <w:t xml:space="preserve">Esimerkki 1.3553</w:t>
      </w:r>
    </w:p>
    <w:p>
      <w:r>
        <w:t xml:space="preserve">[[77, -51], [-62, -87, 99], [21, -45, -79, 46, 88, -75, 31], [19, -28, 84, -1, 45, -67]]</w:t>
      </w:r>
    </w:p>
    <w:p>
      <w:r>
        <w:rPr>
          <w:b/>
        </w:rPr>
        <w:t xml:space="preserve">Tulos</w:t>
      </w:r>
    </w:p>
    <w:p>
      <w:r>
        <w:t xml:space="preserve">[55, -211, 104, 45, 133, -142, 31]</w:t>
      </w:r>
    </w:p>
    <w:p>
      <w:r>
        <w:rPr>
          <w:b/>
        </w:rPr>
        <w:t xml:space="preserve">Esimerkki 1.3554</w:t>
      </w:r>
    </w:p>
    <w:p>
      <w:r>
        <w:t xml:space="preserve">[[53, 65, -86, -62, -32, -91, -19, -97, 46], [66, -8, -67, 10, -80, -87, 2]]</w:t>
      </w:r>
    </w:p>
    <w:p>
      <w:r>
        <w:rPr>
          <w:b/>
        </w:rPr>
        <w:t xml:space="preserve">Tulos</w:t>
      </w:r>
    </w:p>
    <w:p>
      <w:r>
        <w:t xml:space="preserve">[119, 57, -153, -52, -112, -178, -17, -97, 46]</w:t>
      </w:r>
    </w:p>
    <w:p>
      <w:r>
        <w:rPr>
          <w:b/>
        </w:rPr>
        <w:t xml:space="preserve">Esimerkki 1.3555</w:t>
      </w:r>
    </w:p>
    <w:p>
      <w:r>
        <w:t xml:space="preserve">[[-78, -34, 24, 32, 94, -6, -83, 52, 47], [-18, -88, 16, -92, -42], [-39, -30, -30, -28, -82, 76], [55, 14, 55, -29, -9, 19, 1, -92, -86], [-22, 72, 18], [36, 83, 96], [74, 16, 81]]</w:t>
      </w:r>
    </w:p>
    <w:p>
      <w:r>
        <w:rPr>
          <w:b/>
        </w:rPr>
        <w:t xml:space="preserve">Tulos</w:t>
      </w:r>
    </w:p>
    <w:p>
      <w:r>
        <w:t xml:space="preserve">[8, 33, 260, -117, -39, 89, -82, -40, -39]</w:t>
      </w:r>
    </w:p>
    <w:p>
      <w:r>
        <w:rPr>
          <w:b/>
        </w:rPr>
        <w:t xml:space="preserve">Esimerkki 1.3556</w:t>
      </w:r>
    </w:p>
    <w:p>
      <w:r>
        <w:t xml:space="preserve">[[6, 90, -4, 52, -55, 44, -69, 37, -35], [50, -34, 40, 98, 47, -18], [-67, 83, 76, -94, 30, -88, 43, 51, 48], [-24, 8, 44]]</w:t>
      </w:r>
    </w:p>
    <w:p>
      <w:r>
        <w:rPr>
          <w:b/>
        </w:rPr>
        <w:t xml:space="preserve">Tulos</w:t>
      </w:r>
    </w:p>
    <w:p>
      <w:r>
        <w:t xml:space="preserve">[-35, 147, 156, 56, 22, -62, -26, 88, 13]</w:t>
      </w:r>
    </w:p>
    <w:p>
      <w:r>
        <w:rPr>
          <w:b/>
        </w:rPr>
        <w:t xml:space="preserve">Esimerkki 1.3557</w:t>
      </w:r>
    </w:p>
    <w:p>
      <w:r>
        <w:t xml:space="preserve">[[-46, 52, -22, -51, 80, 75, -33, 85], [-74, 75, -6, 46], [79, -30, -100, 90, -90, -39]]</w:t>
      </w:r>
    </w:p>
    <w:p>
      <w:r>
        <w:rPr>
          <w:b/>
        </w:rPr>
        <w:t xml:space="preserve">Tulos</w:t>
      </w:r>
    </w:p>
    <w:p>
      <w:r>
        <w:t xml:space="preserve">[-41, 97, -128, 85, -10, 36, -33, 85]</w:t>
      </w:r>
    </w:p>
    <w:p>
      <w:r>
        <w:rPr>
          <w:b/>
        </w:rPr>
        <w:t xml:space="preserve">Esimerkki 1.3558</w:t>
      </w:r>
    </w:p>
    <w:p>
      <w:r>
        <w:t xml:space="preserve">[[-83, -54, 92, -100], [99, 42, 87, 72, 30], [-82, 5, -5, 86], [22, 92, -9, -52, -31, -74]]</w:t>
      </w:r>
    </w:p>
    <w:p>
      <w:r>
        <w:rPr>
          <w:b/>
        </w:rPr>
        <w:t xml:space="preserve">Tulos</w:t>
      </w:r>
    </w:p>
    <w:p>
      <w:r>
        <w:t xml:space="preserve">[-44, 85, 165, 6, -1, -74]</w:t>
      </w:r>
    </w:p>
    <w:p>
      <w:r>
        <w:rPr>
          <w:b/>
        </w:rPr>
        <w:t xml:space="preserve">Esimerkki 1.3559</w:t>
      </w:r>
    </w:p>
    <w:p>
      <w:r>
        <w:t xml:space="preserve">[[-4, -84, -4, 60, -82, -57, -58], [-4, -65, 99], [58, 9, -2, -50, -87, -7, -83], [-71, -17, 82, -44, 99], [-28, -89, 65, 48, 23, 48, 88, -91, -67]]</w:t>
      </w:r>
    </w:p>
    <w:p>
      <w:r>
        <w:rPr>
          <w:b/>
        </w:rPr>
        <w:t xml:space="preserve">Tulos</w:t>
      </w:r>
    </w:p>
    <w:p>
      <w:r>
        <w:t xml:space="preserve">[-49, -246, 240, 14, -47, -16, -53, -91, -67]</w:t>
      </w:r>
    </w:p>
    <w:p>
      <w:r>
        <w:rPr>
          <w:b/>
        </w:rPr>
        <w:t xml:space="preserve">Esimerkki 1.3560</w:t>
      </w:r>
    </w:p>
    <w:p>
      <w:r>
        <w:t xml:space="preserve">[[55, -66, 51, -51, 29, -48, -29], [-28, -88, 23, 92, 87, -3, -13], [67, -97, -53, 30, -57, -20]]</w:t>
      </w:r>
    </w:p>
    <w:p>
      <w:r>
        <w:rPr>
          <w:b/>
        </w:rPr>
        <w:t xml:space="preserve">Tulos</w:t>
      </w:r>
    </w:p>
    <w:p>
      <w:r>
        <w:t xml:space="preserve">[94, -251, 21, 71, 59, -71, -42]</w:t>
      </w:r>
    </w:p>
    <w:p>
      <w:r>
        <w:rPr>
          <w:b/>
        </w:rPr>
        <w:t xml:space="preserve">Esimerkki 1.3561</w:t>
      </w:r>
    </w:p>
    <w:p>
      <w:r>
        <w:t xml:space="preserve">[[31, 82, -56, 96], [6, 83, 35, 44, -64, 66, 70, 1]]</w:t>
      </w:r>
    </w:p>
    <w:p>
      <w:r>
        <w:rPr>
          <w:b/>
        </w:rPr>
        <w:t xml:space="preserve">Tulos</w:t>
      </w:r>
    </w:p>
    <w:p>
      <w:r>
        <w:t xml:space="preserve">[37, 165, -21, 140, -64, 66, 70, 1]</w:t>
      </w:r>
    </w:p>
    <w:p>
      <w:r>
        <w:rPr>
          <w:b/>
        </w:rPr>
        <w:t xml:space="preserve">Esimerkki 1.3562</w:t>
      </w:r>
    </w:p>
    <w:p>
      <w:r>
        <w:t xml:space="preserve">[[-27, -71, 31, -26, 28, 79], [25, -62, -69, 46, 11, 76], [79, -78], [6, 64, -21, 69], [14, -46, 7, 10, 60, 31, -3, 99], [-50, 5, -98, -31, 80, -31], [13, -56, -27, 1, 70]]</w:t>
      </w:r>
    </w:p>
    <w:p>
      <w:r>
        <w:rPr>
          <w:b/>
        </w:rPr>
        <w:t xml:space="preserve">Tulos</w:t>
      </w:r>
    </w:p>
    <w:p>
      <w:r>
        <w:t xml:space="preserve">[60, -244, -177, 69, 249, 155, -3, 99]</w:t>
      </w:r>
    </w:p>
    <w:p>
      <w:r>
        <w:rPr>
          <w:b/>
        </w:rPr>
        <w:t xml:space="preserve">Esimerkki 1.3563</w:t>
      </w:r>
    </w:p>
    <w:p>
      <w:r>
        <w:t xml:space="preserve">[[-24, 4, -89, -85, -6, 62, -92], [42, -44, -20, 40, -81, 49], [-51, -11, 11], [-10, 72, -96, -81, 4, 56]]</w:t>
      </w:r>
    </w:p>
    <w:p>
      <w:r>
        <w:rPr>
          <w:b/>
        </w:rPr>
        <w:t xml:space="preserve">Tulos</w:t>
      </w:r>
    </w:p>
    <w:p>
      <w:r>
        <w:t xml:space="preserve">[-43, 21, -194, -126, -83, 167, -92]</w:t>
      </w:r>
    </w:p>
    <w:p>
      <w:r>
        <w:rPr>
          <w:b/>
        </w:rPr>
        <w:t xml:space="preserve">Esimerkki 1.3564</w:t>
      </w:r>
    </w:p>
    <w:p>
      <w:r>
        <w:t xml:space="preserve">[[88, -52, -84, -2], [-3, 83, 30, 3, -74]]</w:t>
      </w:r>
    </w:p>
    <w:p>
      <w:r>
        <w:rPr>
          <w:b/>
        </w:rPr>
        <w:t xml:space="preserve">Tulos</w:t>
      </w:r>
    </w:p>
    <w:p>
      <w:r>
        <w:t xml:space="preserve">[85, 31, -54, 1, -74]</w:t>
      </w:r>
    </w:p>
    <w:p>
      <w:r>
        <w:rPr>
          <w:b/>
        </w:rPr>
        <w:t xml:space="preserve">Esimerkki 1.3565</w:t>
      </w:r>
    </w:p>
    <w:p>
      <w:r>
        <w:t xml:space="preserve">[[-21, -66, 72, -77, -100, 31], [76, 84, -56, -67, 77], [-94, -5, 14, 96, 47]]</w:t>
      </w:r>
    </w:p>
    <w:p>
      <w:r>
        <w:rPr>
          <w:b/>
        </w:rPr>
        <w:t xml:space="preserve">Tulos</w:t>
      </w:r>
    </w:p>
    <w:p>
      <w:r>
        <w:t xml:space="preserve">[-39, 13, 30, -48, 24, 31]</w:t>
      </w:r>
    </w:p>
    <w:p>
      <w:r>
        <w:rPr>
          <w:b/>
        </w:rPr>
        <w:t xml:space="preserve">Esimerkki 1.3566</w:t>
      </w:r>
    </w:p>
    <w:p>
      <w:r>
        <w:t xml:space="preserve">[[89, 58, -82, -25, -82, -62, -48, 94, 56], [-71, 67, -99, 89], [35, -97, 96, 6], [-33, 20], [43, -20, 39, 32, 22, -50]]</w:t>
      </w:r>
    </w:p>
    <w:p>
      <w:r>
        <w:rPr>
          <w:b/>
        </w:rPr>
        <w:t xml:space="preserve">Tulos</w:t>
      </w:r>
    </w:p>
    <w:p>
      <w:r>
        <w:t xml:space="preserve">[63, 28, -85, 109, -50, -40, -98, 94, 56]</w:t>
      </w:r>
    </w:p>
    <w:p>
      <w:r>
        <w:rPr>
          <w:b/>
        </w:rPr>
        <w:t xml:space="preserve">Esimerkki 1.3567</w:t>
      </w:r>
    </w:p>
    <w:p>
      <w:r>
        <w:t xml:space="preserve">[[57, -69, -64, 4, 52, -31, -60, -83, -4], [24, -20, 69, -53, -68, -9, 78, -71, -79], [-33, -53, -11, -36, -82, -30, 30, 72], [7, -76, 52]]</w:t>
      </w:r>
    </w:p>
    <w:p>
      <w:r>
        <w:rPr>
          <w:b/>
        </w:rPr>
        <w:t xml:space="preserve">Tulos</w:t>
      </w:r>
    </w:p>
    <w:p>
      <w:r>
        <w:t xml:space="preserve">[55, -218, 46, -85, -98, -70, 48, -82, -83]</w:t>
      </w:r>
    </w:p>
    <w:p>
      <w:r>
        <w:rPr>
          <w:b/>
        </w:rPr>
        <w:t xml:space="preserve">Esimerkki 1.3568</w:t>
      </w:r>
    </w:p>
    <w:p>
      <w:r>
        <w:t xml:space="preserve">[[-2, 100, -78, 67], [97, 60, 41, -73], [29, 19, -97, -99], [-58, -41], [-83, 36, -44, -92, 69, 31, 45], [-64, 5, -10, -27, 9, -5, 36, -4, 53]]</w:t>
      </w:r>
    </w:p>
    <w:p>
      <w:r>
        <w:rPr>
          <w:b/>
        </w:rPr>
        <w:t xml:space="preserve">Tulos</w:t>
      </w:r>
    </w:p>
    <w:p>
      <w:r>
        <w:t xml:space="preserve">[-81, 179, -188, -224, 78, 26, 81, -4, 53]</w:t>
      </w:r>
    </w:p>
    <w:p>
      <w:r>
        <w:rPr>
          <w:b/>
        </w:rPr>
        <w:t xml:space="preserve">Esimerkki 1.3569</w:t>
      </w:r>
    </w:p>
    <w:p>
      <w:r>
        <w:t xml:space="preserve">[[11, 64], [93, -99], [18, 50, -51, -41, -90, -65, 31], [22, -5, -20, -3, -81], [78, -1, -29, -70, 20], [-69, 14, 37, 91, 91, -31, 80, -62, -19]]</w:t>
      </w:r>
    </w:p>
    <w:p>
      <w:r>
        <w:rPr>
          <w:b/>
        </w:rPr>
        <w:t xml:space="preserve">Tulos</w:t>
      </w:r>
    </w:p>
    <w:p>
      <w:r>
        <w:t xml:space="preserve">[153, 23, -63, -23, -60, -96, 111, -62, -19]</w:t>
      </w:r>
    </w:p>
    <w:p>
      <w:r>
        <w:rPr>
          <w:b/>
        </w:rPr>
        <w:t xml:space="preserve">Esimerkki 1.3570</w:t>
      </w:r>
    </w:p>
    <w:p>
      <w:r>
        <w:t xml:space="preserve">[[30, -69, -29, 12, 26, 28, 98, -30, -60], [23, 21, -99, -66, -61, -9, 52], [-63, 45, 19, -60, -87], [-16, -92, 95, -87, -91, 13, 98, 90, -29], [46, -76, -91, -81, -99, 20, -73]]</w:t>
      </w:r>
    </w:p>
    <w:p>
      <w:r>
        <w:rPr>
          <w:b/>
        </w:rPr>
        <w:t xml:space="preserve">Tulos</w:t>
      </w:r>
    </w:p>
    <w:p>
      <w:r>
        <w:t xml:space="preserve">[20, -171, -105, -282, -312, 52, 175, 60, -89]</w:t>
      </w:r>
    </w:p>
    <w:p>
      <w:r>
        <w:rPr>
          <w:b/>
        </w:rPr>
        <w:t xml:space="preserve">Esimerkki 1.3571</w:t>
      </w:r>
    </w:p>
    <w:p>
      <w:r>
        <w:t xml:space="preserve">[[-94, -83, -68, -12, -37, -5, 59, -96, -97], [56, -100, -65, -13, 21, 46, -94, 90, 37], [38, -59, 84, -59, 21, 24, 61, 24, 61]]</w:t>
      </w:r>
    </w:p>
    <w:p>
      <w:r>
        <w:rPr>
          <w:b/>
        </w:rPr>
        <w:t xml:space="preserve">Tulos</w:t>
      </w:r>
    </w:p>
    <w:p>
      <w:r>
        <w:t xml:space="preserve">[0, -242, -49, -84, 5, 65, 26, 18, 1]</w:t>
      </w:r>
    </w:p>
    <w:p>
      <w:r>
        <w:rPr>
          <w:b/>
        </w:rPr>
        <w:t xml:space="preserve">Esimerkki 1.3572</w:t>
      </w:r>
    </w:p>
    <w:p>
      <w:r>
        <w:t xml:space="preserve">[[53, -19, 85, 11, -37, -8, -90, -28], [-69, 60, -6]]</w:t>
      </w:r>
    </w:p>
    <w:p>
      <w:r>
        <w:rPr>
          <w:b/>
        </w:rPr>
        <w:t xml:space="preserve">Tulos</w:t>
      </w:r>
    </w:p>
    <w:p>
      <w:r>
        <w:t xml:space="preserve">[-16, 41, 79, 11, -37, -8, -90, -28]</w:t>
      </w:r>
    </w:p>
    <w:p>
      <w:r>
        <w:rPr>
          <w:b/>
        </w:rPr>
        <w:t xml:space="preserve">Esimerkki 1.3573</w:t>
      </w:r>
    </w:p>
    <w:p>
      <w:r>
        <w:t xml:space="preserve">[[29, 32, -30, 4, -14, 20], [-28, -8, 55, -30, -22, -44, 6, 58, -92], [34, 34, -31, -82, 11, -78, -87], [-43, 40, -75, 77, -68], [-48, 21, -41, -33, -86, 24], [-88, 82, -68, 82, -3], [80, 94, 48, -55, -64]]</w:t>
      </w:r>
    </w:p>
    <w:p>
      <w:r>
        <w:rPr>
          <w:b/>
        </w:rPr>
        <w:t xml:space="preserve">Tulos</w:t>
      </w:r>
    </w:p>
    <w:p>
      <w:r>
        <w:t xml:space="preserve">[-64, 295, -142, -37, -246, -78, -81, 58, -92]</w:t>
      </w:r>
    </w:p>
    <w:p>
      <w:r>
        <w:rPr>
          <w:b/>
        </w:rPr>
        <w:t xml:space="preserve">Esimerkki 1.3574</w:t>
      </w:r>
    </w:p>
    <w:p>
      <w:r>
        <w:t xml:space="preserve">[[-41, -89, -14, -69, -52, 35], [71, -88, 88, 83, -64, -81, 88], [69, 65, 81, -40, -35, -91, 78], [31, -73, -54, -66, -52, -51, 44], [-6, -58, -50, 57, -17, -9, 13, -54], [90, 99, -28, -17, -98, -59, -50, -74]]</w:t>
      </w:r>
    </w:p>
    <w:p>
      <w:r>
        <w:rPr>
          <w:b/>
        </w:rPr>
        <w:t xml:space="preserve">Tulos</w:t>
      </w:r>
    </w:p>
    <w:p>
      <w:r>
        <w:t xml:space="preserve">[214, -144, 23, -52, -318, -256, 173, -128]</w:t>
      </w:r>
    </w:p>
    <w:p>
      <w:r>
        <w:rPr>
          <w:b/>
        </w:rPr>
        <w:t xml:space="preserve">Esimerkki 1.3575</w:t>
      </w:r>
    </w:p>
    <w:p>
      <w:r>
        <w:t xml:space="preserve">[[67, 2, -90, -100, -16, 71, -40, -9], [91, 96, -38], [-85, -26, -63, 2, -7, 10, 60], [-33, 40, 72, -47, -63], [25, 75], [83, 1, -11, -88, 68, 43, -82, 35, -100]]</w:t>
      </w:r>
    </w:p>
    <w:p>
      <w:r>
        <w:rPr>
          <w:b/>
        </w:rPr>
        <w:t xml:space="preserve">Tulos</w:t>
      </w:r>
    </w:p>
    <w:p>
      <w:r>
        <w:t xml:space="preserve">[148, 188, -130, -233, -18, 124, -62, 26, -100]</w:t>
      </w:r>
    </w:p>
    <w:p>
      <w:r>
        <w:rPr>
          <w:b/>
        </w:rPr>
        <w:t xml:space="preserve">Esimerkki 1.3576</w:t>
      </w:r>
    </w:p>
    <w:p>
      <w:r>
        <w:t xml:space="preserve">[[-92, 90, -9, -26, 86], [-36, 97, 11, -28]]</w:t>
      </w:r>
    </w:p>
    <w:p>
      <w:r>
        <w:rPr>
          <w:b/>
        </w:rPr>
        <w:t xml:space="preserve">Tulos</w:t>
      </w:r>
    </w:p>
    <w:p>
      <w:r>
        <w:t xml:space="preserve">[-128, 187, 2, -54, 86]</w:t>
      </w:r>
    </w:p>
    <w:p>
      <w:r>
        <w:rPr>
          <w:b/>
        </w:rPr>
        <w:t xml:space="preserve">Esimerkki 1.3577</w:t>
      </w:r>
    </w:p>
    <w:p>
      <w:r>
        <w:t xml:space="preserve">[[-80, 28], [-76, 88, -42, 3, -41, -71, 80, -11, 52], [-3, -15, 85, -88], [38, -81, 21, -11, -58, 100, -97, -73, -92], [-65, -29, 71], [-87, 17, -3], [-86, -13, -61, -24, -76, -14]]</w:t>
      </w:r>
    </w:p>
    <w:p>
      <w:r>
        <w:rPr>
          <w:b/>
        </w:rPr>
        <w:t xml:space="preserve">Tulos</w:t>
      </w:r>
    </w:p>
    <w:p>
      <w:r>
        <w:t xml:space="preserve">[-359, -5, 71, -120, -175, 15, -17, -84, -40]</w:t>
      </w:r>
    </w:p>
    <w:p>
      <w:r>
        <w:rPr>
          <w:b/>
        </w:rPr>
        <w:t xml:space="preserve">Esimerkki 1.3578</w:t>
      </w:r>
    </w:p>
    <w:p>
      <w:r>
        <w:t xml:space="preserve">[[72, 80, -19, -40, -11, -72, 26, 99, 19], [54, -80, -36], [89, 51, 84, 83], [13, -25, 4], [3, 15, -46, -36, 78]]</w:t>
      </w:r>
    </w:p>
    <w:p>
      <w:r>
        <w:rPr>
          <w:b/>
        </w:rPr>
        <w:t xml:space="preserve">Tulos</w:t>
      </w:r>
    </w:p>
    <w:p>
      <w:r>
        <w:t xml:space="preserve">[231, 41, -13, 7, 67, -72, 26, 99, 19]</w:t>
      </w:r>
    </w:p>
    <w:p>
      <w:r>
        <w:rPr>
          <w:b/>
        </w:rPr>
        <w:t xml:space="preserve">Esimerkki 1.3579</w:t>
      </w:r>
    </w:p>
    <w:p>
      <w:r>
        <w:t xml:space="preserve">[[75, 70, -58, 96, -46, -86, -33], [80, 27, -12, 17], [30, 92, -24, -35, 71, -52, 38, 59], [46, -59], [86, 2, 96, 18, 76], [60, 82, -43, 72, 4, -11, 62, 53, 1], [-18, -48, 56, 75, -34, 54, 19]]</w:t>
      </w:r>
    </w:p>
    <w:p>
      <w:r>
        <w:rPr>
          <w:b/>
        </w:rPr>
        <w:t xml:space="preserve">Tulos</w:t>
      </w:r>
    </w:p>
    <w:p>
      <w:r>
        <w:t xml:space="preserve">[359, 166, 15, 243, 71, -95, 86, 112, 1]</w:t>
      </w:r>
    </w:p>
    <w:p>
      <w:r>
        <w:rPr>
          <w:b/>
        </w:rPr>
        <w:t xml:space="preserve">Esimerkki 1.3580</w:t>
      </w:r>
    </w:p>
    <w:p>
      <w:r>
        <w:t xml:space="preserve">[[56, 2, -18, 47], [41, 80, -32, 56, 70], [-32, 97, 51, 39], [12, -25, 4, -63], [-17, -89, -37, -25, 12, -47, -100, 13, 14], [38, 97, -30, -80, 45, 28, 17, 53, 54]]</w:t>
      </w:r>
    </w:p>
    <w:p>
      <w:r>
        <w:rPr>
          <w:b/>
        </w:rPr>
        <w:t xml:space="preserve">Tulos</w:t>
      </w:r>
    </w:p>
    <w:p>
      <w:r>
        <w:t xml:space="preserve">[98, 162, -62, -26, 127, -19, -83, 66, 68]</w:t>
      </w:r>
    </w:p>
    <w:p>
      <w:r>
        <w:rPr>
          <w:b/>
        </w:rPr>
        <w:t xml:space="preserve">Esimerkki 1.3581</w:t>
      </w:r>
    </w:p>
    <w:p>
      <w:r>
        <w:t xml:space="preserve">[[-27, -15, -25, 56, 9, -83], [91, -61, 66, 63, -51, -23, -74, 78]]</w:t>
      </w:r>
    </w:p>
    <w:p>
      <w:r>
        <w:rPr>
          <w:b/>
        </w:rPr>
        <w:t xml:space="preserve">Tulos</w:t>
      </w:r>
    </w:p>
    <w:p>
      <w:r>
        <w:t xml:space="preserve">[64, -76, 41, 119, -42, -106, -74, 78]</w:t>
      </w:r>
    </w:p>
    <w:p>
      <w:r>
        <w:rPr>
          <w:b/>
        </w:rPr>
        <w:t xml:space="preserve">Esimerkki 1.3582</w:t>
      </w:r>
    </w:p>
    <w:p>
      <w:r>
        <w:t xml:space="preserve">[[1, 63], [99, 76, -69, -97, -57, -9, -34, 87], [-27, 18, 26, 95], [5, -31, -66, 61, 49, 4, -11, -25, 10], [-88, -98, 93, -70, 97, 17], [-90, 3, -71], [-82, 1, -32, 99, -1]]</w:t>
      </w:r>
    </w:p>
    <w:p>
      <w:r>
        <w:rPr>
          <w:b/>
        </w:rPr>
        <w:t xml:space="preserve">Tulos</w:t>
      </w:r>
    </w:p>
    <w:p>
      <w:r>
        <w:t xml:space="preserve">[-182, 32, -119, 88, 88, 12, -45, 62, 10]</w:t>
      </w:r>
    </w:p>
    <w:p>
      <w:r>
        <w:rPr>
          <w:b/>
        </w:rPr>
        <w:t xml:space="preserve">Esimerkki 1.3583</w:t>
      </w:r>
    </w:p>
    <w:p>
      <w:r>
        <w:t xml:space="preserve">[[23, -37, -18, 33], [96, 23, -96, -97], [74, 72, 49, 56, -83]]</w:t>
      </w:r>
    </w:p>
    <w:p>
      <w:r>
        <w:rPr>
          <w:b/>
        </w:rPr>
        <w:t xml:space="preserve">Tulos</w:t>
      </w:r>
    </w:p>
    <w:p>
      <w:r>
        <w:t xml:space="preserve">[193, 58, -65, -8, -83]</w:t>
      </w:r>
    </w:p>
    <w:p>
      <w:r>
        <w:rPr>
          <w:b/>
        </w:rPr>
        <w:t xml:space="preserve">Esimerkki 1.3584</w:t>
      </w:r>
    </w:p>
    <w:p>
      <w:r>
        <w:t xml:space="preserve">[[43, 26, 6], [62, 89, -71, -4], [-77, -60, -56, 12, -86, 37, -48, 55], [21, -9, -24, -80, -28, 47, -11, 67], [-26, 43], [55, 100, -20]]</w:t>
      </w:r>
    </w:p>
    <w:p>
      <w:r>
        <w:rPr>
          <w:b/>
        </w:rPr>
        <w:t xml:space="preserve">Tulos</w:t>
      </w:r>
    </w:p>
    <w:p>
      <w:r>
        <w:t xml:space="preserve">[78, 189, -165, -72, -114, 84, -59, 122]</w:t>
      </w:r>
    </w:p>
    <w:p>
      <w:r>
        <w:rPr>
          <w:b/>
        </w:rPr>
        <w:t xml:space="preserve">Esimerkki 1.3585</w:t>
      </w:r>
    </w:p>
    <w:p>
      <w:r>
        <w:t xml:space="preserve">[[-17, 2, -3, 18, 28, -34, -83], [-41, -12, -2], [56, -82, 77, -26, -48, -23], [30, 10, 96, 86]]</w:t>
      </w:r>
    </w:p>
    <w:p>
      <w:r>
        <w:rPr>
          <w:b/>
        </w:rPr>
        <w:t xml:space="preserve">Tulos</w:t>
      </w:r>
    </w:p>
    <w:p>
      <w:r>
        <w:t xml:space="preserve">[28, -82, 168, 78, -20, -57, -83]</w:t>
      </w:r>
    </w:p>
    <w:p>
      <w:r>
        <w:rPr>
          <w:b/>
        </w:rPr>
        <w:t xml:space="preserve">Esimerkki 1.3586</w:t>
      </w:r>
    </w:p>
    <w:p>
      <w:r>
        <w:t xml:space="preserve">[[-9, 3], [-52, 52, 100, -65, -42], [-5, 38, 29, -53, -94, 69, 6], [46, -29, 54, -70, 9, 37, 46, -91, -21], [57, 93, 14]]</w:t>
      </w:r>
    </w:p>
    <w:p>
      <w:r>
        <w:rPr>
          <w:b/>
        </w:rPr>
        <w:t xml:space="preserve">Tulos</w:t>
      </w:r>
    </w:p>
    <w:p>
      <w:r>
        <w:t xml:space="preserve">[37, 157, 197, -188, -127, 106, 52, -91, -21]</w:t>
      </w:r>
    </w:p>
    <w:p>
      <w:r>
        <w:rPr>
          <w:b/>
        </w:rPr>
        <w:t xml:space="preserve">Esimerkki 1.3587</w:t>
      </w:r>
    </w:p>
    <w:p>
      <w:r>
        <w:t xml:space="preserve">[[20, 45, 4, 25, 47, -29, 47, 4], [-40, 28, -34], [-21, -65, -47, -51, -84, -68, 27, 34], [19, 6, 20, 95], [72, -82, -13, 100, -45, -85, -59], [14, -34, 90, 53, 50, -65, 6, -80, 52], [6, -85, -80, -91, 76, -64]]</w:t>
      </w:r>
    </w:p>
    <w:p>
      <w:r>
        <w:rPr>
          <w:b/>
        </w:rPr>
        <w:t xml:space="preserve">Tulos</w:t>
      </w:r>
    </w:p>
    <w:p>
      <w:r>
        <w:t xml:space="preserve">[70, -187, -60, 131, 44, -311, 21, -42, 52]</w:t>
      </w:r>
    </w:p>
    <w:p>
      <w:r>
        <w:rPr>
          <w:b/>
        </w:rPr>
        <w:t xml:space="preserve">Esimerkki 1.3588</w:t>
      </w:r>
    </w:p>
    <w:p>
      <w:r>
        <w:t xml:space="preserve">[[31, -15, 9, -59, -48], [-21, -74, -46, 36, -26], [77, 29], [-29, 63], [-86, 84, -57, -90, -27, 15, 40, -21, 78], [40, -68, 5, 11, -31]]</w:t>
      </w:r>
    </w:p>
    <w:p>
      <w:r>
        <w:rPr>
          <w:b/>
        </w:rPr>
        <w:t xml:space="preserve">Tulos</w:t>
      </w:r>
    </w:p>
    <w:p>
      <w:r>
        <w:t xml:space="preserve">[12, 19, -89, -102, -132, 15, 40, -21, 78]</w:t>
      </w:r>
    </w:p>
    <w:p>
      <w:r>
        <w:rPr>
          <w:b/>
        </w:rPr>
        <w:t xml:space="preserve">Esimerkki 1.3589</w:t>
      </w:r>
    </w:p>
    <w:p>
      <w:r>
        <w:t xml:space="preserve">[[26, 12, -3, 13, 5, 56], [-36, 18, 12, 75, -76, 14]]</w:t>
      </w:r>
    </w:p>
    <w:p>
      <w:r>
        <w:rPr>
          <w:b/>
        </w:rPr>
        <w:t xml:space="preserve">Tulos</w:t>
      </w:r>
    </w:p>
    <w:p>
      <w:r>
        <w:t xml:space="preserve">[-10, 30, 9, 88, -71, 70]</w:t>
      </w:r>
    </w:p>
    <w:p>
      <w:r>
        <w:rPr>
          <w:b/>
        </w:rPr>
        <w:t xml:space="preserve">Esimerkki 1.3590</w:t>
      </w:r>
    </w:p>
    <w:p>
      <w:r>
        <w:t xml:space="preserve">[[-27, 17, 7, -1, -6, 27, -60, -73], [93, -97, -34, -79, -60, -83, -83], [58, -82, 23, -50, -68]]</w:t>
      </w:r>
    </w:p>
    <w:p>
      <w:r>
        <w:rPr>
          <w:b/>
        </w:rPr>
        <w:t xml:space="preserve">Tulos</w:t>
      </w:r>
    </w:p>
    <w:p>
      <w:r>
        <w:t xml:space="preserve">[124, -162, -4, -130, -134, -56, -83, -60, -73]</w:t>
      </w:r>
    </w:p>
    <w:p>
      <w:r>
        <w:rPr>
          <w:b/>
        </w:rPr>
        <w:t xml:space="preserve">Esimerkki 1.3591</w:t>
      </w:r>
    </w:p>
    <w:p>
      <w:r>
        <w:t xml:space="preserve">[[40, -52, -60, 60, -48, 9, 34, 34], [9, 95, -70, -60, 81], [-33, -23], [-68, -80, -16, 97, 4]]</w:t>
      </w:r>
    </w:p>
    <w:p>
      <w:r>
        <w:rPr>
          <w:b/>
        </w:rPr>
        <w:t xml:space="preserve">Tulos</w:t>
      </w:r>
    </w:p>
    <w:p>
      <w:r>
        <w:t xml:space="preserve">[-52, -60, -146, 97, 37, 9, 34, 34]</w:t>
      </w:r>
    </w:p>
    <w:p>
      <w:r>
        <w:rPr>
          <w:b/>
        </w:rPr>
        <w:t xml:space="preserve">Esimerkki 1.3592</w:t>
      </w:r>
    </w:p>
    <w:p>
      <w:r>
        <w:t xml:space="preserve">[[-8, 12, 60, -75, -78, -94, -32, 32, 56], [38, 39, -62, 86, -56, 23], [49, -50], [39, 3, 60, -85, -21], [-63, -68, -97, -22, 37, 88, -93, -48], [55, -39], [-8, -14, -19]]</w:t>
      </w:r>
    </w:p>
    <w:p>
      <w:r>
        <w:rPr>
          <w:b/>
        </w:rPr>
        <w:t xml:space="preserve">Tulos</w:t>
      </w:r>
    </w:p>
    <w:p>
      <w:r>
        <w:t xml:space="preserve">[102, -117, -58, -96, -118, 17, -125, -16, 56]</w:t>
      </w:r>
    </w:p>
    <w:p>
      <w:r>
        <w:rPr>
          <w:b/>
        </w:rPr>
        <w:t xml:space="preserve">Esimerkki 1.3593</w:t>
      </w:r>
    </w:p>
    <w:p>
      <w:r>
        <w:t xml:space="preserve">[[24, -88, -36, -84, 53, -12, 50, -39, -24], [-64, 18, -93, -18, -55, 75, -66, 41, -95], [41, 40, -27, -66, -20, -18, -13, -95], [43, 41, 23, -12, -39, 98]]</w:t>
      </w:r>
    </w:p>
    <w:p>
      <w:r>
        <w:rPr>
          <w:b/>
        </w:rPr>
        <w:t xml:space="preserve">Tulos</w:t>
      </w:r>
    </w:p>
    <w:p>
      <w:r>
        <w:t xml:space="preserve">[44, 11, -133, -180, -61, 143, -29, -93, -119]</w:t>
      </w:r>
    </w:p>
    <w:p>
      <w:r>
        <w:rPr>
          <w:b/>
        </w:rPr>
        <w:t xml:space="preserve">Esimerkki 1.3594</w:t>
      </w:r>
    </w:p>
    <w:p>
      <w:r>
        <w:t xml:space="preserve">[[-72, -57, 58, 67, -44], [-47, -31, -83, -26], [-28, 33, 6], [34, -80, 86, -58, 96, 17, 72, 3], [-45, -68, 36, -39, 87], [-72, 64, 31]]</w:t>
      </w:r>
    </w:p>
    <w:p>
      <w:r>
        <w:rPr>
          <w:b/>
        </w:rPr>
        <w:t xml:space="preserve">Tulos</w:t>
      </w:r>
    </w:p>
    <w:p>
      <w:r>
        <w:t xml:space="preserve">[-230, -139, 134, -56, 139, 17, 72, 3]</w:t>
      </w:r>
    </w:p>
    <w:p>
      <w:r>
        <w:rPr>
          <w:b/>
        </w:rPr>
        <w:t xml:space="preserve">Esimerkki 1.3595</w:t>
      </w:r>
    </w:p>
    <w:p>
      <w:r>
        <w:t xml:space="preserve">[[-61, -57, -49, -82, -72, -60, -8], [-82, -81, -89, 77, -44, 46], [-9, 93, -48, 26]]</w:t>
      </w:r>
    </w:p>
    <w:p>
      <w:r>
        <w:rPr>
          <w:b/>
        </w:rPr>
        <w:t xml:space="preserve">Tulos</w:t>
      </w:r>
    </w:p>
    <w:p>
      <w:r>
        <w:t xml:space="preserve">[-152, -45, -186, 21, -116, -14, -8]</w:t>
      </w:r>
    </w:p>
    <w:p>
      <w:r>
        <w:rPr>
          <w:b/>
        </w:rPr>
        <w:t xml:space="preserve">Esimerkki 1.3596</w:t>
      </w:r>
    </w:p>
    <w:p>
      <w:r>
        <w:t xml:space="preserve">[[-19, -98, -6, -20, 25], [33, 44, 40, -73]]</w:t>
      </w:r>
    </w:p>
    <w:p>
      <w:r>
        <w:rPr>
          <w:b/>
        </w:rPr>
        <w:t xml:space="preserve">Tulos</w:t>
      </w:r>
    </w:p>
    <w:p>
      <w:r>
        <w:t xml:space="preserve">[14, -54, 34, -93, 25]</w:t>
      </w:r>
    </w:p>
    <w:p>
      <w:r>
        <w:rPr>
          <w:b/>
        </w:rPr>
        <w:t xml:space="preserve">Esimerkki 1.3597</w:t>
      </w:r>
    </w:p>
    <w:p>
      <w:r>
        <w:t xml:space="preserve">[[-7, 17, 40, 58], [-60, -56, -57, 76, -65, 56], [-16, 29, -96, 29], [51, 30]]</w:t>
      </w:r>
    </w:p>
    <w:p>
      <w:r>
        <w:rPr>
          <w:b/>
        </w:rPr>
        <w:t xml:space="preserve">Tulos</w:t>
      </w:r>
    </w:p>
    <w:p>
      <w:r>
        <w:t xml:space="preserve">[-32, 20, -113, 163, -65, 56]</w:t>
      </w:r>
    </w:p>
    <w:p>
      <w:r>
        <w:rPr>
          <w:b/>
        </w:rPr>
        <w:t xml:space="preserve">Esimerkki 1.3598</w:t>
      </w:r>
    </w:p>
    <w:p>
      <w:r>
        <w:t xml:space="preserve">[[-77, 20, 28, -18, 73, 85, 88, -79, -13], [-80, -75, 16, 15, 72, -25], [-100, -53, -63, 21, 92], [40, 84, 94, -45], [62, 2, 66]]</w:t>
      </w:r>
    </w:p>
    <w:p>
      <w:r>
        <w:rPr>
          <w:b/>
        </w:rPr>
        <w:t xml:space="preserve">Tulos</w:t>
      </w:r>
    </w:p>
    <w:p>
      <w:r>
        <w:t xml:space="preserve">[-155, -22, 141, -27, 237, 60, 88, -79, -13]</w:t>
      </w:r>
    </w:p>
    <w:p>
      <w:r>
        <w:rPr>
          <w:b/>
        </w:rPr>
        <w:t xml:space="preserve">Esimerkki 1.3599</w:t>
      </w:r>
    </w:p>
    <w:p>
      <w:r>
        <w:t xml:space="preserve">[[-1, -14, -4, 75, -67, -50, 83], [100, 22, 19, 57, 50, 23, 71], [85, 93, 27, 85, 79, 85, -45, 72, -99], [56, 96, 70, 54, -20, 66, 54], [69, 88, 81, 86]]</w:t>
      </w:r>
    </w:p>
    <w:p>
      <w:r>
        <w:rPr>
          <w:b/>
        </w:rPr>
        <w:t xml:space="preserve">Tulos</w:t>
      </w:r>
    </w:p>
    <w:p>
      <w:r>
        <w:t xml:space="preserve">[309, 285, 193, 357, 42, 124, 163, 72, -99]</w:t>
      </w:r>
    </w:p>
    <w:p>
      <w:r>
        <w:rPr>
          <w:b/>
        </w:rPr>
        <w:t xml:space="preserve">Esimerkki 1.3600</w:t>
      </w:r>
    </w:p>
    <w:p>
      <w:r>
        <w:t xml:space="preserve">[[97, -45, 32, 62, -75, 94, -9, 32], [-14, -81, 47, 97, -99, -63], [-61, 46], [38, 46, -4, -80, -13], [-43, 46, 79, -12], [44, 71, -95, -45, 57, 100], [82, 34, 70, 86]]</w:t>
      </w:r>
    </w:p>
    <w:p>
      <w:r>
        <w:rPr>
          <w:b/>
        </w:rPr>
        <w:t xml:space="preserve">Tulos</w:t>
      </w:r>
    </w:p>
    <w:p>
      <w:r>
        <w:t xml:space="preserve">[143, 117, 129, 108, -130, 131, -9, 32]</w:t>
      </w:r>
    </w:p>
    <w:p>
      <w:r>
        <w:rPr>
          <w:b/>
        </w:rPr>
        <w:t xml:space="preserve">Esimerkki 1.3601</w:t>
      </w:r>
    </w:p>
    <w:p>
      <w:r>
        <w:t xml:space="preserve">[[-68, -65, 65, -56, -40, -65, 35, -32], [12, 69, -94, 86, -6, -7], [-76, 54, -70, 32], [13, -32, 94, 23, 80, 62, 41, 46, -40], [-47, 87, -73, 12, 7, -62, 75]]</w:t>
      </w:r>
    </w:p>
    <w:p>
      <w:r>
        <w:rPr>
          <w:b/>
        </w:rPr>
        <w:t xml:space="preserve">Tulos</w:t>
      </w:r>
    </w:p>
    <w:p>
      <w:r>
        <w:t xml:space="preserve">[-166, 26, 82, 12, 46, -3, 14, 89, -40]</w:t>
      </w:r>
    </w:p>
    <w:p>
      <w:r>
        <w:rPr>
          <w:b/>
        </w:rPr>
        <w:t xml:space="preserve">Esimerkki 1.3602</w:t>
      </w:r>
    </w:p>
    <w:p>
      <w:r>
        <w:t xml:space="preserve">[[-67, 55], [100, -50, -71, 88, 55], [-28, -16, 5, -2, -2, 95, 16], [-56, 51, -94, -56]]</w:t>
      </w:r>
    </w:p>
    <w:p>
      <w:r>
        <w:rPr>
          <w:b/>
        </w:rPr>
        <w:t xml:space="preserve">Tulos</w:t>
      </w:r>
    </w:p>
    <w:p>
      <w:r>
        <w:t xml:space="preserve">[-51, 40, -160, 30, 53, 95, 16]</w:t>
      </w:r>
    </w:p>
    <w:p>
      <w:r>
        <w:rPr>
          <w:b/>
        </w:rPr>
        <w:t xml:space="preserve">Esimerkki 1.3603</w:t>
      </w:r>
    </w:p>
    <w:p>
      <w:r>
        <w:t xml:space="preserve">[[21, -48, 78, 62, 37], [-90, 32, -10, -90, -17, -47, -44, 31], [-16, 53, -10, -11, 65, 94]]</w:t>
      </w:r>
    </w:p>
    <w:p>
      <w:r>
        <w:rPr>
          <w:b/>
        </w:rPr>
        <w:t xml:space="preserve">Tulos</w:t>
      </w:r>
    </w:p>
    <w:p>
      <w:r>
        <w:t xml:space="preserve">[-85, 37, 58, -39, 85, 47, -44, 31]</w:t>
      </w:r>
    </w:p>
    <w:p>
      <w:r>
        <w:rPr>
          <w:b/>
        </w:rPr>
        <w:t xml:space="preserve">Esimerkki 1.3604</w:t>
      </w:r>
    </w:p>
    <w:p>
      <w:r>
        <w:t xml:space="preserve">[[58, 10, -44, 56, 94, -44], [-3, 32, 81, -75], [-76, 60, -92], [57, 63, 48, 10], [95, -20, 69]]</w:t>
      </w:r>
    </w:p>
    <w:p>
      <w:r>
        <w:rPr>
          <w:b/>
        </w:rPr>
        <w:t xml:space="preserve">Tulos</w:t>
      </w:r>
    </w:p>
    <w:p>
      <w:r>
        <w:t xml:space="preserve">[131, 145, 62, -9, 94, -44]</w:t>
      </w:r>
    </w:p>
    <w:p>
      <w:r>
        <w:rPr>
          <w:b/>
        </w:rPr>
        <w:t xml:space="preserve">Esimerkki 1.3605</w:t>
      </w:r>
    </w:p>
    <w:p>
      <w:r>
        <w:t xml:space="preserve">[[60, 89, -36, 81, -77, -22, -75, 1], [-23, 84, -36, 2, 5, 25, -89]]</w:t>
      </w:r>
    </w:p>
    <w:p>
      <w:r>
        <w:rPr>
          <w:b/>
        </w:rPr>
        <w:t xml:space="preserve">Tulos</w:t>
      </w:r>
    </w:p>
    <w:p>
      <w:r>
        <w:t xml:space="preserve">[37, 173, -72, 83, -72, 3, -164, 1]</w:t>
      </w:r>
    </w:p>
    <w:p>
      <w:r>
        <w:rPr>
          <w:b/>
        </w:rPr>
        <w:t xml:space="preserve">Esimerkki 1.3606</w:t>
      </w:r>
    </w:p>
    <w:p>
      <w:r>
        <w:t xml:space="preserve">[[9, -29, 45, -89, -57, -98, -4, -25, -23], [52, -46], [-56, 27, -7, 75, -80, -33, 35, -13], [40, 48, -63, 61, -39, -63, 28], [73, -50, 54, -4, 12, -75, 72]]</w:t>
      </w:r>
    </w:p>
    <w:p>
      <w:r>
        <w:rPr>
          <w:b/>
        </w:rPr>
        <w:t xml:space="preserve">Tulos</w:t>
      </w:r>
    </w:p>
    <w:p>
      <w:r>
        <w:t xml:space="preserve">[118, -50, 29, 43, -164, -269, 131, -38, -23]</w:t>
      </w:r>
    </w:p>
    <w:p>
      <w:r>
        <w:rPr>
          <w:b/>
        </w:rPr>
        <w:t xml:space="preserve">Esimerkki 1.3607</w:t>
      </w:r>
    </w:p>
    <w:p>
      <w:r>
        <w:t xml:space="preserve">[[19, -71, 68, 1, 49, 26, 61, -24], [-20, -39, -14, 37, -55, 3], [52, -93, -67, 15, -24, -21, -37, 21]]</w:t>
      </w:r>
    </w:p>
    <w:p>
      <w:r>
        <w:rPr>
          <w:b/>
        </w:rPr>
        <w:t xml:space="preserve">Tulos</w:t>
      </w:r>
    </w:p>
    <w:p>
      <w:r>
        <w:t xml:space="preserve">[51, -203, -13, 53, -30, 8, 24, -3]</w:t>
      </w:r>
    </w:p>
    <w:p>
      <w:r>
        <w:rPr>
          <w:b/>
        </w:rPr>
        <w:t xml:space="preserve">Esimerkki 1.3608</w:t>
      </w:r>
    </w:p>
    <w:p>
      <w:r>
        <w:t xml:space="preserve">[[-13, 17, -55, 6, 73, -39, 77, 68, -97], [-18, 14, 58, 80, -69, -44, -72, -36, 38], [-6, 5, -64, 75], [-100, -65, -99, -45], [44, 16, 10], [32, -12, -14, 60, -30, -16, -43, -11], [-87, -15]]</w:t>
      </w:r>
    </w:p>
    <w:p>
      <w:r>
        <w:rPr>
          <w:b/>
        </w:rPr>
        <w:t xml:space="preserve">Tulos</w:t>
      </w:r>
    </w:p>
    <w:p>
      <w:r>
        <w:t xml:space="preserve">[-148, -40, -164, 176, -26, -99, -38, 21, -59]</w:t>
      </w:r>
    </w:p>
    <w:p>
      <w:r>
        <w:rPr>
          <w:b/>
        </w:rPr>
        <w:t xml:space="preserve">Esimerkki 1.3609</w:t>
      </w:r>
    </w:p>
    <w:p>
      <w:r>
        <w:t xml:space="preserve">[[28, -50, 22, 66], [38, -48, -50, -70, 59, -57, 15, 84], [-28, -57, -5, 89, 72, -84], [-21, -63, -89, -4, -99], [-61, -46, -72, 50, 87, -47, -92, -88], [-27, 43]]</w:t>
      </w:r>
    </w:p>
    <w:p>
      <w:r>
        <w:rPr>
          <w:b/>
        </w:rPr>
        <w:t xml:space="preserve">Tulos</w:t>
      </w:r>
    </w:p>
    <w:p>
      <w:r>
        <w:t xml:space="preserve">[-71, -221, -194, 131, 119, -188, -77, -4]</w:t>
      </w:r>
    </w:p>
    <w:p>
      <w:r>
        <w:rPr>
          <w:b/>
        </w:rPr>
        <w:t xml:space="preserve">Esimerkki 1.3610</w:t>
      </w:r>
    </w:p>
    <w:p>
      <w:r>
        <w:t xml:space="preserve">[[36, 58], [14, -54, 33, 8, -53], [70, -71, -46, -26, -33, -59], [26, 53, -32, -45, -56, 25, 25, -55], [46, 61, -63, 100, 10, 18, -64, 82, 100], [-90, 34, 63]]</w:t>
      </w:r>
    </w:p>
    <w:p>
      <w:r>
        <w:rPr>
          <w:b/>
        </w:rPr>
        <w:t xml:space="preserve">Tulos</w:t>
      </w:r>
    </w:p>
    <w:p>
      <w:r>
        <w:t xml:space="preserve">[102, 81, -45, 37, -132, -16, -39, 27, 100]</w:t>
      </w:r>
    </w:p>
    <w:p>
      <w:r>
        <w:rPr>
          <w:b/>
        </w:rPr>
        <w:t xml:space="preserve">Esimerkki 1.3611</w:t>
      </w:r>
    </w:p>
    <w:p>
      <w:r>
        <w:t xml:space="preserve">[[-97, -68, 54, 33, -58, 76, -7], [-26, 74, -67, 98, -9, 51, -77], [70, 9, 85], [34, -30, 73], [3, 42, -77, -29, -69], [-75, -76, -98], [-97, 11, -83, 88, 38, 48]]</w:t>
      </w:r>
    </w:p>
    <w:p>
      <w:r>
        <w:rPr>
          <w:b/>
        </w:rPr>
        <w:t xml:space="preserve">Tulos</w:t>
      </w:r>
    </w:p>
    <w:p>
      <w:r>
        <w:t xml:space="preserve">[-188, -38, -113, 190, -98, 175, -84]</w:t>
      </w:r>
    </w:p>
    <w:p>
      <w:r>
        <w:rPr>
          <w:b/>
        </w:rPr>
        <w:t xml:space="preserve">Esimerkki 1.3612</w:t>
      </w:r>
    </w:p>
    <w:p>
      <w:r>
        <w:t xml:space="preserve">[[-86, 43, -37], [80, -89, 44, -92, -36, -58], [42, 42, 11, 43, -45, 37]]</w:t>
      </w:r>
    </w:p>
    <w:p>
      <w:r>
        <w:rPr>
          <w:b/>
        </w:rPr>
        <w:t xml:space="preserve">Tulos</w:t>
      </w:r>
    </w:p>
    <w:p>
      <w:r>
        <w:t xml:space="preserve">[36, -4, 18, -49, -81, -21]</w:t>
      </w:r>
    </w:p>
    <w:p>
      <w:r>
        <w:rPr>
          <w:b/>
        </w:rPr>
        <w:t xml:space="preserve">Esimerkki 1.3613</w:t>
      </w:r>
    </w:p>
    <w:p>
      <w:r>
        <w:t xml:space="preserve">[[8, 8, -29, -30], [22, 80, 18, 20, -93, 75], [69, 4, 78, -2, -100, -95, -72], [-89, -66, -5, 2, 95, 24], [-6, 37, 39, -79, -98, 35, -53, -21]]</w:t>
      </w:r>
    </w:p>
    <w:p>
      <w:r>
        <w:rPr>
          <w:b/>
        </w:rPr>
        <w:t xml:space="preserve">Tulos</w:t>
      </w:r>
    </w:p>
    <w:p>
      <w:r>
        <w:t xml:space="preserve">[4, 63, 101, -89, -196, 39, -125, -21]</w:t>
      </w:r>
    </w:p>
    <w:p>
      <w:r>
        <w:rPr>
          <w:b/>
        </w:rPr>
        <w:t xml:space="preserve">Esimerkki 1.3614</w:t>
      </w:r>
    </w:p>
    <w:p>
      <w:r>
        <w:t xml:space="preserve">[[-48, -87, 30, 72, 65, -32, -87, 58, -4], [-22, 10, -37], [-35, 66, -86, -17, 78, -82, 29], [-75, -7, 41], [-45, -84, 64, 96, -83, -64, -57, -3, -97], [45, 89, 5, 25, 12, 68, 80, -87], [10, 39, 77, 14, 49, 56, -81, 75]]</w:t>
      </w:r>
    </w:p>
    <w:p>
      <w:r>
        <w:rPr>
          <w:b/>
        </w:rPr>
        <w:t xml:space="preserve">Tulos</w:t>
      </w:r>
    </w:p>
    <w:p>
      <w:r>
        <w:t xml:space="preserve">[-170, 26, 94, 190, 121, -54, -116, 43, -101]</w:t>
      </w:r>
    </w:p>
    <w:p>
      <w:r>
        <w:rPr>
          <w:b/>
        </w:rPr>
        <w:t xml:space="preserve">Esimerkki 1.3615</w:t>
      </w:r>
    </w:p>
    <w:p>
      <w:r>
        <w:t xml:space="preserve">[[27, -18, 78, 85, 12], [-20, -22, 94, 89, 19, -79, 53, 95]]</w:t>
      </w:r>
    </w:p>
    <w:p>
      <w:r>
        <w:rPr>
          <w:b/>
        </w:rPr>
        <w:t xml:space="preserve">Tulos</w:t>
      </w:r>
    </w:p>
    <w:p>
      <w:r>
        <w:t xml:space="preserve">[7, -40, 172, 174, 31, -79, 53, 95]</w:t>
      </w:r>
    </w:p>
    <w:p>
      <w:r>
        <w:rPr>
          <w:b/>
        </w:rPr>
        <w:t xml:space="preserve">Esimerkki 1.3616</w:t>
      </w:r>
    </w:p>
    <w:p>
      <w:r>
        <w:t xml:space="preserve">[[82, -20, 69, 21, -48, 10], [58, 28, 2, 23, -32, -23]]</w:t>
      </w:r>
    </w:p>
    <w:p>
      <w:r>
        <w:rPr>
          <w:b/>
        </w:rPr>
        <w:t xml:space="preserve">Tulos</w:t>
      </w:r>
    </w:p>
    <w:p>
      <w:r>
        <w:t xml:space="preserve">[140, 8, 71, 44, -80, -13]</w:t>
      </w:r>
    </w:p>
    <w:p>
      <w:r>
        <w:rPr>
          <w:b/>
        </w:rPr>
        <w:t xml:space="preserve">Esimerkki 1.3617</w:t>
      </w:r>
    </w:p>
    <w:p>
      <w:r>
        <w:t xml:space="preserve">[[-24, -74, -84, -57, -97], [-47, 37]]</w:t>
      </w:r>
    </w:p>
    <w:p>
      <w:r>
        <w:rPr>
          <w:b/>
        </w:rPr>
        <w:t xml:space="preserve">Tulos</w:t>
      </w:r>
    </w:p>
    <w:p>
      <w:r>
        <w:t xml:space="preserve">[-71, -37, -84, -57, -97]</w:t>
      </w:r>
    </w:p>
    <w:p>
      <w:r>
        <w:rPr>
          <w:b/>
        </w:rPr>
        <w:t xml:space="preserve">Esimerkki 1.3618</w:t>
      </w:r>
    </w:p>
    <w:p>
      <w:r>
        <w:t xml:space="preserve">[[-4, 39, -25], [9, 87, 87, 13], [-24, 78, -58, 92, -1], [7, 81, -27, 72, 72, -46, 28, -76, -99], [95, 83, -36, 69, 1, -78, -19, -100, -18], [87, 19, 9, 64, 40, 52]]</w:t>
      </w:r>
    </w:p>
    <w:p>
      <w:r>
        <w:rPr>
          <w:b/>
        </w:rPr>
        <w:t xml:space="preserve">Tulos</w:t>
      </w:r>
    </w:p>
    <w:p>
      <w:r>
        <w:t xml:space="preserve">[170, 387, -50, 310, 112, -72, 9, -176, -117]</w:t>
      </w:r>
    </w:p>
    <w:p>
      <w:r>
        <w:rPr>
          <w:b/>
        </w:rPr>
        <w:t xml:space="preserve">Esimerkki 1.3619</w:t>
      </w:r>
    </w:p>
    <w:p>
      <w:r>
        <w:t xml:space="preserve">[[33, 7, 3, -62, -73, -60, 9], [-70, 41, -34, 29], [76, 89, -71, -98, -72], [46, -53, 71, 21, -76, 33, 41, -66, -5]]</w:t>
      </w:r>
    </w:p>
    <w:p>
      <w:r>
        <w:rPr>
          <w:b/>
        </w:rPr>
        <w:t xml:space="preserve">Tulos</w:t>
      </w:r>
    </w:p>
    <w:p>
      <w:r>
        <w:t xml:space="preserve">[85, 84, -31, -110, -221, -27, 50, -66, -5]</w:t>
      </w:r>
    </w:p>
    <w:p>
      <w:r>
        <w:rPr>
          <w:b/>
        </w:rPr>
        <w:t xml:space="preserve">Esimerkki 1.3620</w:t>
      </w:r>
    </w:p>
    <w:p>
      <w:r>
        <w:t xml:space="preserve">[[-88, 8, -20, -29, 48, 15, 42, 100], [88, 66], [-21, -65]]</w:t>
      </w:r>
    </w:p>
    <w:p>
      <w:r>
        <w:rPr>
          <w:b/>
        </w:rPr>
        <w:t xml:space="preserve">Tulos</w:t>
      </w:r>
    </w:p>
    <w:p>
      <w:r>
        <w:t xml:space="preserve">[-21, 9, -20, -29, 48, 15, 42, 100]</w:t>
      </w:r>
    </w:p>
    <w:p>
      <w:r>
        <w:rPr>
          <w:b/>
        </w:rPr>
        <w:t xml:space="preserve">Esimerkki 1.3621</w:t>
      </w:r>
    </w:p>
    <w:p>
      <w:r>
        <w:t xml:space="preserve">[[-53, -51, 38, -39, 21, -62, 48], [51, -44, 61], [-71, -38, -80, 26, 15, 2, -64, -74], [57, 29, 75, 74], [95, -98], [72, -32, 99, -66, 1, -60, -71], [3, 15]]</w:t>
      </w:r>
    </w:p>
    <w:p>
      <w:r>
        <w:rPr>
          <w:b/>
        </w:rPr>
        <w:t xml:space="preserve">Tulos</w:t>
      </w:r>
    </w:p>
    <w:p>
      <w:r>
        <w:t xml:space="preserve">[154, -219, 193, -5, 37, -120, -87, -74]</w:t>
      </w:r>
    </w:p>
    <w:p>
      <w:r>
        <w:rPr>
          <w:b/>
        </w:rPr>
        <w:t xml:space="preserve">Esimerkki 1.3622</w:t>
      </w:r>
    </w:p>
    <w:p>
      <w:r>
        <w:t xml:space="preserve">[[-52, -93, 100], [-8, -49, 63, -6, -23, 58], [-58, -58, 37, -7, -64], [80, -19, -39, 6, -4, 51, -26, 17, 57], [-23, -86, -91, -23, 99]]</w:t>
      </w:r>
    </w:p>
    <w:p>
      <w:r>
        <w:rPr>
          <w:b/>
        </w:rPr>
        <w:t xml:space="preserve">Tulos</w:t>
      </w:r>
    </w:p>
    <w:p>
      <w:r>
        <w:t xml:space="preserve">[-61, -305, 70, -30, 8, 109, -26, 17, 57]</w:t>
      </w:r>
    </w:p>
    <w:p>
      <w:r>
        <w:rPr>
          <w:b/>
        </w:rPr>
        <w:t xml:space="preserve">Esimerkki 1.3623</w:t>
      </w:r>
    </w:p>
    <w:p>
      <w:r>
        <w:t xml:space="preserve">[[-66, 4, -60, 29, 31, -22, -2], [3, 43, -57, -55, 56, -86, 62, 15], [-17, -92, -80, -37, -70], [39, 21, 83, 89, 25, 78, -12], [-57, -100], [-46, -85, 79, -29, 61], [91, 1, 12, -31]]</w:t>
      </w:r>
    </w:p>
    <w:p>
      <w:r>
        <w:rPr>
          <w:b/>
        </w:rPr>
        <w:t xml:space="preserve">Tulos</w:t>
      </w:r>
    </w:p>
    <w:p>
      <w:r>
        <w:t xml:space="preserve">[-53, -208, -23, -34, 103, -30, 48, 15]</w:t>
      </w:r>
    </w:p>
    <w:p>
      <w:r>
        <w:rPr>
          <w:b/>
        </w:rPr>
        <w:t xml:space="preserve">Esimerkki 1.3624</w:t>
      </w:r>
    </w:p>
    <w:p>
      <w:r>
        <w:t xml:space="preserve">[[-41, -98, 39, -22, -8, -28], [25], [100, 44, -54, 16, 72, 78, 38], [84, 32]]</w:t>
      </w:r>
    </w:p>
    <w:p>
      <w:r>
        <w:rPr>
          <w:b/>
        </w:rPr>
        <w:t xml:space="preserve">Tulos</w:t>
      </w:r>
    </w:p>
    <w:p>
      <w:r>
        <w:t xml:space="preserve">[143, 3, -15, -6, 64, 50, 38]</w:t>
      </w:r>
    </w:p>
    <w:p>
      <w:r>
        <w:rPr>
          <w:b/>
        </w:rPr>
        <w:t xml:space="preserve">Esimerkki 1.3625</w:t>
      </w:r>
    </w:p>
    <w:p>
      <w:r>
        <w:t xml:space="preserve">[[7, 15, -71, 59, -54, 2], [64, 23, 19, -10, -37], [39, 9, 14]]</w:t>
      </w:r>
    </w:p>
    <w:p>
      <w:r>
        <w:rPr>
          <w:b/>
        </w:rPr>
        <w:t xml:space="preserve">Tulos</w:t>
      </w:r>
    </w:p>
    <w:p>
      <w:r>
        <w:t xml:space="preserve">[110, 47, -38, 49, -91, 2]</w:t>
      </w:r>
    </w:p>
    <w:p>
      <w:r>
        <w:rPr>
          <w:b/>
        </w:rPr>
        <w:t xml:space="preserve">Esimerkki 1.3626</w:t>
      </w:r>
    </w:p>
    <w:p>
      <w:r>
        <w:t xml:space="preserve">[[48, 100, -96, 92, 51, -81, -64, -15, 81], [41, 82, -60, -17, -5, 34, 83, -28], [-5, -41], [-64, 64, -46], [76, 57, 38, -78, 76, -88, -5], [3, -12, -72, 5]]</w:t>
      </w:r>
    </w:p>
    <w:p>
      <w:r>
        <w:rPr>
          <w:b/>
        </w:rPr>
        <w:t xml:space="preserve">Tulos</w:t>
      </w:r>
    </w:p>
    <w:p>
      <w:r>
        <w:t xml:space="preserve">[99, 250, -236, 2, 122, -135, 14, -43, 81]</w:t>
      </w:r>
    </w:p>
    <w:p>
      <w:r>
        <w:rPr>
          <w:b/>
        </w:rPr>
        <w:t xml:space="preserve">Esimerkki 1.3627</w:t>
      </w:r>
    </w:p>
    <w:p>
      <w:r>
        <w:t xml:space="preserve">[[-20, 58], [-25, -96], [-73, -82, -5], [-27, 6], [61, 42, -10, 26, -93, -67, 70], [-66, -26, -6, 81, 27, -76, 73]]</w:t>
      </w:r>
    </w:p>
    <w:p>
      <w:r>
        <w:rPr>
          <w:b/>
        </w:rPr>
        <w:t xml:space="preserve">Tulos</w:t>
      </w:r>
    </w:p>
    <w:p>
      <w:r>
        <w:t xml:space="preserve">[-150, -98, -21, 107, -66, -143, 143]</w:t>
      </w:r>
    </w:p>
    <w:p>
      <w:r>
        <w:rPr>
          <w:b/>
        </w:rPr>
        <w:t xml:space="preserve">Esimerkki 1.3628</w:t>
      </w:r>
    </w:p>
    <w:p>
      <w:r>
        <w:t xml:space="preserve">[[-15, 4, -5, 45, -45, 10, 81, -10, 46], [13, -7, -10, 6, 10, 26, -6], [73, 40], [10, 22, -59, -91, 57, -42, -57, 15, 97], [12, -60, -87, 14, 97, -2], [94, -66, 79, 64], [69, 56, 42, 81]]</w:t>
      </w:r>
    </w:p>
    <w:p>
      <w:r>
        <w:rPr>
          <w:b/>
        </w:rPr>
        <w:t xml:space="preserve">Tulos</w:t>
      </w:r>
    </w:p>
    <w:p>
      <w:r>
        <w:t xml:space="preserve">[256, -11, -40, 119, 119, -8, 18, 5, 143]</w:t>
      </w:r>
    </w:p>
    <w:p>
      <w:r>
        <w:rPr>
          <w:b/>
        </w:rPr>
        <w:t xml:space="preserve">Esimerkki 1.3629</w:t>
      </w:r>
    </w:p>
    <w:p>
      <w:r>
        <w:t xml:space="preserve">[[-52, 84, 70, 60], [83, -83, 93]]</w:t>
      </w:r>
    </w:p>
    <w:p>
      <w:r>
        <w:rPr>
          <w:b/>
        </w:rPr>
        <w:t xml:space="preserve">Tulos</w:t>
      </w:r>
    </w:p>
    <w:p>
      <w:r>
        <w:t xml:space="preserve">[31, 1, 163, 60]</w:t>
      </w:r>
    </w:p>
    <w:p>
      <w:r>
        <w:rPr>
          <w:b/>
        </w:rPr>
        <w:t xml:space="preserve">Esimerkki 1.3630</w:t>
      </w:r>
    </w:p>
    <w:p>
      <w:r>
        <w:t xml:space="preserve">[[-89, -50, 76, 39, 72, -50, 56], [99, 28, 35, 90, 42, -35, 75, -35]]</w:t>
      </w:r>
    </w:p>
    <w:p>
      <w:r>
        <w:rPr>
          <w:b/>
        </w:rPr>
        <w:t xml:space="preserve">Tulos</w:t>
      </w:r>
    </w:p>
    <w:p>
      <w:r>
        <w:t xml:space="preserve">[10, -22, 111, 129, 114, -85, 131, -35]</w:t>
      </w:r>
    </w:p>
    <w:p>
      <w:r>
        <w:rPr>
          <w:b/>
        </w:rPr>
        <w:t xml:space="preserve">Esimerkki 1.3631</w:t>
      </w:r>
    </w:p>
    <w:p>
      <w:r>
        <w:t xml:space="preserve">[[-96, 91, -74, 99, 92, 16, 44, 67], [44, -41, -81, 61, -35, -89]]</w:t>
      </w:r>
    </w:p>
    <w:p>
      <w:r>
        <w:rPr>
          <w:b/>
        </w:rPr>
        <w:t xml:space="preserve">Tulos</w:t>
      </w:r>
    </w:p>
    <w:p>
      <w:r>
        <w:t xml:space="preserve">[-52, 50, -155, 160, 57, -73, 44, 67]</w:t>
      </w:r>
    </w:p>
    <w:p>
      <w:r>
        <w:rPr>
          <w:b/>
        </w:rPr>
        <w:t xml:space="preserve">Esimerkki 1.3632</w:t>
      </w:r>
    </w:p>
    <w:p>
      <w:r>
        <w:t xml:space="preserve">[[-9, -61, -41, -12, 11, -47], [92, 21, 93, 98, 45, 83, 51, -15, -94]]</w:t>
      </w:r>
    </w:p>
    <w:p>
      <w:r>
        <w:rPr>
          <w:b/>
        </w:rPr>
        <w:t xml:space="preserve">Tulos</w:t>
      </w:r>
    </w:p>
    <w:p>
      <w:r>
        <w:t xml:space="preserve">[83, -40, 52, 86, 56, 36, 51, -15, -94]</w:t>
      </w:r>
    </w:p>
    <w:p>
      <w:r>
        <w:rPr>
          <w:b/>
        </w:rPr>
        <w:t xml:space="preserve">Esimerkki 1.3633</w:t>
      </w:r>
    </w:p>
    <w:p>
      <w:r>
        <w:t xml:space="preserve">[[89, -4, 54], [-19, -7, 14, -57, 36, 14, 88, 14], [9, -48], [90, -98, -60, 72, -27, 76, -22, 26], [-31, 15], [30, 75, -6, 24, -60, -91, -31, -14, 14]]</w:t>
      </w:r>
    </w:p>
    <w:p>
      <w:r>
        <w:rPr>
          <w:b/>
        </w:rPr>
        <w:t xml:space="preserve">Tulos</w:t>
      </w:r>
    </w:p>
    <w:p>
      <w:r>
        <w:t xml:space="preserve">[168, -67, 2, 39, -51, -1, 35, 26, 14]</w:t>
      </w:r>
    </w:p>
    <w:p>
      <w:r>
        <w:rPr>
          <w:b/>
        </w:rPr>
        <w:t xml:space="preserve">Esimerkki 1.3634</w:t>
      </w:r>
    </w:p>
    <w:p>
      <w:r>
        <w:t xml:space="preserve">[[-62, 92, 41, -65, -55, -90], [-84, 13, 59], [-7, 27, -28, 11, 55], [80, 12, -5], [-98, 49, -41, -99, -81, 19], [-93, 32, -93, 20, 37, -8, -86, 97]]</w:t>
      </w:r>
    </w:p>
    <w:p>
      <w:r>
        <w:rPr>
          <w:b/>
        </w:rPr>
        <w:t xml:space="preserve">Tulos</w:t>
      </w:r>
    </w:p>
    <w:p>
      <w:r>
        <w:t xml:space="preserve">[-264, 225, -67, -133, -44, -79, -86, 97]</w:t>
      </w:r>
    </w:p>
    <w:p>
      <w:r>
        <w:rPr>
          <w:b/>
        </w:rPr>
        <w:t xml:space="preserve">Esimerkki 1.3635</w:t>
      </w:r>
    </w:p>
    <w:p>
      <w:r>
        <w:t xml:space="preserve">[[75, 6, -39], [-1, -38, -47, 65, 88], [57, 11], [55, -64, 19, -14, 45, -17, 74, 34]]</w:t>
      </w:r>
    </w:p>
    <w:p>
      <w:r>
        <w:rPr>
          <w:b/>
        </w:rPr>
        <w:t xml:space="preserve">Tulos</w:t>
      </w:r>
    </w:p>
    <w:p>
      <w:r>
        <w:t xml:space="preserve">[186, -85, -67, 51, 133, -17, 74, 34]</w:t>
      </w:r>
    </w:p>
    <w:p>
      <w:r>
        <w:rPr>
          <w:b/>
        </w:rPr>
        <w:t xml:space="preserve">Esimerkki 1.3636</w:t>
      </w:r>
    </w:p>
    <w:p>
      <w:r>
        <w:t xml:space="preserve">[[-13, 34, 16, 58], [-6, 52, 42, -90, 92, -12, -93, 10, -36], [18, -58, 37, -16, -29], [-57, 93, 30, 22, 98, -32], [27, -47, -40], [-54, 39, -90, 43, -85, 68, -91], [10, 61]]</w:t>
      </w:r>
    </w:p>
    <w:p>
      <w:r>
        <w:rPr>
          <w:b/>
        </w:rPr>
        <w:t xml:space="preserve">Tulos</w:t>
      </w:r>
    </w:p>
    <w:p>
      <w:r>
        <w:t xml:space="preserve">[-75, 174, -5, 17, 76, 24, -184, 10, -36]</w:t>
      </w:r>
    </w:p>
    <w:p>
      <w:r>
        <w:rPr>
          <w:b/>
        </w:rPr>
        <w:t xml:space="preserve">Esimerkki 1.3637</w:t>
      </w:r>
    </w:p>
    <w:p>
      <w:r>
        <w:t xml:space="preserve">[[68, 20, -73, -75, 10, -63, -49, 21], [-77, 10, -28, -35, 69, -9, -79]]</w:t>
      </w:r>
    </w:p>
    <w:p>
      <w:r>
        <w:rPr>
          <w:b/>
        </w:rPr>
        <w:t xml:space="preserve">Tulos</w:t>
      </w:r>
    </w:p>
    <w:p>
      <w:r>
        <w:t xml:space="preserve">[-9, 30, -101, -110, 79, -72, -128, 21]</w:t>
      </w:r>
    </w:p>
    <w:p>
      <w:r>
        <w:rPr>
          <w:b/>
        </w:rPr>
        <w:t xml:space="preserve">Esimerkki 1.3638</w:t>
      </w:r>
    </w:p>
    <w:p>
      <w:r>
        <w:t xml:space="preserve">[[80, -15, -56, -49, -42], [39, -12, -82, 28, 54, -32, -78, -24], [23, -65, 61, 83, -79, 93, 94, -34, -39], [48, -43]]</w:t>
      </w:r>
    </w:p>
    <w:p>
      <w:r>
        <w:rPr>
          <w:b/>
        </w:rPr>
        <w:t xml:space="preserve">Tulos</w:t>
      </w:r>
    </w:p>
    <w:p>
      <w:r>
        <w:t xml:space="preserve">[190, -135, -77, 62, -67, 61, 16, -58, -39]</w:t>
      </w:r>
    </w:p>
    <w:p>
      <w:r>
        <w:rPr>
          <w:b/>
        </w:rPr>
        <w:t xml:space="preserve">Esimerkki 1.3639</w:t>
      </w:r>
    </w:p>
    <w:p>
      <w:r>
        <w:t xml:space="preserve">[[60, 29, 40, -52, -3, -47], [8, -70, 41, -66, -21, 18, -19, 73, 3], [97, -69, -75, -43, 97, 70, 19, 16], [-73, 21, 10, 92, -1, 52, 77, -19], [51, -53, 6, -79, -26], [51, 73, -15, -10, 16, 9, -67, -7], [-25, -27, 7, -46, -15, 52, -13]]</w:t>
      </w:r>
    </w:p>
    <w:p>
      <w:r>
        <w:rPr>
          <w:b/>
        </w:rPr>
        <w:t xml:space="preserve">Tulos</w:t>
      </w:r>
    </w:p>
    <w:p>
      <w:r>
        <w:t xml:space="preserve">[169, -96, 89, -236, -93, 181, 48, 66, 19]</w:t>
      </w:r>
    </w:p>
    <w:p>
      <w:r>
        <w:rPr>
          <w:b/>
        </w:rPr>
        <w:t xml:space="preserve">Esimerkki 1.3640</w:t>
      </w:r>
    </w:p>
    <w:p>
      <w:r>
        <w:t xml:space="preserve">[[-36, -46, 74, -54, 61, -20, 91, -8, 69], [89, 32], [-93, 80, 44, -71, -11, -88, 31, 55], [1, -94], [65, -74, -59, 86, 34, -78], [-25, 87, -47, -85]]</w:t>
      </w:r>
    </w:p>
    <w:p>
      <w:r>
        <w:rPr>
          <w:b/>
        </w:rPr>
        <w:t xml:space="preserve">Tulos</w:t>
      </w:r>
    </w:p>
    <w:p>
      <w:r>
        <w:t xml:space="preserve">[1, -15, 12, -124, 84, -186, 122, 47, 69]</w:t>
      </w:r>
    </w:p>
    <w:p>
      <w:r>
        <w:rPr>
          <w:b/>
        </w:rPr>
        <w:t xml:space="preserve">Esimerkki 1.3641</w:t>
      </w:r>
    </w:p>
    <w:p>
      <w:r>
        <w:t xml:space="preserve">[[-26, -14, 2, 100, 74, -43], [-9, 81, 55, 72, -2, 93, 32, -24], [65, 64, -6, 67, -23, 15, -13, -88, 69], [-21, -13, 26, -77], [-65, -49, -11, 76], [28, -44, -28, 31, 34, -18, 81, 34, 74]]</w:t>
      </w:r>
    </w:p>
    <w:p>
      <w:r>
        <w:rPr>
          <w:b/>
        </w:rPr>
        <w:t xml:space="preserve">Tulos</w:t>
      </w:r>
    </w:p>
    <w:p>
      <w:r>
        <w:t xml:space="preserve">[-28, 25, 38, 346, 6, 47, 100, -78, 143]</w:t>
      </w:r>
    </w:p>
    <w:p>
      <w:r>
        <w:rPr>
          <w:b/>
        </w:rPr>
        <w:t xml:space="preserve">Esimerkki 1.3642</w:t>
      </w:r>
    </w:p>
    <w:p>
      <w:r>
        <w:t xml:space="preserve">[[-95, 36, -1, 5], [80, 31], [41, 36, 16, 38, 21, -20, -23, -9, -57], [-39, 100, 14, 91, 57, 42], [59, -80, 50, -68], [70, 11, 34]]</w:t>
      </w:r>
    </w:p>
    <w:p>
      <w:r>
        <w:rPr>
          <w:b/>
        </w:rPr>
        <w:t xml:space="preserve">Tulos</w:t>
      </w:r>
    </w:p>
    <w:p>
      <w:r>
        <w:t xml:space="preserve">[116, 134, 113, 66, 78, 22, -23, -9, -57]</w:t>
      </w:r>
    </w:p>
    <w:p>
      <w:r>
        <w:rPr>
          <w:b/>
        </w:rPr>
        <w:t xml:space="preserve">Esimerkki 1.3643</w:t>
      </w:r>
    </w:p>
    <w:p>
      <w:r>
        <w:t xml:space="preserve">[[-44, -72, 16, 49, 56, -21], [11, -100, -87, 56, -86], [72, 28, 15, 31, 36, -38, -59], [-2, -48, -96]]</w:t>
      </w:r>
    </w:p>
    <w:p>
      <w:r>
        <w:rPr>
          <w:b/>
        </w:rPr>
        <w:t xml:space="preserve">Tulos</w:t>
      </w:r>
    </w:p>
    <w:p>
      <w:r>
        <w:t xml:space="preserve">[37, -192, -152, 136, 6, -59, -59]</w:t>
      </w:r>
    </w:p>
    <w:p>
      <w:r>
        <w:rPr>
          <w:b/>
        </w:rPr>
        <w:t xml:space="preserve">Esimerkki 1.3644</w:t>
      </w:r>
    </w:p>
    <w:p>
      <w:r>
        <w:t xml:space="preserve">[[62, -92, 44, -34, 38, 83], [7, -20, -83]]</w:t>
      </w:r>
    </w:p>
    <w:p>
      <w:r>
        <w:rPr>
          <w:b/>
        </w:rPr>
        <w:t xml:space="preserve">Tulos</w:t>
      </w:r>
    </w:p>
    <w:p>
      <w:r>
        <w:t xml:space="preserve">[69, -112, -39, -34, 38, 83]</w:t>
      </w:r>
    </w:p>
    <w:p>
      <w:r>
        <w:rPr>
          <w:b/>
        </w:rPr>
        <w:t xml:space="preserve">Esimerkki 1.3645</w:t>
      </w:r>
    </w:p>
    <w:p>
      <w:r>
        <w:t xml:space="preserve">[[82, 25, 60], [-95, -63, 28, -57, 19], [-84, 45, 74], [8, -58, -53, 69], [-65, 66, -62]]</w:t>
      </w:r>
    </w:p>
    <w:p>
      <w:r>
        <w:rPr>
          <w:b/>
        </w:rPr>
        <w:t xml:space="preserve">Tulos</w:t>
      </w:r>
    </w:p>
    <w:p>
      <w:r>
        <w:t xml:space="preserve">[-154, 15, 47, 12, 19]</w:t>
      </w:r>
    </w:p>
    <w:p>
      <w:r>
        <w:rPr>
          <w:b/>
        </w:rPr>
        <w:t xml:space="preserve">Esimerkki 1.3646</w:t>
      </w:r>
    </w:p>
    <w:p>
      <w:r>
        <w:t xml:space="preserve">[[89, 80, -55, 93, -52, -33, 51, 83], [-75, 75, -64, 17, -88, 13, -83, -6, -97], [-71, 98, 49], [12, -95, -4, -73, 18]]</w:t>
      </w:r>
    </w:p>
    <w:p>
      <w:r>
        <w:rPr>
          <w:b/>
        </w:rPr>
        <w:t xml:space="preserve">Tulos</w:t>
      </w:r>
    </w:p>
    <w:p>
      <w:r>
        <w:t xml:space="preserve">[-45, 158, -74, 37, -122, -20, -32, 77, -97]</w:t>
      </w:r>
    </w:p>
    <w:p>
      <w:r>
        <w:rPr>
          <w:b/>
        </w:rPr>
        <w:t xml:space="preserve">Esimerkki 1.3647</w:t>
      </w:r>
    </w:p>
    <w:p>
      <w:r>
        <w:t xml:space="preserve">[[-21, 16], [48, -8, 91, 8, 67], [57, 30, 70, -72, -4, 55], [41, 85, -31, 52, -19, 55, -44, 65, 48], [75, -96, 43], [-33, -12, -66, -4], [-93, -2, 94, -65, 70, 27]]</w:t>
      </w:r>
    </w:p>
    <w:p>
      <w:r>
        <w:rPr>
          <w:b/>
        </w:rPr>
        <w:t xml:space="preserve">Tulos</w:t>
      </w:r>
    </w:p>
    <w:p>
      <w:r>
        <w:t xml:space="preserve">[74, 13, 201, -81, 114, 137, -44, 65, 48]</w:t>
      </w:r>
    </w:p>
    <w:p>
      <w:r>
        <w:rPr>
          <w:b/>
        </w:rPr>
        <w:t xml:space="preserve">Esimerkki 1.3648</w:t>
      </w:r>
    </w:p>
    <w:p>
      <w:r>
        <w:t xml:space="preserve">[[65, 46], [79, 37, -45, -88, 52, -72, -53], [38, 39, 96, 24, 87], [77, 45], [75, -33, 60, 19, -63, -11, -24]]</w:t>
      </w:r>
    </w:p>
    <w:p>
      <w:r>
        <w:rPr>
          <w:b/>
        </w:rPr>
        <w:t xml:space="preserve">Tulos</w:t>
      </w:r>
    </w:p>
    <w:p>
      <w:r>
        <w:t xml:space="preserve">[255, 176, 193, -2, -64, 41, -96, -53]</w:t>
      </w:r>
    </w:p>
    <w:p>
      <w:r>
        <w:rPr>
          <w:b/>
        </w:rPr>
        <w:t xml:space="preserve">Esimerkki 1.3649</w:t>
      </w:r>
    </w:p>
    <w:p>
      <w:r>
        <w:t xml:space="preserve">[[-57, 33, -75, -62], [94, 95], [-18, 66, -16, -97, 83, 68, -98, -77], [70, 7, 37, -36, 34, 40]]</w:t>
      </w:r>
    </w:p>
    <w:p>
      <w:r>
        <w:rPr>
          <w:b/>
        </w:rPr>
        <w:t xml:space="preserve">Tulos</w:t>
      </w:r>
    </w:p>
    <w:p>
      <w:r>
        <w:t xml:space="preserve">[89, 201, -54, -195, 117, 108, -98, -77]</w:t>
      </w:r>
    </w:p>
    <w:p>
      <w:r>
        <w:rPr>
          <w:b/>
        </w:rPr>
        <w:t xml:space="preserve">Esimerkki 1.3650</w:t>
      </w:r>
    </w:p>
    <w:p>
      <w:r>
        <w:t xml:space="preserve">[[31, 48, 21, -91, 86, -78, -23, -18, 17], [9, -92, -10, -80], [21, 15, -97, 38, -30]]</w:t>
      </w:r>
    </w:p>
    <w:p>
      <w:r>
        <w:rPr>
          <w:b/>
        </w:rPr>
        <w:t xml:space="preserve">Tulos</w:t>
      </w:r>
    </w:p>
    <w:p>
      <w:r>
        <w:t xml:space="preserve">[61, -29, -86, -133, 56, -78, -23, -18, 17]</w:t>
      </w:r>
    </w:p>
    <w:p>
      <w:r>
        <w:rPr>
          <w:b/>
        </w:rPr>
        <w:t xml:space="preserve">Esimerkki 1.3651</w:t>
      </w:r>
    </w:p>
    <w:p>
      <w:r>
        <w:t xml:space="preserve">[[53, -76], [38, -89, -13, 59, 27, -47, 77], [40, 89, 5], [79, 66]]</w:t>
      </w:r>
    </w:p>
    <w:p>
      <w:r>
        <w:rPr>
          <w:b/>
        </w:rPr>
        <w:t xml:space="preserve">Tulos</w:t>
      </w:r>
    </w:p>
    <w:p>
      <w:r>
        <w:t xml:space="preserve">[210, -10, -8, 59, 27, -47, 77]</w:t>
      </w:r>
    </w:p>
    <w:p>
      <w:r>
        <w:rPr>
          <w:b/>
        </w:rPr>
        <w:t xml:space="preserve">Esimerkki 1.3652</w:t>
      </w:r>
    </w:p>
    <w:p>
      <w:r>
        <w:t xml:space="preserve">[[-46, -16, 64, 54, 2, -24, 57], [-16, 46, -36, 65, 16, -51]]</w:t>
      </w:r>
    </w:p>
    <w:p>
      <w:r>
        <w:rPr>
          <w:b/>
        </w:rPr>
        <w:t xml:space="preserve">Tulos</w:t>
      </w:r>
    </w:p>
    <w:p>
      <w:r>
        <w:t xml:space="preserve">[-62, 30, 28, 119, 18, -75, 57]</w:t>
      </w:r>
    </w:p>
    <w:p>
      <w:r>
        <w:rPr>
          <w:b/>
        </w:rPr>
        <w:t xml:space="preserve">Esimerkki 1.3653</w:t>
      </w:r>
    </w:p>
    <w:p>
      <w:r>
        <w:t xml:space="preserve">[[-21, 76, 21, 88, -94, 21, -74], [-13, -31, 4], [-32, -84, 78, -98, 10, 69, 37], [100, -31, 60, 3, 62, -47, 9]]</w:t>
      </w:r>
    </w:p>
    <w:p>
      <w:r>
        <w:rPr>
          <w:b/>
        </w:rPr>
        <w:t xml:space="preserve">Tulos</w:t>
      </w:r>
    </w:p>
    <w:p>
      <w:r>
        <w:t xml:space="preserve">[34, -70, 163, 91, -130, -16, 4, 37]</w:t>
      </w:r>
    </w:p>
    <w:p>
      <w:r>
        <w:rPr>
          <w:b/>
        </w:rPr>
        <w:t xml:space="preserve">Esimerkki 1.3654</w:t>
      </w:r>
    </w:p>
    <w:p>
      <w:r>
        <w:t xml:space="preserve">[[-23, 4, -75, 69, 8, 98, -33], [49, -92, -67, -59, 98, -30], [13, 68, -77, 78, 67, -99], [42, 36, 10, -95, 46, -92, 67, -44, 14], [-23, -84, -36, -71], [51, -56, 63, 77, 58]]</w:t>
      </w:r>
    </w:p>
    <w:p>
      <w:r>
        <w:rPr>
          <w:b/>
        </w:rPr>
        <w:t xml:space="preserve">Tulos</w:t>
      </w:r>
    </w:p>
    <w:p>
      <w:r>
        <w:t xml:space="preserve">[109, -124, -182, -1, 277, -123, 34, -44, 14]</w:t>
      </w:r>
    </w:p>
    <w:p>
      <w:r>
        <w:rPr>
          <w:b/>
        </w:rPr>
        <w:t xml:space="preserve">Esimerkki 1.3655</w:t>
      </w:r>
    </w:p>
    <w:p>
      <w:r>
        <w:t xml:space="preserve">[[18, 86, -67, 34, 82, 92, -44, 36, -18], [-33, -61, 37, 100], [76, -34, 83], [95, 70, -21, 68, 76, -75, -64]]</w:t>
      </w:r>
    </w:p>
    <w:p>
      <w:r>
        <w:rPr>
          <w:b/>
        </w:rPr>
        <w:t xml:space="preserve">Tulos</w:t>
      </w:r>
    </w:p>
    <w:p>
      <w:r>
        <w:t xml:space="preserve">[156, 61, 32, 202, 158, 17, -108, 36, -18]</w:t>
      </w:r>
    </w:p>
    <w:p>
      <w:r>
        <w:rPr>
          <w:b/>
        </w:rPr>
        <w:t xml:space="preserve">Esimerkki 1.3656</w:t>
      </w:r>
    </w:p>
    <w:p>
      <w:r>
        <w:t xml:space="preserve">[[-69, 55, -100, 56, -51, -34], [-3, 67, -77, -34, 80, -33, -97], [-89, -98, -8, -84, -4, -32, -36, 24], [24, -73, -40, 79], [-28, 56, -10, 22], [13, 36], [-53, -38, 40, -68, -46, 1, 58]]</w:t>
      </w:r>
    </w:p>
    <w:p>
      <w:r>
        <w:rPr>
          <w:b/>
        </w:rPr>
        <w:t xml:space="preserve">Tulos</w:t>
      </w:r>
    </w:p>
    <w:p>
      <w:r>
        <w:t xml:space="preserve">[-205, 5, -195, -29, -21, -98, -75, 24]</w:t>
      </w:r>
    </w:p>
    <w:p>
      <w:r>
        <w:rPr>
          <w:b/>
        </w:rPr>
        <w:t xml:space="preserve">Esimerkki 1.3657</w:t>
      </w:r>
    </w:p>
    <w:p>
      <w:r>
        <w:t xml:space="preserve">[[69, -46, -75, -98, 45, -5, 21, -17, -9], [-24, 40, -7, -24], [-85, -4, -43, 61, 78, 55, -27, -75]]</w:t>
      </w:r>
    </w:p>
    <w:p>
      <w:r>
        <w:rPr>
          <w:b/>
        </w:rPr>
        <w:t xml:space="preserve">Tulos</w:t>
      </w:r>
    </w:p>
    <w:p>
      <w:r>
        <w:t xml:space="preserve">[-40, -10, -125, -61, 123, 50, -6, -92, -9]</w:t>
      </w:r>
    </w:p>
    <w:p>
      <w:r>
        <w:rPr>
          <w:b/>
        </w:rPr>
        <w:t xml:space="preserve">Esimerkki 1.3658</w:t>
      </w:r>
    </w:p>
    <w:p>
      <w:r>
        <w:t xml:space="preserve">[[-53, -26, -66, -19, 33], [93, -52, -74, 83, 1], [-97, -47, 11, 20, 81], [-58, -54, 20, -57, 27, -95, -6]]</w:t>
      </w:r>
    </w:p>
    <w:p>
      <w:r>
        <w:rPr>
          <w:b/>
        </w:rPr>
        <w:t xml:space="preserve">Tulos</w:t>
      </w:r>
    </w:p>
    <w:p>
      <w:r>
        <w:t xml:space="preserve">[-115, -179, -109, 27, 142, -95, -6]</w:t>
      </w:r>
    </w:p>
    <w:p>
      <w:r>
        <w:rPr>
          <w:b/>
        </w:rPr>
        <w:t xml:space="preserve">Esimerkki 1.3659</w:t>
      </w:r>
    </w:p>
    <w:p>
      <w:r>
        <w:t xml:space="preserve">[[-88, -39], [62, 57, -86, 90, 100, -16, 35], [50, -79, 87, 26], [-38, 38], [45, 72], [-64, 64, 18, -28, 11, 61, 12, 94]]</w:t>
      </w:r>
    </w:p>
    <w:p>
      <w:r>
        <w:rPr>
          <w:b/>
        </w:rPr>
        <w:t xml:space="preserve">Tulos</w:t>
      </w:r>
    </w:p>
    <w:p>
      <w:r>
        <w:t xml:space="preserve">[-33, 113, 19, 88, 111, 45, 47, 94]</w:t>
      </w:r>
    </w:p>
    <w:p>
      <w:r>
        <w:rPr>
          <w:b/>
        </w:rPr>
        <w:t xml:space="preserve">Esimerkki 1.3660</w:t>
      </w:r>
    </w:p>
    <w:p>
      <w:r>
        <w:t xml:space="preserve">[[52, -47, -93, -17, 21], [30, -37, 12, 15, -85, 37, 75, 61, -70], [42, 16, 3], [46, 95, 67, 19, -84, -18, -35, -24]]</w:t>
      </w:r>
    </w:p>
    <w:p>
      <w:r>
        <w:rPr>
          <w:b/>
        </w:rPr>
        <w:t xml:space="preserve">Tulos</w:t>
      </w:r>
    </w:p>
    <w:p>
      <w:r>
        <w:t xml:space="preserve">[170, 27, -11, 17, -148, 19, 40, 37, -70]</w:t>
      </w:r>
    </w:p>
    <w:p>
      <w:r>
        <w:rPr>
          <w:b/>
        </w:rPr>
        <w:t xml:space="preserve">Esimerkki 1.3661</w:t>
      </w:r>
    </w:p>
    <w:p>
      <w:r>
        <w:t xml:space="preserve">[[73, -2, 71, -45, 22, 30, 8], [-93, -63, -92, 71, 7, -24, -3, -96, 60], [90, 44, -92]]</w:t>
      </w:r>
    </w:p>
    <w:p>
      <w:r>
        <w:rPr>
          <w:b/>
        </w:rPr>
        <w:t xml:space="preserve">Tulos</w:t>
      </w:r>
    </w:p>
    <w:p>
      <w:r>
        <w:t xml:space="preserve">[70, -21, -113, 26, 29, 6, 5, -96, 60]</w:t>
      </w:r>
    </w:p>
    <w:p>
      <w:r>
        <w:rPr>
          <w:b/>
        </w:rPr>
        <w:t xml:space="preserve">Esimerkki 1.3662</w:t>
      </w:r>
    </w:p>
    <w:p>
      <w:r>
        <w:t xml:space="preserve">[[-87, -99, -100], [-31, -57, -27, 38, -85, 96, -58], [2, -55, 31, 66, -13], [44, 4, 37, -9, -73, -74, -8], [82, -37]]</w:t>
      </w:r>
    </w:p>
    <w:p>
      <w:r>
        <w:rPr>
          <w:b/>
        </w:rPr>
        <w:t xml:space="preserve">Tulos</w:t>
      </w:r>
    </w:p>
    <w:p>
      <w:r>
        <w:t xml:space="preserve">[10, -244, -59, 95, -171, 22, -66]</w:t>
      </w:r>
    </w:p>
    <w:p>
      <w:r>
        <w:rPr>
          <w:b/>
        </w:rPr>
        <w:t xml:space="preserve">Esimerkki 1.3663</w:t>
      </w:r>
    </w:p>
    <w:p>
      <w:r>
        <w:t xml:space="preserve">[[-23, 93, -71], [-53, -76, -80, 54, 63], [-30, -68, -25, -34, -49, -28, -100], [16, -51, -36, -57, -22, -69, -58], [-56, 56, -98, 57, 61, 18, -1, -26, 92], [46, -35, 1, 52, -37]]</w:t>
      </w:r>
    </w:p>
    <w:p>
      <w:r>
        <w:rPr>
          <w:b/>
        </w:rPr>
        <w:t xml:space="preserve">Tulos</w:t>
      </w:r>
    </w:p>
    <w:p>
      <w:r>
        <w:t xml:space="preserve">[-100, -81, -309, 72, 16, -79, -159, -26, 92]</w:t>
      </w:r>
    </w:p>
    <w:p>
      <w:r>
        <w:rPr>
          <w:b/>
        </w:rPr>
        <w:t xml:space="preserve">Esimerkki 1.3664</w:t>
      </w:r>
    </w:p>
    <w:p>
      <w:r>
        <w:t xml:space="preserve">[[-45, -100, -82], [-57, 5, 85, -61, 45], [-28, -46, -10, 43, -100, 45, -76, 31, 26], [92, 17, -61], [-61, 80, -98, 82, -96, 59, 39, -89, -28]]</w:t>
      </w:r>
    </w:p>
    <w:p>
      <w:r>
        <w:rPr>
          <w:b/>
        </w:rPr>
        <w:t xml:space="preserve">Tulos</w:t>
      </w:r>
    </w:p>
    <w:p>
      <w:r>
        <w:t xml:space="preserve">[-99, -44, -166, 64, -151, 104, -37, -58, -2]</w:t>
      </w:r>
    </w:p>
    <w:p>
      <w:r>
        <w:rPr>
          <w:b/>
        </w:rPr>
        <w:t xml:space="preserve">Esimerkki 1.3665</w:t>
      </w:r>
    </w:p>
    <w:p>
      <w:r>
        <w:t xml:space="preserve">[[-3, -93, 85, -66, -6], [-4, -51, -42], [78, -65, -74, -48, 1], [-95, -74, -96, -90], [21, 6, -88, 38, 50, 88, -32], [-12, 98, -69, 85, -27, -20, 81], [-51, -98, -23, -94, 88]]</w:t>
      </w:r>
    </w:p>
    <w:p>
      <w:r>
        <w:rPr>
          <w:b/>
        </w:rPr>
        <w:t xml:space="preserve">Tulos</w:t>
      </w:r>
    </w:p>
    <w:p>
      <w:r>
        <w:t xml:space="preserve">[-66, -277, -307, -175, 106, 68, 49]</w:t>
      </w:r>
    </w:p>
    <w:p>
      <w:r>
        <w:rPr>
          <w:b/>
        </w:rPr>
        <w:t xml:space="preserve">Esimerkki 1.3666</w:t>
      </w:r>
    </w:p>
    <w:p>
      <w:r>
        <w:t xml:space="preserve">[[-3, -20, 5, 90, -57, 53, 32, -30], [-67, -9, -74, -47, 67, -10, -79, -63], [43, 91, -3, -55, -66, -1], [-14, -74, -58, -59, -71]]</w:t>
      </w:r>
    </w:p>
    <w:p>
      <w:r>
        <w:rPr>
          <w:b/>
        </w:rPr>
        <w:t xml:space="preserve">Tulos</w:t>
      </w:r>
    </w:p>
    <w:p>
      <w:r>
        <w:t xml:space="preserve">[-41, -12, -130, -71, -127, 42, -47, -93]</w:t>
      </w:r>
    </w:p>
    <w:p>
      <w:r>
        <w:rPr>
          <w:b/>
        </w:rPr>
        <w:t xml:space="preserve">Esimerkki 1.3667</w:t>
      </w:r>
    </w:p>
    <w:p>
      <w:r>
        <w:t xml:space="preserve">[[5, 57], [-13, -6, -57, 51, 32], [14, -87, -84], [5, 90, 56, -58, -26, -99], [-80, 32], [53, 34], [-13, -83, -6]]</w:t>
      </w:r>
    </w:p>
    <w:p>
      <w:r>
        <w:rPr>
          <w:b/>
        </w:rPr>
        <w:t xml:space="preserve">Tulos</w:t>
      </w:r>
    </w:p>
    <w:p>
      <w:r>
        <w:t xml:space="preserve">[-29, 37, -91, -7, 6, -99]</w:t>
      </w:r>
    </w:p>
    <w:p>
      <w:r>
        <w:rPr>
          <w:b/>
        </w:rPr>
        <w:t xml:space="preserve">Esimerkki 1.3668</w:t>
      </w:r>
    </w:p>
    <w:p>
      <w:r>
        <w:t xml:space="preserve">[[56, -28, -89, 100, 25, -76], [-4, 4, 7, 28], [73, -66, 74, 84, 75, 4, -91, 22, 59]]</w:t>
      </w:r>
    </w:p>
    <w:p>
      <w:r>
        <w:rPr>
          <w:b/>
        </w:rPr>
        <w:t xml:space="preserve">Tulos</w:t>
      </w:r>
    </w:p>
    <w:p>
      <w:r>
        <w:t xml:space="preserve">[125, -90, -8, 212, 100, -72, -91, 22, 59]</w:t>
      </w:r>
    </w:p>
    <w:p>
      <w:r>
        <w:rPr>
          <w:b/>
        </w:rPr>
        <w:t xml:space="preserve">Esimerkki 1.3669</w:t>
      </w:r>
    </w:p>
    <w:p>
      <w:r>
        <w:t xml:space="preserve">[[62, -22], [-6, 19, 46, -43, 67, 65], [48, 100, 13, 10, -64], [26, -2, 49, 47, -14], [58, 78], [-56, -98, -16, 33, 3, -48], [-9, -46]]</w:t>
      </w:r>
    </w:p>
    <w:p>
      <w:r>
        <w:rPr>
          <w:b/>
        </w:rPr>
        <w:t xml:space="preserve">Tulos</w:t>
      </w:r>
    </w:p>
    <w:p>
      <w:r>
        <w:t xml:space="preserve">[179, 71, 10, -2, 22, 68, -48]</w:t>
      </w:r>
    </w:p>
    <w:p>
      <w:r>
        <w:rPr>
          <w:b/>
        </w:rPr>
        <w:t xml:space="preserve">Esimerkki 1.3670</w:t>
      </w:r>
    </w:p>
    <w:p>
      <w:r>
        <w:t xml:space="preserve">[[-54, -5, -40, -33], [43, 41, -50], [-8, -8, -10, -13, 81, 11, -44, -20, -21], [37, -38, -51, 38, 21, 87, 98, 91]]</w:t>
      </w:r>
    </w:p>
    <w:p>
      <w:r>
        <w:rPr>
          <w:b/>
        </w:rPr>
        <w:t xml:space="preserve">Tulos</w:t>
      </w:r>
    </w:p>
    <w:p>
      <w:r>
        <w:t xml:space="preserve">[18, -10, -151, -8, 102, 98, 54, 71, -21]</w:t>
      </w:r>
    </w:p>
    <w:p>
      <w:r>
        <w:rPr>
          <w:b/>
        </w:rPr>
        <w:t xml:space="preserve">Esimerkki 1.3671</w:t>
      </w:r>
    </w:p>
    <w:p>
      <w:r>
        <w:t xml:space="preserve">[[-4, -80, -88], [-61, 41, -30, 62, 50], [-14, 14, 58, -60, 68, -10, -73, -25, -33], [-1, -24, 2, 34, -30, -56, -29, -20], [83, -87, -13, 33, 42, -61, 91, -97, 38], [-43, -76, -87, -30, -72, 57, 87]]</w:t>
      </w:r>
    </w:p>
    <w:p>
      <w:r>
        <w:rPr>
          <w:b/>
        </w:rPr>
        <w:t xml:space="preserve">Tulos</w:t>
      </w:r>
    </w:p>
    <w:p>
      <w:r>
        <w:t xml:space="preserve">[-40, -212, -158, 39, 58, -70, -11, -55, 5]</w:t>
      </w:r>
    </w:p>
    <w:p>
      <w:r>
        <w:rPr>
          <w:b/>
        </w:rPr>
        <w:t xml:space="preserve">Esimerkki 1.3672</w:t>
      </w:r>
    </w:p>
    <w:p>
      <w:r>
        <w:t xml:space="preserve">[[88, -69, -64, -81, -31, 49, 90, 11], [49, 89, -60, 57, 16, 92, 56, -47], [-56, 59]]</w:t>
      </w:r>
    </w:p>
    <w:p>
      <w:r>
        <w:rPr>
          <w:b/>
        </w:rPr>
        <w:t xml:space="preserve">Tulos</w:t>
      </w:r>
    </w:p>
    <w:p>
      <w:r>
        <w:t xml:space="preserve">[81, 79, -124, -24, -15, 141, 146, -36]</w:t>
      </w:r>
    </w:p>
    <w:p>
      <w:r>
        <w:rPr>
          <w:b/>
        </w:rPr>
        <w:t xml:space="preserve">Esimerkki 1.3673</w:t>
      </w:r>
    </w:p>
    <w:p>
      <w:r>
        <w:t xml:space="preserve">[[12, 45, -79, -62, -30, 15, -8], [-4, 95, 47], [-14, -87, -27, 93, 46, 53, -51, -56], [-71, -87, -46, -41, -35, -64, 21, -56]]</w:t>
      </w:r>
    </w:p>
    <w:p>
      <w:r>
        <w:rPr>
          <w:b/>
        </w:rPr>
        <w:t xml:space="preserve">Tulos</w:t>
      </w:r>
    </w:p>
    <w:p>
      <w:r>
        <w:t xml:space="preserve">[-77, -34, -105, -10, -19, 4, -38, -112]</w:t>
      </w:r>
    </w:p>
    <w:p>
      <w:r>
        <w:rPr>
          <w:b/>
        </w:rPr>
        <w:t xml:space="preserve">Esimerkki 1.3674</w:t>
      </w:r>
    </w:p>
    <w:p>
      <w:r>
        <w:t xml:space="preserve">[[88, -94, 49, 8, 89, -56], [-52, 45, 48, 15, 70], [-63, -5, -94, -47, -94, -61], [-20, 3]]</w:t>
      </w:r>
    </w:p>
    <w:p>
      <w:r>
        <w:rPr>
          <w:b/>
        </w:rPr>
        <w:t xml:space="preserve">Tulos</w:t>
      </w:r>
    </w:p>
    <w:p>
      <w:r>
        <w:t xml:space="preserve">[-47, -51, 3, -24, 65, -117]</w:t>
      </w:r>
    </w:p>
    <w:p>
      <w:r>
        <w:rPr>
          <w:b/>
        </w:rPr>
        <w:t xml:space="preserve">Esimerkki 1.3675</w:t>
      </w:r>
    </w:p>
    <w:p>
      <w:r>
        <w:t xml:space="preserve">[[74, -94], [17, 45, -13, 60]]</w:t>
      </w:r>
    </w:p>
    <w:p>
      <w:r>
        <w:rPr>
          <w:b/>
        </w:rPr>
        <w:t xml:space="preserve">Tulos</w:t>
      </w:r>
    </w:p>
    <w:p>
      <w:r>
        <w:t xml:space="preserve">[91, -49, -13, 60]</w:t>
      </w:r>
    </w:p>
    <w:p>
      <w:r>
        <w:rPr>
          <w:b/>
        </w:rPr>
        <w:t xml:space="preserve">Esimerkki 1.3676</w:t>
      </w:r>
    </w:p>
    <w:p>
      <w:r>
        <w:t xml:space="preserve">[[-4, -85, 66, -7, 26, -54, 7, 30], [70, 49, -17, -76, -37, 74], [52, -25, 99, -59, -60, 2], [-93, -89, 85, 15, 21, -98, 65, 90, -81], [-9, 23, 13, 18, 30, 96, 84, -44, 69]]</w:t>
      </w:r>
    </w:p>
    <w:p>
      <w:r>
        <w:rPr>
          <w:b/>
        </w:rPr>
        <w:t xml:space="preserve">Tulos</w:t>
      </w:r>
    </w:p>
    <w:p>
      <w:r>
        <w:t xml:space="preserve">[16, -127, 246, -109, -20, 20, 156, 76, -12]</w:t>
      </w:r>
    </w:p>
    <w:p>
      <w:r>
        <w:rPr>
          <w:b/>
        </w:rPr>
        <w:t xml:space="preserve">Esimerkki 1.3677</w:t>
      </w:r>
    </w:p>
    <w:p>
      <w:r>
        <w:t xml:space="preserve">[[4, -55, 91, 36, 9, 42], [-12, 28, -78, -97, -67, -94], [-61, 86, -80, 29, -25], [89, 89, 26, -70]]</w:t>
      </w:r>
    </w:p>
    <w:p>
      <w:r>
        <w:rPr>
          <w:b/>
        </w:rPr>
        <w:t xml:space="preserve">Tulos</w:t>
      </w:r>
    </w:p>
    <w:p>
      <w:r>
        <w:t xml:space="preserve">[20, 148, -41, -102, -83, -52]</w:t>
      </w:r>
    </w:p>
    <w:p>
      <w:r>
        <w:rPr>
          <w:b/>
        </w:rPr>
        <w:t xml:space="preserve">Esimerkki 1.3678</w:t>
      </w:r>
    </w:p>
    <w:p>
      <w:r>
        <w:t xml:space="preserve">[[-8, 98, -44], [3, -66, -62, 64, 10], [-88, -41, -22, 35, -57, 60, -6], [52, -21, 4, 33, 54, 100, 13, -11, -52], [-9, -57, -5, 46]]</w:t>
      </w:r>
    </w:p>
    <w:p>
      <w:r>
        <w:rPr>
          <w:b/>
        </w:rPr>
        <w:t xml:space="preserve">Tulos</w:t>
      </w:r>
    </w:p>
    <w:p>
      <w:r>
        <w:t xml:space="preserve">[-50, -87, -129, 178, 7, 160, 7, -11, -52]</w:t>
      </w:r>
    </w:p>
    <w:p>
      <w:r>
        <w:rPr>
          <w:b/>
        </w:rPr>
        <w:t xml:space="preserve">Esimerkki 1.3679</w:t>
      </w:r>
    </w:p>
    <w:p>
      <w:r>
        <w:t xml:space="preserve">[[35, 22, 61, -91, -86, -82, 29, 10], [39, -98, 88, -71, 51, -60, 81, 52, -24], [80, 76, 96, 4, -12, -29, -94, -7], [-42, -95, -18, -44]]</w:t>
      </w:r>
    </w:p>
    <w:p>
      <w:r>
        <w:rPr>
          <w:b/>
        </w:rPr>
        <w:t xml:space="preserve">Tulos</w:t>
      </w:r>
    </w:p>
    <w:p>
      <w:r>
        <w:t xml:space="preserve">[112, -95, 227, -202, -47, -171, 16, 55, -24]</w:t>
      </w:r>
    </w:p>
    <w:p>
      <w:r>
        <w:rPr>
          <w:b/>
        </w:rPr>
        <w:t xml:space="preserve">Esimerkki 1.3680</w:t>
      </w:r>
    </w:p>
    <w:p>
      <w:r>
        <w:t xml:space="preserve">[[-82, 70, -100, 5, 43], [28, 44, -34], [54, -86, 75, -35, 34, -29, -35, -74], [2, 60, 84, 95, -56, 34], [60, -6], [7, -58, 68]]</w:t>
      </w:r>
    </w:p>
    <w:p>
      <w:r>
        <w:rPr>
          <w:b/>
        </w:rPr>
        <w:t xml:space="preserve">Tulos</w:t>
      </w:r>
    </w:p>
    <w:p>
      <w:r>
        <w:t xml:space="preserve">[69, 24, 93, 65, 21, 5, -35, -74]</w:t>
      </w:r>
    </w:p>
    <w:p>
      <w:r>
        <w:rPr>
          <w:b/>
        </w:rPr>
        <w:t xml:space="preserve">Esimerkki 1.3681</w:t>
      </w:r>
    </w:p>
    <w:p>
      <w:r>
        <w:t xml:space="preserve">[[-33, 24, 54, -82, -96], [-99, 62, 84, -13, -46, 95]]</w:t>
      </w:r>
    </w:p>
    <w:p>
      <w:r>
        <w:rPr>
          <w:b/>
        </w:rPr>
        <w:t xml:space="preserve">Tulos</w:t>
      </w:r>
    </w:p>
    <w:p>
      <w:r>
        <w:t xml:space="preserve">[-132, 86, 138, -95, -142, 95]</w:t>
      </w:r>
    </w:p>
    <w:p>
      <w:r>
        <w:rPr>
          <w:b/>
        </w:rPr>
        <w:t xml:space="preserve">Esimerkki 1.3682</w:t>
      </w:r>
    </w:p>
    <w:p>
      <w:r>
        <w:t xml:space="preserve">[[35, -11, 86, 29, 90], [31, 9, 79, -35, -20, 34, -59], [-37, 26], [-82, 44], [27, -55, -94, 48, 2]]</w:t>
      </w:r>
    </w:p>
    <w:p>
      <w:r>
        <w:rPr>
          <w:b/>
        </w:rPr>
        <w:t xml:space="preserve">Tulos</w:t>
      </w:r>
    </w:p>
    <w:p>
      <w:r>
        <w:t xml:space="preserve">[-26, 13, 71, 42, 72, 34, -59]</w:t>
      </w:r>
    </w:p>
    <w:p>
      <w:r>
        <w:rPr>
          <w:b/>
        </w:rPr>
        <w:t xml:space="preserve">Esimerkki 1.3683</w:t>
      </w:r>
    </w:p>
    <w:p>
      <w:r>
        <w:t xml:space="preserve">[[13, 50, 88, 21, 17], [-49, 4, -40, -88, 49, -30, 8, -45, -58], [-24, -35, -94, -57, -71, -97], [93, 22, -26, -52, -75]]</w:t>
      </w:r>
    </w:p>
    <w:p>
      <w:r>
        <w:rPr>
          <w:b/>
        </w:rPr>
        <w:t xml:space="preserve">Tulos</w:t>
      </w:r>
    </w:p>
    <w:p>
      <w:r>
        <w:t xml:space="preserve">[-60, 112, -24, -150, -57, -202, 8, -45, -58]</w:t>
      </w:r>
    </w:p>
    <w:p>
      <w:r>
        <w:rPr>
          <w:b/>
        </w:rPr>
        <w:t xml:space="preserve">Esimerkki 1.3684</w:t>
      </w:r>
    </w:p>
    <w:p>
      <w:r>
        <w:t xml:space="preserve">[[-93, -18, 65, -69, -73, 54, 100, -64], [71, 63, -69, -6, 54], [78, -30, -42, -1, 94], [98, 30, 47]]</w:t>
      </w:r>
    </w:p>
    <w:p>
      <w:r>
        <w:rPr>
          <w:b/>
        </w:rPr>
        <w:t xml:space="preserve">Tulos</w:t>
      </w:r>
    </w:p>
    <w:p>
      <w:r>
        <w:t xml:space="preserve">[154, 45, 1, -76, 148, -73, 54, 100, -64]</w:t>
      </w:r>
    </w:p>
    <w:p>
      <w:r>
        <w:rPr>
          <w:b/>
        </w:rPr>
        <w:t xml:space="preserve">Esimerkki 1.3685</w:t>
      </w:r>
    </w:p>
    <w:p>
      <w:r>
        <w:t xml:space="preserve">[[58, 69, 4, 31, -65, -63, -94, 16, -93], [4, 89, -72], [-30, 99, -46, -4, 46, 5, -56, 9, -36], [2, 36, 21, -49, -76, -38, 57], [85, 5, 51, 71, 61], [100, -86, 38], [20, 73, -42, 77, 28, 33, 90, -51]]</w:t>
      </w:r>
    </w:p>
    <w:p>
      <w:r>
        <w:rPr>
          <w:b/>
        </w:rPr>
        <w:t xml:space="preserve">Tulos</w:t>
      </w:r>
    </w:p>
    <w:p>
      <w:r>
        <w:t xml:space="preserve">[239, 285, -46, 126, -6, -63, -3, -26, -129]</w:t>
      </w:r>
    </w:p>
    <w:p>
      <w:r>
        <w:rPr>
          <w:b/>
        </w:rPr>
        <w:t xml:space="preserve">Esimerkki 1.3686</w:t>
      </w:r>
    </w:p>
    <w:p>
      <w:r>
        <w:t xml:space="preserve">[[-51, 30, -13, 87, 60, -70, -85], [-47, 78, 68, 38, -64]]</w:t>
      </w:r>
    </w:p>
    <w:p>
      <w:r>
        <w:rPr>
          <w:b/>
        </w:rPr>
        <w:t xml:space="preserve">Tulos</w:t>
      </w:r>
    </w:p>
    <w:p>
      <w:r>
        <w:t xml:space="preserve">[-98, 108, 55, 125, -4, -70, -85]</w:t>
      </w:r>
    </w:p>
    <w:p>
      <w:r>
        <w:rPr>
          <w:b/>
        </w:rPr>
        <w:t xml:space="preserve">Esimerkki 1.3687</w:t>
      </w:r>
    </w:p>
    <w:p>
      <w:r>
        <w:t xml:space="preserve">[[28, 96, 74], [-58, 100, -53, 62]]</w:t>
      </w:r>
    </w:p>
    <w:p>
      <w:r>
        <w:rPr>
          <w:b/>
        </w:rPr>
        <w:t xml:space="preserve">Tulos</w:t>
      </w:r>
    </w:p>
    <w:p>
      <w:r>
        <w:t xml:space="preserve">[-30, 196, 21, 62]</w:t>
      </w:r>
    </w:p>
    <w:p>
      <w:r>
        <w:rPr>
          <w:b/>
        </w:rPr>
        <w:t xml:space="preserve">Esimerkki 1.3688</w:t>
      </w:r>
    </w:p>
    <w:p>
      <w:r>
        <w:t xml:space="preserve">[[76, 8, -72, 60, 80], [-73, -94, 67, -45, 65, 34, 54, 41], [31, -52, 29, -4, -17], [84, 79]]</w:t>
      </w:r>
    </w:p>
    <w:p>
      <w:r>
        <w:rPr>
          <w:b/>
        </w:rPr>
        <w:t xml:space="preserve">Tulos</w:t>
      </w:r>
    </w:p>
    <w:p>
      <w:r>
        <w:t xml:space="preserve">[118, -59, 24, 15, 141, 17, 54, 41]</w:t>
      </w:r>
    </w:p>
    <w:p>
      <w:r>
        <w:rPr>
          <w:b/>
        </w:rPr>
        <w:t xml:space="preserve">Esimerkki 1.3689</w:t>
      </w:r>
    </w:p>
    <w:p>
      <w:r>
        <w:t xml:space="preserve">[[-47, 94, 75, 61], [-67, 91, -39], [50, 39, 13, -38, -70, -63, -10], [-59, -48, 75], [-93, -10, 98, -87, -94, 4, -65], [86, -18, 53, 2, 21, 45, 1]]</w:t>
      </w:r>
    </w:p>
    <w:p>
      <w:r>
        <w:rPr>
          <w:b/>
        </w:rPr>
        <w:t xml:space="preserve">Tulos</w:t>
      </w:r>
    </w:p>
    <w:p>
      <w:r>
        <w:t xml:space="preserve">[-130, 148, 275, -62, -143, -14, -74]</w:t>
      </w:r>
    </w:p>
    <w:p>
      <w:r>
        <w:rPr>
          <w:b/>
        </w:rPr>
        <w:t xml:space="preserve">Esimerkki 1.3690</w:t>
      </w:r>
    </w:p>
    <w:p>
      <w:r>
        <w:t xml:space="preserve">[[-64, -21, -67, 59, 73, 8], [55, 29, 71, 29, -70, -81, 36], [-43, -13, 58, -55, 73, -60, -87], [-99, -61, 44, 27, -86, -28, 53]]</w:t>
      </w:r>
    </w:p>
    <w:p>
      <w:r>
        <w:rPr>
          <w:b/>
        </w:rPr>
        <w:t xml:space="preserve">Tulos</w:t>
      </w:r>
    </w:p>
    <w:p>
      <w:r>
        <w:t xml:space="preserve">[-151, -66, 106, 60, -10, -161, 2]</w:t>
      </w:r>
    </w:p>
    <w:p>
      <w:r>
        <w:rPr>
          <w:b/>
        </w:rPr>
        <w:t xml:space="preserve">Esimerkki 1.3691</w:t>
      </w:r>
    </w:p>
    <w:p>
      <w:r>
        <w:t xml:space="preserve">[[-66, 20, 24, -40, -100, -26], [-44, 90], [65, 33, 8], [-46, -59, 76], [51, 24], [13, -29], [98, -16, 76, -36, 43]]</w:t>
      </w:r>
    </w:p>
    <w:p>
      <w:r>
        <w:rPr>
          <w:b/>
        </w:rPr>
        <w:t xml:space="preserve">Tulos</w:t>
      </w:r>
    </w:p>
    <w:p>
      <w:r>
        <w:t xml:space="preserve">[71, 63, 184, -76, -57, -26]</w:t>
      </w:r>
    </w:p>
    <w:p>
      <w:r>
        <w:rPr>
          <w:b/>
        </w:rPr>
        <w:t xml:space="preserve">Esimerkki 1.3692</w:t>
      </w:r>
    </w:p>
    <w:p>
      <w:r>
        <w:t xml:space="preserve">[[-90, 19, 43, -81], [27, -37, 18, -2, 85, 81, -29, 58, 16], [72, -97, -71, -10, -7, 56, -66], [-71, -84, -88, 70, 40, 4, -57], [46, -69, 70, -44], [23, 99, 87, 90], [92, 93]]</w:t>
      </w:r>
    </w:p>
    <w:p>
      <w:r>
        <w:rPr>
          <w:b/>
        </w:rPr>
        <w:t xml:space="preserve">Tulos</w:t>
      </w:r>
    </w:p>
    <w:p>
      <w:r>
        <w:t xml:space="preserve">[99, -76, 59, 23, 118, 141, -152, 58, 16]</w:t>
      </w:r>
    </w:p>
    <w:p>
      <w:r>
        <w:rPr>
          <w:b/>
        </w:rPr>
        <w:t xml:space="preserve">Esimerkki 1.3693</w:t>
      </w:r>
    </w:p>
    <w:p>
      <w:r>
        <w:t xml:space="preserve">[[-62, 69, 62], [99, -80, 93, 89, 12, 44, 11, 20], [-49, 98, 90, 3, -65, 5, -15]]</w:t>
      </w:r>
    </w:p>
    <w:p>
      <w:r>
        <w:rPr>
          <w:b/>
        </w:rPr>
        <w:t xml:space="preserve">Tulos</w:t>
      </w:r>
    </w:p>
    <w:p>
      <w:r>
        <w:t xml:space="preserve">[-12, 87, 245, 92, -53, 49, -4, 20]</w:t>
      </w:r>
    </w:p>
    <w:p>
      <w:r>
        <w:rPr>
          <w:b/>
        </w:rPr>
        <w:t xml:space="preserve">Esimerkki 1.3694</w:t>
      </w:r>
    </w:p>
    <w:p>
      <w:r>
        <w:t xml:space="preserve">[[-66, 24, -46, -49], [-30, -55], [-12, 11, 78, -78, -84, 73, -68], [-98, 28, -5, 73, -69], [-96, -47, 28, 65], [-33, 6], [-32, -32, 76, -62]]</w:t>
      </w:r>
    </w:p>
    <w:p>
      <w:r>
        <w:rPr>
          <w:b/>
        </w:rPr>
        <w:t xml:space="preserve">Tulos</w:t>
      </w:r>
    </w:p>
    <w:p>
      <w:r>
        <w:t xml:space="preserve">[-367, -65, 131, -51, -153, 73, -68]</w:t>
      </w:r>
    </w:p>
    <w:p>
      <w:r>
        <w:rPr>
          <w:b/>
        </w:rPr>
        <w:t xml:space="preserve">Esimerkki 1.3695</w:t>
      </w:r>
    </w:p>
    <w:p>
      <w:r>
        <w:t xml:space="preserve">[[14, 33, -27, -45, 19, -80, -34, 3], [-78, -96], [54, 92, -10, -25, 37, -99, -92, -51, -28], [-81, -20, 13, -47, 33, -33, 41]]</w:t>
      </w:r>
    </w:p>
    <w:p>
      <w:r>
        <w:rPr>
          <w:b/>
        </w:rPr>
        <w:t xml:space="preserve">Tulos</w:t>
      </w:r>
    </w:p>
    <w:p>
      <w:r>
        <w:t xml:space="preserve">[-91, 9, -24, -117, 89, -212, -85, -48, -28]</w:t>
      </w:r>
    </w:p>
    <w:p>
      <w:r>
        <w:rPr>
          <w:b/>
        </w:rPr>
        <w:t xml:space="preserve">Esimerkki 1.3696</w:t>
      </w:r>
    </w:p>
    <w:p>
      <w:r>
        <w:t xml:space="preserve">[[91, 15, 24, -97, 48, -55, -73, 93, -41], [-88, -16, 20, -84, 87, -56, 26, 95]]</w:t>
      </w:r>
    </w:p>
    <w:p>
      <w:r>
        <w:rPr>
          <w:b/>
        </w:rPr>
        <w:t xml:space="preserve">Tulos</w:t>
      </w:r>
    </w:p>
    <w:p>
      <w:r>
        <w:t xml:space="preserve">[3, -1, 44, -181, 135, -111, -47, 188, -41]</w:t>
      </w:r>
    </w:p>
    <w:p>
      <w:r>
        <w:rPr>
          <w:b/>
        </w:rPr>
        <w:t xml:space="preserve">Esimerkki 1.3697</w:t>
      </w:r>
    </w:p>
    <w:p>
      <w:r>
        <w:t xml:space="preserve">[[-84, 51, -100], [2, 99], [79, -100, 40, -98, 45, -26], [92, -79, 48]]</w:t>
      </w:r>
    </w:p>
    <w:p>
      <w:r>
        <w:rPr>
          <w:b/>
        </w:rPr>
        <w:t xml:space="preserve">Tulos</w:t>
      </w:r>
    </w:p>
    <w:p>
      <w:r>
        <w:t xml:space="preserve">[89, -29, -12, -98, 45, -26]</w:t>
      </w:r>
    </w:p>
    <w:p>
      <w:r>
        <w:rPr>
          <w:b/>
        </w:rPr>
        <w:t xml:space="preserve">Esimerkki 1.3698</w:t>
      </w:r>
    </w:p>
    <w:p>
      <w:r>
        <w:t xml:space="preserve">[[80, -2, -16, -46, 5, 87, 93], [-58, -17, -47, -12, 69, -24, 97], [93, -39, 35], [-56, -22, 34, -1, -14]]</w:t>
      </w:r>
    </w:p>
    <w:p>
      <w:r>
        <w:rPr>
          <w:b/>
        </w:rPr>
        <w:t xml:space="preserve">Tulos</w:t>
      </w:r>
    </w:p>
    <w:p>
      <w:r>
        <w:t xml:space="preserve">[59, -80, 6, -59, 60, 63, 190]</w:t>
      </w:r>
    </w:p>
    <w:p>
      <w:r>
        <w:rPr>
          <w:b/>
        </w:rPr>
        <w:t xml:space="preserve">Esimerkki 1.3699</w:t>
      </w:r>
    </w:p>
    <w:p>
      <w:r>
        <w:t xml:space="preserve">[[-7, 55, 63], [-50, 58, -4, 90, 72, 95, -17, 16, -89]]</w:t>
      </w:r>
    </w:p>
    <w:p>
      <w:r>
        <w:rPr>
          <w:b/>
        </w:rPr>
        <w:t xml:space="preserve">Tulos</w:t>
      </w:r>
    </w:p>
    <w:p>
      <w:r>
        <w:t xml:space="preserve">[-57, 113, 59, 90, 72, 95, -17, 16, -89]</w:t>
      </w:r>
    </w:p>
    <w:p>
      <w:r>
        <w:rPr>
          <w:b/>
        </w:rPr>
        <w:t xml:space="preserve">Esimerkki 1.3700</w:t>
      </w:r>
    </w:p>
    <w:p>
      <w:r>
        <w:t xml:space="preserve">[[-20, 3, -61, -19, 21, -11, -43, -71], [-90, 79, 87, -98, 15], [4, -65, -56, 65, 43], [-27, 63, 59, 58, -12, -10, 96]]</w:t>
      </w:r>
    </w:p>
    <w:p>
      <w:r>
        <w:rPr>
          <w:b/>
        </w:rPr>
        <w:t xml:space="preserve">Tulos</w:t>
      </w:r>
    </w:p>
    <w:p>
      <w:r>
        <w:t xml:space="preserve">[-133, 80, 29, 6, 67, -21, 53, -71]</w:t>
      </w:r>
    </w:p>
    <w:p>
      <w:r>
        <w:rPr>
          <w:b/>
        </w:rPr>
        <w:t xml:space="preserve">Esimerkki 1.3701</w:t>
      </w:r>
    </w:p>
    <w:p>
      <w:r>
        <w:t xml:space="preserve">[[48, 62, 43, 81, -2, -53, 8], [32, -35, 41, -94, 23, -8, 16]]</w:t>
      </w:r>
    </w:p>
    <w:p>
      <w:r>
        <w:rPr>
          <w:b/>
        </w:rPr>
        <w:t xml:space="preserve">Tulos</w:t>
      </w:r>
    </w:p>
    <w:p>
      <w:r>
        <w:t xml:space="preserve">[80, 27, 84, -13, 21, -61, 24]</w:t>
      </w:r>
    </w:p>
    <w:p>
      <w:r>
        <w:rPr>
          <w:b/>
        </w:rPr>
        <w:t xml:space="preserve">Esimerkki 1.3702</w:t>
      </w:r>
    </w:p>
    <w:p>
      <w:r>
        <w:t xml:space="preserve">[[-78, 44, -40, -65, -50, 17, 79], [44, -67, -71, 33, -4, -69, 54, 76, 63], [60, 6, -71, 2, -70, 26, 91, -78, 97], [97, -77, 45, 87, 10], [-75, -24], [84, -95], [-82, 57]]</w:t>
      </w:r>
    </w:p>
    <w:p>
      <w:r>
        <w:rPr>
          <w:b/>
        </w:rPr>
        <w:t xml:space="preserve">Tulos</w:t>
      </w:r>
    </w:p>
    <w:p>
      <w:r>
        <w:t xml:space="preserve">[132, -295, -80, 57, -114, -26, 224, -2, 160]</w:t>
      </w:r>
    </w:p>
    <w:p>
      <w:r>
        <w:rPr>
          <w:b/>
        </w:rPr>
        <w:t xml:space="preserve">Esimerkki 1.3703</w:t>
      </w:r>
    </w:p>
    <w:p>
      <w:r>
        <w:t xml:space="preserve">[[-31, 59, 70, 83, -40, 41], [-84, 50, -92, 43, -16, -46], [-8, 26, -50, -60, -78, -48], [14, -19, -4, -89, -13, -44, -88], [-15, 18, -75, 47, -29, 75, -48, 41], [-46, 81], [90, -33, 42, 50]]</w:t>
      </w:r>
    </w:p>
    <w:p>
      <w:r>
        <w:rPr>
          <w:b/>
        </w:rPr>
        <w:t xml:space="preserve">Tulos</w:t>
      </w:r>
    </w:p>
    <w:p>
      <w:r>
        <w:t xml:space="preserve">[-80, 182, -109, 74, -176, -22, -136, 41]</w:t>
      </w:r>
    </w:p>
    <w:p>
      <w:r>
        <w:rPr>
          <w:b/>
        </w:rPr>
        <w:t xml:space="preserve">Esimerkki 1.3704</w:t>
      </w:r>
    </w:p>
    <w:p>
      <w:r>
        <w:t xml:space="preserve">[[37, 19, 71, 89, -90, 90], [-56, 92, -24, 20, -55, 62, 30, 23], [59, -28, 41], [-60, -28, -5, -17], [-64, -94, 40, 50, 100, -20, -16], [16, 79], [-33, -63, 46, -3, -85, 40, -97, -93, 71]]</w:t>
      </w:r>
    </w:p>
    <w:p>
      <w:r>
        <w:rPr>
          <w:b/>
        </w:rPr>
        <w:t xml:space="preserve">Tulos</w:t>
      </w:r>
    </w:p>
    <w:p>
      <w:r>
        <w:t xml:space="preserve">[-101, -23, 169, 139, -130, 172, -83, -70, 71]</w:t>
      </w:r>
    </w:p>
    <w:p>
      <w:r>
        <w:rPr>
          <w:b/>
        </w:rPr>
        <w:t xml:space="preserve">Esimerkki 1.3705</w:t>
      </w:r>
    </w:p>
    <w:p>
      <w:r>
        <w:t xml:space="preserve">[[92, -92], [76, 65, -83, 89, -20, -28, 14]]</w:t>
      </w:r>
    </w:p>
    <w:p>
      <w:r>
        <w:rPr>
          <w:b/>
        </w:rPr>
        <w:t xml:space="preserve">Tulos</w:t>
      </w:r>
    </w:p>
    <w:p>
      <w:r>
        <w:t xml:space="preserve">[168, -27, -83, 89, -20, -28, 14]</w:t>
      </w:r>
    </w:p>
    <w:p>
      <w:r>
        <w:rPr>
          <w:b/>
        </w:rPr>
        <w:t xml:space="preserve">Esimerkki 1.3706</w:t>
      </w:r>
    </w:p>
    <w:p>
      <w:r>
        <w:t xml:space="preserve">[[-93, -37, -74, 52, -90, -17], [47, 24], [53, -24, -100, -94], [-80, -64, 98, -11, -99, 21, -7], [55, -30, 26, 77], [72, -72, -23, 10, -27], [-30, -8, 17, -43, 62]]</w:t>
      </w:r>
    </w:p>
    <w:p>
      <w:r>
        <w:rPr>
          <w:b/>
        </w:rPr>
        <w:t xml:space="preserve">Tulos</w:t>
      </w:r>
    </w:p>
    <w:p>
      <w:r>
        <w:t xml:space="preserve">[24, -211, -56, -9, -154, 4, -7]</w:t>
      </w:r>
    </w:p>
    <w:p>
      <w:r>
        <w:rPr>
          <w:b/>
        </w:rPr>
        <w:t xml:space="preserve">Esimerkki 1.3707</w:t>
      </w:r>
    </w:p>
    <w:p>
      <w:r>
        <w:t xml:space="preserve">[[-83, 34], [48, 97, -73, 91, 27, 82, -93, -4], [1, -2, 28, -31, -37, 65, 42, -99, 92], [24, 88, 38, 35, -19], [17, 16, -85, 83, 31], [81, -37, 8, -68, 40, -1]]</w:t>
      </w:r>
    </w:p>
    <w:p>
      <w:r>
        <w:rPr>
          <w:b/>
        </w:rPr>
        <w:t xml:space="preserve">Tulos</w:t>
      </w:r>
    </w:p>
    <w:p>
      <w:r>
        <w:t xml:space="preserve">[88, 196, -84, 110, 42, 146, -51, -103, 92]</w:t>
      </w:r>
    </w:p>
    <w:p>
      <w:r>
        <w:rPr>
          <w:b/>
        </w:rPr>
        <w:t xml:space="preserve">Esimerkki 1.3708</w:t>
      </w:r>
    </w:p>
    <w:p>
      <w:r>
        <w:t xml:space="preserve">[[93, -64, -13], [-94, 40, -60], [66, 41, 100], [38, -90, 88, 94, -48, 77, 6, -87, 26], [-97, 2, -61, -77, -17, -47]]</w:t>
      </w:r>
    </w:p>
    <w:p>
      <w:r>
        <w:rPr>
          <w:b/>
        </w:rPr>
        <w:t xml:space="preserve">Tulos</w:t>
      </w:r>
    </w:p>
    <w:p>
      <w:r>
        <w:t xml:space="preserve">[6, -71, 54, 17, -65, 30, 6, -87, 26]</w:t>
      </w:r>
    </w:p>
    <w:p>
      <w:r>
        <w:rPr>
          <w:b/>
        </w:rPr>
        <w:t xml:space="preserve">Esimerkki 1.3709</w:t>
      </w:r>
    </w:p>
    <w:p>
      <w:r>
        <w:t xml:space="preserve">[[81, -4, 57, 88], [15, 80, -27, -50, -19, -28, -89, -33], [-77, -36, 14, 8, 73, 12, -69, -47, -5]]</w:t>
      </w:r>
    </w:p>
    <w:p>
      <w:r>
        <w:rPr>
          <w:b/>
        </w:rPr>
        <w:t xml:space="preserve">Tulos</w:t>
      </w:r>
    </w:p>
    <w:p>
      <w:r>
        <w:t xml:space="preserve">[19, 40, 44, 46, 54, -16, -158, -80, -5]</w:t>
      </w:r>
    </w:p>
    <w:p>
      <w:r>
        <w:rPr>
          <w:b/>
        </w:rPr>
        <w:t xml:space="preserve">Esimerkki 1.3710</w:t>
      </w:r>
    </w:p>
    <w:p>
      <w:r>
        <w:t xml:space="preserve">[[-91, -61, -7, 79, -57, -93, 66, 91, 37], [45, 26, 54], [-99, -14, 86, 15, 32, 78, -66, -26]]</w:t>
      </w:r>
    </w:p>
    <w:p>
      <w:r>
        <w:rPr>
          <w:b/>
        </w:rPr>
        <w:t xml:space="preserve">Tulos</w:t>
      </w:r>
    </w:p>
    <w:p>
      <w:r>
        <w:t xml:space="preserve">[-145, -49, 133, 94, -25, -15, 0, 65, 37]</w:t>
      </w:r>
    </w:p>
    <w:p>
      <w:r>
        <w:rPr>
          <w:b/>
        </w:rPr>
        <w:t xml:space="preserve">Esimerkki 1.3711</w:t>
      </w:r>
    </w:p>
    <w:p>
      <w:r>
        <w:t xml:space="preserve">[[2, 23, 87, -67, 75, -100], [52, 52, -91, -23, 21, 98, -92, -13], [9, 39, 72, -47], [-73, 8, 11, 86, 89, -7, -48], [47, 15, 5, 41, -81]]</w:t>
      </w:r>
    </w:p>
    <w:p>
      <w:r>
        <w:rPr>
          <w:b/>
        </w:rPr>
        <w:t xml:space="preserve">Tulos</w:t>
      </w:r>
    </w:p>
    <w:p>
      <w:r>
        <w:t xml:space="preserve">[35, 116, 20, 144, -38, 166, -240, -13]</w:t>
      </w:r>
    </w:p>
    <w:p>
      <w:r>
        <w:rPr>
          <w:b/>
        </w:rPr>
        <w:t xml:space="preserve">Esimerkki 1.3712</w:t>
      </w:r>
    </w:p>
    <w:p>
      <w:r>
        <w:t xml:space="preserve">[[40, 65, -68, 37, 95, 82, -26], [-58, 49], [48, 45, -16, 14]]</w:t>
      </w:r>
    </w:p>
    <w:p>
      <w:r>
        <w:rPr>
          <w:b/>
        </w:rPr>
        <w:t xml:space="preserve">Tulos</w:t>
      </w:r>
    </w:p>
    <w:p>
      <w:r>
        <w:t xml:space="preserve">[30, 159, -84, 51, 95, 82, -26]</w:t>
      </w:r>
    </w:p>
    <w:p>
      <w:r>
        <w:rPr>
          <w:b/>
        </w:rPr>
        <w:t xml:space="preserve">Esimerkki 1.3713</w:t>
      </w:r>
    </w:p>
    <w:p>
      <w:r>
        <w:t xml:space="preserve">[[50, -53, -13, -36, -91], [48, 31], [99, -88, -49, -17, 35], [47, -80, 63], [-96, 46, 69, -83, -6], [-98, -74, 29, -82, 92], [-67, -21, -48, -31, -77]]</w:t>
      </w:r>
    </w:p>
    <w:p>
      <w:r>
        <w:rPr>
          <w:b/>
        </w:rPr>
        <w:t xml:space="preserve">Tulos</w:t>
      </w:r>
    </w:p>
    <w:p>
      <w:r>
        <w:t xml:space="preserve">[-17, -239, 51, -249, -47]</w:t>
      </w:r>
    </w:p>
    <w:p>
      <w:r>
        <w:rPr>
          <w:b/>
        </w:rPr>
        <w:t xml:space="preserve">Esimerkki 1.3714</w:t>
      </w:r>
    </w:p>
    <w:p>
      <w:r>
        <w:t xml:space="preserve">[[-91, -64, -46, 39], [15, 30, -11, 99], [65, -96, 19, 94, -39, -53, 100, -69, 3]]</w:t>
      </w:r>
    </w:p>
    <w:p>
      <w:r>
        <w:rPr>
          <w:b/>
        </w:rPr>
        <w:t xml:space="preserve">Tulos</w:t>
      </w:r>
    </w:p>
    <w:p>
      <w:r>
        <w:t xml:space="preserve">[-11, -130, -38, 232, -39, -53, 100, -69, 3]</w:t>
      </w:r>
    </w:p>
    <w:p>
      <w:r>
        <w:rPr>
          <w:b/>
        </w:rPr>
        <w:t xml:space="preserve">Esimerkki 1.3715</w:t>
      </w:r>
    </w:p>
    <w:p>
      <w:r>
        <w:t xml:space="preserve">[[-14, 13, -38, -34], [-91, 92, 44, 97, 53, 85, 39, -94], [40, -4, 83, 86, 39, -84, 77, 61, -6]]</w:t>
      </w:r>
    </w:p>
    <w:p>
      <w:r>
        <w:rPr>
          <w:b/>
        </w:rPr>
        <w:t xml:space="preserve">Tulos</w:t>
      </w:r>
    </w:p>
    <w:p>
      <w:r>
        <w:t xml:space="preserve">[-65, 101, 89, 149, 92, 1, 116, -33, -6]</w:t>
      </w:r>
    </w:p>
    <w:p>
      <w:r>
        <w:rPr>
          <w:b/>
        </w:rPr>
        <w:t xml:space="preserve">Esimerkki 1.3716</w:t>
      </w:r>
    </w:p>
    <w:p>
      <w:r>
        <w:t xml:space="preserve">[[61, 69, -7], [-40, 38, -81, 100, 92], [83, -66, -57, 9, 58, 69], [-51, -19, -94, 11, -1, -4, 70, -20, 2], [-80, 78, -48, -82, -70, -77, 25], [55, 64, -36, 75, 100, -49], [3, 79]]</w:t>
      </w:r>
    </w:p>
    <w:p>
      <w:r>
        <w:rPr>
          <w:b/>
        </w:rPr>
        <w:t xml:space="preserve">Tulos</w:t>
      </w:r>
    </w:p>
    <w:p>
      <w:r>
        <w:t xml:space="preserve">[31, 243, -323, 113, 179, -61, 95, -20, 2]</w:t>
      </w:r>
    </w:p>
    <w:p>
      <w:r>
        <w:rPr>
          <w:b/>
        </w:rPr>
        <w:t xml:space="preserve">Esimerkki 1.3717</w:t>
      </w:r>
    </w:p>
    <w:p>
      <w:r>
        <w:t xml:space="preserve">[[5, 56, -97, -97], [15, -12, -62, -97, 82, -78, -14, -96], [-30, -2]]</w:t>
      </w:r>
    </w:p>
    <w:p>
      <w:r>
        <w:rPr>
          <w:b/>
        </w:rPr>
        <w:t xml:space="preserve">Tulos</w:t>
      </w:r>
    </w:p>
    <w:p>
      <w:r>
        <w:t xml:space="preserve">[-10, 42, -159, -194, 82, -78, -14, -96]</w:t>
      </w:r>
    </w:p>
    <w:p>
      <w:r>
        <w:rPr>
          <w:b/>
        </w:rPr>
        <w:t xml:space="preserve">Esimerkki 1.3718</w:t>
      </w:r>
    </w:p>
    <w:p>
      <w:r>
        <w:t xml:space="preserve">[[98, -91, 19, 56, -47, 82, -100], [-90, 6, -3, -3, -19, 37, 96, 16], [57, -89, -14, 54, 95, 93, -47, 18], [66, 14, -32, -81], [46, -50, -90, -16, -73, 44]]</w:t>
      </w:r>
    </w:p>
    <w:p>
      <w:r>
        <w:rPr>
          <w:b/>
        </w:rPr>
        <w:t xml:space="preserve">Tulos</w:t>
      </w:r>
    </w:p>
    <w:p>
      <w:r>
        <w:t xml:space="preserve">[177, -210, -120, 10, -44, 256, -51, 34]</w:t>
      </w:r>
    </w:p>
    <w:p>
      <w:r>
        <w:rPr>
          <w:b/>
        </w:rPr>
        <w:t xml:space="preserve">Esimerkki 1.3719</w:t>
      </w:r>
    </w:p>
    <w:p>
      <w:r>
        <w:t xml:space="preserve">[[68, -91], [99, -1, 11, -44, 7, -58, -55, -48], [84, 93, -21, 84, -60, 18, 16], [36, -97, -71], [20, 70, -5, -82, -53, -45, -29, -16], [-49, 41, 83, -71], [-82, 20, 95, -65, -97, -1, 83, 87]]</w:t>
      </w:r>
    </w:p>
    <w:p>
      <w:r>
        <w:rPr>
          <w:b/>
        </w:rPr>
        <w:t xml:space="preserve">Tulos</w:t>
      </w:r>
    </w:p>
    <w:p>
      <w:r>
        <w:t xml:space="preserve">[176, 35, 92, -178, -203, -86, 15, 23]</w:t>
      </w:r>
    </w:p>
    <w:p>
      <w:r>
        <w:rPr>
          <w:b/>
        </w:rPr>
        <w:t xml:space="preserve">Esimerkki 1.3720</w:t>
      </w:r>
    </w:p>
    <w:p>
      <w:r>
        <w:t xml:space="preserve">[[97, 18, 59, -31, 75, 91, 93], [31, 82, -56, 98, -11], [69, 91, 10, 41, 58]]</w:t>
      </w:r>
    </w:p>
    <w:p>
      <w:r>
        <w:rPr>
          <w:b/>
        </w:rPr>
        <w:t xml:space="preserve">Tulos</w:t>
      </w:r>
    </w:p>
    <w:p>
      <w:r>
        <w:t xml:space="preserve">[197, 191, 13, 108, 122, 91, 93]</w:t>
      </w:r>
    </w:p>
    <w:p>
      <w:r>
        <w:rPr>
          <w:b/>
        </w:rPr>
        <w:t xml:space="preserve">Esimerkki 1.3721</w:t>
      </w:r>
    </w:p>
    <w:p>
      <w:r>
        <w:t xml:space="preserve">[[79, 53, 76, -56, -36], [-57, 90, -4, -35, -90, 69, -86]]</w:t>
      </w:r>
    </w:p>
    <w:p>
      <w:r>
        <w:rPr>
          <w:b/>
        </w:rPr>
        <w:t xml:space="preserve">Tulos</w:t>
      </w:r>
    </w:p>
    <w:p>
      <w:r>
        <w:t xml:space="preserve">[22, 143, 72, -91, -126, 69, -86]</w:t>
      </w:r>
    </w:p>
    <w:p>
      <w:r>
        <w:rPr>
          <w:b/>
        </w:rPr>
        <w:t xml:space="preserve">Esimerkki 1.3722</w:t>
      </w:r>
    </w:p>
    <w:p>
      <w:r>
        <w:t xml:space="preserve">[[-64, -39, -21, 84], [48, -60, 98, 88, -93, 31], [88, 69, 4, 27, -51, 51, 87, 13, 33], [88, -46, 79, -84, 99], [61, 38]]</w:t>
      </w:r>
    </w:p>
    <w:p>
      <w:r>
        <w:rPr>
          <w:b/>
        </w:rPr>
        <w:t xml:space="preserve">Tulos</w:t>
      </w:r>
    </w:p>
    <w:p>
      <w:r>
        <w:t xml:space="preserve">[221, -38, 160, 115, -45, 82, 87, 13, 33]</w:t>
      </w:r>
    </w:p>
    <w:p>
      <w:r>
        <w:rPr>
          <w:b/>
        </w:rPr>
        <w:t xml:space="preserve">Esimerkki 1.3723</w:t>
      </w:r>
    </w:p>
    <w:p>
      <w:r>
        <w:t xml:space="preserve">[[-88, -97], [-58, 51, -22, 56], [55, 78, -52, -43, 28, 80, 90, 51], [2, -78, 63, 53], [75, 4, -84]]</w:t>
      </w:r>
    </w:p>
    <w:p>
      <w:r>
        <w:rPr>
          <w:b/>
        </w:rPr>
        <w:t xml:space="preserve">Tulos</w:t>
      </w:r>
    </w:p>
    <w:p>
      <w:r>
        <w:t xml:space="preserve">[-14, -42, -95, 66, 28, 80, 90, 51]</w:t>
      </w:r>
    </w:p>
    <w:p>
      <w:r>
        <w:rPr>
          <w:b/>
        </w:rPr>
        <w:t xml:space="preserve">Esimerkki 1.3724</w:t>
      </w:r>
    </w:p>
    <w:p>
      <w:r>
        <w:t xml:space="preserve">[[-6, 86, -57, -44, -63, 9, -85, -86], [-26, 30, 99, 49, -52, -82, 23, 34], [43, -35, -1], [-37, -3, 62, 14, 69, 52, -55], [61, 27, -9, 24, -76, 54, 89], [42, -53, 95, 22, 55, -79, 74, 50, 68], [-93, -46, -25, -51, -1, 96, 46, 67]]</w:t>
      </w:r>
    </w:p>
    <w:p>
      <w:r>
        <w:rPr>
          <w:b/>
        </w:rPr>
        <w:t xml:space="preserve">Tulos</w:t>
      </w:r>
    </w:p>
    <w:p>
      <w:r>
        <w:t xml:space="preserve">[-16, 6, 164, 14, -68, 50, 92, 65, 68]</w:t>
      </w:r>
    </w:p>
    <w:p>
      <w:r>
        <w:rPr>
          <w:b/>
        </w:rPr>
        <w:t xml:space="preserve">Esimerkki 1.3725</w:t>
      </w:r>
    </w:p>
    <w:p>
      <w:r>
        <w:t xml:space="preserve">[[-13, 88, 82, -86, 53], [98, 75, -96, 67, -34], [16, -76, -92, -10, -57, 23, -20, -94], [-65, 2, -10, -5, -18, -20, -53, -69, 48]]</w:t>
      </w:r>
    </w:p>
    <w:p>
      <w:r>
        <w:rPr>
          <w:b/>
        </w:rPr>
        <w:t xml:space="preserve">Tulos</w:t>
      </w:r>
    </w:p>
    <w:p>
      <w:r>
        <w:t xml:space="preserve">[36, 89, -116, -34, -56, 3, -73, -163, 48]</w:t>
      </w:r>
    </w:p>
    <w:p>
      <w:r>
        <w:rPr>
          <w:b/>
        </w:rPr>
        <w:t xml:space="preserve">Esimerkki 1.3726</w:t>
      </w:r>
    </w:p>
    <w:p>
      <w:r>
        <w:t xml:space="preserve">[[46, 77, -98, 61, 58, -41], [92, -83], [-94, 10, -23, -93, 25, 100, 93, 59, 82], [-36, 75]]</w:t>
      </w:r>
    </w:p>
    <w:p>
      <w:r>
        <w:rPr>
          <w:b/>
        </w:rPr>
        <w:t xml:space="preserve">Tulos</w:t>
      </w:r>
    </w:p>
    <w:p>
      <w:r>
        <w:t xml:space="preserve">[8, 79, -121, -32, 83, 59, 93, 59, 82]</w:t>
      </w:r>
    </w:p>
    <w:p>
      <w:r>
        <w:rPr>
          <w:b/>
        </w:rPr>
        <w:t xml:space="preserve">Esimerkki 1.3727</w:t>
      </w:r>
    </w:p>
    <w:p>
      <w:r>
        <w:t xml:space="preserve">[[-8, 63, -66, 4, -48, 22, -90], [-93, 60, 1, 40], [-68, -95, -36, 5, 14, -19, 10, 71, -98]]</w:t>
      </w:r>
    </w:p>
    <w:p>
      <w:r>
        <w:rPr>
          <w:b/>
        </w:rPr>
        <w:t xml:space="preserve">Tulos</w:t>
      </w:r>
    </w:p>
    <w:p>
      <w:r>
        <w:t xml:space="preserve">[-169, 28, -101, 49, -34, 3, -80, 71, -98]</w:t>
      </w:r>
    </w:p>
    <w:p>
      <w:r>
        <w:rPr>
          <w:b/>
        </w:rPr>
        <w:t xml:space="preserve">Esimerkki 1.3728</w:t>
      </w:r>
    </w:p>
    <w:p>
      <w:r>
        <w:t xml:space="preserve">[[13, -25], [61, 37, -43, -38, 86, -9, -7, -54, -17], [98, 21, 1, 11, -14, 80], [5, 48], [78, 79], [8, -34, -87, 95]]</w:t>
      </w:r>
    </w:p>
    <w:p>
      <w:r>
        <w:rPr>
          <w:b/>
        </w:rPr>
        <w:t xml:space="preserve">Tulos</w:t>
      </w:r>
    </w:p>
    <w:p>
      <w:r>
        <w:t xml:space="preserve">[263, 126, -129, 68, 72, 71, -7, -54, -17]</w:t>
      </w:r>
    </w:p>
    <w:p>
      <w:r>
        <w:rPr>
          <w:b/>
        </w:rPr>
        <w:t xml:space="preserve">Esimerkki 1.3729</w:t>
      </w:r>
    </w:p>
    <w:p>
      <w:r>
        <w:t xml:space="preserve">[[-17, -64, 82, 91, -34, 16, -78], [-57, 63, 56, 23], [-42, -73, -58, -8]]</w:t>
      </w:r>
    </w:p>
    <w:p>
      <w:r>
        <w:rPr>
          <w:b/>
        </w:rPr>
        <w:t xml:space="preserve">Tulos</w:t>
      </w:r>
    </w:p>
    <w:p>
      <w:r>
        <w:t xml:space="preserve">[-116, -74, 80, 106, -34, 16, -78]</w:t>
      </w:r>
    </w:p>
    <w:p>
      <w:r>
        <w:rPr>
          <w:b/>
        </w:rPr>
        <w:t xml:space="preserve">Esimerkki 1.3730</w:t>
      </w:r>
    </w:p>
    <w:p>
      <w:r>
        <w:t xml:space="preserve">[[-18, -88, -93, -45, -28, -17], [-22, -60, -61, -57, -70, -65], [13, 11, 28, -94, -48], [3, -64, 56, 88, -43, 84, 99, -94], [-47, -90, 82, -21, -11, 26]]</w:t>
      </w:r>
    </w:p>
    <w:p>
      <w:r>
        <w:rPr>
          <w:b/>
        </w:rPr>
        <w:t xml:space="preserve">Tulos</w:t>
      </w:r>
    </w:p>
    <w:p>
      <w:r>
        <w:t xml:space="preserve">[-84, -289, -5, -7, -246, -20, 99, -94]</w:t>
      </w:r>
    </w:p>
    <w:p>
      <w:r>
        <w:rPr>
          <w:b/>
        </w:rPr>
        <w:t xml:space="preserve">Esimerkki 1.3731</w:t>
      </w:r>
    </w:p>
    <w:p>
      <w:r>
        <w:t xml:space="preserve">[[99, 61, -33, -82, -33], [-59, -28, 2], [29, 23, 94], [-91, 64], [-7, 48, 58, 7, 13, 27, 24, -13], [-80, 60, -80, -57, -43], [-61, 55, 77, 87, -64, 80, -17, 4, -69]]</w:t>
      </w:r>
    </w:p>
    <w:p>
      <w:r>
        <w:rPr>
          <w:b/>
        </w:rPr>
        <w:t xml:space="preserve">Tulos</w:t>
      </w:r>
    </w:p>
    <w:p>
      <w:r>
        <w:t xml:space="preserve">[-170, 283, 118, -45, -127, 107, 7, -9, -69]</w:t>
      </w:r>
    </w:p>
    <w:p>
      <w:r>
        <w:rPr>
          <w:b/>
        </w:rPr>
        <w:t xml:space="preserve">Esimerkki 1.3732</w:t>
      </w:r>
    </w:p>
    <w:p>
      <w:r>
        <w:t xml:space="preserve">[[26, 10, 7, -71, 21, -72], [98, -99, 1, 37, -20, 23, 38, 78], [-43, 13, 59, -92, 33], [-52, -57]]</w:t>
      </w:r>
    </w:p>
    <w:p>
      <w:r>
        <w:rPr>
          <w:b/>
        </w:rPr>
        <w:t xml:space="preserve">Tulos</w:t>
      </w:r>
    </w:p>
    <w:p>
      <w:r>
        <w:t xml:space="preserve">[29, -133, 67, -126, 34, -49, 38, 78]</w:t>
      </w:r>
    </w:p>
    <w:p>
      <w:r>
        <w:rPr>
          <w:b/>
        </w:rPr>
        <w:t xml:space="preserve">Esimerkki 1.3733</w:t>
      </w:r>
    </w:p>
    <w:p>
      <w:r>
        <w:t xml:space="preserve">[[-80, 94, -37], [97, -22, 97, 75, -84, 12, 24, 87, -20], [35, -95, 21, -29], [55, 18, -87], [15, 68, -3, -7, 92, 46]]</w:t>
      </w:r>
    </w:p>
    <w:p>
      <w:r>
        <w:rPr>
          <w:b/>
        </w:rPr>
        <w:t xml:space="preserve">Tulos</w:t>
      </w:r>
    </w:p>
    <w:p>
      <w:r>
        <w:t xml:space="preserve">[122, 63, -9, 39, 8, 58, 24, 87, -20]</w:t>
      </w:r>
    </w:p>
    <w:p>
      <w:r>
        <w:rPr>
          <w:b/>
        </w:rPr>
        <w:t xml:space="preserve">Esimerkki 1.3734</w:t>
      </w:r>
    </w:p>
    <w:p>
      <w:r>
        <w:t xml:space="preserve">[[20, 17, 70, -44, 32, 54, -85, 44], [-15, 86], [34, -26, -52, -58, -7]]</w:t>
      </w:r>
    </w:p>
    <w:p>
      <w:r>
        <w:rPr>
          <w:b/>
        </w:rPr>
        <w:t xml:space="preserve">Tulos</w:t>
      </w:r>
    </w:p>
    <w:p>
      <w:r>
        <w:t xml:space="preserve">[39, 77, 18, -102, 25, 54, -85, 44]</w:t>
      </w:r>
    </w:p>
    <w:p>
      <w:r>
        <w:rPr>
          <w:b/>
        </w:rPr>
        <w:t xml:space="preserve">Esimerkki 1.3735</w:t>
      </w:r>
    </w:p>
    <w:p>
      <w:r>
        <w:t xml:space="preserve">[[-34, 90, -81, 5, 8, 96, -35, -66, -73], [-100, -95], [78, 77, 7, -22, 54, 56, -28, 93], [30, -79, -3, 1, -22, -1, 91], [-6, 84, -6, -49, 43, -30, -64], [6, -87, 79, 25, 94, -11, -64, -11, -8]]</w:t>
      </w:r>
    </w:p>
    <w:p>
      <w:r>
        <w:rPr>
          <w:b/>
        </w:rPr>
        <w:t xml:space="preserve">Tulos</w:t>
      </w:r>
    </w:p>
    <w:p>
      <w:r>
        <w:t xml:space="preserve">[-26, -10, -4, -40, 177, 110, -100, 16, -81]</w:t>
      </w:r>
    </w:p>
    <w:p>
      <w:r>
        <w:rPr>
          <w:b/>
        </w:rPr>
        <w:t xml:space="preserve">Esimerkki 1.3736</w:t>
      </w:r>
    </w:p>
    <w:p>
      <w:r>
        <w:t xml:space="preserve">[[-37, 98, 8, 45, -70], [32, -4], [83, -52, -44, -38, 1, 62, -45], [54, -70, -23, 70, -76, 50, -14, 87], [98, -97, -12, 1, -70], [-94, -35, -75, -64, 23]]</w:t>
      </w:r>
    </w:p>
    <w:p>
      <w:r>
        <w:rPr>
          <w:b/>
        </w:rPr>
        <w:t xml:space="preserve">Tulos</w:t>
      </w:r>
    </w:p>
    <w:p>
      <w:r>
        <w:t xml:space="preserve">[136, -160, -146, 14, -192, 112, -59, 87]</w:t>
      </w:r>
    </w:p>
    <w:p>
      <w:r>
        <w:rPr>
          <w:b/>
        </w:rPr>
        <w:t xml:space="preserve">Esimerkki 1.3737</w:t>
      </w:r>
    </w:p>
    <w:p>
      <w:r>
        <w:t xml:space="preserve">[[-11, -64, -84], [-12, -68, -12]]</w:t>
      </w:r>
    </w:p>
    <w:p>
      <w:r>
        <w:rPr>
          <w:b/>
        </w:rPr>
        <w:t xml:space="preserve">Tulos</w:t>
      </w:r>
    </w:p>
    <w:p>
      <w:r>
        <w:t xml:space="preserve">[-23, -132, -96]</w:t>
      </w:r>
    </w:p>
    <w:p>
      <w:r>
        <w:rPr>
          <w:b/>
        </w:rPr>
        <w:t xml:space="preserve">Esimerkki 1.3738</w:t>
      </w:r>
    </w:p>
    <w:p>
      <w:r>
        <w:t xml:space="preserve">[[58, -46, -28, -63, 16], [-92, 27, 76]]</w:t>
      </w:r>
    </w:p>
    <w:p>
      <w:r>
        <w:rPr>
          <w:b/>
        </w:rPr>
        <w:t xml:space="preserve">Tulos</w:t>
      </w:r>
    </w:p>
    <w:p>
      <w:r>
        <w:t xml:space="preserve">[-34, -19, 48, -63, 16]</w:t>
      </w:r>
    </w:p>
    <w:p>
      <w:r>
        <w:rPr>
          <w:b/>
        </w:rPr>
        <w:t xml:space="preserve">Esimerkki 1.3739</w:t>
      </w:r>
    </w:p>
    <w:p>
      <w:r>
        <w:t xml:space="preserve">[[-5, -63], [-41, -63, -47, -14, -100, 51, -90, 85, 34], [-78, 19, -73, 97, -41], [-67, -63, -3, 92], [16, -76, -61, 63]]</w:t>
      </w:r>
    </w:p>
    <w:p>
      <w:r>
        <w:rPr>
          <w:b/>
        </w:rPr>
        <w:t xml:space="preserve">Tulos</w:t>
      </w:r>
    </w:p>
    <w:p>
      <w:r>
        <w:t xml:space="preserve">[-175, -246, -184, 238, -141, 51, -90, 85, 34]</w:t>
      </w:r>
    </w:p>
    <w:p>
      <w:r>
        <w:rPr>
          <w:b/>
        </w:rPr>
        <w:t xml:space="preserve">Esimerkki 1.3740</w:t>
      </w:r>
    </w:p>
    <w:p>
      <w:r>
        <w:t xml:space="preserve">[[35, 93, -4, -21, 98], [-95, -61, -74, -90, 28, 53, 73, 28], [-12, -98, 25, -94, 35, -26, -18, 88, 35], [-18, 5, 90, -31, 7, 25, 22], [93, 39, 89, 32, 59, -33, -52, 21, -90]]</w:t>
      </w:r>
    </w:p>
    <w:p>
      <w:r>
        <w:rPr>
          <w:b/>
        </w:rPr>
        <w:t xml:space="preserve">Tulos</w:t>
      </w:r>
    </w:p>
    <w:p>
      <w:r>
        <w:t xml:space="preserve">[3, -22, 126, -204, 227, 19, 25, 137, -55]</w:t>
      </w:r>
    </w:p>
    <w:p>
      <w:r>
        <w:rPr>
          <w:b/>
        </w:rPr>
        <w:t xml:space="preserve">Esimerkki 1.3741</w:t>
      </w:r>
    </w:p>
    <w:p>
      <w:r>
        <w:t xml:space="preserve">[[27, -6, 97, -49, 77, -82, -77], [-86, -64, -67]]</w:t>
      </w:r>
    </w:p>
    <w:p>
      <w:r>
        <w:rPr>
          <w:b/>
        </w:rPr>
        <w:t xml:space="preserve">Tulos</w:t>
      </w:r>
    </w:p>
    <w:p>
      <w:r>
        <w:t xml:space="preserve">[-59, -70, 30, -49, 77, -82, -77]</w:t>
      </w:r>
    </w:p>
    <w:p>
      <w:r>
        <w:rPr>
          <w:b/>
        </w:rPr>
        <w:t xml:space="preserve">Esimerkki 1.3742</w:t>
      </w:r>
    </w:p>
    <w:p>
      <w:r>
        <w:t xml:space="preserve">[[-36, -51, 5, 14, 18, -24, 84, -27, -83], [-92, -89, -33], [-11, -57, 9, -56, -99, 38, 57, 18], [-80, 60], [57, -29, 93]]</w:t>
      </w:r>
    </w:p>
    <w:p>
      <w:r>
        <w:rPr>
          <w:b/>
        </w:rPr>
        <w:t xml:space="preserve">Tulos</w:t>
      </w:r>
    </w:p>
    <w:p>
      <w:r>
        <w:t xml:space="preserve">[-162, -166, 74, -42, -81, 14, 141, -9, -83]</w:t>
      </w:r>
    </w:p>
    <w:p>
      <w:r>
        <w:rPr>
          <w:b/>
        </w:rPr>
        <w:t xml:space="preserve">Esimerkki 1.3743</w:t>
      </w:r>
    </w:p>
    <w:p>
      <w:r>
        <w:t xml:space="preserve">[[74, -25, -67], [73, 85, -75, 27, 1, 82, 95], [-14, 16, 61, 57, -83, 22, 41, 70], [-13, -67, -53, 28, 35, 29, 90, -48]]</w:t>
      </w:r>
    </w:p>
    <w:p>
      <w:r>
        <w:rPr>
          <w:b/>
        </w:rPr>
        <w:t xml:space="preserve">Tulos</w:t>
      </w:r>
    </w:p>
    <w:p>
      <w:r>
        <w:t xml:space="preserve">[120, 9, -134, 112, -47, 133, 226, 22]</w:t>
      </w:r>
    </w:p>
    <w:p>
      <w:r>
        <w:rPr>
          <w:b/>
        </w:rPr>
        <w:t xml:space="preserve">Esimerkki 1.3744</w:t>
      </w:r>
    </w:p>
    <w:p>
      <w:r>
        <w:t xml:space="preserve">[[75, -70], [-73, 18, 47, 85, -6], [52, 52, -51, -93, -50, -12, -22]]</w:t>
      </w:r>
    </w:p>
    <w:p>
      <w:r>
        <w:rPr>
          <w:b/>
        </w:rPr>
        <w:t xml:space="preserve">Tulos</w:t>
      </w:r>
    </w:p>
    <w:p>
      <w:r>
        <w:t xml:space="preserve">[54, 0, -4, -8, -56, -12, -22]</w:t>
      </w:r>
    </w:p>
    <w:p>
      <w:r>
        <w:rPr>
          <w:b/>
        </w:rPr>
        <w:t xml:space="preserve">Esimerkki 1.3745</w:t>
      </w:r>
    </w:p>
    <w:p>
      <w:r>
        <w:t xml:space="preserve">[[-79, -4], [61, 44, 14, 98, -47, 91, 74, 55], [68, 55, -28, -68, 26, 25, -70, -100, 31]]</w:t>
      </w:r>
    </w:p>
    <w:p>
      <w:r>
        <w:rPr>
          <w:b/>
        </w:rPr>
        <w:t xml:space="preserve">Tulos</w:t>
      </w:r>
    </w:p>
    <w:p>
      <w:r>
        <w:t xml:space="preserve">[50, 95, -14, 30, -21, 116, 4, -45, 31]</w:t>
      </w:r>
    </w:p>
    <w:p>
      <w:r>
        <w:rPr>
          <w:b/>
        </w:rPr>
        <w:t xml:space="preserve">Esimerkki 1.3746</w:t>
      </w:r>
    </w:p>
    <w:p>
      <w:r>
        <w:t xml:space="preserve">[[-64, -72, -69, -50, -29, 86, -58], [32, -49, 64, -10], [37, 28, 98, -25, 80], [23], [93, -74, 5], [40, 46, -98, -81, -3, 18, 8, 94], [28, -35, -99, 89, 7, 12, 64, -61]]</w:t>
      </w:r>
    </w:p>
    <w:p>
      <w:r>
        <w:rPr>
          <w:b/>
        </w:rPr>
        <w:t xml:space="preserve">Tulos</w:t>
      </w:r>
    </w:p>
    <w:p>
      <w:r>
        <w:t xml:space="preserve">[189, -156, -99, -77, 55, 116, 14, 33]</w:t>
      </w:r>
    </w:p>
    <w:p>
      <w:r>
        <w:rPr>
          <w:b/>
        </w:rPr>
        <w:t xml:space="preserve">Esimerkki 1.3747</w:t>
      </w:r>
    </w:p>
    <w:p>
      <w:r>
        <w:t xml:space="preserve">[[-58, -35], [80, 42, 73, -89, -23, 79, -66, -12, 47], [27, -29, -24, 62, 94], [-8, -16], [-78, 92, -86, 32]]</w:t>
      </w:r>
    </w:p>
    <w:p>
      <w:r>
        <w:rPr>
          <w:b/>
        </w:rPr>
        <w:t xml:space="preserve">Tulos</w:t>
      </w:r>
    </w:p>
    <w:p>
      <w:r>
        <w:t xml:space="preserve">[-37, 54, -37, 5, 71, 79, -66, -12, 47]</w:t>
      </w:r>
    </w:p>
    <w:p>
      <w:r>
        <w:rPr>
          <w:b/>
        </w:rPr>
        <w:t xml:space="preserve">Esimerkki 1.3748</w:t>
      </w:r>
    </w:p>
    <w:p>
      <w:r>
        <w:t xml:space="preserve">[[-51, -76, 39, 63, -36, -15, 14], [-65, 33, 37, -91, 54, 8, -73, -80, 2], [30, 86, -51, -31, -41, -25], [80, -72, 4, -95], [-1, 6]]</w:t>
      </w:r>
    </w:p>
    <w:p>
      <w:r>
        <w:rPr>
          <w:b/>
        </w:rPr>
        <w:t xml:space="preserve">Tulos</w:t>
      </w:r>
    </w:p>
    <w:p>
      <w:r>
        <w:t xml:space="preserve">[-7, -23, 29, -154, -23, -32, -59, -80, 2]</w:t>
      </w:r>
    </w:p>
    <w:p>
      <w:r>
        <w:rPr>
          <w:b/>
        </w:rPr>
        <w:t xml:space="preserve">Esimerkki 1.3749</w:t>
      </w:r>
    </w:p>
    <w:p>
      <w:r>
        <w:t xml:space="preserve">[[-83, 2, -61, 4, -95], [-74, 39, 89, 8, -96, -96, -66], [-29, -31, 59, -30, 95, 21, -30, -99, 89], [12, 62, 72], [-85, -43, -40, -47, 38, -57], [77, 96, -81, 31], [-29, -51, -62]]</w:t>
      </w:r>
    </w:p>
    <w:p>
      <w:r>
        <w:rPr>
          <w:b/>
        </w:rPr>
        <w:t xml:space="preserve">Tulos</w:t>
      </w:r>
    </w:p>
    <w:p>
      <w:r>
        <w:t xml:space="preserve">[-211, 125, -13, -96, -58, -132, -96, -99, 89]</w:t>
      </w:r>
    </w:p>
    <w:p>
      <w:r>
        <w:rPr>
          <w:b/>
        </w:rPr>
        <w:t xml:space="preserve">Esimerkki 1.3750</w:t>
      </w:r>
    </w:p>
    <w:p>
      <w:r>
        <w:t xml:space="preserve">[[97, -84, -94, -89, -66, -3, 42, -54, 11], [-11, 78], [-77, -29], [61, 14, 43, 9, 35], [96, -28]]</w:t>
      </w:r>
    </w:p>
    <w:p>
      <w:r>
        <w:rPr>
          <w:b/>
        </w:rPr>
        <w:t xml:space="preserve">Tulos</w:t>
      </w:r>
    </w:p>
    <w:p>
      <w:r>
        <w:t xml:space="preserve">[166, -49, -51, -80, -31, -3, 42, -54, 11]</w:t>
      </w:r>
    </w:p>
    <w:p>
      <w:r>
        <w:rPr>
          <w:b/>
        </w:rPr>
        <w:t xml:space="preserve">Esimerkki 1.3751</w:t>
      </w:r>
    </w:p>
    <w:p>
      <w:r>
        <w:t xml:space="preserve">[[46, 51, -48, -21, 84, -30, 56, -80], [43, 69, -58, -82, -34, -14], [78, 99, 74, -51, -91, 86, -72, 50], [-75, 47, 35], [-86, 41], [-25, -37, 98, -85], [66, -67, -64, -59, 35, 28, 2, 69]]</w:t>
      </w:r>
    </w:p>
    <w:p>
      <w:r>
        <w:rPr>
          <w:b/>
        </w:rPr>
        <w:t xml:space="preserve">Tulos</w:t>
      </w:r>
    </w:p>
    <w:p>
      <w:r>
        <w:t xml:space="preserve">[47, 203, 37, -298, -6, 70, -14, 39]</w:t>
      </w:r>
    </w:p>
    <w:p>
      <w:r>
        <w:rPr>
          <w:b/>
        </w:rPr>
        <w:t xml:space="preserve">Esimerkki 1.3752</w:t>
      </w:r>
    </w:p>
    <w:p>
      <w:r>
        <w:t xml:space="preserve">[[-10, -61, -77, -59, 37, 79, -80, 12, 8], [-23, 98, -69, 22, 42, -42, -76], [59, -11, 13, -44], [-2, -3, 42, 30, -9], [12, 33, 36, -50, -60, 10, -12, -23], [81, -46], [-90, -80, -2, -45]]</w:t>
      </w:r>
    </w:p>
    <w:p>
      <w:r>
        <w:rPr>
          <w:b/>
        </w:rPr>
        <w:t xml:space="preserve">Tulos</w:t>
      </w:r>
    </w:p>
    <w:p>
      <w:r>
        <w:t xml:space="preserve">[27, -70, -57, -146, 10, 47, -168, -11, 8]</w:t>
      </w:r>
    </w:p>
    <w:p>
      <w:r>
        <w:rPr>
          <w:b/>
        </w:rPr>
        <w:t xml:space="preserve">Esimerkki 1.3753</w:t>
      </w:r>
    </w:p>
    <w:p>
      <w:r>
        <w:t xml:space="preserve">[[14, 62, 49, 32, -42, -47, -92], [3, -39, -68, 33, -27, -93, 35, 1], [-98]]</w:t>
      </w:r>
    </w:p>
    <w:p>
      <w:r>
        <w:rPr>
          <w:b/>
        </w:rPr>
        <w:t xml:space="preserve">Tulos</w:t>
      </w:r>
    </w:p>
    <w:p>
      <w:r>
        <w:t xml:space="preserve">[17, -75, -19, 65, -69, -140, -57, 1]</w:t>
      </w:r>
    </w:p>
    <w:p>
      <w:r>
        <w:rPr>
          <w:b/>
        </w:rPr>
        <w:t xml:space="preserve">Esimerkki 1.3754</w:t>
      </w:r>
    </w:p>
    <w:p>
      <w:r>
        <w:t xml:space="preserve">[[68, 40, -70, 16], [46, 25, 75, -27, -99, 73], [-83, 63, 91, -82, -33, -66], [-88, -72, -95], [-97, 81, 13, -24], [-19, 73, -19, -81, 96, 66, -75, 1, -6]]</w:t>
      </w:r>
    </w:p>
    <w:p>
      <w:r>
        <w:rPr>
          <w:b/>
        </w:rPr>
        <w:t xml:space="preserve">Tulos</w:t>
      </w:r>
    </w:p>
    <w:p>
      <w:r>
        <w:t xml:space="preserve">[-173, 210, -5, -198, -36, 73, -75, 1, -6]</w:t>
      </w:r>
    </w:p>
    <w:p>
      <w:r>
        <w:rPr>
          <w:b/>
        </w:rPr>
        <w:t xml:space="preserve">Esimerkki 1.3755</w:t>
      </w:r>
    </w:p>
    <w:p>
      <w:r>
        <w:t xml:space="preserve">[[-92, -29, 90, -37, 49, -100, -92, 45], [-54, 47]]</w:t>
      </w:r>
    </w:p>
    <w:p>
      <w:r>
        <w:rPr>
          <w:b/>
        </w:rPr>
        <w:t xml:space="preserve">Tulos</w:t>
      </w:r>
    </w:p>
    <w:p>
      <w:r>
        <w:t xml:space="preserve">[-146, 18, 90, -37, 49, -100, -92, 45]</w:t>
      </w:r>
    </w:p>
    <w:p>
      <w:r>
        <w:rPr>
          <w:b/>
        </w:rPr>
        <w:t xml:space="preserve">Esimerkki 1.3756</w:t>
      </w:r>
    </w:p>
    <w:p>
      <w:r>
        <w:t xml:space="preserve">[[71, -96, 95, -57, 91, 45, -47], [-59, 26, -83, -47, 61, 26, 52, 9, -83], [55, -52], [-11, -20, 41, 14, 69, 61, 51], [2, 40, 28, -88]]</w:t>
      </w:r>
    </w:p>
    <w:p>
      <w:r>
        <w:rPr>
          <w:b/>
        </w:rPr>
        <w:t xml:space="preserve">Tulos</w:t>
      </w:r>
    </w:p>
    <w:p>
      <w:r>
        <w:t xml:space="preserve">[58, -102, 81, -178, 221, 132, 56, 9, -83]</w:t>
      </w:r>
    </w:p>
    <w:p>
      <w:r>
        <w:rPr>
          <w:b/>
        </w:rPr>
        <w:t xml:space="preserve">Esimerkki 1.3757</w:t>
      </w:r>
    </w:p>
    <w:p>
      <w:r>
        <w:t xml:space="preserve">[[78, 44, 76, 54, -72, -42, -23], [98, -86, 44, 61], [4, -83, -21, -37, -69, 56, 94, -38, -38]]</w:t>
      </w:r>
    </w:p>
    <w:p>
      <w:r>
        <w:rPr>
          <w:b/>
        </w:rPr>
        <w:t xml:space="preserve">Tulos</w:t>
      </w:r>
    </w:p>
    <w:p>
      <w:r>
        <w:t xml:space="preserve">[180, -125, 99, 78, -141, 14, 71, -38, -38]</w:t>
      </w:r>
    </w:p>
    <w:p>
      <w:r>
        <w:rPr>
          <w:b/>
        </w:rPr>
        <w:t xml:space="preserve">Esimerkki 1.3758</w:t>
      </w:r>
    </w:p>
    <w:p>
      <w:r>
        <w:t xml:space="preserve">[[40, 90, -69, 41, 92, -56, 91, 22], [15, 56, 90, 14, 78, 63], [6, 74], [-15, 32, 64, 12, -11, -53, 42, 98, -42], [-79, -22, -100], [15, -10, -100], [43, 43, 88, 59, -38, 73]]</w:t>
      </w:r>
    </w:p>
    <w:p>
      <w:r>
        <w:rPr>
          <w:b/>
        </w:rPr>
        <w:t xml:space="preserve">Tulos</w:t>
      </w:r>
    </w:p>
    <w:p>
      <w:r>
        <w:t xml:space="preserve">[25, 263, -27, 126, 121, 27, 133, 120, -42]</w:t>
      </w:r>
    </w:p>
    <w:p>
      <w:r>
        <w:rPr>
          <w:b/>
        </w:rPr>
        <w:t xml:space="preserve">Esimerkki 1.3759</w:t>
      </w:r>
    </w:p>
    <w:p>
      <w:r>
        <w:t xml:space="preserve">[[-11, 30, -41], [33, 37, 94, 95, 66, 48, -6, 64], [23, -19, -78, -62], [57, 63, -7, -99, 33, -10]]</w:t>
      </w:r>
    </w:p>
    <w:p>
      <w:r>
        <w:rPr>
          <w:b/>
        </w:rPr>
        <w:t xml:space="preserve">Tulos</w:t>
      </w:r>
    </w:p>
    <w:p>
      <w:r>
        <w:t xml:space="preserve">[102, 111, -32, -66, 99, 38, -6, 64, 0]</w:t>
      </w:r>
    </w:p>
    <w:p>
      <w:r>
        <w:rPr>
          <w:b/>
        </w:rPr>
        <w:t xml:space="preserve">Esimerkki 1.3760</w:t>
      </w:r>
    </w:p>
    <w:p>
      <w:r>
        <w:t xml:space="preserve">[[99, -11, -92, 56, -2, -46], [-17, 8, -63, -62, -10, 75, 48, -6, -11], [-12, -78, -70, -10, -15, -43, 76, -92], [-1, 44], [-53, 11, -92, -98, -89, -32, 28]]</w:t>
      </w:r>
    </w:p>
    <w:p>
      <w:r>
        <w:rPr>
          <w:b/>
        </w:rPr>
        <w:t xml:space="preserve">Tulos</w:t>
      </w:r>
    </w:p>
    <w:p>
      <w:r>
        <w:t xml:space="preserve">[16, -26, -317, -114, -116, -46, 152, -98, -11]</w:t>
      </w:r>
    </w:p>
    <w:p>
      <w:r>
        <w:rPr>
          <w:b/>
        </w:rPr>
        <w:t xml:space="preserve">Esimerkki 1.3761</w:t>
      </w:r>
    </w:p>
    <w:p>
      <w:r>
        <w:t xml:space="preserve">[[37, -27], [46, 3, -11], [66, -4, -63, -13, -91, -86, -95], [16, 40], [-93, -78, 98, 61, -5, -47, -26, -40], [1, 93, 70, -68, -82, -54, 56, -92, -26]]</w:t>
      </w:r>
    </w:p>
    <w:p>
      <w:r>
        <w:rPr>
          <w:b/>
        </w:rPr>
        <w:t xml:space="preserve">Tulos</w:t>
      </w:r>
    </w:p>
    <w:p>
      <w:r>
        <w:t xml:space="preserve">[73, 27, 94, -20, -178, -187, -65, -132, -26]</w:t>
      </w:r>
    </w:p>
    <w:p>
      <w:r>
        <w:rPr>
          <w:b/>
        </w:rPr>
        <w:t xml:space="preserve">Esimerkki 1.3762</w:t>
      </w:r>
    </w:p>
    <w:p>
      <w:r>
        <w:t xml:space="preserve">[[67, -1, 1, -93, 97], [-21, 90, -52, -74, 35, -57], [14, -36, -88, 28, -16, -32, -76, -4]]</w:t>
      </w:r>
    </w:p>
    <w:p>
      <w:r>
        <w:rPr>
          <w:b/>
        </w:rPr>
        <w:t xml:space="preserve">Tulos</w:t>
      </w:r>
    </w:p>
    <w:p>
      <w:r>
        <w:t xml:space="preserve">[60, 53, -139, -139, 116, -89, -76, -4]</w:t>
      </w:r>
    </w:p>
    <w:p>
      <w:r>
        <w:rPr>
          <w:b/>
        </w:rPr>
        <w:t xml:space="preserve">Esimerkki 1.3763</w:t>
      </w:r>
    </w:p>
    <w:p>
      <w:r>
        <w:t xml:space="preserve">[[16, 7, -82, -25, 97, -50, -40], [-45, 81, 6, 17, -48, 90, -37, -63, -91], [-14, 18, 77, -75, -38, -84], [39, 60, -7, -71, 43, -51], [42, 80, -30, 86], [33, -50], [49, -20, -13, 3, -96]]</w:t>
      </w:r>
    </w:p>
    <w:p>
      <w:r>
        <w:rPr>
          <w:b/>
        </w:rPr>
        <w:t xml:space="preserve">Tulos</w:t>
      </w:r>
    </w:p>
    <w:p>
      <w:r>
        <w:t xml:space="preserve">[120, 176, -49, -65, -42, -95, -77, -63, -91]</w:t>
      </w:r>
    </w:p>
    <w:p>
      <w:r>
        <w:rPr>
          <w:b/>
        </w:rPr>
        <w:t xml:space="preserve">Esimerkki 1.3764</w:t>
      </w:r>
    </w:p>
    <w:p>
      <w:r>
        <w:t xml:space="preserve">[[-11, -74, 60, -23, -34, 18, 78, 11], [65, 84], [-2, -25, -57, 5, -56, -55, -2, 51]]</w:t>
      </w:r>
    </w:p>
    <w:p>
      <w:r>
        <w:rPr>
          <w:b/>
        </w:rPr>
        <w:t xml:space="preserve">Tulos</w:t>
      </w:r>
    </w:p>
    <w:p>
      <w:r>
        <w:t xml:space="preserve">[52, -15, 3, -18, -90, -37, 76, 62]</w:t>
      </w:r>
    </w:p>
    <w:p>
      <w:r>
        <w:rPr>
          <w:b/>
        </w:rPr>
        <w:t xml:space="preserve">Esimerkki 1.3765</w:t>
      </w:r>
    </w:p>
    <w:p>
      <w:r>
        <w:t xml:space="preserve">[[42, -24, -36], [96, 98, 39, 70, 99, -42, -46, 69, 89], [-36, -99], [-31, 41, -28, -94], [-84, 28, -47, 46, -63, -70, 59, 98, -5], [72, -64, 44, -53, -27, 58, 71, 83, 89]]</w:t>
      </w:r>
    </w:p>
    <w:p>
      <w:r>
        <w:rPr>
          <w:b/>
        </w:rPr>
        <w:t xml:space="preserve">Tulos</w:t>
      </w:r>
    </w:p>
    <w:p>
      <w:r>
        <w:t xml:space="preserve">[59, -20, -28, -31, 9, -54, 84, 250, 173]</w:t>
      </w:r>
    </w:p>
    <w:p>
      <w:r>
        <w:rPr>
          <w:b/>
        </w:rPr>
        <w:t xml:space="preserve">Esimerkki 1.3766</w:t>
      </w:r>
    </w:p>
    <w:p>
      <w:r>
        <w:t xml:space="preserve">[[85, 62, -55, 4], [97, -30, -78, -4, -17, -68, -75, 70, 95]]</w:t>
      </w:r>
    </w:p>
    <w:p>
      <w:r>
        <w:rPr>
          <w:b/>
        </w:rPr>
        <w:t xml:space="preserve">Tulos</w:t>
      </w:r>
    </w:p>
    <w:p>
      <w:r>
        <w:t xml:space="preserve">[182, 32, -133, 0, -17, -68, -75, 70, 95]</w:t>
      </w:r>
    </w:p>
    <w:p>
      <w:r>
        <w:rPr>
          <w:b/>
        </w:rPr>
        <w:t xml:space="preserve">Esimerkki 1.3767</w:t>
      </w:r>
    </w:p>
    <w:p>
      <w:r>
        <w:t xml:space="preserve">[[50, 73, 24, -44, -92], [-84, -33, -22], [-3, -32, 77, 74, 50, 8, -16, -21, -82], [3, 80, -83, -5, -12, 87, -88, 11, 95]]</w:t>
      </w:r>
    </w:p>
    <w:p>
      <w:r>
        <w:rPr>
          <w:b/>
        </w:rPr>
        <w:t xml:space="preserve">Tulos</w:t>
      </w:r>
    </w:p>
    <w:p>
      <w:r>
        <w:t xml:space="preserve">[-34, 88, -4, 25, -54, 95, -104, -10, 13]</w:t>
      </w:r>
    </w:p>
    <w:p>
      <w:r>
        <w:rPr>
          <w:b/>
        </w:rPr>
        <w:t xml:space="preserve">Esimerkki 1.3768</w:t>
      </w:r>
    </w:p>
    <w:p>
      <w:r>
        <w:t xml:space="preserve">[[-59, 94, 86, 53], [2, -86, 68, 15, 94, -84], [-3, -26, 43, 17, 5, 36], [30, -99, -99, -22, -18], [44, -22, -70, -93, 34, -47, -82, 70, -25], [-79, -96, 25, 80, -97], [13, 47, 36, 62, 69, -68, 54, 7, 2]]</w:t>
      </w:r>
    </w:p>
    <w:p>
      <w:r>
        <w:rPr>
          <w:b/>
        </w:rPr>
        <w:t xml:space="preserve">Tulos</w:t>
      </w:r>
    </w:p>
    <w:p>
      <w:r>
        <w:t xml:space="preserve">[-52, -188, 89, 112, 87, -163, -28, 77, -23]</w:t>
      </w:r>
    </w:p>
    <w:p>
      <w:r>
        <w:rPr>
          <w:b/>
        </w:rPr>
        <w:t xml:space="preserve">Esimerkki 1.3769</w:t>
      </w:r>
    </w:p>
    <w:p>
      <w:r>
        <w:t xml:space="preserve">[[-17, 41, -45, 10, 81, 27, -99, -27], [-40, 84, 68, -51, -75, 39, 10, 59, -19], [-85, 42], [69, 48], [-49, -72, 96, -19, 72, 28, 52, -34]]</w:t>
      </w:r>
    </w:p>
    <w:p>
      <w:r>
        <w:rPr>
          <w:b/>
        </w:rPr>
        <w:t xml:space="preserve">Tulos</w:t>
      </w:r>
    </w:p>
    <w:p>
      <w:r>
        <w:t xml:space="preserve">[-122, 143, 119, -60, 78, 94, -37, -2, -19]</w:t>
      </w:r>
    </w:p>
    <w:p>
      <w:r>
        <w:rPr>
          <w:b/>
        </w:rPr>
        <w:t xml:space="preserve">Esimerkki 1.3770</w:t>
      </w:r>
    </w:p>
    <w:p>
      <w:r>
        <w:t xml:space="preserve">[[-40, -10, -100, 10, 3, 16], [100, -58]]</w:t>
      </w:r>
    </w:p>
    <w:p>
      <w:r>
        <w:rPr>
          <w:b/>
        </w:rPr>
        <w:t xml:space="preserve">Tulos</w:t>
      </w:r>
    </w:p>
    <w:p>
      <w:r>
        <w:t xml:space="preserve">[60, -68, -100, 10, 3, 16]</w:t>
      </w:r>
    </w:p>
    <w:p>
      <w:r>
        <w:rPr>
          <w:b/>
        </w:rPr>
        <w:t xml:space="preserve">Esimerkki 1.3771</w:t>
      </w:r>
    </w:p>
    <w:p>
      <w:r>
        <w:t xml:space="preserve">[[56, -28, -73, -5, 20, -33], [-6, -17, 28, -15], [30, 82, 1, -7, -78, 35], [80, -7, -51, 28, -94, 65], [-86, 99, -86, 83, -11]]</w:t>
      </w:r>
    </w:p>
    <w:p>
      <w:r>
        <w:rPr>
          <w:b/>
        </w:rPr>
        <w:t xml:space="preserve">Tulos</w:t>
      </w:r>
    </w:p>
    <w:p>
      <w:r>
        <w:t xml:space="preserve">[74, 129, -181, 84, -163, 67]</w:t>
      </w:r>
    </w:p>
    <w:p>
      <w:r>
        <w:rPr>
          <w:b/>
        </w:rPr>
        <w:t xml:space="preserve">Esimerkki 1.3772</w:t>
      </w:r>
    </w:p>
    <w:p>
      <w:r>
        <w:t xml:space="preserve">[[83, 42, -26, 9, -16], [25, -34, -49, 75, 65], [5, -11, 17, -16], [-24, 19, 64, 89], [-38, -49], [39, 33, -48, -86, -69, 60, -37, 90], [19, -35, 91, -39, -98, 87]]</w:t>
      </w:r>
    </w:p>
    <w:p>
      <w:r>
        <w:rPr>
          <w:b/>
        </w:rPr>
        <w:t xml:space="preserve">Tulos</w:t>
      </w:r>
    </w:p>
    <w:p>
      <w:r>
        <w:t xml:space="preserve">[109, -35, 49, 32, -118, 147, -37, 90]</w:t>
      </w:r>
    </w:p>
    <w:p>
      <w:r>
        <w:rPr>
          <w:b/>
        </w:rPr>
        <w:t xml:space="preserve">Esimerkki 1.3773</w:t>
      </w:r>
    </w:p>
    <w:p>
      <w:r>
        <w:t xml:space="preserve">[[-71, 5, 4, 100, 66, -49, 67, -30], [-72, -32, 71, -5, -59, 35, 49, 16], [41, 21, -92, 85], [42, -33, -1, 15, 55, -78], [58, -34, -25, 7, -11], [10, -1, 16, -99, -38, -60, -9, -92]]</w:t>
      </w:r>
    </w:p>
    <w:p>
      <w:r>
        <w:rPr>
          <w:b/>
        </w:rPr>
        <w:t xml:space="preserve">Tulos</w:t>
      </w:r>
    </w:p>
    <w:p>
      <w:r>
        <w:t xml:space="preserve">[8, -74, -27, 103, 13, -152, 107, -106]</w:t>
      </w:r>
    </w:p>
    <w:p>
      <w:r>
        <w:rPr>
          <w:b/>
        </w:rPr>
        <w:t xml:space="preserve">Esimerkki 1.3774</w:t>
      </w:r>
    </w:p>
    <w:p>
      <w:r>
        <w:t xml:space="preserve">[[-47, 8, -81, 23, 91, 91], [26, 9, 53, -7, 79, -1, 47, -42], [77, -36, 5], [-36, 29, 29, -80, -19, -34, -33], [66, -60, -89, 62, -6, 51, -79], [27, -100, -82]]</w:t>
      </w:r>
    </w:p>
    <w:p>
      <w:r>
        <w:rPr>
          <w:b/>
        </w:rPr>
        <w:t xml:space="preserve">Tulos</w:t>
      </w:r>
    </w:p>
    <w:p>
      <w:r>
        <w:t xml:space="preserve">[113, -150, -165, -2, 145, 107, -65, -42]</w:t>
      </w:r>
    </w:p>
    <w:p>
      <w:r>
        <w:rPr>
          <w:b/>
        </w:rPr>
        <w:t xml:space="preserve">Esimerkki 1.3775</w:t>
      </w:r>
    </w:p>
    <w:p>
      <w:r>
        <w:t xml:space="preserve">[[72, -84, -71], [-11, 37, -45, -6, 7, -72]]</w:t>
      </w:r>
    </w:p>
    <w:p>
      <w:r>
        <w:rPr>
          <w:b/>
        </w:rPr>
        <w:t xml:space="preserve">Tulos</w:t>
      </w:r>
    </w:p>
    <w:p>
      <w:r>
        <w:t xml:space="preserve">[61, -47, -116, -6, 7, -72]</w:t>
      </w:r>
    </w:p>
    <w:p>
      <w:r>
        <w:rPr>
          <w:b/>
        </w:rPr>
        <w:t xml:space="preserve">Esimerkki 1.3776</w:t>
      </w:r>
    </w:p>
    <w:p>
      <w:r>
        <w:t xml:space="preserve">[[18, 16, 55, -57], [-88, -63, 65], [25, 19, -89, 99, -36], [47, -66, 10, 14, 49, -88, 13], [-23, 71, -21, -98]]</w:t>
      </w:r>
    </w:p>
    <w:p>
      <w:r>
        <w:rPr>
          <w:b/>
        </w:rPr>
        <w:t xml:space="preserve">Tulos</w:t>
      </w:r>
    </w:p>
    <w:p>
      <w:r>
        <w:t xml:space="preserve">[-21, -23, 20, 56, -85, -88, 13]</w:t>
      </w:r>
    </w:p>
    <w:p>
      <w:r>
        <w:rPr>
          <w:b/>
        </w:rPr>
        <w:t xml:space="preserve">Esimerkki 1.3777</w:t>
      </w:r>
    </w:p>
    <w:p>
      <w:r>
        <w:t xml:space="preserve">[[54, 78, -45, -18, 95], [71, 89, -80], [-69, -99, 22]]</w:t>
      </w:r>
    </w:p>
    <w:p>
      <w:r>
        <w:rPr>
          <w:b/>
        </w:rPr>
        <w:t xml:space="preserve">Tulos</w:t>
      </w:r>
    </w:p>
    <w:p>
      <w:r>
        <w:t xml:space="preserve">[56, 68, -103, -18, 95]</w:t>
      </w:r>
    </w:p>
    <w:p>
      <w:r>
        <w:rPr>
          <w:b/>
        </w:rPr>
        <w:t xml:space="preserve">Esimerkki 1.3778</w:t>
      </w:r>
    </w:p>
    <w:p>
      <w:r>
        <w:t xml:space="preserve">[[7, 19, 6], [82, 47, 32, -45, -45, -30], [23, -1, -70, 3], [4, -55, -23, -33, 48, 6]]</w:t>
      </w:r>
    </w:p>
    <w:p>
      <w:r>
        <w:rPr>
          <w:b/>
        </w:rPr>
        <w:t xml:space="preserve">Tulos</w:t>
      </w:r>
    </w:p>
    <w:p>
      <w:r>
        <w:t xml:space="preserve">[116, 10, -55, -75, 3, -24]</w:t>
      </w:r>
    </w:p>
    <w:p>
      <w:r>
        <w:rPr>
          <w:b/>
        </w:rPr>
        <w:t xml:space="preserve">Esimerkki 1.3779</w:t>
      </w:r>
    </w:p>
    <w:p>
      <w:r>
        <w:t xml:space="preserve">[[28, 26, -15, 69, -45, -45, 57, 27], [13, 13, -49]]</w:t>
      </w:r>
    </w:p>
    <w:p>
      <w:r>
        <w:rPr>
          <w:b/>
        </w:rPr>
        <w:t xml:space="preserve">Tulos</w:t>
      </w:r>
    </w:p>
    <w:p>
      <w:r>
        <w:t xml:space="preserve">[41, 39, -64, 69, -45, -45, 57, 27]</w:t>
      </w:r>
    </w:p>
    <w:p>
      <w:r>
        <w:rPr>
          <w:b/>
        </w:rPr>
        <w:t xml:space="preserve">Esimerkki 1.3780</w:t>
      </w:r>
    </w:p>
    <w:p>
      <w:r>
        <w:t xml:space="preserve">[[-3, 58, -56, 90, -98], [-43, -13, 88, -85]]</w:t>
      </w:r>
    </w:p>
    <w:p>
      <w:r>
        <w:rPr>
          <w:b/>
        </w:rPr>
        <w:t xml:space="preserve">Tulos</w:t>
      </w:r>
    </w:p>
    <w:p>
      <w:r>
        <w:t xml:space="preserve">[-46, 45, 32, 5, -98]</w:t>
      </w:r>
    </w:p>
    <w:p>
      <w:r>
        <w:rPr>
          <w:b/>
        </w:rPr>
        <w:t xml:space="preserve">Esimerkki 1.3781</w:t>
      </w:r>
    </w:p>
    <w:p>
      <w:r>
        <w:t xml:space="preserve">[[78, -28, -46, -40, 38, -42, -44], [61, 86, 33, 40, -6, 92, -36, -8], [86, -70, -39, -53, 91, 25, 17, 73, 76], [8, 12, 97, 61, 100, -57, 15], [-80, -5, 66]]</w:t>
      </w:r>
    </w:p>
    <w:p>
      <w:r>
        <w:rPr>
          <w:b/>
        </w:rPr>
        <w:t xml:space="preserve">Tulos</w:t>
      </w:r>
    </w:p>
    <w:p>
      <w:r>
        <w:t xml:space="preserve">[153, -5, 111, 8, 223, 18, -48, 65, 76]</w:t>
      </w:r>
    </w:p>
    <w:p>
      <w:r>
        <w:rPr>
          <w:b/>
        </w:rPr>
        <w:t xml:space="preserve">Esimerkki 1.3782</w:t>
      </w:r>
    </w:p>
    <w:p>
      <w:r>
        <w:t xml:space="preserve">[[40, 64], [-26, 26, 88, -2]]</w:t>
      </w:r>
    </w:p>
    <w:p>
      <w:r>
        <w:rPr>
          <w:b/>
        </w:rPr>
        <w:t xml:space="preserve">Tulos</w:t>
      </w:r>
    </w:p>
    <w:p>
      <w:r>
        <w:t xml:space="preserve">[14, 90, 88, -2]</w:t>
      </w:r>
    </w:p>
    <w:p>
      <w:r>
        <w:rPr>
          <w:b/>
        </w:rPr>
        <w:t xml:space="preserve">Esimerkki 1.3783</w:t>
      </w:r>
    </w:p>
    <w:p>
      <w:r>
        <w:t xml:space="preserve">[[60, 69, 90, 38, 42, 3], [7, 79, 17, -96, 63], [69, -69, -12, 82, 74, -96, 40, 88], [6, -22, -84, -36], [39, -28, 51, -96, 56, 92, -41, 83], [29, 41, -72, 44, 92, 63, -54, -49, -10]]</w:t>
      </w:r>
    </w:p>
    <w:p>
      <w:r>
        <w:rPr>
          <w:b/>
        </w:rPr>
        <w:t xml:space="preserve">Tulos</w:t>
      </w:r>
    </w:p>
    <w:p>
      <w:r>
        <w:t xml:space="preserve">[210, 70, -10, -64, 327, 62, -55, 122, -10]</w:t>
      </w:r>
    </w:p>
    <w:p>
      <w:r>
        <w:rPr>
          <w:b/>
        </w:rPr>
        <w:t xml:space="preserve">Esimerkki 1.3784</w:t>
      </w:r>
    </w:p>
    <w:p>
      <w:r>
        <w:t xml:space="preserve">[[-35, -67, -95, -50, -79, 8, -4, 63], [94, 64, -90, 99]]</w:t>
      </w:r>
    </w:p>
    <w:p>
      <w:r>
        <w:rPr>
          <w:b/>
        </w:rPr>
        <w:t xml:space="preserve">Tulos</w:t>
      </w:r>
    </w:p>
    <w:p>
      <w:r>
        <w:t xml:space="preserve">[59, -3, -185, 49, -79, 8, -4, 63]</w:t>
      </w:r>
    </w:p>
    <w:p>
      <w:r>
        <w:rPr>
          <w:b/>
        </w:rPr>
        <w:t xml:space="preserve">Esimerkki 1.3785</w:t>
      </w:r>
    </w:p>
    <w:p>
      <w:r>
        <w:t xml:space="preserve">[[-74, -39, 22, 32, 65], [14, -43, -15, 16], [-66, 17, 47, 35], [29, 50, 49, -26, 51, -72]]</w:t>
      </w:r>
    </w:p>
    <w:p>
      <w:r>
        <w:rPr>
          <w:b/>
        </w:rPr>
        <w:t xml:space="preserve">Tulos</w:t>
      </w:r>
    </w:p>
    <w:p>
      <w:r>
        <w:t xml:space="preserve">[-97, -15, 103, 57, 116, -72]</w:t>
      </w:r>
    </w:p>
    <w:p>
      <w:r>
        <w:rPr>
          <w:b/>
        </w:rPr>
        <w:t xml:space="preserve">Esimerkki 1.3786</w:t>
      </w:r>
    </w:p>
    <w:p>
      <w:r>
        <w:t xml:space="preserve">[[54, 13, 71, -86, 83, -91, -79, -27, -96], [-69, -66, 57, -24, -54], [-2, -26, -48, 99, -90, 76, 38, -86], [-49, 27, 9, 19], [-17, 16, -44, 13, 54, 79, -19, -79, -69], [-12, -50], [17, 37, 50, 68, -73, -26]]</w:t>
      </w:r>
    </w:p>
    <w:p>
      <w:r>
        <w:rPr>
          <w:b/>
        </w:rPr>
        <w:t xml:space="preserve">Tulos</w:t>
      </w:r>
    </w:p>
    <w:p>
      <w:r>
        <w:t xml:space="preserve">[-78, -49, 95, 89, -80, 38, -60, -192, -165]</w:t>
      </w:r>
    </w:p>
    <w:p>
      <w:r>
        <w:rPr>
          <w:b/>
        </w:rPr>
        <w:t xml:space="preserve">Esimerkki 1.3787</w:t>
      </w:r>
    </w:p>
    <w:p>
      <w:r>
        <w:t xml:space="preserve">[[-79, 50, -100, -88, 50, -50, 72, 48], [-7, 55, -96], [47, 96, 45, 95, 81, -66, -49], [-57, -80, -35, 8]]</w:t>
      </w:r>
    </w:p>
    <w:p>
      <w:r>
        <w:rPr>
          <w:b/>
        </w:rPr>
        <w:t xml:space="preserve">Tulos</w:t>
      </w:r>
    </w:p>
    <w:p>
      <w:r>
        <w:t xml:space="preserve">[-96, 121, -186, 7, 139, -116, 23, 48]</w:t>
      </w:r>
    </w:p>
    <w:p>
      <w:r>
        <w:rPr>
          <w:b/>
        </w:rPr>
        <w:t xml:space="preserve">Esimerkki 1.3788</w:t>
      </w:r>
    </w:p>
    <w:p>
      <w:r>
        <w:t xml:space="preserve">[[-45, -87, 52, -91, 90, -92, -32, -45, -96], [-23, -74, -88, 100], [31, -76, 58, 72, 42, 41, -91, 57], [-34, -33, 93, 53], [51, 22, -46, -77, 2, -86]]</w:t>
      </w:r>
    </w:p>
    <w:p>
      <w:r>
        <w:rPr>
          <w:b/>
        </w:rPr>
        <w:t xml:space="preserve">Tulos</w:t>
      </w:r>
    </w:p>
    <w:p>
      <w:r>
        <w:t xml:space="preserve">[-20, -248, 69, 57, 134, -137, -123, 12, -96]</w:t>
      </w:r>
    </w:p>
    <w:p>
      <w:r>
        <w:rPr>
          <w:b/>
        </w:rPr>
        <w:t xml:space="preserve">Esimerkki 1.3789</w:t>
      </w:r>
    </w:p>
    <w:p>
      <w:r>
        <w:t xml:space="preserve">[[-64, 50, 57, 23], [31, -11], [2, 72, -25, 75, -18, -74], [41, -18, 91, 33, 82, -24, -2]]</w:t>
      </w:r>
    </w:p>
    <w:p>
      <w:r>
        <w:rPr>
          <w:b/>
        </w:rPr>
        <w:t xml:space="preserve">Tulos</w:t>
      </w:r>
    </w:p>
    <w:p>
      <w:r>
        <w:t xml:space="preserve">[10, 93, 123, 131, 64, -98, -2]</w:t>
      </w:r>
    </w:p>
    <w:p>
      <w:r>
        <w:rPr>
          <w:b/>
        </w:rPr>
        <w:t xml:space="preserve">Esimerkki 1.3790</w:t>
      </w:r>
    </w:p>
    <w:p>
      <w:r>
        <w:t xml:space="preserve">[[88, 19, -61, -95, 33, -65], [28, 97, 46, -46, -53, -6], [20, -88, 49, 1, -76]]</w:t>
      </w:r>
    </w:p>
    <w:p>
      <w:r>
        <w:rPr>
          <w:b/>
        </w:rPr>
        <w:t xml:space="preserve">Tulos</w:t>
      </w:r>
    </w:p>
    <w:p>
      <w:r>
        <w:t xml:space="preserve">[136, 28, 34, -140, -96, -71]</w:t>
      </w:r>
    </w:p>
    <w:p>
      <w:r>
        <w:rPr>
          <w:b/>
        </w:rPr>
        <w:t xml:space="preserve">Esimerkki 1.3791</w:t>
      </w:r>
    </w:p>
    <w:p>
      <w:r>
        <w:t xml:space="preserve">[[-10, 17, 80, 41, -75], [89, 95, -40, -18, -23, -53], [30, 14, 77, 42, 24, -15, -33, -36], [55, 21, 57, 2, -64, 46], [74, 54, 55, -83, -73], [-77, 18, 91, 28, -57, -54, -89], [78, 8, -19, -34]]</w:t>
      </w:r>
    </w:p>
    <w:p>
      <w:r>
        <w:rPr>
          <w:b/>
        </w:rPr>
        <w:t xml:space="preserve">Tulos</w:t>
      </w:r>
    </w:p>
    <w:p>
      <w:r>
        <w:t xml:space="preserve">[239, 227, 301, -22, -268, -76, -122, -36]</w:t>
      </w:r>
    </w:p>
    <w:p>
      <w:r>
        <w:rPr>
          <w:b/>
        </w:rPr>
        <w:t xml:space="preserve">Esimerkki 1.3792</w:t>
      </w:r>
    </w:p>
    <w:p>
      <w:r>
        <w:t xml:space="preserve">[[-74, 98, -65], [34, -65, -57, 54, 26, 73, -45, -27], [56, -28, 7, -54, -63, -23], [96, 14, 30, 30, -66, -75], [30, -58, 99, -22, 51, -68, -63], [87, -15], [-13, -95, -41, 42]]</w:t>
      </w:r>
    </w:p>
    <w:p>
      <w:r>
        <w:rPr>
          <w:b/>
        </w:rPr>
        <w:t xml:space="preserve">Tulos</w:t>
      </w:r>
    </w:p>
    <w:p>
      <w:r>
        <w:t xml:space="preserve">[216, -149, -27, 50, -52, -93, -108, -27]</w:t>
      </w:r>
    </w:p>
    <w:p>
      <w:r>
        <w:rPr>
          <w:b/>
        </w:rPr>
        <w:t xml:space="preserve">Esimerkki 1.3793</w:t>
      </w:r>
    </w:p>
    <w:p>
      <w:r>
        <w:t xml:space="preserve">[[21, 28, 91], [-30, 100, 6], [88, -37, 8, 1, -13, -59, -25], [-65, -69, -19, 14, 84, -8, 54, 73, 35], [92, -54, -100, -16, 53, 12, -8, 58, 73], [-21, -92], [62, -17, -65, -52, 44, -29, 28, -7]]</w:t>
      </w:r>
    </w:p>
    <w:p>
      <w:r>
        <w:rPr>
          <w:b/>
        </w:rPr>
        <w:t xml:space="preserve">Tulos</w:t>
      </w:r>
    </w:p>
    <w:p>
      <w:r>
        <w:t xml:space="preserve">[147, -141, -79, -53, 168, -84, 49, 124, 108]</w:t>
      </w:r>
    </w:p>
    <w:p>
      <w:r>
        <w:rPr>
          <w:b/>
        </w:rPr>
        <w:t xml:space="preserve">Esimerkki 1.3794</w:t>
      </w:r>
    </w:p>
    <w:p>
      <w:r>
        <w:t xml:space="preserve">[[88, -71, -38, -100, 74, 53, 53], [-23, -71, 34, 4, 58, -21, -70, -24, -93], [59, -19, -72, 69, 42], [-97, -1, -19], [31, 96, -96, -14, -2, 46, -85], [74, -46, -29, -2, -96, -87, 13], [61, -76, -25, -23, 24, -41]]</w:t>
      </w:r>
    </w:p>
    <w:p>
      <w:r>
        <w:rPr>
          <w:b/>
        </w:rPr>
        <w:t xml:space="preserve">Tulos</w:t>
      </w:r>
    </w:p>
    <w:p>
      <w:r>
        <w:t xml:space="preserve">[134, -110, -192, -207, 127, -8, -89, -24, -93]</w:t>
      </w:r>
    </w:p>
    <w:p>
      <w:r>
        <w:rPr>
          <w:b/>
        </w:rPr>
        <w:t xml:space="preserve">Esimerkki 1.3795</w:t>
      </w:r>
    </w:p>
    <w:p>
      <w:r>
        <w:t xml:space="preserve">[[23, 45, 16, 21, -34, 61, 45], [-57, 6], [-14, -36, 55, -58, -31, 98, -53], [4, -85, -74, -86, -40, 91, 57, -31, -21], [8, 96, 90, 75, -8, -37, -6], [79, 18, -8, 80, 46, 56, 10]]</w:t>
      </w:r>
    </w:p>
    <w:p>
      <w:r>
        <w:rPr>
          <w:b/>
        </w:rPr>
        <w:t xml:space="preserve">Tulos</w:t>
      </w:r>
    </w:p>
    <w:p>
      <w:r>
        <w:t xml:space="preserve">[43, 44, 79, 32, -67, 269, 53, -31, -21]</w:t>
      </w:r>
    </w:p>
    <w:p>
      <w:r>
        <w:rPr>
          <w:b/>
        </w:rPr>
        <w:t xml:space="preserve">Esimerkki 1.3796</w:t>
      </w:r>
    </w:p>
    <w:p>
      <w:r>
        <w:t xml:space="preserve">[[32, 62, -44, 93], [73, 62, 24, 59, 42], [-18, 73, -19, 36, 8], [-91, -99, 44], [-81, 100], [-77, -89, 53, -61]]</w:t>
      </w:r>
    </w:p>
    <w:p>
      <w:r>
        <w:rPr>
          <w:b/>
        </w:rPr>
        <w:t xml:space="preserve">Tulos</w:t>
      </w:r>
    </w:p>
    <w:p>
      <w:r>
        <w:t xml:space="preserve">[-162, 109, 58, 127, 50]</w:t>
      </w:r>
    </w:p>
    <w:p>
      <w:r>
        <w:rPr>
          <w:b/>
        </w:rPr>
        <w:t xml:space="preserve">Esimerkki 1.3797</w:t>
      </w:r>
    </w:p>
    <w:p>
      <w:r>
        <w:t xml:space="preserve">[[-88, -86, -64], [90, -27, -73, 47]]</w:t>
      </w:r>
    </w:p>
    <w:p>
      <w:r>
        <w:rPr>
          <w:b/>
        </w:rPr>
        <w:t xml:space="preserve">Tulos</w:t>
      </w:r>
    </w:p>
    <w:p>
      <w:r>
        <w:t xml:space="preserve">[2, -113, -137, 47]</w:t>
      </w:r>
    </w:p>
    <w:p>
      <w:r>
        <w:rPr>
          <w:b/>
        </w:rPr>
        <w:t xml:space="preserve">Esimerkki 1.3798</w:t>
      </w:r>
    </w:p>
    <w:p>
      <w:r>
        <w:t xml:space="preserve">[[-24, -29, 32], [93, 21], [-4, 72, 36, -23, 33], [-94, 39], [42, -100, -76]]</w:t>
      </w:r>
    </w:p>
    <w:p>
      <w:r>
        <w:rPr>
          <w:b/>
        </w:rPr>
        <w:t xml:space="preserve">Tulos</w:t>
      </w:r>
    </w:p>
    <w:p>
      <w:r>
        <w:t xml:space="preserve">[-29, 145, -32, -99, 33]</w:t>
      </w:r>
    </w:p>
    <w:p>
      <w:r>
        <w:rPr>
          <w:b/>
        </w:rPr>
        <w:t xml:space="preserve">Esimerkki 1.3799</w:t>
      </w:r>
    </w:p>
    <w:p>
      <w:r>
        <w:t xml:space="preserve">[[30, 76, 8, 13, -61], [72, -94, -98, 49, -41], [-74, -2, 87], [-97, 30, 16, 92, -13, -90], [-48, 24, -100], [2, 87, 95, 65, -56, -24], [-30, 80, 58]]</w:t>
      </w:r>
    </w:p>
    <w:p>
      <w:r>
        <w:rPr>
          <w:b/>
        </w:rPr>
        <w:t xml:space="preserve">Tulos</w:t>
      </w:r>
    </w:p>
    <w:p>
      <w:r>
        <w:t xml:space="preserve">[-145, 201, 66, 219, -171, -114]</w:t>
      </w:r>
    </w:p>
    <w:p>
      <w:r>
        <w:rPr>
          <w:b/>
        </w:rPr>
        <w:t xml:space="preserve">Esimerkki 1.3800</w:t>
      </w:r>
    </w:p>
    <w:p>
      <w:r>
        <w:t xml:space="preserve">[[-28, 80], [18, 32, -18, 91], [29, -41, -42, -43]]</w:t>
      </w:r>
    </w:p>
    <w:p>
      <w:r>
        <w:rPr>
          <w:b/>
        </w:rPr>
        <w:t xml:space="preserve">Tulos</w:t>
      </w:r>
    </w:p>
    <w:p>
      <w:r>
        <w:t xml:space="preserve">[19, 71, -60, 48]</w:t>
      </w:r>
    </w:p>
    <w:p>
      <w:r>
        <w:rPr>
          <w:b/>
        </w:rPr>
        <w:t xml:space="preserve">Esimerkki 1.3801</w:t>
      </w:r>
    </w:p>
    <w:p>
      <w:r>
        <w:t xml:space="preserve">[[-25, -8, -76, -30, 39, -29, 70, -54], [88, -64, -10, 80, 49], [52, -50], [89, -92, -14, 19]]</w:t>
      </w:r>
    </w:p>
    <w:p>
      <w:r>
        <w:rPr>
          <w:b/>
        </w:rPr>
        <w:t xml:space="preserve">Tulos</w:t>
      </w:r>
    </w:p>
    <w:p>
      <w:r>
        <w:t xml:space="preserve">[204, -214, -100, 69, 88, -29, 70, -54]</w:t>
      </w:r>
    </w:p>
    <w:p>
      <w:r>
        <w:rPr>
          <w:b/>
        </w:rPr>
        <w:t xml:space="preserve">Esimerkki 1.3802</w:t>
      </w:r>
    </w:p>
    <w:p>
      <w:r>
        <w:t xml:space="preserve">[[1, -63, 91, -11, 22, 15], [68, 17], [-62, -47, 78, 33, 19], [13, -100, -63, -94], [28, -23, 99, -73]]</w:t>
      </w:r>
    </w:p>
    <w:p>
      <w:r>
        <w:rPr>
          <w:b/>
        </w:rPr>
        <w:t xml:space="preserve">Tulos</w:t>
      </w:r>
    </w:p>
    <w:p>
      <w:r>
        <w:t xml:space="preserve">[48, -216, 205, -145, 41, 15]</w:t>
      </w:r>
    </w:p>
    <w:p>
      <w:r>
        <w:rPr>
          <w:b/>
        </w:rPr>
        <w:t xml:space="preserve">Esimerkki 1.3803</w:t>
      </w:r>
    </w:p>
    <w:p>
      <w:r>
        <w:t xml:space="preserve">[[-62, 50, -91], [-55, 49, 47, -79, -76, 12, 62, 45, -70], [-63, 8], [21, 82, -37], [-22, -96, 46, 83, -51]]</w:t>
      </w:r>
    </w:p>
    <w:p>
      <w:r>
        <w:rPr>
          <w:b/>
        </w:rPr>
        <w:t xml:space="preserve">Tulos</w:t>
      </w:r>
    </w:p>
    <w:p>
      <w:r>
        <w:t xml:space="preserve">[-181, 93, -35, 4, -127, 12, 62, 45, -70]</w:t>
      </w:r>
    </w:p>
    <w:p>
      <w:r>
        <w:rPr>
          <w:b/>
        </w:rPr>
        <w:t xml:space="preserve">Esimerkki 1.3804</w:t>
      </w:r>
    </w:p>
    <w:p>
      <w:r>
        <w:t xml:space="preserve">[[37, 69], [26, -68, 71, 19, 50, 76, -8, -45]]</w:t>
      </w:r>
    </w:p>
    <w:p>
      <w:r>
        <w:rPr>
          <w:b/>
        </w:rPr>
        <w:t xml:space="preserve">Tulos</w:t>
      </w:r>
    </w:p>
    <w:p>
      <w:r>
        <w:t xml:space="preserve">[63, 1, 71, 19, 50, 76, -8, -45]</w:t>
      </w:r>
    </w:p>
    <w:p>
      <w:r>
        <w:rPr>
          <w:b/>
        </w:rPr>
        <w:t xml:space="preserve">Esimerkki 1.3805</w:t>
      </w:r>
    </w:p>
    <w:p>
      <w:r>
        <w:t xml:space="preserve">[[48, 46, -11], [42, -64, -44, -36, -9, -23, -95], [49, -4, 35], [-58, -79, -10, 56, -21, 13, 31, -95, -14], [4, 8, 61, -81, 5, -63, 37, 25], [-47, -89, 48, 96, -36, -60, -71, -87, -43], [77, -59, -41, -69, 57, 70, 52, 59]]</w:t>
      </w:r>
    </w:p>
    <w:p>
      <w:r>
        <w:rPr>
          <w:b/>
        </w:rPr>
        <w:t xml:space="preserve">Tulos</w:t>
      </w:r>
    </w:p>
    <w:p>
      <w:r>
        <w:t xml:space="preserve">[73, -135, 18, -42, -31, -49, 26, -193, -57]</w:t>
      </w:r>
    </w:p>
    <w:p>
      <w:r>
        <w:rPr>
          <w:b/>
        </w:rPr>
        <w:t xml:space="preserve">Esimerkki 1.3806</w:t>
      </w:r>
    </w:p>
    <w:p>
      <w:r>
        <w:t xml:space="preserve">[[-11, -15, 96, 60, -77, -18, 23, 41], [-89, -85, -32, 81, -56, -59, 39, -20, 6]]</w:t>
      </w:r>
    </w:p>
    <w:p>
      <w:r>
        <w:rPr>
          <w:b/>
        </w:rPr>
        <w:t xml:space="preserve">Tulos</w:t>
      </w:r>
    </w:p>
    <w:p>
      <w:r>
        <w:t xml:space="preserve">[-100, -100, 64, 141, -133, -77, 62, 21, 6]</w:t>
      </w:r>
    </w:p>
    <w:p>
      <w:r>
        <w:rPr>
          <w:b/>
        </w:rPr>
        <w:t xml:space="preserve">Esimerkki 1.3807</w:t>
      </w:r>
    </w:p>
    <w:p>
      <w:r>
        <w:t xml:space="preserve">[[-10, 78, -66, -26, 81, 28, -12, -98], [-60, -38, -33, -6], [-43, 73], [65, -9, -44, 58, 99, -16, 99], [98, -81, -18, 100, -82, -39, -11, -89], [-18, 76, -32], [33, -26, -71, -7, 18, 57]]</w:t>
      </w:r>
    </w:p>
    <w:p>
      <w:r>
        <w:rPr>
          <w:b/>
        </w:rPr>
        <w:t xml:space="preserve">Tulos</w:t>
      </w:r>
    </w:p>
    <w:p>
      <w:r>
        <w:t xml:space="preserve">[65, 73, -264, 119, 116, 30, 76, -187]</w:t>
      </w:r>
    </w:p>
    <w:p>
      <w:r>
        <w:rPr>
          <w:b/>
        </w:rPr>
        <w:t xml:space="preserve">Esimerkki 1.3808</w:t>
      </w:r>
    </w:p>
    <w:p>
      <w:r>
        <w:t xml:space="preserve">[[-71, 31, 44, -27, 16, 78, 45, -96], [-90, 88], [16, 61]]</w:t>
      </w:r>
    </w:p>
    <w:p>
      <w:r>
        <w:rPr>
          <w:b/>
        </w:rPr>
        <w:t xml:space="preserve">Tulos</w:t>
      </w:r>
    </w:p>
    <w:p>
      <w:r>
        <w:t xml:space="preserve">[-145, 180, 44, -27, 16, 78, 45, -96]</w:t>
      </w:r>
    </w:p>
    <w:p>
      <w:r>
        <w:rPr>
          <w:b/>
        </w:rPr>
        <w:t xml:space="preserve">Esimerkki 1.3809</w:t>
      </w:r>
    </w:p>
    <w:p>
      <w:r>
        <w:t xml:space="preserve">[[-5, 62, 45, -98, -88, -31], [-69, -63, -85, -47], [-62, 73, -40, -51, -50], [46, 41, 42, 51, 45, 30, 43, -28]]</w:t>
      </w:r>
    </w:p>
    <w:p>
      <w:r>
        <w:rPr>
          <w:b/>
        </w:rPr>
        <w:t xml:space="preserve">Tulos</w:t>
      </w:r>
    </w:p>
    <w:p>
      <w:r>
        <w:t xml:space="preserve">[-90, 113, -38, -145, -93, -1, 43, -28]</w:t>
      </w:r>
    </w:p>
    <w:p>
      <w:r>
        <w:rPr>
          <w:b/>
        </w:rPr>
        <w:t xml:space="preserve">Esimerkki 1.3810</w:t>
      </w:r>
    </w:p>
    <w:p>
      <w:r>
        <w:t xml:space="preserve">[[83, -77, 17], [41, -21, -75], [-36, -86, 42, 46, -97], [73, 68, 4, -75], [-98, 42, -84, -50, 39, 51, -65]]</w:t>
      </w:r>
    </w:p>
    <w:p>
      <w:r>
        <w:rPr>
          <w:b/>
        </w:rPr>
        <w:t xml:space="preserve">Tulos</w:t>
      </w:r>
    </w:p>
    <w:p>
      <w:r>
        <w:t xml:space="preserve">[63, -74, -96, -79, -58, 51, -65]</w:t>
      </w:r>
    </w:p>
    <w:p>
      <w:r>
        <w:rPr>
          <w:b/>
        </w:rPr>
        <w:t xml:space="preserve">Esimerkki 1.3811</w:t>
      </w:r>
    </w:p>
    <w:p>
      <w:r>
        <w:t xml:space="preserve">[[61, 34, 17], [-53, -92, 77, 50, 49, 59, -15, -21], [-87, -27, 44, -92, 51], [-38, 84, 100, -29, -74], [-32, 12, 74, -73, 60]]</w:t>
      </w:r>
    </w:p>
    <w:p>
      <w:r>
        <w:rPr>
          <w:b/>
        </w:rPr>
        <w:t xml:space="preserve">Tulos</w:t>
      </w:r>
    </w:p>
    <w:p>
      <w:r>
        <w:t xml:space="preserve">[-149, 11, 312, -144, 86, 59, -15, -21]</w:t>
      </w:r>
    </w:p>
    <w:p>
      <w:r>
        <w:rPr>
          <w:b/>
        </w:rPr>
        <w:t xml:space="preserve">Esimerkki 1.3812</w:t>
      </w:r>
    </w:p>
    <w:p>
      <w:r>
        <w:t xml:space="preserve">[[-74, -94, -54, 13, 7], [38, -25, 42, -15, 39], [-14, 43, 13, -52, -98, 81, -63]]</w:t>
      </w:r>
    </w:p>
    <w:p>
      <w:r>
        <w:rPr>
          <w:b/>
        </w:rPr>
        <w:t xml:space="preserve">Tulos</w:t>
      </w:r>
    </w:p>
    <w:p>
      <w:r>
        <w:t xml:space="preserve">[-50, -76, 1, -54, -52, 81, -63]</w:t>
      </w:r>
    </w:p>
    <w:p>
      <w:r>
        <w:rPr>
          <w:b/>
        </w:rPr>
        <w:t xml:space="preserve">Esimerkki 1.3813</w:t>
      </w:r>
    </w:p>
    <w:p>
      <w:r>
        <w:t xml:space="preserve">[[35, 31, -10, -56, 76, 45, -2, 25], [58, 85, -5, 83, -69, -29], [-51, -83, -92, 79, 64, -29, 2, 43], [-27, -96, 20, 25, 93, 69, 92, -12, 85], [-94, 46, 33], [62, -70, 3]]</w:t>
      </w:r>
    </w:p>
    <w:p>
      <w:r>
        <w:rPr>
          <w:b/>
        </w:rPr>
        <w:t xml:space="preserve">Tulos</w:t>
      </w:r>
    </w:p>
    <w:p>
      <w:r>
        <w:t xml:space="preserve">[-17, -87, -51, 131, 164, 56, 92, 56, 85]</w:t>
      </w:r>
    </w:p>
    <w:p>
      <w:r>
        <w:rPr>
          <w:b/>
        </w:rPr>
        <w:t xml:space="preserve">Esimerkki 1.3814</w:t>
      </w:r>
    </w:p>
    <w:p>
      <w:r>
        <w:t xml:space="preserve">[[59, 7], [-79, -57, 14, 73, 27, -26, 99, 17, 58]]</w:t>
      </w:r>
    </w:p>
    <w:p>
      <w:r>
        <w:rPr>
          <w:b/>
        </w:rPr>
        <w:t xml:space="preserve">Tulos</w:t>
      </w:r>
    </w:p>
    <w:p>
      <w:r>
        <w:t xml:space="preserve">[-20, -50, 14, 73, 27, -26, 99, 17, 58]</w:t>
      </w:r>
    </w:p>
    <w:p>
      <w:r>
        <w:rPr>
          <w:b/>
        </w:rPr>
        <w:t xml:space="preserve">Esimerkki 1.3815</w:t>
      </w:r>
    </w:p>
    <w:p>
      <w:r>
        <w:t xml:space="preserve">[[62, -51], [-62, -36, 87, -2, 66, 96], [48, 70], [57, 85], [82, 37, -40, 1, -20, -57, -74], [-64, -8, -16, -1, 35, -44, 35, 73, -61], [-73, 72, -5, -10, -29]]</w:t>
      </w:r>
    </w:p>
    <w:p>
      <w:r>
        <w:rPr>
          <w:b/>
        </w:rPr>
        <w:t xml:space="preserve">Tulos</w:t>
      </w:r>
    </w:p>
    <w:p>
      <w:r>
        <w:t xml:space="preserve">[50, 169, 26, -12, 52, -5, -39, 73, -61]</w:t>
      </w:r>
    </w:p>
    <w:p>
      <w:r>
        <w:rPr>
          <w:b/>
        </w:rPr>
        <w:t xml:space="preserve">Esimerkki 1.3816</w:t>
      </w:r>
    </w:p>
    <w:p>
      <w:r>
        <w:t xml:space="preserve">[[-83, -15, 89, 67, -88, -68, 98, 92, 39], [25, 93, 20, 95, 81, -22, 21]]</w:t>
      </w:r>
    </w:p>
    <w:p>
      <w:r>
        <w:rPr>
          <w:b/>
        </w:rPr>
        <w:t xml:space="preserve">Tulos</w:t>
      </w:r>
    </w:p>
    <w:p>
      <w:r>
        <w:t xml:space="preserve">[-58, 78, 109, 162, -7, -90, 119, 92, 39]</w:t>
      </w:r>
    </w:p>
    <w:p>
      <w:r>
        <w:rPr>
          <w:b/>
        </w:rPr>
        <w:t xml:space="preserve">Esimerkki 1.3817</w:t>
      </w:r>
    </w:p>
    <w:p>
      <w:r>
        <w:t xml:space="preserve">[[-81, -20, -12], [55, 38, 67, -19], [-47, 76, 90, -74, 23, 97, -64, -77], [-23, 72, 69, 82], [44, 40, 25, -13, 63], [22, 73, -70, -60, 42, -50, -24, -81, 43], [9, -50, 74, -56, 26, -41, -94, -83, -40]]</w:t>
      </w:r>
    </w:p>
    <w:p>
      <w:r>
        <w:rPr>
          <w:b/>
        </w:rPr>
        <w:t xml:space="preserve">Tulos</w:t>
      </w:r>
    </w:p>
    <w:p>
      <w:r>
        <w:t xml:space="preserve">[-21, 229, 243, -140, 154, 6, -182, -241, 3]</w:t>
      </w:r>
    </w:p>
    <w:p>
      <w:r>
        <w:rPr>
          <w:b/>
        </w:rPr>
        <w:t xml:space="preserve">Esimerkki 1.3818</w:t>
      </w:r>
    </w:p>
    <w:p>
      <w:r>
        <w:t xml:space="preserve">[[50, -66, -4, 86, -36, 65, -30, 79, 95], [-32, 48, 55, -50, 67]]</w:t>
      </w:r>
    </w:p>
    <w:p>
      <w:r>
        <w:rPr>
          <w:b/>
        </w:rPr>
        <w:t xml:space="preserve">Tulos</w:t>
      </w:r>
    </w:p>
    <w:p>
      <w:r>
        <w:t xml:space="preserve">[18, -18, 51, 36, 31, 65, -30, 79, 95]</w:t>
      </w:r>
    </w:p>
    <w:p>
      <w:r>
        <w:rPr>
          <w:b/>
        </w:rPr>
        <w:t xml:space="preserve">Esimerkki 1.3819</w:t>
      </w:r>
    </w:p>
    <w:p>
      <w:r>
        <w:t xml:space="preserve">[[-61, 47, -7], [5, 89], [38, -43, 12]]</w:t>
      </w:r>
    </w:p>
    <w:p>
      <w:r>
        <w:rPr>
          <w:b/>
        </w:rPr>
        <w:t xml:space="preserve">Tulos</w:t>
      </w:r>
    </w:p>
    <w:p>
      <w:r>
        <w:t xml:space="preserve">[-18, 93, 5]</w:t>
      </w:r>
    </w:p>
    <w:p>
      <w:r>
        <w:rPr>
          <w:b/>
        </w:rPr>
        <w:t xml:space="preserve">Esimerkki 1.3820</w:t>
      </w:r>
    </w:p>
    <w:p>
      <w:r>
        <w:t xml:space="preserve">[[-56, 20, 97, 51, 2, -47], [75, -47, 36], [-92, 7, -62, 49], [90, 30, 51, 22, 30, -88], [72, -28, 9, 53, 55, -77], [77, -59, -84, 56, 74], [-86, -38, 39, 36]]</w:t>
      </w:r>
    </w:p>
    <w:p>
      <w:r>
        <w:rPr>
          <w:b/>
        </w:rPr>
        <w:t xml:space="preserve">Tulos</w:t>
      </w:r>
    </w:p>
    <w:p>
      <w:r>
        <w:t xml:space="preserve">[80, -115, 86, 267, 161, -212]</w:t>
      </w:r>
    </w:p>
    <w:p>
      <w:r>
        <w:rPr>
          <w:b/>
        </w:rPr>
        <w:t xml:space="preserve">Esimerkki 1.3821</w:t>
      </w:r>
    </w:p>
    <w:p>
      <w:r>
        <w:t xml:space="preserve">[[80, 76, -17], [74, -76, 97, -18, -32, -23, 48, -17, 15], [-62, 74], [-6, 47, 62, 99], [61, 87, 51, -65, 1]]</w:t>
      </w:r>
    </w:p>
    <w:p>
      <w:r>
        <w:rPr>
          <w:b/>
        </w:rPr>
        <w:t xml:space="preserve">Tulos</w:t>
      </w:r>
    </w:p>
    <w:p>
      <w:r>
        <w:t xml:space="preserve">[147, 208, 193, 16, -31, -23, 48, -17, 15]</w:t>
      </w:r>
    </w:p>
    <w:p>
      <w:r>
        <w:rPr>
          <w:b/>
        </w:rPr>
        <w:t xml:space="preserve">Esimerkki 1.3822</w:t>
      </w:r>
    </w:p>
    <w:p>
      <w:r>
        <w:t xml:space="preserve">[[78, -44, 81, -11], [-76, 77, 75, -52, -68, -81, 61, -31], [-65, 52, 63, -43, -22], [41, 14, -43, -24], [-32, -6]]</w:t>
      </w:r>
    </w:p>
    <w:p>
      <w:r>
        <w:rPr>
          <w:b/>
        </w:rPr>
        <w:t xml:space="preserve">Tulos</w:t>
      </w:r>
    </w:p>
    <w:p>
      <w:r>
        <w:t xml:space="preserve">[-54, 93, 176, -130, -90, -81, 61, -31]</w:t>
      </w:r>
    </w:p>
    <w:p>
      <w:r>
        <w:rPr>
          <w:b/>
        </w:rPr>
        <w:t xml:space="preserve">Esimerkki 1.3823</w:t>
      </w:r>
    </w:p>
    <w:p>
      <w:r>
        <w:t xml:space="preserve">[[-18, -32, -85], [96, -20], [-79, -81, -6, -82, 67], [-83, -6, -87], [-48, 54, -70, -36, 2, -80], [38, -19]]</w:t>
      </w:r>
    </w:p>
    <w:p>
      <w:r>
        <w:rPr>
          <w:b/>
        </w:rPr>
        <w:t xml:space="preserve">Tulos</w:t>
      </w:r>
    </w:p>
    <w:p>
      <w:r>
        <w:t xml:space="preserve">[-94, -104, -248, -118, 69, -80]</w:t>
      </w:r>
    </w:p>
    <w:p>
      <w:r>
        <w:rPr>
          <w:b/>
        </w:rPr>
        <w:t xml:space="preserve">Esimerkki 1.3824</w:t>
      </w:r>
    </w:p>
    <w:p>
      <w:r>
        <w:t xml:space="preserve">[[81, 57], [1, -16, 55, 14, -90, -2, -87], [-58, -26], [59, -83, -6, 26, -60], [66, 34, -34, -65, 56, -60, 60, -83, 91], [-7, 25, -10, 80, 100, -32, -19, 3, 38], [82, 81, -81, -100, 6]]</w:t>
      </w:r>
    </w:p>
    <w:p>
      <w:r>
        <w:rPr>
          <w:b/>
        </w:rPr>
        <w:t xml:space="preserve">Tulos</w:t>
      </w:r>
    </w:p>
    <w:p>
      <w:r>
        <w:t xml:space="preserve">[224, 72, -76, -45, 12, -94, -46, -80, 129]</w:t>
      </w:r>
    </w:p>
    <w:p>
      <w:r>
        <w:rPr>
          <w:b/>
        </w:rPr>
        <w:t xml:space="preserve">Esimerkki 1.3825</w:t>
      </w:r>
    </w:p>
    <w:p>
      <w:r>
        <w:t xml:space="preserve">[[-66, -26, 30, 8, -11], [-15, -77, 4, -20, 65], [33, -82, 44], [70, -39, 72, 68, 11, 32], [-57, 87, -71, -83], [-14, -53], [16, -72]]</w:t>
      </w:r>
    </w:p>
    <w:p>
      <w:r>
        <w:rPr>
          <w:b/>
        </w:rPr>
        <w:t xml:space="preserve">Tulos</w:t>
      </w:r>
    </w:p>
    <w:p>
      <w:r>
        <w:t xml:space="preserve">[-33, -262, 79, -27, 65, 32]</w:t>
      </w:r>
    </w:p>
    <w:p>
      <w:r>
        <w:rPr>
          <w:b/>
        </w:rPr>
        <w:t xml:space="preserve">Esimerkki 1.3826</w:t>
      </w:r>
    </w:p>
    <w:p>
      <w:r>
        <w:t xml:space="preserve">[[30, 55, -66], [-58, 13, -46, -59, 24, -15, 81, -69]]</w:t>
      </w:r>
    </w:p>
    <w:p>
      <w:r>
        <w:rPr>
          <w:b/>
        </w:rPr>
        <w:t xml:space="preserve">Tulos</w:t>
      </w:r>
    </w:p>
    <w:p>
      <w:r>
        <w:t xml:space="preserve">[-28, 68, -112, -59, 24, -15, 81, -69]</w:t>
      </w:r>
    </w:p>
    <w:p>
      <w:r>
        <w:rPr>
          <w:b/>
        </w:rPr>
        <w:t xml:space="preserve">Esimerkki 1.3827</w:t>
      </w:r>
    </w:p>
    <w:p>
      <w:r>
        <w:t xml:space="preserve">[[32, -81, -50, -18], [-39, -19, -2, 98, -65, 46, -41], [-57, 14, 15, 27], [-35, 88, -29, 25, 95, -94, 55, 83], [81, -1, -80, -91], [73, -3, -57, -20, -60, -51], [-32, 60, -21, -2, -52, 44, -67, -48, 100]]</w:t>
      </w:r>
    </w:p>
    <w:p>
      <w:r>
        <w:rPr>
          <w:b/>
        </w:rPr>
        <w:t xml:space="preserve">Tulos</w:t>
      </w:r>
    </w:p>
    <w:p>
      <w:r>
        <w:t xml:space="preserve">[23, 58, -224, 19, -82, -55, -53, 35, 100]</w:t>
      </w:r>
    </w:p>
    <w:p>
      <w:r>
        <w:rPr>
          <w:b/>
        </w:rPr>
        <w:t xml:space="preserve">Esimerkki 1.3828</w:t>
      </w:r>
    </w:p>
    <w:p>
      <w:r>
        <w:t xml:space="preserve">[[-27, -85, 16, -5, -74, -12, -97, 54, 18], [-91, 84, -37, 70, -6, -88, -98, 19, 73], [1, 48, 35], [45, -30, -24, 18, -46, 29]]</w:t>
      </w:r>
    </w:p>
    <w:p>
      <w:r>
        <w:rPr>
          <w:b/>
        </w:rPr>
        <w:t xml:space="preserve">Tulos</w:t>
      </w:r>
    </w:p>
    <w:p>
      <w:r>
        <w:t xml:space="preserve">[-72, 17, -10, 83, -126, -71, -195, 73, 91]</w:t>
      </w:r>
    </w:p>
    <w:p>
      <w:r>
        <w:rPr>
          <w:b/>
        </w:rPr>
        <w:t xml:space="preserve">Esimerkki 1.3829</w:t>
      </w:r>
    </w:p>
    <w:p>
      <w:r>
        <w:t xml:space="preserve">[[-5, -47], [-81, 70, -26, -78, 31, 77, -24, 4], [15, -84, -93, -23], [-64, -81, -59, 69, -56, -32, 57, 54], [-1, -91, -83, 65, 68, -83, -94]]</w:t>
      </w:r>
    </w:p>
    <w:p>
      <w:r>
        <w:rPr>
          <w:b/>
        </w:rPr>
        <w:t xml:space="preserve">Tulos</w:t>
      </w:r>
    </w:p>
    <w:p>
      <w:r>
        <w:t xml:space="preserve">[-136, -233, -261, 33, 43, -38, -61, 58]</w:t>
      </w:r>
    </w:p>
    <w:p>
      <w:r>
        <w:rPr>
          <w:b/>
        </w:rPr>
        <w:t xml:space="preserve">Esimerkki 1.3830</w:t>
      </w:r>
    </w:p>
    <w:p>
      <w:r>
        <w:t xml:space="preserve">[[41, 45, -96, 97], [-42, -77, 6, -82, -23, 1]]</w:t>
      </w:r>
    </w:p>
    <w:p>
      <w:r>
        <w:rPr>
          <w:b/>
        </w:rPr>
        <w:t xml:space="preserve">Tulos</w:t>
      </w:r>
    </w:p>
    <w:p>
      <w:r>
        <w:t xml:space="preserve">[-1, -32, -90, 15, -23, 1]</w:t>
      </w:r>
    </w:p>
    <w:p>
      <w:r>
        <w:rPr>
          <w:b/>
        </w:rPr>
        <w:t xml:space="preserve">Esimerkki 1.3831</w:t>
      </w:r>
    </w:p>
    <w:p>
      <w:r>
        <w:t xml:space="preserve">[[41, 9, -90, -31, 19, 23, 7, -30], [-29, -77, 44, -5, 67], [-53, 25, 3, 29, 82], [72, 54, -56, 83, 51, -37, 71, 61, -5], [49, 34, -47, -39, 57, -44, 32], [-69, -11, -28], [-79, -59]]</w:t>
      </w:r>
    </w:p>
    <w:p>
      <w:r>
        <w:rPr>
          <w:b/>
        </w:rPr>
        <w:t xml:space="preserve">Tulos</w:t>
      </w:r>
    </w:p>
    <w:p>
      <w:r>
        <w:t xml:space="preserve">[-68, -25, -174, 37, 276, -58, 110, 31, -5]</w:t>
      </w:r>
    </w:p>
    <w:p>
      <w:r>
        <w:rPr>
          <w:b/>
        </w:rPr>
        <w:t xml:space="preserve">Esimerkki 1.3832</w:t>
      </w:r>
    </w:p>
    <w:p>
      <w:r>
        <w:t xml:space="preserve">[[-57, 59, -2], [-39, 32, -92, -74, 86, 16, -94, -45], [85, 41, -75], [-48, 25, 65], [38, 95, -32, 44, 11, -29, -24, -46], [9, 97]]</w:t>
      </w:r>
    </w:p>
    <w:p>
      <w:r>
        <w:rPr>
          <w:b/>
        </w:rPr>
        <w:t xml:space="preserve">Tulos</w:t>
      </w:r>
    </w:p>
    <w:p>
      <w:r>
        <w:t xml:space="preserve">[-12, 349, -136, -30, 97, -13, -118, -91]</w:t>
      </w:r>
    </w:p>
    <w:p>
      <w:r>
        <w:rPr>
          <w:b/>
        </w:rPr>
        <w:t xml:space="preserve">Esimerkki 1.3833</w:t>
      </w:r>
    </w:p>
    <w:p>
      <w:r>
        <w:t xml:space="preserve">[[91, 60], [-34, 67], [93, 29, -49, 25, -80, 30, 16, 60, 67], [65, -27], [24, -59, -9], [-98, -19, 66, -62, 24]]</w:t>
      </w:r>
    </w:p>
    <w:p>
      <w:r>
        <w:rPr>
          <w:b/>
        </w:rPr>
        <w:t xml:space="preserve">Tulos</w:t>
      </w:r>
    </w:p>
    <w:p>
      <w:r>
        <w:t xml:space="preserve">[141, 51, 8, -37, -56, 30, 16, 60, 67]</w:t>
      </w:r>
    </w:p>
    <w:p>
      <w:r>
        <w:rPr>
          <w:b/>
        </w:rPr>
        <w:t xml:space="preserve">Esimerkki 1.3834</w:t>
      </w:r>
    </w:p>
    <w:p>
      <w:r>
        <w:t xml:space="preserve">[[-34, -89, -62, 32, 15, -84, 23], [-63, -64, -20], [-4, 84, -49, 27, 99, -25], [-55, 10, 46, -82], [-86, -23, -33, -87, -95], [-62, -30, -3, 61, 12, -31, -7]]</w:t>
      </w:r>
    </w:p>
    <w:p>
      <w:r>
        <w:rPr>
          <w:b/>
        </w:rPr>
        <w:t xml:space="preserve">Tulos</w:t>
      </w:r>
    </w:p>
    <w:p>
      <w:r>
        <w:t xml:space="preserve">[-304, -112, -121, -49, 31, -140, 16]</w:t>
      </w:r>
    </w:p>
    <w:p>
      <w:r>
        <w:rPr>
          <w:b/>
        </w:rPr>
        <w:t xml:space="preserve">Esimerkki 1.3835</w:t>
      </w:r>
    </w:p>
    <w:p>
      <w:r>
        <w:t xml:space="preserve">[[-24, -69, -39, 76, 52, 85], [73, -18, 58, 2, -59, -11]]</w:t>
      </w:r>
    </w:p>
    <w:p>
      <w:r>
        <w:rPr>
          <w:b/>
        </w:rPr>
        <w:t xml:space="preserve">Tulos</w:t>
      </w:r>
    </w:p>
    <w:p>
      <w:r>
        <w:t xml:space="preserve">[49, -87, 19, 78, -7, 74]</w:t>
      </w:r>
    </w:p>
    <w:p>
      <w:r>
        <w:rPr>
          <w:b/>
        </w:rPr>
        <w:t xml:space="preserve">Esimerkki 1.3836</w:t>
      </w:r>
    </w:p>
    <w:p>
      <w:r>
        <w:t xml:space="preserve">[[67, 26, -70, 71, -39, 9, -8, 25], [-67, 17, 39, -12]]</w:t>
      </w:r>
    </w:p>
    <w:p>
      <w:r>
        <w:rPr>
          <w:b/>
        </w:rPr>
        <w:t xml:space="preserve">Tulos</w:t>
      </w:r>
    </w:p>
    <w:p>
      <w:r>
        <w:t xml:space="preserve">[0, 43, -31, 59, -39, 9, -8, 25]</w:t>
      </w:r>
    </w:p>
    <w:p>
      <w:r>
        <w:rPr>
          <w:b/>
        </w:rPr>
        <w:t xml:space="preserve">Esimerkki 1.3837</w:t>
      </w:r>
    </w:p>
    <w:p>
      <w:r>
        <w:t xml:space="preserve">[[24, 83, 98, 99], [33, -39, 26]]</w:t>
      </w:r>
    </w:p>
    <w:p>
      <w:r>
        <w:rPr>
          <w:b/>
        </w:rPr>
        <w:t xml:space="preserve">Tulos</w:t>
      </w:r>
    </w:p>
    <w:p>
      <w:r>
        <w:t xml:space="preserve">[57, 44, 124, 99]</w:t>
      </w:r>
    </w:p>
    <w:p>
      <w:r>
        <w:rPr>
          <w:b/>
        </w:rPr>
        <w:t xml:space="preserve">Esimerkki 1.3838</w:t>
      </w:r>
    </w:p>
    <w:p>
      <w:r>
        <w:t xml:space="preserve">[[37, -54, 57, -95], [-19, 51, 39, -96, 23], [-92, 85, -83, 71, 41, 21, 90, -78, -74], [85, -77, 82, -76, -61, -15]]</w:t>
      </w:r>
    </w:p>
    <w:p>
      <w:r>
        <w:rPr>
          <w:b/>
        </w:rPr>
        <w:t xml:space="preserve">Tulos</w:t>
      </w:r>
    </w:p>
    <w:p>
      <w:r>
        <w:t xml:space="preserve">[11, 5, 95, -196, 3, 6, 90, -78, -74]</w:t>
      </w:r>
    </w:p>
    <w:p>
      <w:r>
        <w:rPr>
          <w:b/>
        </w:rPr>
        <w:t xml:space="preserve">Esimerkki 1.3839</w:t>
      </w:r>
    </w:p>
    <w:p>
      <w:r>
        <w:t xml:space="preserve">[[-81, -23, -65, 51, 97, -89, -27, -52, -56], [22, -60, 71, -44, 39], [-47, 72, -31, 30, 100, -90, 68]]</w:t>
      </w:r>
    </w:p>
    <w:p>
      <w:r>
        <w:rPr>
          <w:b/>
        </w:rPr>
        <w:t xml:space="preserve">Tulos</w:t>
      </w:r>
    </w:p>
    <w:p>
      <w:r>
        <w:t xml:space="preserve">[-106, -11, -25, 37, 236, -179, 41, -52, -56]</w:t>
      </w:r>
    </w:p>
    <w:p>
      <w:r>
        <w:rPr>
          <w:b/>
        </w:rPr>
        <w:t xml:space="preserve">Esimerkki 1.3840</w:t>
      </w:r>
    </w:p>
    <w:p>
      <w:r>
        <w:t xml:space="preserve">[[63, 69, 15, 67, 7, 66, -68], [37, 34, -71, 78, 70, -95], [77, -85, -79, 69, -51, 45]]</w:t>
      </w:r>
    </w:p>
    <w:p>
      <w:r>
        <w:rPr>
          <w:b/>
        </w:rPr>
        <w:t xml:space="preserve">Tulos</w:t>
      </w:r>
    </w:p>
    <w:p>
      <w:r>
        <w:t xml:space="preserve">[177, 18, -135, 214, 26, 16, -68]</w:t>
      </w:r>
    </w:p>
    <w:p>
      <w:r>
        <w:rPr>
          <w:b/>
        </w:rPr>
        <w:t xml:space="preserve">Esimerkki 1.3841</w:t>
      </w:r>
    </w:p>
    <w:p>
      <w:r>
        <w:t xml:space="preserve">[[63, 96, -99, 97, 24, -28, 35, 29], [63, -67, -96, 78, -16, -29, -66]]</w:t>
      </w:r>
    </w:p>
    <w:p>
      <w:r>
        <w:rPr>
          <w:b/>
        </w:rPr>
        <w:t xml:space="preserve">Tulos</w:t>
      </w:r>
    </w:p>
    <w:p>
      <w:r>
        <w:t xml:space="preserve">[126, 29, -195, 175, 8, -57, -31, 29]</w:t>
      </w:r>
    </w:p>
    <w:p>
      <w:r>
        <w:rPr>
          <w:b/>
        </w:rPr>
        <w:t xml:space="preserve">Esimerkki 1.3842</w:t>
      </w:r>
    </w:p>
    <w:p>
      <w:r>
        <w:t xml:space="preserve">[[88, -77, -33, -51, 69, -73, 53, -99], [12, -16, 96], [-75, -36, -72, -46, 76, 99, -6], [76, -16, 52, -16, -12], [1, 59, -65, 84, -3, 12, 54, 30, 87]]</w:t>
      </w:r>
    </w:p>
    <w:p>
      <w:r>
        <w:rPr>
          <w:b/>
        </w:rPr>
        <w:t xml:space="preserve">Tulos</w:t>
      </w:r>
    </w:p>
    <w:p>
      <w:r>
        <w:t xml:space="preserve">[102, -86, -22, -29, 130, 38, 101, -69, 87]</w:t>
      </w:r>
    </w:p>
    <w:p>
      <w:r>
        <w:rPr>
          <w:b/>
        </w:rPr>
        <w:t xml:space="preserve">Esimerkki 1.3843</w:t>
      </w:r>
    </w:p>
    <w:p>
      <w:r>
        <w:t xml:space="preserve">[[-74, -27, 29, -71, 84, 82], [-39, 57], [-68, -51, -42, 31, 70, 29, 7, 67], [-8, 55, -29]]</w:t>
      </w:r>
    </w:p>
    <w:p>
      <w:r>
        <w:rPr>
          <w:b/>
        </w:rPr>
        <w:t xml:space="preserve">Tulos</w:t>
      </w:r>
    </w:p>
    <w:p>
      <w:r>
        <w:t xml:space="preserve">[-189, 34, -42, -40, 154, 111, 7, 67]</w:t>
      </w:r>
    </w:p>
    <w:p>
      <w:r>
        <w:rPr>
          <w:b/>
        </w:rPr>
        <w:t xml:space="preserve">Esimerkki 1.3844</w:t>
      </w:r>
    </w:p>
    <w:p>
      <w:r>
        <w:t xml:space="preserve">[[-85, -24, -50, -60, 81, -100, 63, -48, -73], [82, 13, 56, 60, -18, 78, 68], [97, -87, 16, 53, 2, 25, 43, 30, -19], [-35, -21, 20, -39, -69, -77, 91, 12, 26]]</w:t>
      </w:r>
    </w:p>
    <w:p>
      <w:r>
        <w:rPr>
          <w:b/>
        </w:rPr>
        <w:t xml:space="preserve">Tulos</w:t>
      </w:r>
    </w:p>
    <w:p>
      <w:r>
        <w:t xml:space="preserve">[59, -119, 42, 14, -4, -74, 265, -6, -66]</w:t>
      </w:r>
    </w:p>
    <w:p>
      <w:r>
        <w:rPr>
          <w:b/>
        </w:rPr>
        <w:t xml:space="preserve">Esimerkki 1.3845</w:t>
      </w:r>
    </w:p>
    <w:p>
      <w:r>
        <w:t xml:space="preserve">[[54, 19, -44, 22, -49], [65, -58, 42, 25, -82]]</w:t>
      </w:r>
    </w:p>
    <w:p>
      <w:r>
        <w:rPr>
          <w:b/>
        </w:rPr>
        <w:t xml:space="preserve">Tulos</w:t>
      </w:r>
    </w:p>
    <w:p>
      <w:r>
        <w:t xml:space="preserve">[119, -39, -2, 47, -131]</w:t>
      </w:r>
    </w:p>
    <w:p>
      <w:r>
        <w:rPr>
          <w:b/>
        </w:rPr>
        <w:t xml:space="preserve">Esimerkki 1.3846</w:t>
      </w:r>
    </w:p>
    <w:p>
      <w:r>
        <w:t xml:space="preserve">[[82, 54, -30, -56, 35, -79], [2, 55, -49, 57, -86, 75]]</w:t>
      </w:r>
    </w:p>
    <w:p>
      <w:r>
        <w:rPr>
          <w:b/>
        </w:rPr>
        <w:t xml:space="preserve">Tulos</w:t>
      </w:r>
    </w:p>
    <w:p>
      <w:r>
        <w:t xml:space="preserve">[84, 109, -79, 1, -51, -4]</w:t>
      </w:r>
    </w:p>
    <w:p>
      <w:r>
        <w:rPr>
          <w:b/>
        </w:rPr>
        <w:t xml:space="preserve">Esimerkki 1.3847</w:t>
      </w:r>
    </w:p>
    <w:p>
      <w:r>
        <w:t xml:space="preserve">[[-92, -40, -65, -75, -9, -76, 21, 77], [-60, 68, -98], [-91, -67, 46, -12, 52, 52, -52, -80, -50], [-14, 65, -52, -39], [35, 51, 15, 16, 52], [-52, 40, 20, -59, 28]]</w:t>
      </w:r>
    </w:p>
    <w:p>
      <w:r>
        <w:rPr>
          <w:b/>
        </w:rPr>
        <w:t xml:space="preserve">Tulos</w:t>
      </w:r>
    </w:p>
    <w:p>
      <w:r>
        <w:t xml:space="preserve">[-274, 117, -134, -169, 123, -24, -31, -3, -50]</w:t>
      </w:r>
    </w:p>
    <w:p>
      <w:r>
        <w:rPr>
          <w:b/>
        </w:rPr>
        <w:t xml:space="preserve">Esimerkki 1.3848</w:t>
      </w:r>
    </w:p>
    <w:p>
      <w:r>
        <w:t xml:space="preserve">[[-85, 52, -22, 73, -12, -6, 91], [87, -99, -71], [-70, 29, -16, 72, -69, -42, -10, -36, 88], [65, 81, -4], [-43, 85, -59, -39, -77, 4, -81]]</w:t>
      </w:r>
    </w:p>
    <w:p>
      <w:r>
        <w:rPr>
          <w:b/>
        </w:rPr>
        <w:t xml:space="preserve">Tulos</w:t>
      </w:r>
    </w:p>
    <w:p>
      <w:r>
        <w:t xml:space="preserve">[-46, 148, -172, 106, -158, -44, 0, -36, 88]</w:t>
      </w:r>
    </w:p>
    <w:p>
      <w:r>
        <w:rPr>
          <w:b/>
        </w:rPr>
        <w:t xml:space="preserve">Esimerkki 1.3849</w:t>
      </w:r>
    </w:p>
    <w:p>
      <w:r>
        <w:t xml:space="preserve">[[-6, -80, 6, 22, -94, 62, -9], [18, 7, -12, -73, 39, -24, 41]]</w:t>
      </w:r>
    </w:p>
    <w:p>
      <w:r>
        <w:rPr>
          <w:b/>
        </w:rPr>
        <w:t xml:space="preserve">Tulos</w:t>
      </w:r>
    </w:p>
    <w:p>
      <w:r>
        <w:t xml:space="preserve">[12, -73, -6, -51, -55, 38, 32]</w:t>
      </w:r>
    </w:p>
    <w:p>
      <w:r>
        <w:rPr>
          <w:b/>
        </w:rPr>
        <w:t xml:space="preserve">Esimerkki 1.3850</w:t>
      </w:r>
    </w:p>
    <w:p>
      <w:r>
        <w:t xml:space="preserve">[[54, -11, 5, 54], [49, 78], [-20, -41, 73, 71, 74]]</w:t>
      </w:r>
    </w:p>
    <w:p>
      <w:r>
        <w:rPr>
          <w:b/>
        </w:rPr>
        <w:t xml:space="preserve">Tulos</w:t>
      </w:r>
    </w:p>
    <w:p>
      <w:r>
        <w:t xml:space="preserve">[83, 26, 78, 125, 74]</w:t>
      </w:r>
    </w:p>
    <w:p>
      <w:r>
        <w:rPr>
          <w:b/>
        </w:rPr>
        <w:t xml:space="preserve">Esimerkki 1.3851</w:t>
      </w:r>
    </w:p>
    <w:p>
      <w:r>
        <w:t xml:space="preserve">[[72, -1, -33, -85, 62, 79, 94, -96, -28], [-4, 99], [-32, 78, -54, 26, 91]]</w:t>
      </w:r>
    </w:p>
    <w:p>
      <w:r>
        <w:rPr>
          <w:b/>
        </w:rPr>
        <w:t xml:space="preserve">Tulos</w:t>
      </w:r>
    </w:p>
    <w:p>
      <w:r>
        <w:t xml:space="preserve">[36, 176, -87, -59, 153, 79, 94, -96, -28]</w:t>
      </w:r>
    </w:p>
    <w:p>
      <w:r>
        <w:rPr>
          <w:b/>
        </w:rPr>
        <w:t xml:space="preserve">Esimerkki 1.3852</w:t>
      </w:r>
    </w:p>
    <w:p>
      <w:r>
        <w:t xml:space="preserve">[[62, 91, -40, -87, 31, -83, -78, -75], [86, 55], [-98, 68, -96, -20, -39], [22, -96, -57, -12, -33]]</w:t>
      </w:r>
    </w:p>
    <w:p>
      <w:r>
        <w:rPr>
          <w:b/>
        </w:rPr>
        <w:t xml:space="preserve">Tulos</w:t>
      </w:r>
    </w:p>
    <w:p>
      <w:r>
        <w:t xml:space="preserve">[72, 118, -193, -119, -41, -83, -78, -75]</w:t>
      </w:r>
    </w:p>
    <w:p>
      <w:r>
        <w:rPr>
          <w:b/>
        </w:rPr>
        <w:t xml:space="preserve">Esimerkki 1.3853</w:t>
      </w:r>
    </w:p>
    <w:p>
      <w:r>
        <w:t xml:space="preserve">[[36, 86, 45, 32], [25, 33, 2, -18, 25, -46, 1, -63]]</w:t>
      </w:r>
    </w:p>
    <w:p>
      <w:r>
        <w:rPr>
          <w:b/>
        </w:rPr>
        <w:t xml:space="preserve">Tulos</w:t>
      </w:r>
    </w:p>
    <w:p>
      <w:r>
        <w:t xml:space="preserve">[61, 119, 47, 14, 25, -46, 1, -63]</w:t>
      </w:r>
    </w:p>
    <w:p>
      <w:r>
        <w:rPr>
          <w:b/>
        </w:rPr>
        <w:t xml:space="preserve">Esimerkki 1.3854</w:t>
      </w:r>
    </w:p>
    <w:p>
      <w:r>
        <w:t xml:space="preserve">[[26, -59], [-24, 52, 93, 37, -17, -66, -49, 7, -68], [69, 70, 23, -35, -5, 98, 51, -24]]</w:t>
      </w:r>
    </w:p>
    <w:p>
      <w:r>
        <w:rPr>
          <w:b/>
        </w:rPr>
        <w:t xml:space="preserve">Tulos</w:t>
      </w:r>
    </w:p>
    <w:p>
      <w:r>
        <w:t xml:space="preserve">[71, 63, 116, 2, -22, 32, 2, -17, -68]</w:t>
      </w:r>
    </w:p>
    <w:p>
      <w:r>
        <w:rPr>
          <w:b/>
        </w:rPr>
        <w:t xml:space="preserve">Esimerkki 1.3855</w:t>
      </w:r>
    </w:p>
    <w:p>
      <w:r>
        <w:t xml:space="preserve">[[-34, -17, 98, -80, -5, 68, 92, -13, 87], [-6, 18, 21, 93, -23, -17, 55, -79], [-51, -45, 13, -73, -65, 2], [-37, 79, 73, 43, -35]]</w:t>
      </w:r>
    </w:p>
    <w:p>
      <w:r>
        <w:rPr>
          <w:b/>
        </w:rPr>
        <w:t xml:space="preserve">Tulos</w:t>
      </w:r>
    </w:p>
    <w:p>
      <w:r>
        <w:t xml:space="preserve">[-128, 35, 205, -17, -128, 53, 147, -92, 87]</w:t>
      </w:r>
    </w:p>
    <w:p>
      <w:r>
        <w:rPr>
          <w:b/>
        </w:rPr>
        <w:t xml:space="preserve">Esimerkki 1.3856</w:t>
      </w:r>
    </w:p>
    <w:p>
      <w:r>
        <w:t xml:space="preserve">[[-74, 63, 28, -21, 10, 54, 83, 77, -81], [-32, 67, 5, 10, -37, 85, -45, -37, 22], [95, 84, 39, -18, -62, -35, -37, -30], [-2, 41, -44, -11, 81, 44, -48]]</w:t>
      </w:r>
    </w:p>
    <w:p>
      <w:r>
        <w:rPr>
          <w:b/>
        </w:rPr>
        <w:t xml:space="preserve">Tulos</w:t>
      </w:r>
    </w:p>
    <w:p>
      <w:r>
        <w:t xml:space="preserve">[-13, 255, 28, -40, -8, 148, -47, 10, -59]</w:t>
      </w:r>
    </w:p>
    <w:p>
      <w:r>
        <w:rPr>
          <w:b/>
        </w:rPr>
        <w:t xml:space="preserve">Esimerkki 1.3857</w:t>
      </w:r>
    </w:p>
    <w:p>
      <w:r>
        <w:t xml:space="preserve">[[84, -88, -14, -32], [68, 97, 32, 75, 79, -65, 37, 33], [58, 32, 21, -35, -52, 54, 65, 38, -76], [80, -18, -53]]</w:t>
      </w:r>
    </w:p>
    <w:p>
      <w:r>
        <w:rPr>
          <w:b/>
        </w:rPr>
        <w:t xml:space="preserve">Tulos</w:t>
      </w:r>
    </w:p>
    <w:p>
      <w:r>
        <w:t xml:space="preserve">[290, 23, -14, 8, 27, -11, 102, 71, -76]</w:t>
      </w:r>
    </w:p>
    <w:p>
      <w:r>
        <w:rPr>
          <w:b/>
        </w:rPr>
        <w:t xml:space="preserve">Esimerkki 1.3858</w:t>
      </w:r>
    </w:p>
    <w:p>
      <w:r>
        <w:t xml:space="preserve">[[-96, 29, -98, 5], [-57, -68, 6, 87], [72, 44, 41, 38, 78, -34]]</w:t>
      </w:r>
    </w:p>
    <w:p>
      <w:r>
        <w:rPr>
          <w:b/>
        </w:rPr>
        <w:t xml:space="preserve">Tulos</w:t>
      </w:r>
    </w:p>
    <w:p>
      <w:r>
        <w:t xml:space="preserve">[-81, 5, -51, 130, 78, -34]</w:t>
      </w:r>
    </w:p>
    <w:p>
      <w:r>
        <w:rPr>
          <w:b/>
        </w:rPr>
        <w:t xml:space="preserve">Esimerkki 1.3859</w:t>
      </w:r>
    </w:p>
    <w:p>
      <w:r>
        <w:t xml:space="preserve">[[-59, 20, -3, 21, 14, -12, 6, -49], [59, -70, -55], [64, -75, 32, 97, 91, 54, 31], [-46, 9, -1, 85, 31, 65, -22], [-7, 49, -53, 87, 78], [33, 32, -8]]</w:t>
      </w:r>
    </w:p>
    <w:p>
      <w:r>
        <w:rPr>
          <w:b/>
        </w:rPr>
        <w:t xml:space="preserve">Tulos</w:t>
      </w:r>
    </w:p>
    <w:p>
      <w:r>
        <w:t xml:space="preserve">[44, -35, -88, 290, 214, 107, 15, -49]</w:t>
      </w:r>
    </w:p>
    <w:p>
      <w:r>
        <w:rPr>
          <w:b/>
        </w:rPr>
        <w:t xml:space="preserve">Esimerkki 1.3860</w:t>
      </w:r>
    </w:p>
    <w:p>
      <w:r>
        <w:t xml:space="preserve">[[92, 31, 42, -81], [13, -49, -84, -35, -48, 91, 40], [86, 52, 32, -74, -67, -18, -67, 77], [22, 20, 31], [-25, -71, 9, -50, 11, 31], [83, 2, -62]]</w:t>
      </w:r>
    </w:p>
    <w:p>
      <w:r>
        <w:rPr>
          <w:b/>
        </w:rPr>
        <w:t xml:space="preserve">Tulos</w:t>
      </w:r>
    </w:p>
    <w:p>
      <w:r>
        <w:t xml:space="preserve">[271, -15, -32, -240, -104, 104, -27, 77]</w:t>
      </w:r>
    </w:p>
    <w:p>
      <w:r>
        <w:rPr>
          <w:b/>
        </w:rPr>
        <w:t xml:space="preserve">Esimerkki 1.3861</w:t>
      </w:r>
    </w:p>
    <w:p>
      <w:r>
        <w:t xml:space="preserve">[[-64, 66, 65, -38, -48], [59, -70], [93, 25, -34, -51, -53, -82], [51, 60, 22, -90, -30, -71, 95], [-35, 80], [-53, 44, -5, 52, -87, 43, 59, 63]]</w:t>
      </w:r>
    </w:p>
    <w:p>
      <w:r>
        <w:rPr>
          <w:b/>
        </w:rPr>
        <w:t xml:space="preserve">Tulos</w:t>
      </w:r>
    </w:p>
    <w:p>
      <w:r>
        <w:t xml:space="preserve">[51, 205, 48, -127, -218, -110, 154, 63]</w:t>
      </w:r>
    </w:p>
    <w:p>
      <w:r>
        <w:rPr>
          <w:b/>
        </w:rPr>
        <w:t xml:space="preserve">Esimerkki 1.3862</w:t>
      </w:r>
    </w:p>
    <w:p>
      <w:r>
        <w:t xml:space="preserve">[[5, 56, 47, -19, 87, 49], [82, 87, 15, -9], [-12, 34, 25, -23]]</w:t>
      </w:r>
    </w:p>
    <w:p>
      <w:r>
        <w:rPr>
          <w:b/>
        </w:rPr>
        <w:t xml:space="preserve">Tulos</w:t>
      </w:r>
    </w:p>
    <w:p>
      <w:r>
        <w:t xml:space="preserve">[75, 177, 87, -51, 87, 49]</w:t>
      </w:r>
    </w:p>
    <w:p>
      <w:r>
        <w:rPr>
          <w:b/>
        </w:rPr>
        <w:t xml:space="preserve">Esimerkki 1.3863</w:t>
      </w:r>
    </w:p>
    <w:p>
      <w:r>
        <w:t xml:space="preserve">[[8, 59, -95, 35, 5, -55], [3, -11, 12, 43, 33, 19, -50, 10], [51, 16, 58, 70, -89, -89], [-23, 53, -61, 40, 84, -17, -80], [-13, 41, -23, 2, -47, 3, 29, 96], [89, 89, 71, -29, -91, 65], [91, 49, -62, 8]]</w:t>
      </w:r>
    </w:p>
    <w:p>
      <w:r>
        <w:rPr>
          <w:b/>
        </w:rPr>
        <w:t xml:space="preserve">Tulos</w:t>
      </w:r>
    </w:p>
    <w:p>
      <w:r>
        <w:t xml:space="preserve">[206, 296, -100, 169, -105, -74, -101, 106]</w:t>
      </w:r>
    </w:p>
    <w:p>
      <w:r>
        <w:rPr>
          <w:b/>
        </w:rPr>
        <w:t xml:space="preserve">Esimerkki 1.3864</w:t>
      </w:r>
    </w:p>
    <w:p>
      <w:r>
        <w:t xml:space="preserve">[[-68, 54, -50, 65, 46], [27, -68, -29, 13, 46, 86, 96, -46, 96], [69, 29, 21, 72], [-32, 13, 75]]</w:t>
      </w:r>
    </w:p>
    <w:p>
      <w:r>
        <w:rPr>
          <w:b/>
        </w:rPr>
        <w:t xml:space="preserve">Tulos</w:t>
      </w:r>
    </w:p>
    <w:p>
      <w:r>
        <w:t xml:space="preserve">[-4, 28, 17, 150, 92, 86, 96, -46, 96]</w:t>
      </w:r>
    </w:p>
    <w:p>
      <w:r>
        <w:rPr>
          <w:b/>
        </w:rPr>
        <w:t xml:space="preserve">Esimerkki 1.3865</w:t>
      </w:r>
    </w:p>
    <w:p>
      <w:r>
        <w:t xml:space="preserve">[[-82, 87, 80, 28, -45, 56, 52], [-77, -1, 51, 77, 76, -82, -87, 77, 55], [-86, 20, -3, -51, 20], [39, 38], [80, -21], [77, 9, -73]]</w:t>
      </w:r>
    </w:p>
    <w:p>
      <w:r>
        <w:rPr>
          <w:b/>
        </w:rPr>
        <w:t xml:space="preserve">Tulos</w:t>
      </w:r>
    </w:p>
    <w:p>
      <w:r>
        <w:t xml:space="preserve">[-49, 132, 55, 54, 51, -26, -35, 77, 55]</w:t>
      </w:r>
    </w:p>
    <w:p>
      <w:r>
        <w:rPr>
          <w:b/>
        </w:rPr>
        <w:t xml:space="preserve">Esimerkki 1.3866</w:t>
      </w:r>
    </w:p>
    <w:p>
      <w:r>
        <w:t xml:space="preserve">[[-9, -40], [-78, -3, 61, -75, 72, -73], [-21, 5, -59, 76, -33, 82, 90, -35], [-45, -5, 33], [95, 91, 77, -81], [-58, 27, 54, 88, -6], [-89, -56, 17, 24, -92]]</w:t>
      </w:r>
    </w:p>
    <w:p>
      <w:r>
        <w:rPr>
          <w:b/>
        </w:rPr>
        <w:t xml:space="preserve">Tulos</w:t>
      </w:r>
    </w:p>
    <w:p>
      <w:r>
        <w:t xml:space="preserve">[-205, 19, 183, 32, -59, 9, 90, -35]</w:t>
      </w:r>
    </w:p>
    <w:p>
      <w:r>
        <w:rPr>
          <w:b/>
        </w:rPr>
        <w:t xml:space="preserve">Esimerkki 1.3867</w:t>
      </w:r>
    </w:p>
    <w:p>
      <w:r>
        <w:t xml:space="preserve">[[98, 59, -35, 55], [-73, 63, -62], [61, -70, 91, -3, -15, -26], [77, -24, 99, -48], [-40, 70, 80, -8, -22, -16, 100], [-97, 6, 42, -69, 67, -9]]</w:t>
      </w:r>
    </w:p>
    <w:p>
      <w:r>
        <w:rPr>
          <w:b/>
        </w:rPr>
        <w:t xml:space="preserve">Tulos</w:t>
      </w:r>
    </w:p>
    <w:p>
      <w:r>
        <w:t xml:space="preserve">[26, 104, 215, -73, 30, -51, 100]</w:t>
      </w:r>
    </w:p>
    <w:p>
      <w:r>
        <w:rPr>
          <w:b/>
        </w:rPr>
        <w:t xml:space="preserve">Esimerkki 1.3868</w:t>
      </w:r>
    </w:p>
    <w:p>
      <w:r>
        <w:t xml:space="preserve">[[43, 12, -7, -74, 54, 97, 65, 93], [-88, -96, 37, 74], [-2, 81, 81, -30]]</w:t>
      </w:r>
    </w:p>
    <w:p>
      <w:r>
        <w:rPr>
          <w:b/>
        </w:rPr>
        <w:t xml:space="preserve">Tulos</w:t>
      </w:r>
    </w:p>
    <w:p>
      <w:r>
        <w:t xml:space="preserve">[-47, -3, 111, -30, 54, 97, 65, 93]</w:t>
      </w:r>
    </w:p>
    <w:p>
      <w:r>
        <w:rPr>
          <w:b/>
        </w:rPr>
        <w:t xml:space="preserve">Esimerkki 1.3869</w:t>
      </w:r>
    </w:p>
    <w:p>
      <w:r>
        <w:t xml:space="preserve">[[61, -75, -88, 10, 34, -97, 60, 29, 7], [-26, -4, -13], [-89, 93, 73, 19], [24, 79, 29, -63, 94, -10, -80, -18]]</w:t>
      </w:r>
    </w:p>
    <w:p>
      <w:r>
        <w:rPr>
          <w:b/>
        </w:rPr>
        <w:t xml:space="preserve">Tulos</w:t>
      </w:r>
    </w:p>
    <w:p>
      <w:r>
        <w:t xml:space="preserve">[-30, 93, 1, -34, 128, -107, -20, 11, 7]</w:t>
      </w:r>
    </w:p>
    <w:p>
      <w:r>
        <w:rPr>
          <w:b/>
        </w:rPr>
        <w:t xml:space="preserve">Esimerkki 1.3870</w:t>
      </w:r>
    </w:p>
    <w:p>
      <w:r>
        <w:t xml:space="preserve">[[33, 14, -11, -95, 11, 60, -89, 41], [-87, -23, -7, 34, -81, -90, -87, 40], [22, 62], [45, 40, -46, -43, 42], [72, -62, 72, 18, -43, 59, 56, 72, 28]]</w:t>
      </w:r>
    </w:p>
    <w:p>
      <w:r>
        <w:rPr>
          <w:b/>
        </w:rPr>
        <w:t xml:space="preserve">Tulos</w:t>
      </w:r>
    </w:p>
    <w:p>
      <w:r>
        <w:t xml:space="preserve">[85, 31, 8, -86, -71, 29, -120, 153, 28]</w:t>
      </w:r>
    </w:p>
    <w:p>
      <w:r>
        <w:rPr>
          <w:b/>
        </w:rPr>
        <w:t xml:space="preserve">Esimerkki 1.3871</w:t>
      </w:r>
    </w:p>
    <w:p>
      <w:r>
        <w:t xml:space="preserve">[[-73, 5, 36, 40], [71, -35, -66], [-19, 75, 62, -80], [-53, -47], [-89, 43, 43, 89, 28], [-56, -41, 28, 73, -54, -81, -40, -48, -13]]</w:t>
      </w:r>
    </w:p>
    <w:p>
      <w:r>
        <w:rPr>
          <w:b/>
        </w:rPr>
        <w:t xml:space="preserve">Tulos</w:t>
      </w:r>
    </w:p>
    <w:p>
      <w:r>
        <w:t xml:space="preserve">[-219, 0, 103, 122, -26, -81, -40, -48, -13]</w:t>
      </w:r>
    </w:p>
    <w:p>
      <w:r>
        <w:rPr>
          <w:b/>
        </w:rPr>
        <w:t xml:space="preserve">Esimerkki 1.3872</w:t>
      </w:r>
    </w:p>
    <w:p>
      <w:r>
        <w:t xml:space="preserve">[[61, 11, -99, -68, 17, 34, 75, -29, 43], [44, -40, -18, -58]]</w:t>
      </w:r>
    </w:p>
    <w:p>
      <w:r>
        <w:rPr>
          <w:b/>
        </w:rPr>
        <w:t xml:space="preserve">Tulos</w:t>
      </w:r>
    </w:p>
    <w:p>
      <w:r>
        <w:t xml:space="preserve">[105, -29, -117, -126, 17, 34, 75, -29, 43]</w:t>
      </w:r>
    </w:p>
    <w:p>
      <w:r>
        <w:rPr>
          <w:b/>
        </w:rPr>
        <w:t xml:space="preserve">Esimerkki 1.3873</w:t>
      </w:r>
    </w:p>
    <w:p>
      <w:r>
        <w:t xml:space="preserve">[[11, -16, -24], [100, 24, 70, -47, 80, -95], [-94, 88, -21, 100, 9, 9, 88, -61, -28], [98, 39, -73, 21, -96, 26, -7, 76, -35], [94, -39, 51, 60, 18, -87, -34], [52, 59, -7, 27, 74, -47, -14, -66, 95]]</w:t>
      </w:r>
    </w:p>
    <w:p>
      <w:r>
        <w:rPr>
          <w:b/>
        </w:rPr>
        <w:t xml:space="preserve">Tulos</w:t>
      </w:r>
    </w:p>
    <w:p>
      <w:r>
        <w:t xml:space="preserve">[261, 155, -4, 161, 85, -194, 33, -51, 32]</w:t>
      </w:r>
    </w:p>
    <w:p>
      <w:r>
        <w:rPr>
          <w:b/>
        </w:rPr>
        <w:t xml:space="preserve">Esimerkki 1.3874</w:t>
      </w:r>
    </w:p>
    <w:p>
      <w:r>
        <w:t xml:space="preserve">[[-47, -89, -8, 82, 15, -26], [64, -28, 66], [-86, -6], [-92, -1, -69, -84, -35, 10, -65, 54, -54], [36, -54], [-43, 20, -85, 14, -83, 66, 16, 80, 64]]</w:t>
      </w:r>
    </w:p>
    <w:p>
      <w:r>
        <w:rPr>
          <w:b/>
        </w:rPr>
        <w:t xml:space="preserve">Tulos</w:t>
      </w:r>
    </w:p>
    <w:p>
      <w:r>
        <w:t xml:space="preserve">[-168, -158, -96, 12, -103, 50, -49, 134, 10]</w:t>
      </w:r>
    </w:p>
    <w:p>
      <w:r>
        <w:rPr>
          <w:b/>
        </w:rPr>
        <w:t xml:space="preserve">Esimerkki 1.3875</w:t>
      </w:r>
    </w:p>
    <w:p>
      <w:r>
        <w:t xml:space="preserve">[[91, 14, 82, 21, -92, -6, -94], [99, -58, 30, -85, -65, 23, -5, 42, -36], [90, 54, -25, -21, -82, 14], [45, 89, 1, 8, -47, 79, -98, 42, 81], [82, -82], [-95, -76, -61, 9, -86, -4, 35]]</w:t>
      </w:r>
    </w:p>
    <w:p>
      <w:r>
        <w:rPr>
          <w:b/>
        </w:rPr>
        <w:t xml:space="preserve">Tulos</w:t>
      </w:r>
    </w:p>
    <w:p>
      <w:r>
        <w:t xml:space="preserve">[312, -59, 27, -68, -372, 106, -162, 84, 45]</w:t>
      </w:r>
    </w:p>
    <w:p>
      <w:r>
        <w:rPr>
          <w:b/>
        </w:rPr>
        <w:t xml:space="preserve">Esimerkki 1.3876</w:t>
      </w:r>
    </w:p>
    <w:p>
      <w:r>
        <w:t xml:space="preserve">[[38, -10, 57, 62, -44, -17, -82, 58], [34, -72], [-34, 91, -9, -43]]</w:t>
      </w:r>
    </w:p>
    <w:p>
      <w:r>
        <w:rPr>
          <w:b/>
        </w:rPr>
        <w:t xml:space="preserve">Tulos</w:t>
      </w:r>
    </w:p>
    <w:p>
      <w:r>
        <w:t xml:space="preserve">[38, 9, 48, 19, -44, -17, -82, 58]</w:t>
      </w:r>
    </w:p>
    <w:p>
      <w:r>
        <w:rPr>
          <w:b/>
        </w:rPr>
        <w:t xml:space="preserve">Esimerkki 1.3877</w:t>
      </w:r>
    </w:p>
    <w:p>
      <w:r>
        <w:t xml:space="preserve">[[-86, -29, -30, 73, 91], [-81, 82, -15, 92, -85, 37, -75, 81], [-16, -89], [-35, 8, -82, -34], [14, 80, -90]]</w:t>
      </w:r>
    </w:p>
    <w:p>
      <w:r>
        <w:rPr>
          <w:b/>
        </w:rPr>
        <w:t xml:space="preserve">Tulos</w:t>
      </w:r>
    </w:p>
    <w:p>
      <w:r>
        <w:t xml:space="preserve">[-204, 52, -217, 131, 6, 37, -75, 81]</w:t>
      </w:r>
    </w:p>
    <w:p>
      <w:r>
        <w:rPr>
          <w:b/>
        </w:rPr>
        <w:t xml:space="preserve">Esimerkki 1.3878</w:t>
      </w:r>
    </w:p>
    <w:p>
      <w:r>
        <w:t xml:space="preserve">[[7, -77, 39, 21, 77, 22, 56], [5, -21, 29, -59], [73, -75, 99, 62, -33, -94, -26], [-45, -66, 82, -28, -29, 87, -51], [-89, 83, -10]]</w:t>
      </w:r>
    </w:p>
    <w:p>
      <w:r>
        <w:rPr>
          <w:b/>
        </w:rPr>
        <w:t xml:space="preserve">Tulos</w:t>
      </w:r>
    </w:p>
    <w:p>
      <w:r>
        <w:t xml:space="preserve">[-49, -156, 239, -4, 15, 15, -21]</w:t>
      </w:r>
    </w:p>
    <w:p>
      <w:r>
        <w:rPr>
          <w:b/>
        </w:rPr>
        <w:t xml:space="preserve">Esimerkki 1.3879</w:t>
      </w:r>
    </w:p>
    <w:p>
      <w:r>
        <w:t xml:space="preserve">[[32, 67, -21, 86, -2, 52, 93, -34, 32], [-96, 92, -62, -58, -81, -64], [28, 47], [-4, -71, -22, -26]]</w:t>
      </w:r>
    </w:p>
    <w:p>
      <w:r>
        <w:rPr>
          <w:b/>
        </w:rPr>
        <w:t xml:space="preserve">Tulos</w:t>
      </w:r>
    </w:p>
    <w:p>
      <w:r>
        <w:t xml:space="preserve">[-40, 135, -105, 2, -83, -12, 93, -34, 32]</w:t>
      </w:r>
    </w:p>
    <w:p>
      <w:r>
        <w:rPr>
          <w:b/>
        </w:rPr>
        <w:t xml:space="preserve">Esimerkki 1.3880</w:t>
      </w:r>
    </w:p>
    <w:p>
      <w:r>
        <w:t xml:space="preserve">[[-61, 24], [87, 98, -74, -34, 4, -31, -22], [-43, 45, 59, -56, 18, 82, 4, -74]]</w:t>
      </w:r>
    </w:p>
    <w:p>
      <w:r>
        <w:rPr>
          <w:b/>
        </w:rPr>
        <w:t xml:space="preserve">Tulos</w:t>
      </w:r>
    </w:p>
    <w:p>
      <w:r>
        <w:t xml:space="preserve">[-17, 167, -15, -90, 22, 51, -18, -74]</w:t>
      </w:r>
    </w:p>
    <w:p>
      <w:r>
        <w:rPr>
          <w:b/>
        </w:rPr>
        <w:t xml:space="preserve">Esimerkki 1.3881</w:t>
      </w:r>
    </w:p>
    <w:p>
      <w:r>
        <w:t xml:space="preserve">[[-73, -40, -41, 32, 24, 37, -9], [-26, -9, 65, -65, 92, -72, 81, 87, 53]]</w:t>
      </w:r>
    </w:p>
    <w:p>
      <w:r>
        <w:rPr>
          <w:b/>
        </w:rPr>
        <w:t xml:space="preserve">Tulos</w:t>
      </w:r>
    </w:p>
    <w:p>
      <w:r>
        <w:t xml:space="preserve">[-99, -49, 24, -33, 116, -35, 72, 87, 53]</w:t>
      </w:r>
    </w:p>
    <w:p>
      <w:r>
        <w:rPr>
          <w:b/>
        </w:rPr>
        <w:t xml:space="preserve">Esimerkki 1.3882</w:t>
      </w:r>
    </w:p>
    <w:p>
      <w:r>
        <w:t xml:space="preserve">[[14, -94, -57, -28, 35, 85], [-67, 90, -60, 47, 20, 71, 83], [-42, -28, -90], [-14, 80, -65], [93, -14, -58, -39, 73, 33, -62, -92, -98]]</w:t>
      </w:r>
    </w:p>
    <w:p>
      <w:r>
        <w:rPr>
          <w:b/>
        </w:rPr>
        <w:t xml:space="preserve">Tulos</w:t>
      </w:r>
    </w:p>
    <w:p>
      <w:r>
        <w:t xml:space="preserve">[-16, 34, -330, -20, 128, 189, 21, -92, -98]</w:t>
      </w:r>
    </w:p>
    <w:p>
      <w:r>
        <w:rPr>
          <w:b/>
        </w:rPr>
        <w:t xml:space="preserve">Esimerkki 1.3883</w:t>
      </w:r>
    </w:p>
    <w:p>
      <w:r>
        <w:t xml:space="preserve">[[-55, 26, 46], [11, -75, -20, 64, 24, -7, 25], [-24, 60, -18, 77], [94, 76, 3, -67, -41, -34, 59, 69, -95], [68, -3, -2, 19, 26], [-29, 2]]</w:t>
      </w:r>
    </w:p>
    <w:p>
      <w:r>
        <w:rPr>
          <w:b/>
        </w:rPr>
        <w:t xml:space="preserve">Tulos</w:t>
      </w:r>
    </w:p>
    <w:p>
      <w:r>
        <w:t xml:space="preserve">[65, 86, 9, 93, 9, -41, 84, 69, -95]</w:t>
      </w:r>
    </w:p>
    <w:p>
      <w:r>
        <w:rPr>
          <w:b/>
        </w:rPr>
        <w:t xml:space="preserve">Esimerkki 1.3884</w:t>
      </w:r>
    </w:p>
    <w:p>
      <w:r>
        <w:t xml:space="preserve">[[-47, 14], [71, -84, -63, 72, 55], [79, 78], [76, -31, -34, -23, 40, -98, -44, -60], [47, 14, 95, 73, -87, -28, -80, 63, -84]]</w:t>
      </w:r>
    </w:p>
    <w:p>
      <w:r>
        <w:rPr>
          <w:b/>
        </w:rPr>
        <w:t xml:space="preserve">Tulos</w:t>
      </w:r>
    </w:p>
    <w:p>
      <w:r>
        <w:t xml:space="preserve">[155, 146, -23, -13, 25, -71, -124, 3, -84]</w:t>
      </w:r>
    </w:p>
    <w:p>
      <w:r>
        <w:rPr>
          <w:b/>
        </w:rPr>
        <w:t xml:space="preserve">Esimerkki 1.3885</w:t>
      </w:r>
    </w:p>
    <w:p>
      <w:r>
        <w:t xml:space="preserve">[[54, -50, -6, -100, 98, 59, -7, 72], [9, -72, -96, 33, -15, 60, 20, 22, 21], [25, 87], [53, 68, -51, 40, 56, -91, 23], [-99, -9], [78, -19, -100, 57, 78, 48, 93], [-61, -40, 84, -96, 19, -41, -5, -57]]</w:t>
      </w:r>
    </w:p>
    <w:p>
      <w:r>
        <w:rPr>
          <w:b/>
        </w:rPr>
        <w:t xml:space="preserve">Tulos</w:t>
      </w:r>
    </w:p>
    <w:p>
      <w:r>
        <w:t xml:space="preserve">[59, -35, -169, -66, 236, 35, 124, 37, 21]</w:t>
      </w:r>
    </w:p>
    <w:p>
      <w:r>
        <w:rPr>
          <w:b/>
        </w:rPr>
        <w:t xml:space="preserve">Esimerkki 1.3886</w:t>
      </w:r>
    </w:p>
    <w:p>
      <w:r>
        <w:t xml:space="preserve">[[-48, 40], [100, -66, 59, 38], [-78, -94, -7, 87], [-56, 45, 91, 75], [-53, 4, 38], [-87, 67, -66, -16, 48, 94]]</w:t>
      </w:r>
    </w:p>
    <w:p>
      <w:r>
        <w:rPr>
          <w:b/>
        </w:rPr>
        <w:t xml:space="preserve">Tulos</w:t>
      </w:r>
    </w:p>
    <w:p>
      <w:r>
        <w:t xml:space="preserve">[-222, -4, 115, 184, 48, 94]</w:t>
      </w:r>
    </w:p>
    <w:p>
      <w:r>
        <w:rPr>
          <w:b/>
        </w:rPr>
        <w:t xml:space="preserve">Esimerkki 1.3887</w:t>
      </w:r>
    </w:p>
    <w:p>
      <w:r>
        <w:t xml:space="preserve">[[53, 76, 72, 46, -23, -29, 57], [-21, -18, 7], [81, 84, 70, -31, -74, -76, -85, -58], [-63, 90]]</w:t>
      </w:r>
    </w:p>
    <w:p>
      <w:r>
        <w:rPr>
          <w:b/>
        </w:rPr>
        <w:t xml:space="preserve">Tulos</w:t>
      </w:r>
    </w:p>
    <w:p>
      <w:r>
        <w:t xml:space="preserve">[50, 232, 149, 15, -97, -105, -28, -58]</w:t>
      </w:r>
    </w:p>
    <w:p>
      <w:r>
        <w:rPr>
          <w:b/>
        </w:rPr>
        <w:t xml:space="preserve">Esimerkki 1.3888</w:t>
      </w:r>
    </w:p>
    <w:p>
      <w:r>
        <w:t xml:space="preserve">[[-42, 19, 34], [49, 44, -89, -34, 62, -22], [81, 92, -96, 5, -15, -45, -88, 7], [27, 73, 77, 96, 49, 29, 77], [96, 100, 79, -59, -43], [80, -30, 89, 64, -51], [-25, -75, 1, 92, -6, 34, 31, 68]]</w:t>
      </w:r>
    </w:p>
    <w:p>
      <w:r>
        <w:rPr>
          <w:b/>
        </w:rPr>
        <w:t xml:space="preserve">Tulos</w:t>
      </w:r>
    </w:p>
    <w:p>
      <w:r>
        <w:t xml:space="preserve">[266, 223, 95, 164, -4, -4, 20, 75]</w:t>
      </w:r>
    </w:p>
    <w:p>
      <w:r>
        <w:rPr>
          <w:b/>
        </w:rPr>
        <w:t xml:space="preserve">Esimerkki 1.3889</w:t>
      </w:r>
    </w:p>
    <w:p>
      <w:r>
        <w:t xml:space="preserve">[[-6, 85, -32, 84, -34, 31, -24], [-86, -49, -96, 7, 99], [16, 93, -23, -68, 27, -90, 93, 85, -52], [91, -100, -77, 93, -87, 31, 98, -3, 13]]</w:t>
      </w:r>
    </w:p>
    <w:p>
      <w:r>
        <w:rPr>
          <w:b/>
        </w:rPr>
        <w:t xml:space="preserve">Tulos</w:t>
      </w:r>
    </w:p>
    <w:p>
      <w:r>
        <w:t xml:space="preserve">[15, 29, -228, 116, 5, -28, 167, 82, -39]</w:t>
      </w:r>
    </w:p>
    <w:p>
      <w:r>
        <w:rPr>
          <w:b/>
        </w:rPr>
        <w:t xml:space="preserve">Esimerkki 1.3890</w:t>
      </w:r>
    </w:p>
    <w:p>
      <w:r>
        <w:t xml:space="preserve">[[-99, 33, 93], [81, -59, -97, 96, -95, -57]]</w:t>
      </w:r>
    </w:p>
    <w:p>
      <w:r>
        <w:rPr>
          <w:b/>
        </w:rPr>
        <w:t xml:space="preserve">Tulos</w:t>
      </w:r>
    </w:p>
    <w:p>
      <w:r>
        <w:t xml:space="preserve">[-18, -26, -4, 96, -95, -57]</w:t>
      </w:r>
    </w:p>
    <w:p>
      <w:r>
        <w:rPr>
          <w:b/>
        </w:rPr>
        <w:t xml:space="preserve">Esimerkki 1.3891</w:t>
      </w:r>
    </w:p>
    <w:p>
      <w:r>
        <w:t xml:space="preserve">[[-57, 10, 82, 84, -11], [-60, 11, 46, -57, -81, -24]]</w:t>
      </w:r>
    </w:p>
    <w:p>
      <w:r>
        <w:rPr>
          <w:b/>
        </w:rPr>
        <w:t xml:space="preserve">Tulos</w:t>
      </w:r>
    </w:p>
    <w:p>
      <w:r>
        <w:t xml:space="preserve">[-117, 21, 128, 27, -92, -24]</w:t>
      </w:r>
    </w:p>
    <w:p>
      <w:r>
        <w:rPr>
          <w:b/>
        </w:rPr>
        <w:t xml:space="preserve">Esimerkki 1.3892</w:t>
      </w:r>
    </w:p>
    <w:p>
      <w:r>
        <w:t xml:space="preserve">[[-9, -82, 50], [88, 43, -9, -18, -85, 53, -67, 2], [-27, -44, -84, 60, -44]]</w:t>
      </w:r>
    </w:p>
    <w:p>
      <w:r>
        <w:rPr>
          <w:b/>
        </w:rPr>
        <w:t xml:space="preserve">Tulos</w:t>
      </w:r>
    </w:p>
    <w:p>
      <w:r>
        <w:t xml:space="preserve">[52, -83, -43, 42, -129, 53, -67, 2]</w:t>
      </w:r>
    </w:p>
    <w:p>
      <w:r>
        <w:rPr>
          <w:b/>
        </w:rPr>
        <w:t xml:space="preserve">Esimerkki 1.3893</w:t>
      </w:r>
    </w:p>
    <w:p>
      <w:r>
        <w:t xml:space="preserve">[[8, -2], [-38, -40, -52, 80, 69], [-6, 4, 19, 15, -11, -14, -54], [-48, 94, 82, -30, -43, -58], [-7, -92, 24, 30]]</w:t>
      </w:r>
    </w:p>
    <w:p>
      <w:r>
        <w:rPr>
          <w:b/>
        </w:rPr>
        <w:t xml:space="preserve">Tulos</w:t>
      </w:r>
    </w:p>
    <w:p>
      <w:r>
        <w:t xml:space="preserve">[-91, -36, 73, 65, 45, -72, -54]</w:t>
      </w:r>
    </w:p>
    <w:p>
      <w:r>
        <w:rPr>
          <w:b/>
        </w:rPr>
        <w:t xml:space="preserve">Esimerkki 1.3894</w:t>
      </w:r>
    </w:p>
    <w:p>
      <w:r>
        <w:t xml:space="preserve">[[-94, 88, 99, -53, -30, 17, 73], [55, -94, -74, -49, 41], [8, -56, 36]]</w:t>
      </w:r>
    </w:p>
    <w:p>
      <w:r>
        <w:rPr>
          <w:b/>
        </w:rPr>
        <w:t xml:space="preserve">Tulos</w:t>
      </w:r>
    </w:p>
    <w:p>
      <w:r>
        <w:t xml:space="preserve">[63, -244, 50, 50, -12, -30, 17, 73]</w:t>
      </w:r>
    </w:p>
    <w:p>
      <w:r>
        <w:rPr>
          <w:b/>
        </w:rPr>
        <w:t xml:space="preserve">Esimerkki 1.3895</w:t>
      </w:r>
    </w:p>
    <w:p>
      <w:r>
        <w:t xml:space="preserve">[[-93, 70, 62, 51], [93, -67, -70, -26, 96, 100, -71, 1, 52], [-56, -93, -86], [-63, 23, 27, 45, -87, -79, -68, 64, -96], [-26, 27, -99, 12, 66, 96, 9, -5, -38], [45, -79, -28, 20, 29]]</w:t>
      </w:r>
    </w:p>
    <w:p>
      <w:r>
        <w:rPr>
          <w:b/>
        </w:rPr>
        <w:t xml:space="preserve">Tulos</w:t>
      </w:r>
    </w:p>
    <w:p>
      <w:r>
        <w:t xml:space="preserve">[-100, -119, -194, 102, 104, 117, -130, 60, -82]</w:t>
      </w:r>
    </w:p>
    <w:p>
      <w:r>
        <w:rPr>
          <w:b/>
        </w:rPr>
        <w:t xml:space="preserve">Esimerkki 1.3896</w:t>
      </w:r>
    </w:p>
    <w:p>
      <w:r>
        <w:t xml:space="preserve">[[-58, -72, 78, -24, -94, 74, 60], [75, -6, 45, 13], [-32, -21], [-22, 90, -68, -53, -71, 28, 37, 21], [27, -17, 17, -5], [100, -59, 6, -28, 18, 98, 7]]</w:t>
      </w:r>
    </w:p>
    <w:p>
      <w:r>
        <w:rPr>
          <w:b/>
        </w:rPr>
        <w:t xml:space="preserve">Tulos</w:t>
      </w:r>
    </w:p>
    <w:p>
      <w:r>
        <w:t xml:space="preserve">[90, -85, 78, -97, -147, 200, 104, 21]</w:t>
      </w:r>
    </w:p>
    <w:p>
      <w:r>
        <w:rPr>
          <w:b/>
        </w:rPr>
        <w:t xml:space="preserve">Esimerkki 1.3897</w:t>
      </w:r>
    </w:p>
    <w:p>
      <w:r>
        <w:t xml:space="preserve">[[-40, 59, 36], [46, -44, -31], [-96, -34, -41, -34, -21], [5, -10, -90, 4, 85, -74]]</w:t>
      </w:r>
    </w:p>
    <w:p>
      <w:r>
        <w:rPr>
          <w:b/>
        </w:rPr>
        <w:t xml:space="preserve">Tulos</w:t>
      </w:r>
    </w:p>
    <w:p>
      <w:r>
        <w:t xml:space="preserve">[-85, -29, -126, -30, 64, -74]</w:t>
      </w:r>
    </w:p>
    <w:p>
      <w:r>
        <w:rPr>
          <w:b/>
        </w:rPr>
        <w:t xml:space="preserve">Esimerkki 1.3898</w:t>
      </w:r>
    </w:p>
    <w:p>
      <w:r>
        <w:t xml:space="preserve">[[-21, -16], [23, 90], [-71, -21, -28, 63, 24, -8], [-25, -31, -42, -49, -25, 33, 59, 50]]</w:t>
      </w:r>
    </w:p>
    <w:p>
      <w:r>
        <w:rPr>
          <w:b/>
        </w:rPr>
        <w:t xml:space="preserve">Tulos</w:t>
      </w:r>
    </w:p>
    <w:p>
      <w:r>
        <w:t xml:space="preserve">[-94, 22, -70, 14, -1, 25, 59, 50]</w:t>
      </w:r>
    </w:p>
    <w:p>
      <w:r>
        <w:rPr>
          <w:b/>
        </w:rPr>
        <w:t xml:space="preserve">Esimerkki 1.3899</w:t>
      </w:r>
    </w:p>
    <w:p>
      <w:r>
        <w:t xml:space="preserve">[[5, 42, 82, -4], [-27, 2], [-6, -7, 36, 40, 96, 4], [-3, -74, 29, 56, -81, -86]]</w:t>
      </w:r>
    </w:p>
    <w:p>
      <w:r>
        <w:rPr>
          <w:b/>
        </w:rPr>
        <w:t xml:space="preserve">Tulos</w:t>
      </w:r>
    </w:p>
    <w:p>
      <w:r>
        <w:t xml:space="preserve">[-31, -37, 147, 92, 15, -82]</w:t>
      </w:r>
    </w:p>
    <w:p>
      <w:r>
        <w:rPr>
          <w:b/>
        </w:rPr>
        <w:t xml:space="preserve">Esimerkki 1.3900</w:t>
      </w:r>
    </w:p>
    <w:p>
      <w:r>
        <w:t xml:space="preserve">[[15, 93, -20, 84, 59, 61, -48, 75], [-89, 50, -93, 82], [-33, 27, 45, 66, 13, -58, 83], [-11, -32, 5]]</w:t>
      </w:r>
    </w:p>
    <w:p>
      <w:r>
        <w:rPr>
          <w:b/>
        </w:rPr>
        <w:t xml:space="preserve">Tulos</w:t>
      </w:r>
    </w:p>
    <w:p>
      <w:r>
        <w:t xml:space="preserve">[-118, 138, -63, 150, 154, 3, 35, 75]</w:t>
      </w:r>
    </w:p>
    <w:p>
      <w:r>
        <w:rPr>
          <w:b/>
        </w:rPr>
        <w:t xml:space="preserve">Esimerkki 1.3901</w:t>
      </w:r>
    </w:p>
    <w:p>
      <w:r>
        <w:t xml:space="preserve">[[51, 34, 89, -46, -49, 23, 72], [8, 23, 17, -97, 95, -17, 30, -42], [22, 85, 64, -52, -27, 28, -35, -67, 58], [-5, 97, -45, -5], [-24, 17, -35, 1], [30, -68]]</w:t>
      </w:r>
    </w:p>
    <w:p>
      <w:r>
        <w:rPr>
          <w:b/>
        </w:rPr>
        <w:t xml:space="preserve">Tulos</w:t>
      </w:r>
    </w:p>
    <w:p>
      <w:r>
        <w:t xml:space="preserve">[82, 171, 142, -235, 20, 34, 67, -109, 58]</w:t>
      </w:r>
    </w:p>
    <w:p>
      <w:r>
        <w:rPr>
          <w:b/>
        </w:rPr>
        <w:t xml:space="preserve">Esimerkki 1.3902</w:t>
      </w:r>
    </w:p>
    <w:p>
      <w:r>
        <w:t xml:space="preserve">[[97, 55], [58, 32, -41], [-90, -3], [-21, 11, -50, -23, 62, -38], [87, 59, 19, 17, -59, 57, 30], [-83, 71]]</w:t>
      </w:r>
    </w:p>
    <w:p>
      <w:r>
        <w:rPr>
          <w:b/>
        </w:rPr>
        <w:t xml:space="preserve">Tulos</w:t>
      </w:r>
    </w:p>
    <w:p>
      <w:r>
        <w:t xml:space="preserve">[48, 225, -72, -6, 3, 19, 30]</w:t>
      </w:r>
    </w:p>
    <w:p>
      <w:r>
        <w:rPr>
          <w:b/>
        </w:rPr>
        <w:t xml:space="preserve">Esimerkki 1.3903</w:t>
      </w:r>
    </w:p>
    <w:p>
      <w:r>
        <w:t xml:space="preserve">[[-58, 46, 87, 70, 35, -15], [50, 77, -52, 85], [-17, 2, -58]]</w:t>
      </w:r>
    </w:p>
    <w:p>
      <w:r>
        <w:rPr>
          <w:b/>
        </w:rPr>
        <w:t xml:space="preserve">Tulos</w:t>
      </w:r>
    </w:p>
    <w:p>
      <w:r>
        <w:t xml:space="preserve">[-25, 125, -23, 155, 35, -15]</w:t>
      </w:r>
    </w:p>
    <w:p>
      <w:r>
        <w:rPr>
          <w:b/>
        </w:rPr>
        <w:t xml:space="preserve">Esimerkki 1.3904</w:t>
      </w:r>
    </w:p>
    <w:p>
      <w:r>
        <w:t xml:space="preserve">[[95, -68, -78, 26], [63, 34, 45, -61, -64, 30, -4], [-44, -95, -82, -45], [77, -61, -80, -44]]</w:t>
      </w:r>
    </w:p>
    <w:p>
      <w:r>
        <w:rPr>
          <w:b/>
        </w:rPr>
        <w:t xml:space="preserve">Tulos</w:t>
      </w:r>
    </w:p>
    <w:p>
      <w:r>
        <w:t xml:space="preserve">[191, -190, -195, -124, -64, 30, -4]</w:t>
      </w:r>
    </w:p>
    <w:p>
      <w:r>
        <w:rPr>
          <w:b/>
        </w:rPr>
        <w:t xml:space="preserve">Esimerkki 1.3905</w:t>
      </w:r>
    </w:p>
    <w:p>
      <w:r>
        <w:t xml:space="preserve">[[-56, -65, -34, 4, 45, -21, -94], [-86, 60, -24, 19, -80, 38], [41, 88, -34, -90, 85, 49, 97]]</w:t>
      </w:r>
    </w:p>
    <w:p>
      <w:r>
        <w:rPr>
          <w:b/>
        </w:rPr>
        <w:t xml:space="preserve">Tulos</w:t>
      </w:r>
    </w:p>
    <w:p>
      <w:r>
        <w:t xml:space="preserve">[-101, 83, -92, -67, 50, 66, 3]</w:t>
      </w:r>
    </w:p>
    <w:p>
      <w:r>
        <w:rPr>
          <w:b/>
        </w:rPr>
        <w:t xml:space="preserve">Esimerkki 1.3906</w:t>
      </w:r>
    </w:p>
    <w:p>
      <w:r>
        <w:t xml:space="preserve">[[67, -62, -82, -15, 5, -88, 6, 40], [-25, -77, -62], [92, -27]]</w:t>
      </w:r>
    </w:p>
    <w:p>
      <w:r>
        <w:rPr>
          <w:b/>
        </w:rPr>
        <w:t xml:space="preserve">Tulos</w:t>
      </w:r>
    </w:p>
    <w:p>
      <w:r>
        <w:t xml:space="preserve">[134, -166, -144, -15, 5, -88, 6, 40]</w:t>
      </w:r>
    </w:p>
    <w:p>
      <w:r>
        <w:rPr>
          <w:b/>
        </w:rPr>
        <w:t xml:space="preserve">Esimerkki 1.3907</w:t>
      </w:r>
    </w:p>
    <w:p>
      <w:r>
        <w:t xml:space="preserve">[[-7, -79, -31, 18], [-53, 92, 48, 87], [-54, -71, -39, 21, -29, 13, 98], [81, -32, 30, -4, 22, 96, -88]]</w:t>
      </w:r>
    </w:p>
    <w:p>
      <w:r>
        <w:rPr>
          <w:b/>
        </w:rPr>
        <w:t xml:space="preserve">Tulos</w:t>
      </w:r>
    </w:p>
    <w:p>
      <w:r>
        <w:t xml:space="preserve">[-33, -90, 8, 122, -7, 109, 10]</w:t>
      </w:r>
    </w:p>
    <w:p>
      <w:r>
        <w:rPr>
          <w:b/>
        </w:rPr>
        <w:t xml:space="preserve">Esimerkki 1.3908</w:t>
      </w:r>
    </w:p>
    <w:p>
      <w:r>
        <w:t xml:space="preserve">[[7, 16, -32, -48], [75, -31, -99, -21, -56, 52, 76, 30], [91, 6, 70, -79, -44, 53], [-89, 74]]</w:t>
      </w:r>
    </w:p>
    <w:p>
      <w:r>
        <w:rPr>
          <w:b/>
        </w:rPr>
        <w:t xml:space="preserve">Tulos</w:t>
      </w:r>
    </w:p>
    <w:p>
      <w:r>
        <w:t xml:space="preserve">[84, 65, -61, -148, -100, 105, 76, 30]</w:t>
      </w:r>
    </w:p>
    <w:p>
      <w:r>
        <w:rPr>
          <w:b/>
        </w:rPr>
        <w:t xml:space="preserve">Esimerkki 1.3909</w:t>
      </w:r>
    </w:p>
    <w:p>
      <w:r>
        <w:t xml:space="preserve">[[-35, 75, -35, 69, -50, 72, 5, 11], [-77, 25, -92], [21, 43, -5, 94, -19, 81, -86], [-38, 84, -40], [-35, 68, -9, -92, 57, 49], [5, 64], [45, 35]]</w:t>
      </w:r>
    </w:p>
    <w:p>
      <w:r>
        <w:rPr>
          <w:b/>
        </w:rPr>
        <w:t xml:space="preserve">Tulos</w:t>
      </w:r>
    </w:p>
    <w:p>
      <w:r>
        <w:t xml:space="preserve">[-37, 292, -64, -21, -12, 202, -81, 11]</w:t>
      </w:r>
    </w:p>
    <w:p>
      <w:r>
        <w:rPr>
          <w:b/>
        </w:rPr>
        <w:t xml:space="preserve">Esimerkki 1.3910</w:t>
      </w:r>
    </w:p>
    <w:p>
      <w:r>
        <w:t xml:space="preserve">[[-24, 47, -39, 98, 59, -77], [-68, 58, -90, -75, 71, -13, 60], [26, -41, 95, -47], [-77, -15, -14], [31, 51, -25, 17, 43, -51, -85], [-40, 70, -82, -20]]</w:t>
      </w:r>
    </w:p>
    <w:p>
      <w:r>
        <w:rPr>
          <w:b/>
        </w:rPr>
        <w:t xml:space="preserve">Tulos</w:t>
      </w:r>
    </w:p>
    <w:p>
      <w:r>
        <w:t xml:space="preserve">[-152, 170, -155, -27, 173, -141, -25]</w:t>
      </w:r>
    </w:p>
    <w:p>
      <w:r>
        <w:rPr>
          <w:b/>
        </w:rPr>
        <w:t xml:space="preserve">Esimerkki 1.3911</w:t>
      </w:r>
    </w:p>
    <w:p>
      <w:r>
        <w:t xml:space="preserve">[[-88, 68, 88, 7, -100, 43], [-33, -94, 88, -27, 96, 41], [9, 35], [38, -66, -54, -86, 85, -7, 79, -21, -96], [20, 81, 29, 14, 30, -42, 86, -42], [-96, 40, 16, 56, -45, 49, 73], [78, -17, 96, -62, 29, 51, 98]]</w:t>
      </w:r>
    </w:p>
    <w:p>
      <w:r>
        <w:rPr>
          <w:b/>
        </w:rPr>
        <w:t xml:space="preserve">Tulos</w:t>
      </w:r>
    </w:p>
    <w:p>
      <w:r>
        <w:t xml:space="preserve">[-72, 47, 263, -98, 95, 135, 336, -63, -96]</w:t>
      </w:r>
    </w:p>
    <w:p>
      <w:r>
        <w:rPr>
          <w:b/>
        </w:rPr>
        <w:t xml:space="preserve">Esimerkki 1.3912</w:t>
      </w:r>
    </w:p>
    <w:p>
      <w:r>
        <w:t xml:space="preserve">[[25, 43, -32, -81, -44, 87, -33, -48], [-92, -44, 37]]</w:t>
      </w:r>
    </w:p>
    <w:p>
      <w:r>
        <w:rPr>
          <w:b/>
        </w:rPr>
        <w:t xml:space="preserve">Tulos</w:t>
      </w:r>
    </w:p>
    <w:p>
      <w:r>
        <w:t xml:space="preserve">[-67, -1, 5, -81, -44, 87, -33, -48]</w:t>
      </w:r>
    </w:p>
    <w:p>
      <w:r>
        <w:rPr>
          <w:b/>
        </w:rPr>
        <w:t xml:space="preserve">Esimerkki 1.3913</w:t>
      </w:r>
    </w:p>
    <w:p>
      <w:r>
        <w:t xml:space="preserve">[[-40, -47, -9, -58, -6, 62], [-73, -95, -83, 62, 38, 93, -34], [3, 53, -16], [6, 11, -2, 46], [34, -45, 88, 20, -41, -84, 21, -11], [75, -75, -78]]</w:t>
      </w:r>
    </w:p>
    <w:p>
      <w:r>
        <w:rPr>
          <w:b/>
        </w:rPr>
        <w:t xml:space="preserve">Tulos</w:t>
      </w:r>
    </w:p>
    <w:p>
      <w:r>
        <w:t xml:space="preserve">[5, -198, -100, 70, -9, 71, -13, -11]</w:t>
      </w:r>
    </w:p>
    <w:p>
      <w:r>
        <w:rPr>
          <w:b/>
        </w:rPr>
        <w:t xml:space="preserve">Esimerkki 1.3914</w:t>
      </w:r>
    </w:p>
    <w:p>
      <w:r>
        <w:t xml:space="preserve">[[34, -57, -1, -63, 98, -13, -62], [90, 39, 56, -65, 20, -51, -7, -69], [-90, 78, 85, -70, 33, -61, 49, -18, -97]]</w:t>
      </w:r>
    </w:p>
    <w:p>
      <w:r>
        <w:rPr>
          <w:b/>
        </w:rPr>
        <w:t xml:space="preserve">Tulos</w:t>
      </w:r>
    </w:p>
    <w:p>
      <w:r>
        <w:t xml:space="preserve">[34, 60, 140, -198, 151, -125, -20, -87, -97]</w:t>
      </w:r>
    </w:p>
    <w:p>
      <w:r>
        <w:rPr>
          <w:b/>
        </w:rPr>
        <w:t xml:space="preserve">Esimerkki 1.3915</w:t>
      </w:r>
    </w:p>
    <w:p>
      <w:r>
        <w:t xml:space="preserve">[[7, 15, 47, -82, -41, -54, -3, 59], [76, 3, 60], [79, 46, 86, 38, -39, 26, -26, 47], [-15, 31, -88, -66, -97, 75, -6, -43], [60, -52, 29, 5], [76, 88, -17, 36, -10, 45, -42]]</w:t>
      </w:r>
    </w:p>
    <w:p>
      <w:r>
        <w:rPr>
          <w:b/>
        </w:rPr>
        <w:t xml:space="preserve">Tulos</w:t>
      </w:r>
    </w:p>
    <w:p>
      <w:r>
        <w:t xml:space="preserve">[283, 131, 117, -69, -187, 92, -77, 63]</w:t>
      </w:r>
    </w:p>
    <w:p>
      <w:r>
        <w:rPr>
          <w:b/>
        </w:rPr>
        <w:t xml:space="preserve">Esimerkki 1.3916</w:t>
      </w:r>
    </w:p>
    <w:p>
      <w:r>
        <w:t xml:space="preserve">[[-16, -5, 97, 31, 26], [40, 29, -53, -33], [-10, 90, -15, -51, 32], [-8, 82, -51, 36, -14], [-18, -34, -58, -30, 2, 94], [-60, 67, -14, -14, 89, 13, 99, 10, -95], [-37, -1, -60, -91, 41, 22, -70, -16, 65]]</w:t>
      </w:r>
    </w:p>
    <w:p>
      <w:r>
        <w:rPr>
          <w:b/>
        </w:rPr>
        <w:t xml:space="preserve">Tulos</w:t>
      </w:r>
    </w:p>
    <w:p>
      <w:r>
        <w:t xml:space="preserve">[-109, 228, -154, -152, 176, 129, 29, -6, -30]</w:t>
      </w:r>
    </w:p>
    <w:p>
      <w:r>
        <w:rPr>
          <w:b/>
        </w:rPr>
        <w:t xml:space="preserve">Esimerkki 1.3917</w:t>
      </w:r>
    </w:p>
    <w:p>
      <w:r>
        <w:t xml:space="preserve">[[72, -76], [-4, 17, 53, 56, 39], [27, -52, 17, -26, -88, -53], [79, -27, -3], [-39, 17, -46, -6, -95, 94, -27, -59], [20, -31, 2]]</w:t>
      </w:r>
    </w:p>
    <w:p>
      <w:r>
        <w:rPr>
          <w:b/>
        </w:rPr>
        <w:t xml:space="preserve">Tulos</w:t>
      </w:r>
    </w:p>
    <w:p>
      <w:r>
        <w:t xml:space="preserve">[155, -152, 23, 24, -144, 41, -27, -59]</w:t>
      </w:r>
    </w:p>
    <w:p>
      <w:r>
        <w:rPr>
          <w:b/>
        </w:rPr>
        <w:t xml:space="preserve">Esimerkki 1.3918</w:t>
      </w:r>
    </w:p>
    <w:p>
      <w:r>
        <w:t xml:space="preserve">[[-60, -31, -61, -23, -47, -84], [71, -78], [1, -27], [-17, 60, -28], [78, -62, 5, 56, 54, -5, -83, -14, 13], [-100, -97, 89, -43], [30, -92, 100]]</w:t>
      </w:r>
    </w:p>
    <w:p>
      <w:r>
        <w:rPr>
          <w:b/>
        </w:rPr>
        <w:t xml:space="preserve">Tulos</w:t>
      </w:r>
    </w:p>
    <w:p>
      <w:r>
        <w:t xml:space="preserve">[3, -327, 105, -10, 7, -89, -83, -14, 13]</w:t>
      </w:r>
    </w:p>
    <w:p>
      <w:r>
        <w:rPr>
          <w:b/>
        </w:rPr>
        <w:t xml:space="preserve">Esimerkki 1.3919</w:t>
      </w:r>
    </w:p>
    <w:p>
      <w:r>
        <w:t xml:space="preserve">[[-49, 59, 68], [-23, -64, -22, 9, -7], [-89, 18, 95, -27, -92, 39, 15, 54], [25, -17, -70, -39, 87, 42, -66, -25], [79, 58, 67, -19, -27, -12, -39, 100, 19], [-28, 33, -19, 57, 46, -33, 48, 66, -5]]</w:t>
      </w:r>
    </w:p>
    <w:p>
      <w:r>
        <w:rPr>
          <w:b/>
        </w:rPr>
        <w:t xml:space="preserve">Tulos</w:t>
      </w:r>
    </w:p>
    <w:p>
      <w:r>
        <w:t xml:space="preserve">[-85, 87, 119, -19, 7, 36, -42, 195, 14]</w:t>
      </w:r>
    </w:p>
    <w:p>
      <w:r>
        <w:rPr>
          <w:b/>
        </w:rPr>
        <w:t xml:space="preserve">Esimerkki 1.3920</w:t>
      </w:r>
    </w:p>
    <w:p>
      <w:r>
        <w:t xml:space="preserve">[[55, -44, -66, 18, -41, 52, -68, -80], [68, 52, -40, 10, -69, -89, 33, -12], [-27, 43, -62, -15], [82, -98, 52], [-30, 11]]</w:t>
      </w:r>
    </w:p>
    <w:p>
      <w:r>
        <w:rPr>
          <w:b/>
        </w:rPr>
        <w:t xml:space="preserve">Tulos</w:t>
      </w:r>
    </w:p>
    <w:p>
      <w:r>
        <w:t xml:space="preserve">[148, -36, -116, 13, -110, -37, -35, -92]</w:t>
      </w:r>
    </w:p>
    <w:p>
      <w:r>
        <w:rPr>
          <w:b/>
        </w:rPr>
        <w:t xml:space="preserve">Esimerkki 1.3921</w:t>
      </w:r>
    </w:p>
    <w:p>
      <w:r>
        <w:t xml:space="preserve">[[24, 64, -45, 69, 5, 17, -74], [88, 31, 97], [59, -60, -21, -31, 78, -60], [-30, 68, 62], [58, 31, 20, -21], [-61, -70]]</w:t>
      </w:r>
    </w:p>
    <w:p>
      <w:r>
        <w:rPr>
          <w:b/>
        </w:rPr>
        <w:t xml:space="preserve">Tulos</w:t>
      </w:r>
    </w:p>
    <w:p>
      <w:r>
        <w:t xml:space="preserve">[138, 64, 113, 17, 83, -43, -74]</w:t>
      </w:r>
    </w:p>
    <w:p>
      <w:r>
        <w:rPr>
          <w:b/>
        </w:rPr>
        <w:t xml:space="preserve">Esimerkki 1.3922</w:t>
      </w:r>
    </w:p>
    <w:p>
      <w:r>
        <w:t xml:space="preserve">[[16, -23], [3, -10, 4, 30, 61, -27], [32, -77, 21, 12, -48, 30, -27, 12], [-23, -54], [17, 38, -14, 64, 71], [-52, 81, -83, 9, -94, -76, 77, -78]]</w:t>
      </w:r>
    </w:p>
    <w:p>
      <w:r>
        <w:rPr>
          <w:b/>
        </w:rPr>
        <w:t xml:space="preserve">Tulos</w:t>
      </w:r>
    </w:p>
    <w:p>
      <w:r>
        <w:t xml:space="preserve">[-7, -45, -72, 115, -10, -73, 50, -66]</w:t>
      </w:r>
    </w:p>
    <w:p>
      <w:r>
        <w:rPr>
          <w:b/>
        </w:rPr>
        <w:t xml:space="preserve">Esimerkki 1.3923</w:t>
      </w:r>
    </w:p>
    <w:p>
      <w:r>
        <w:t xml:space="preserve">[[-65, 23], [62, -50, 63, -33, 12, 50, 76, 19], [88, 3, -25], [-57, -80, 60, -43, -8, -31, 7, 6], [-48, 26, -76, 8, 75, 97], [-33, 10, 18, 57, -13, 24, -93]]</w:t>
      </w:r>
    </w:p>
    <w:p>
      <w:r>
        <w:rPr>
          <w:b/>
        </w:rPr>
        <w:t xml:space="preserve">Tulos</w:t>
      </w:r>
    </w:p>
    <w:p>
      <w:r>
        <w:t xml:space="preserve">[-53, -68, 40, -11, 66, 140, -10, 25]</w:t>
      </w:r>
    </w:p>
    <w:p>
      <w:r>
        <w:rPr>
          <w:b/>
        </w:rPr>
        <w:t xml:space="preserve">Esimerkki 1.3924</w:t>
      </w:r>
    </w:p>
    <w:p>
      <w:r>
        <w:t xml:space="preserve">[[-81, -70, -82, -83, -49], [-12, -41, 22, -17, -77, -87, -51, -14], [95, 14, -97], [96, 29, 20, -43, 75, -45], [-47, -76, -30, 21]]</w:t>
      </w:r>
    </w:p>
    <w:p>
      <w:r>
        <w:rPr>
          <w:b/>
        </w:rPr>
        <w:t xml:space="preserve">Tulos</w:t>
      </w:r>
    </w:p>
    <w:p>
      <w:r>
        <w:t xml:space="preserve">[51, -144, -167, -122, -51, -132, -51, -14]</w:t>
      </w:r>
    </w:p>
    <w:p>
      <w:r>
        <w:rPr>
          <w:b/>
        </w:rPr>
        <w:t xml:space="preserve">Esimerkki 1.3925</w:t>
      </w:r>
    </w:p>
    <w:p>
      <w:r>
        <w:t xml:space="preserve">[[6, -13, -11], [-22, -45, 98, -47, 47, -32, 45, -74], [92, 35, 13, 80, -36, -16, 61, 88], [-65, 45, 97], [-35, 34, 87], [91, -79, 48, -64, 37]]</w:t>
      </w:r>
    </w:p>
    <w:p>
      <w:r>
        <w:rPr>
          <w:b/>
        </w:rPr>
        <w:t xml:space="preserve">Tulos</w:t>
      </w:r>
    </w:p>
    <w:p>
      <w:r>
        <w:t xml:space="preserve">[67, -23, 332, -31, 48, -48, 106, 14]</w:t>
      </w:r>
    </w:p>
    <w:p>
      <w:r>
        <w:rPr>
          <w:b/>
        </w:rPr>
        <w:t xml:space="preserve">Esimerkki 1.3926</w:t>
      </w:r>
    </w:p>
    <w:p>
      <w:r>
        <w:t xml:space="preserve">[[31, -52, 85, -22], [-45, 77, -92, 39, -8], [-60, -4, -24, -18, -37], [35, -70], [-19, -89, -76, -13, 18, 88, -83, -72, 38]]</w:t>
      </w:r>
    </w:p>
    <w:p>
      <w:r>
        <w:rPr>
          <w:b/>
        </w:rPr>
        <w:t xml:space="preserve">Tulos</w:t>
      </w:r>
    </w:p>
    <w:p>
      <w:r>
        <w:t xml:space="preserve">[-58, -138, -107, -14, -27, 88, -83, -72, 38]</w:t>
      </w:r>
    </w:p>
    <w:p>
      <w:r>
        <w:rPr>
          <w:b/>
        </w:rPr>
        <w:t xml:space="preserve">Esimerkki 1.3927</w:t>
      </w:r>
    </w:p>
    <w:p>
      <w:r>
        <w:t xml:space="preserve">[[88, 78, -57], [4, 8, 28, 94], [-89, 79, -17, -3, 82, -70, 62, 40], [61, 37], [83, -62, -9, 72, 63, 43], [45, 73, 30, 94]]</w:t>
      </w:r>
    </w:p>
    <w:p>
      <w:r>
        <w:rPr>
          <w:b/>
        </w:rPr>
        <w:t xml:space="preserve">Tulos</w:t>
      </w:r>
    </w:p>
    <w:p>
      <w:r>
        <w:t xml:space="preserve">[192, 213, -25, 257, 145, -27, 62, 40]</w:t>
      </w:r>
    </w:p>
    <w:p>
      <w:r>
        <w:rPr>
          <w:b/>
        </w:rPr>
        <w:t xml:space="preserve">Esimerkki 1.3928</w:t>
      </w:r>
    </w:p>
    <w:p>
      <w:r>
        <w:t xml:space="preserve">[[-57, -63, -35, -50], [-58, -31, -63, -7], [-39, -99, 28, -6, -85, 56, -39], [-18, 23, 28, -22, 66, 52], [-53, -26, 5, 74, 41, -22, -53], [87, -59, 47, 23, -41], [-70, -100, -67, -71, -2, 92, 68, 57, 8]]</w:t>
      </w:r>
    </w:p>
    <w:p>
      <w:r>
        <w:rPr>
          <w:b/>
        </w:rPr>
        <w:t xml:space="preserve">Tulos</w:t>
      </w:r>
    </w:p>
    <w:p>
      <w:r>
        <w:t xml:space="preserve">[-208, -355, -57, -59, -21, 178, -24, 57, 8]</w:t>
      </w:r>
    </w:p>
    <w:p>
      <w:r>
        <w:rPr>
          <w:b/>
        </w:rPr>
        <w:t xml:space="preserve">Esimerkki 1.3929</w:t>
      </w:r>
    </w:p>
    <w:p>
      <w:r>
        <w:t xml:space="preserve">[[-10, -45, 76, 40], [37, -88, -40, 2, -24, -24, -68, 23], [-63, 91, 47, 87, -39], [-33, -60, -43, 5, 27, 48], [32, -72, 93], [-44, -10, 40, 82, -54, 100], [-20, 2, -40]]</w:t>
      </w:r>
    </w:p>
    <w:p>
      <w:r>
        <w:rPr>
          <w:b/>
        </w:rPr>
        <w:t xml:space="preserve">Tulos</w:t>
      </w:r>
    </w:p>
    <w:p>
      <w:r>
        <w:t xml:space="preserve">[-101, -182, 133, 216, -90, 124, -68, 23]</w:t>
      </w:r>
    </w:p>
    <w:p>
      <w:r>
        <w:rPr>
          <w:b/>
        </w:rPr>
        <w:t xml:space="preserve">Esimerkki 1.3930</w:t>
      </w:r>
    </w:p>
    <w:p>
      <w:r>
        <w:t xml:space="preserve">[[-94, -74, -1, -86, 5, 97], [-25, 47, 22], [76, 90, 34, 44, 62], [4, 8, -36, -77, -44], [95, 16, 82], [-66, -42, -5, 21, 19, 48, -13, -78], [46, -9]]</w:t>
      </w:r>
    </w:p>
    <w:p>
      <w:r>
        <w:rPr>
          <w:b/>
        </w:rPr>
        <w:t xml:space="preserve">Tulos</w:t>
      </w:r>
    </w:p>
    <w:p>
      <w:r>
        <w:t xml:space="preserve">[36, 36, 96, -98, 23, 116, 48, -13, -78]</w:t>
      </w:r>
    </w:p>
    <w:p>
      <w:r>
        <w:rPr>
          <w:b/>
        </w:rPr>
        <w:t xml:space="preserve">Esimerkki 1.3931</w:t>
      </w:r>
    </w:p>
    <w:p>
      <w:r>
        <w:t xml:space="preserve">[[26, 16, 78, -39, 8], [-2, 18, 50, 54, 6, 84]]</w:t>
      </w:r>
    </w:p>
    <w:p>
      <w:r>
        <w:rPr>
          <w:b/>
        </w:rPr>
        <w:t xml:space="preserve">Tulos</w:t>
      </w:r>
    </w:p>
    <w:p>
      <w:r>
        <w:t xml:space="preserve">[24, 34, 128, 15, 14, 84]</w:t>
      </w:r>
    </w:p>
    <w:p>
      <w:r>
        <w:rPr>
          <w:b/>
        </w:rPr>
        <w:t xml:space="preserve">Esimerkki 1.3932</w:t>
      </w:r>
    </w:p>
    <w:p>
      <w:r>
        <w:t xml:space="preserve">[[95, -37, -17, 16, 47, -32, -7, 70, -81], [94, 95, 93, -99, -64, 33, 17, 55, 90], [-90, -93, 48, 14, 7, -100, 55, 29], [-75, 30, -32, -100, -49], [41, 21, -64, 88, 28], [-86, 37, -8, -36, 20, -58]]</w:t>
      </w:r>
    </w:p>
    <w:p>
      <w:r>
        <w:rPr>
          <w:b/>
        </w:rPr>
        <w:t xml:space="preserve">Tulos</w:t>
      </w:r>
    </w:p>
    <w:p>
      <w:r>
        <w:t xml:space="preserve">[-21, 53, 20, -117, -11, -157, 65, 154, 9]</w:t>
      </w:r>
    </w:p>
    <w:p>
      <w:r>
        <w:rPr>
          <w:b/>
        </w:rPr>
        <w:t xml:space="preserve">Esimerkki 1.3933</w:t>
      </w:r>
    </w:p>
    <w:p>
      <w:r>
        <w:t xml:space="preserve">[[72, 51, -5, 78, 17], [-58, -100, -41], [-91, -12, 81, 54], [31, -29, -5, 54, -35], [-29, 41, 52, -9, -49, -96]]</w:t>
      </w:r>
    </w:p>
    <w:p>
      <w:r>
        <w:rPr>
          <w:b/>
        </w:rPr>
        <w:t xml:space="preserve">Tulos</w:t>
      </w:r>
    </w:p>
    <w:p>
      <w:r>
        <w:t xml:space="preserve">[-75, -49, 82, 177, -32, -35, -96]</w:t>
      </w:r>
    </w:p>
    <w:p>
      <w:r>
        <w:rPr>
          <w:b/>
        </w:rPr>
        <w:t xml:space="preserve">Esimerkki 1.3934</w:t>
      </w:r>
    </w:p>
    <w:p>
      <w:r>
        <w:t xml:space="preserve">[[-98, 7], [67, 77], [-43, -40, 60, 63, -12, -32, -8, -48], [-90, 3, -69, -83, -100, 26], [-69, -60, -79], [-86, 79, -84, 96, -57, 79, -93, -5, 100]]</w:t>
      </w:r>
    </w:p>
    <w:p>
      <w:r>
        <w:rPr>
          <w:b/>
        </w:rPr>
        <w:t xml:space="preserve">Tulos</w:t>
      </w:r>
    </w:p>
    <w:p>
      <w:r>
        <w:t xml:space="preserve">[-319, 66, -172, 76, -169, 73, -101, -53, 100]</w:t>
      </w:r>
    </w:p>
    <w:p>
      <w:r>
        <w:rPr>
          <w:b/>
        </w:rPr>
        <w:t xml:space="preserve">Esimerkki 1.3935</w:t>
      </w:r>
    </w:p>
    <w:p>
      <w:r>
        <w:t xml:space="preserve">[[-11, 76, 6, -33], [-22, -69], [82, -66, -73, 75, 54]]</w:t>
      </w:r>
    </w:p>
    <w:p>
      <w:r>
        <w:rPr>
          <w:b/>
        </w:rPr>
        <w:t xml:space="preserve">Tulos</w:t>
      </w:r>
    </w:p>
    <w:p>
      <w:r>
        <w:t xml:space="preserve">[49, -59, -67, 42, 54]</w:t>
      </w:r>
    </w:p>
    <w:p>
      <w:r>
        <w:rPr>
          <w:b/>
        </w:rPr>
        <w:t xml:space="preserve">Esimerkki 1.3936</w:t>
      </w:r>
    </w:p>
    <w:p>
      <w:r>
        <w:t xml:space="preserve">[[-89, 53, 63, -32, -12, -75, -13, 67], [-59, -84, 76, -93, -80], [-34, -57, 43], [-49, -24], [-50, -5, -68, -98], [-74, 91, 80, 8, 44, -65, -14, -38, -23], [3, 21, 26, -15]]</w:t>
      </w:r>
    </w:p>
    <w:p>
      <w:r>
        <w:rPr>
          <w:b/>
        </w:rPr>
        <w:t xml:space="preserve">Tulos</w:t>
      </w:r>
    </w:p>
    <w:p>
      <w:r>
        <w:t xml:space="preserve">[-352, -5, 220, -230, -48, -140, -27, 29, -23]</w:t>
      </w:r>
    </w:p>
    <w:p>
      <w:r>
        <w:rPr>
          <w:b/>
        </w:rPr>
        <w:t xml:space="preserve">Esimerkki 1.3937</w:t>
      </w:r>
    </w:p>
    <w:p>
      <w:r>
        <w:t xml:space="preserve">[[-59, 72, 59], [32, -42, 92, -8], [-64, -71, 27, -1, 37], [-31, -44, 2, -94, 64, 96]]</w:t>
      </w:r>
    </w:p>
    <w:p>
      <w:r>
        <w:rPr>
          <w:b/>
        </w:rPr>
        <w:t xml:space="preserve">Tulos</w:t>
      </w:r>
    </w:p>
    <w:p>
      <w:r>
        <w:t xml:space="preserve">[-122, -85, 180, -103, 101, 96]</w:t>
      </w:r>
    </w:p>
    <w:p>
      <w:r>
        <w:rPr>
          <w:b/>
        </w:rPr>
        <w:t xml:space="preserve">Esimerkki 1.3938</w:t>
      </w:r>
    </w:p>
    <w:p>
      <w:r>
        <w:t xml:space="preserve">[[85, -18], [21, 40, 26, 86], [-16, -21, -95], [-32, -93, -81, 89, 65, 52, -9], [-40, 31, 6, -64, -96, 59], [35, 72, 74, -62, 80], [-98, 77]]</w:t>
      </w:r>
    </w:p>
    <w:p>
      <w:r>
        <w:rPr>
          <w:b/>
        </w:rPr>
        <w:t xml:space="preserve">Tulos</w:t>
      </w:r>
    </w:p>
    <w:p>
      <w:r>
        <w:t xml:space="preserve">[-45, 88, -70, 49, 49, 111, -9]</w:t>
      </w:r>
    </w:p>
    <w:p>
      <w:r>
        <w:rPr>
          <w:b/>
        </w:rPr>
        <w:t xml:space="preserve">Esimerkki 1.3939</w:t>
      </w:r>
    </w:p>
    <w:p>
      <w:r>
        <w:t xml:space="preserve">[[-23, 83, -41, -100, 64, 55, -60], [99, -39, -30], [18, -47, 64, -44], [94, 1, -83, -71, -60, -53, 48, 47], [68, -62, 10, 97, 9, -68, 80, -24]]</w:t>
      </w:r>
    </w:p>
    <w:p>
      <w:r>
        <w:rPr>
          <w:b/>
        </w:rPr>
        <w:t xml:space="preserve">Tulos</w:t>
      </w:r>
    </w:p>
    <w:p>
      <w:r>
        <w:t xml:space="preserve">[256, -64, -80, -118, 13, -66, 68, 23]</w:t>
      </w:r>
    </w:p>
    <w:p>
      <w:r>
        <w:rPr>
          <w:b/>
        </w:rPr>
        <w:t xml:space="preserve">Esimerkki 1.3940</w:t>
      </w:r>
    </w:p>
    <w:p>
      <w:r>
        <w:t xml:space="preserve">[[-22, -71, -86, -8, -79, -51, 2, 16], [10, 19, -55, -25, 40, 99, -42], [-42, 63, -7, -52, 12, 4, -1], [-16, 13, -16, -70, 7, -90, -68, 89, 51], [-22, -55], [3, 88, -81, -59, 39, 12], [-67, -62, -99]]</w:t>
      </w:r>
    </w:p>
    <w:p>
      <w:r>
        <w:rPr>
          <w:b/>
        </w:rPr>
        <w:t xml:space="preserve">Tulos</w:t>
      </w:r>
    </w:p>
    <w:p>
      <w:r>
        <w:t xml:space="preserve">[-156, -5, -344, -214, 19, -26, -109, 105, 51]</w:t>
      </w:r>
    </w:p>
    <w:p>
      <w:r>
        <w:rPr>
          <w:b/>
        </w:rPr>
        <w:t xml:space="preserve">Esimerkki 1.3941</w:t>
      </w:r>
    </w:p>
    <w:p>
      <w:r>
        <w:t xml:space="preserve">[[51, 35, 33, 16], [-13, 16], [-6, 64], [-57, 5], [-81, 48, 32, 86, -51, 27, -27, -62], [-40, 32, -80, -18, -28, 21]]</w:t>
      </w:r>
    </w:p>
    <w:p>
      <w:r>
        <w:rPr>
          <w:b/>
        </w:rPr>
        <w:t xml:space="preserve">Tulos</w:t>
      </w:r>
    </w:p>
    <w:p>
      <w:r>
        <w:t xml:space="preserve">[-146, 200, -15, 84, -79, 48, -27, -62]</w:t>
      </w:r>
    </w:p>
    <w:p>
      <w:r>
        <w:rPr>
          <w:b/>
        </w:rPr>
        <w:t xml:space="preserve">Esimerkki 1.3942</w:t>
      </w:r>
    </w:p>
    <w:p>
      <w:r>
        <w:t xml:space="preserve">[[75, -53, -38, 68, -67, -9, 13, 47], [-69, 75], [-42, 42], [-92, -94, -62, -71, -45, 45], [92, 19], [-87, -19]]</w:t>
      </w:r>
    </w:p>
    <w:p>
      <w:r>
        <w:rPr>
          <w:b/>
        </w:rPr>
        <w:t xml:space="preserve">Tulos</w:t>
      </w:r>
    </w:p>
    <w:p>
      <w:r>
        <w:t xml:space="preserve">[-123, -72, -58, -3, -112, 36, 13, 47]</w:t>
      </w:r>
    </w:p>
    <w:p>
      <w:r>
        <w:rPr>
          <w:b/>
        </w:rPr>
        <w:t xml:space="preserve">Esimerkki 1.3943</w:t>
      </w:r>
    </w:p>
    <w:p>
      <w:r>
        <w:t xml:space="preserve">[[88, 11, 93, -23, -13, 43, 71, 7, 40], [82, 23, 29, 88, -88, -82, 92, -51], [79, 11, 54, -22, -94, 28, -87], [-18, 9]]</w:t>
      </w:r>
    </w:p>
    <w:p>
      <w:r>
        <w:rPr>
          <w:b/>
        </w:rPr>
        <w:t xml:space="preserve">Tulos</w:t>
      </w:r>
    </w:p>
    <w:p>
      <w:r>
        <w:t xml:space="preserve">[231, 54, 176, 43, -195, -11, 76, -44, 40]</w:t>
      </w:r>
    </w:p>
    <w:p>
      <w:r>
        <w:rPr>
          <w:b/>
        </w:rPr>
        <w:t xml:space="preserve">Esimerkki 1.3944</w:t>
      </w:r>
    </w:p>
    <w:p>
      <w:r>
        <w:t xml:space="preserve">[[-74, -33, 39, 99, 89, -45, -1], [36, 100, -44, -55, -36, 5, -64], [-81, -71, 7, -6, -36, 8], [-66, 30, -27, -69, 46, 56], [32, 78, -20, -97, 16, 31, -70, -3], [20, 33, 64, 2, -26, 45, 62], [38, 13, 20]]</w:t>
      </w:r>
    </w:p>
    <w:p>
      <w:r>
        <w:rPr>
          <w:b/>
        </w:rPr>
        <w:t xml:space="preserve">Tulos</w:t>
      </w:r>
    </w:p>
    <w:p>
      <w:r>
        <w:t xml:space="preserve">[-95, 150, 39, -126, 53, 100, -73, -3]</w:t>
      </w:r>
    </w:p>
    <w:p>
      <w:r>
        <w:rPr>
          <w:b/>
        </w:rPr>
        <w:t xml:space="preserve">Esimerkki 1.3945</w:t>
      </w:r>
    </w:p>
    <w:p>
      <w:r>
        <w:t xml:space="preserve">[[41, -35, 93], [-58, 45, -61, -19, -83, -44], [71, -84, 31, 95], [8, 63, -75, -48, 61, 89, 1, -83]]</w:t>
      </w:r>
    </w:p>
    <w:p>
      <w:r>
        <w:rPr>
          <w:b/>
        </w:rPr>
        <w:t xml:space="preserve">Tulos</w:t>
      </w:r>
    </w:p>
    <w:p>
      <w:r>
        <w:t xml:space="preserve">[62, -11, -12, 28, -22, 45, 1, -83]</w:t>
      </w:r>
    </w:p>
    <w:p>
      <w:r>
        <w:rPr>
          <w:b/>
        </w:rPr>
        <w:t xml:space="preserve">Esimerkki 1.3946</w:t>
      </w:r>
    </w:p>
    <w:p>
      <w:r>
        <w:t xml:space="preserve">[[-99, 3, 40, -71, 23, -3], [-82, 6, 73], [14, -48], [56, -52, 11], [33, -5, 87, 77, -10, 79]]</w:t>
      </w:r>
    </w:p>
    <w:p>
      <w:r>
        <w:rPr>
          <w:b/>
        </w:rPr>
        <w:t xml:space="preserve">Tulos</w:t>
      </w:r>
    </w:p>
    <w:p>
      <w:r>
        <w:t xml:space="preserve">[-78, -96, 211, 6, 13, 76]</w:t>
      </w:r>
    </w:p>
    <w:p>
      <w:r>
        <w:rPr>
          <w:b/>
        </w:rPr>
        <w:t xml:space="preserve">Esimerkki 1.3947</w:t>
      </w:r>
    </w:p>
    <w:p>
      <w:r>
        <w:t xml:space="preserve">[[98, -11, -34, -2, -56], [-3, 36], [-7, -33, -30, 6], [-7, 75, -33, -50], [16, -15, 9, -81, 58, -2, 8, -18], [85, -55], [-58, -95, 93, 44, -95, -87, 19, -7]]</w:t>
      </w:r>
    </w:p>
    <w:p>
      <w:r>
        <w:rPr>
          <w:b/>
        </w:rPr>
        <w:t xml:space="preserve">Tulos</w:t>
      </w:r>
    </w:p>
    <w:p>
      <w:r>
        <w:t xml:space="preserve">[124, -98, 5, -83, -93, -89, 27, -25]</w:t>
      </w:r>
    </w:p>
    <w:p>
      <w:r>
        <w:rPr>
          <w:b/>
        </w:rPr>
        <w:t xml:space="preserve">Esimerkki 1.3948</w:t>
      </w:r>
    </w:p>
    <w:p>
      <w:r>
        <w:t xml:space="preserve">[[1, -37], [18, -51, -92], [11, 45, -75, 89, 7, 23], [-81, 94, 94, -31], [-45, -93, -60, 46, 34, 100, 71], [-14, -50, -76, -16, 59, -81]]</w:t>
      </w:r>
    </w:p>
    <w:p>
      <w:r>
        <w:rPr>
          <w:b/>
        </w:rPr>
        <w:t xml:space="preserve">Tulos</w:t>
      </w:r>
    </w:p>
    <w:p>
      <w:r>
        <w:t xml:space="preserve">[-110, -92, -209, 88, 100, 42, 71]</w:t>
      </w:r>
    </w:p>
    <w:p>
      <w:r>
        <w:rPr>
          <w:b/>
        </w:rPr>
        <w:t xml:space="preserve">Esimerkki 1.3949</w:t>
      </w:r>
    </w:p>
    <w:p>
      <w:r>
        <w:t xml:space="preserve">[[-31, -57, -7, 22, 92], [-24, 59, 69, 73, -62, 87, -14, -40]]</w:t>
      </w:r>
    </w:p>
    <w:p>
      <w:r>
        <w:rPr>
          <w:b/>
        </w:rPr>
        <w:t xml:space="preserve">Tulos</w:t>
      </w:r>
    </w:p>
    <w:p>
      <w:r>
        <w:t xml:space="preserve">[-55, 2, 62, 95, 30, 87, -14, -40]</w:t>
      </w:r>
    </w:p>
    <w:p>
      <w:r>
        <w:rPr>
          <w:b/>
        </w:rPr>
        <w:t xml:space="preserve">Esimerkki 1.3950</w:t>
      </w:r>
    </w:p>
    <w:p>
      <w:r>
        <w:t xml:space="preserve">[[32, -61, -73], [-8, -39], [80, -44, -65, 7, 82, 78, 41, 10, 9], [84, 27, 86, -55, -55], [29, -42, -1, -8, 31, -48, -60, 89], [-93, -69, 65, 63, -67]]</w:t>
      </w:r>
    </w:p>
    <w:p>
      <w:r>
        <w:rPr>
          <w:b/>
        </w:rPr>
        <w:t xml:space="preserve">Tulos</w:t>
      </w:r>
    </w:p>
    <w:p>
      <w:r>
        <w:t xml:space="preserve">[124, -228, 12, 7, -9, 30, -19, 99, 9]</w:t>
      </w:r>
    </w:p>
    <w:p>
      <w:r>
        <w:rPr>
          <w:b/>
        </w:rPr>
        <w:t xml:space="preserve">Esimerkki 1.3951</w:t>
      </w:r>
    </w:p>
    <w:p>
      <w:r>
        <w:t xml:space="preserve">[[-55, 60, 15], [-67, -97, 15, -83, 84, 11], [9, -23], [-74, 22, 9, -54], [-53, 63, 84, 24, 77, -25, 51, -42, 99]]</w:t>
      </w:r>
    </w:p>
    <w:p>
      <w:r>
        <w:rPr>
          <w:b/>
        </w:rPr>
        <w:t xml:space="preserve">Tulos</w:t>
      </w:r>
    </w:p>
    <w:p>
      <w:r>
        <w:t xml:space="preserve">[-240, 25, 123, -113, 161, -14, 51, -42, 99]</w:t>
      </w:r>
    </w:p>
    <w:p>
      <w:r>
        <w:rPr>
          <w:b/>
        </w:rPr>
        <w:t xml:space="preserve">Esimerkki 1.3952</w:t>
      </w:r>
    </w:p>
    <w:p>
      <w:r>
        <w:t xml:space="preserve">[[-1, -88, -6, -49], [-39, 54, 93], [62, 74, -64, 86, 24, 41, 6, -72], [-23, -11, 52, -11, 77], [25, -63, -70], [1, 55, 43], [85, -7, 35, -77, -86, -40, 4, 71]]</w:t>
      </w:r>
    </w:p>
    <w:p>
      <w:r>
        <w:rPr>
          <w:b/>
        </w:rPr>
        <w:t xml:space="preserve">Tulos</w:t>
      </w:r>
    </w:p>
    <w:p>
      <w:r>
        <w:t xml:space="preserve">[110, 14, 83, -51, 15, 1, 10, -1]</w:t>
      </w:r>
    </w:p>
    <w:p>
      <w:r>
        <w:rPr>
          <w:b/>
        </w:rPr>
        <w:t xml:space="preserve">Esimerkki 1.3953</w:t>
      </w:r>
    </w:p>
    <w:p>
      <w:r>
        <w:t xml:space="preserve">[[-31, 22, 70, -65, -3, -97, -18, -9], [18, -16, 90, -93, -61, 34, -62]]</w:t>
      </w:r>
    </w:p>
    <w:p>
      <w:r>
        <w:rPr>
          <w:b/>
        </w:rPr>
        <w:t xml:space="preserve">Tulos</w:t>
      </w:r>
    </w:p>
    <w:p>
      <w:r>
        <w:t xml:space="preserve">[-13, 6, 160, -158, -64, -63, -80, -9]</w:t>
      </w:r>
    </w:p>
    <w:p>
      <w:r>
        <w:rPr>
          <w:b/>
        </w:rPr>
        <w:t xml:space="preserve">Esimerkki 1.3954</w:t>
      </w:r>
    </w:p>
    <w:p>
      <w:r>
        <w:t xml:space="preserve">[[-69, -5, 83, -31, 55, -3, -38, -16, -90], [-86, -74, 74, -69], [26, -97, -39], [86, 68, -4, -29, 56], [-39, -9]]</w:t>
      </w:r>
    </w:p>
    <w:p>
      <w:r>
        <w:rPr>
          <w:b/>
        </w:rPr>
        <w:t xml:space="preserve">Tulos</w:t>
      </w:r>
    </w:p>
    <w:p>
      <w:r>
        <w:t xml:space="preserve">[-82, -117, 114, -129, 111, -3, -38, -16, -90]</w:t>
      </w:r>
    </w:p>
    <w:p>
      <w:r>
        <w:rPr>
          <w:b/>
        </w:rPr>
        <w:t xml:space="preserve">Esimerkki 1.3955</w:t>
      </w:r>
    </w:p>
    <w:p>
      <w:r>
        <w:t xml:space="preserve">[[18, -68, 85, -30, -17, 22], [6, -57, 37, 53, -85, -99, -39, -49], [30, -27, -56, -22, -16, -49, 78]]</w:t>
      </w:r>
    </w:p>
    <w:p>
      <w:r>
        <w:rPr>
          <w:b/>
        </w:rPr>
        <w:t xml:space="preserve">Tulos</w:t>
      </w:r>
    </w:p>
    <w:p>
      <w:r>
        <w:t xml:space="preserve">[54, -152, 66, 1, -118, -126, 39, -49]</w:t>
      </w:r>
    </w:p>
    <w:p>
      <w:r>
        <w:rPr>
          <w:b/>
        </w:rPr>
        <w:t xml:space="preserve">Esimerkki 1.3956</w:t>
      </w:r>
    </w:p>
    <w:p>
      <w:r>
        <w:t xml:space="preserve">[[23, 77, 63, -61, 60, -25, 17, -64], [-39, -23], [67, 94, 66, -90, 33, 22], [6, -25, 20, 1, -97, 67, -14], [-51, 22, -71, -30, 84, -4], [11, 79, -28, 90, -18], [55, -53, -54, -97, 96, -53]]</w:t>
      </w:r>
    </w:p>
    <w:p>
      <w:r>
        <w:rPr>
          <w:b/>
        </w:rPr>
        <w:t xml:space="preserve">Tulos</w:t>
      </w:r>
    </w:p>
    <w:p>
      <w:r>
        <w:t xml:space="preserve">[72, 171, -4, -187, 255, -157, 84, -78]</w:t>
      </w:r>
    </w:p>
    <w:p>
      <w:r>
        <w:rPr>
          <w:b/>
        </w:rPr>
        <w:t xml:space="preserve">Esimerkki 1.3957</w:t>
      </w:r>
    </w:p>
    <w:p>
      <w:r>
        <w:t xml:space="preserve">[[-72, 97, 82, -63, 29, 75], [82, 59, -56, 67, 33, -78], [-60, -85], [68, -71, 27, 90, 49, 74], [-43, 12, -17, 72], [-98, -86, 64], [68, -92, -77, -16]]</w:t>
      </w:r>
    </w:p>
    <w:p>
      <w:r>
        <w:rPr>
          <w:b/>
        </w:rPr>
        <w:t xml:space="preserve">Tulos</w:t>
      </w:r>
    </w:p>
    <w:p>
      <w:r>
        <w:t xml:space="preserve">[-55, -166, 23, 150, 111, 71]</w:t>
      </w:r>
    </w:p>
    <w:p>
      <w:r>
        <w:rPr>
          <w:b/>
        </w:rPr>
        <w:t xml:space="preserve">Esimerkki 1.3958</w:t>
      </w:r>
    </w:p>
    <w:p>
      <w:r>
        <w:t xml:space="preserve">[[23, -98, -41, -70, 66, -48, -3, -18, -12], [-99, -70, -28, 28, -89, 29, -47, 46, -31], [48, 34, 12, -43, 22, -74, -43, 19]]</w:t>
      </w:r>
    </w:p>
    <w:p>
      <w:r>
        <w:rPr>
          <w:b/>
        </w:rPr>
        <w:t xml:space="preserve">Tulos</w:t>
      </w:r>
    </w:p>
    <w:p>
      <w:r>
        <w:t xml:space="preserve">[-28, -134, -57, -85, -1, -93, -93, 47, -43]</w:t>
      </w:r>
    </w:p>
    <w:p>
      <w:r>
        <w:rPr>
          <w:b/>
        </w:rPr>
        <w:t xml:space="preserve">Esimerkki 1.3959</w:t>
      </w:r>
    </w:p>
    <w:p>
      <w:r>
        <w:t xml:space="preserve">[[-98, -40, 89, 70], [7, 89, 93], [-72, 4, -58, 66, -69, 75, 42, -9]]</w:t>
      </w:r>
    </w:p>
    <w:p>
      <w:r>
        <w:rPr>
          <w:b/>
        </w:rPr>
        <w:t xml:space="preserve">Tulos</w:t>
      </w:r>
    </w:p>
    <w:p>
      <w:r>
        <w:t xml:space="preserve">[-163, 53, 124, 136, -69, 75, 42, -9]</w:t>
      </w:r>
    </w:p>
    <w:p>
      <w:r>
        <w:rPr>
          <w:b/>
        </w:rPr>
        <w:t xml:space="preserve">Esimerkki 1.3960</w:t>
      </w:r>
    </w:p>
    <w:p>
      <w:r>
        <w:t xml:space="preserve">[[-52, -21, 72, 30, -100, -22, -28], [91, 38, 85, 8, -59, 14, -91], [-30, 44, -19, -41, -10, 21], [-63, 9]]</w:t>
      </w:r>
    </w:p>
    <w:p>
      <w:r>
        <w:rPr>
          <w:b/>
        </w:rPr>
        <w:t xml:space="preserve">Tulos</w:t>
      </w:r>
    </w:p>
    <w:p>
      <w:r>
        <w:t xml:space="preserve">[-54, 70, 138, -3, -169, 13, -119]</w:t>
      </w:r>
    </w:p>
    <w:p>
      <w:r>
        <w:rPr>
          <w:b/>
        </w:rPr>
        <w:t xml:space="preserve">Esimerkki 1.3961</w:t>
      </w:r>
    </w:p>
    <w:p>
      <w:r>
        <w:t xml:space="preserve">[[-94, -46], [58, -61, -76, 30, 9, -97, -23, -75], [58, -62, -68, 50, 34, -98, -38], [-70, -12, 59, -4], [59, -83, 22, -21, 3, -12], [-92, -62, 78, -65, -76, -62, -21, 9], [4, -49, -54]]</w:t>
      </w:r>
    </w:p>
    <w:p>
      <w:r>
        <w:rPr>
          <w:b/>
        </w:rPr>
        <w:t xml:space="preserve">Tulos</w:t>
      </w:r>
    </w:p>
    <w:p>
      <w:r>
        <w:t xml:space="preserve">[-77, -375, -39, -10, -30, -269, -82, -66]</w:t>
      </w:r>
    </w:p>
    <w:p>
      <w:r>
        <w:rPr>
          <w:b/>
        </w:rPr>
        <w:t xml:space="preserve">Esimerkki 1.3962</w:t>
      </w:r>
    </w:p>
    <w:p>
      <w:r>
        <w:t xml:space="preserve">[[70, 70, 13, -32, 61], [-5, -71, -17, 60, -100, 66, -27, 61, 32], [-43, -10, -98, -3, -27, 99, 8, 6]]</w:t>
      </w:r>
    </w:p>
    <w:p>
      <w:r>
        <w:rPr>
          <w:b/>
        </w:rPr>
        <w:t xml:space="preserve">Tulos</w:t>
      </w:r>
    </w:p>
    <w:p>
      <w:r>
        <w:t xml:space="preserve">[22, -11, -102, 25, -66, 165, -19, 67, 32]</w:t>
      </w:r>
    </w:p>
    <w:p>
      <w:r>
        <w:rPr>
          <w:b/>
        </w:rPr>
        <w:t xml:space="preserve">Esimerkki 1.3963</w:t>
      </w:r>
    </w:p>
    <w:p>
      <w:r>
        <w:t xml:space="preserve">[[-40, 14, -88, 34, 3, -52, 30, -13, 11], [90, -37]]</w:t>
      </w:r>
    </w:p>
    <w:p>
      <w:r>
        <w:rPr>
          <w:b/>
        </w:rPr>
        <w:t xml:space="preserve">Tulos</w:t>
      </w:r>
    </w:p>
    <w:p>
      <w:r>
        <w:t xml:space="preserve">[50, -23, -88, 34, 3, -52, 30, -13, 11]</w:t>
      </w:r>
    </w:p>
    <w:p>
      <w:r>
        <w:rPr>
          <w:b/>
        </w:rPr>
        <w:t xml:space="preserve">Esimerkki 1.3964</w:t>
      </w:r>
    </w:p>
    <w:p>
      <w:r>
        <w:t xml:space="preserve">[[-84, -57, -3, 14, 93, 31, -41], [33, -37], [-81, 18, 57, -80, -81, 69, -53, -37], [18, -34, 49, -30], [-18, -38, 66, 77, 23, 10, -75, -44], [97, -44, -69, 2], [79, 19, -13, -17, -79, 31, 56]]</w:t>
      </w:r>
    </w:p>
    <w:p>
      <w:r>
        <w:rPr>
          <w:b/>
        </w:rPr>
        <w:t xml:space="preserve">Tulos</w:t>
      </w:r>
    </w:p>
    <w:p>
      <w:r>
        <w:t xml:space="preserve">[44, -173, 87, -34, -44, 141, -113, -81]</w:t>
      </w:r>
    </w:p>
    <w:p>
      <w:r>
        <w:rPr>
          <w:b/>
        </w:rPr>
        <w:t xml:space="preserve">Esimerkki 1.3965</w:t>
      </w:r>
    </w:p>
    <w:p>
      <w:r>
        <w:t xml:space="preserve">[[-74, 72], [97, 51], [-93, 72, 75]]</w:t>
      </w:r>
    </w:p>
    <w:p>
      <w:r>
        <w:rPr>
          <w:b/>
        </w:rPr>
        <w:t xml:space="preserve">Tulos</w:t>
      </w:r>
    </w:p>
    <w:p>
      <w:r>
        <w:t xml:space="preserve">[-70, 195, 75]</w:t>
      </w:r>
    </w:p>
    <w:p>
      <w:r>
        <w:rPr>
          <w:b/>
        </w:rPr>
        <w:t xml:space="preserve">Esimerkki 1.3966</w:t>
      </w:r>
    </w:p>
    <w:p>
      <w:r>
        <w:t xml:space="preserve">[[-30, -18, -82, -84, -61, -31, 75, 27, 40], [-72, -47, 89, 29, -66, -40, -78], [-98, 74, -97], [-45, 93, 32, 80, 93], [-53, 27, -52, 22, 90, -50]]</w:t>
      </w:r>
    </w:p>
    <w:p>
      <w:r>
        <w:rPr>
          <w:b/>
        </w:rPr>
        <w:t xml:space="preserve">Tulos</w:t>
      </w:r>
    </w:p>
    <w:p>
      <w:r>
        <w:t xml:space="preserve">[-298, 129, -110, 47, 56, -121, -3, 27, 40]</w:t>
      </w:r>
    </w:p>
    <w:p>
      <w:r>
        <w:rPr>
          <w:b/>
        </w:rPr>
        <w:t xml:space="preserve">Esimerkki 1.3967</w:t>
      </w:r>
    </w:p>
    <w:p>
      <w:r>
        <w:t xml:space="preserve">[[-22, 93, 1, 69, -27, -44, 94], [-6, -75, 70, 59, -61, -91, -33, -84], [-50, -70, -92, -60, 53], [95, -97, 61, -23], [-7, 19, 7, -12, -68], [-61, -66], [-81, 79, 99, 76]]</w:t>
      </w:r>
    </w:p>
    <w:p>
      <w:r>
        <w:rPr>
          <w:b/>
        </w:rPr>
        <w:t xml:space="preserve">Tulos</w:t>
      </w:r>
    </w:p>
    <w:p>
      <w:r>
        <w:t xml:space="preserve">[-132, -117, 146, 109, -103, -135, 61, -84]</w:t>
      </w:r>
    </w:p>
    <w:p>
      <w:r>
        <w:rPr>
          <w:b/>
        </w:rPr>
        <w:t xml:space="preserve">Esimerkki 1.3968</w:t>
      </w:r>
    </w:p>
    <w:p>
      <w:r>
        <w:t xml:space="preserve">[[-86, 22, -37, -6, 39, -19], [37, 35, 49, -79, -61, -92, -95], [89, 44]]</w:t>
      </w:r>
    </w:p>
    <w:p>
      <w:r>
        <w:rPr>
          <w:b/>
        </w:rPr>
        <w:t xml:space="preserve">Tulos</w:t>
      </w:r>
    </w:p>
    <w:p>
      <w:r>
        <w:t xml:space="preserve">[40, 101, 12, -85, -22, -111, -95]</w:t>
      </w:r>
    </w:p>
    <w:p>
      <w:r>
        <w:rPr>
          <w:b/>
        </w:rPr>
        <w:t xml:space="preserve">Esimerkki 1.3969</w:t>
      </w:r>
    </w:p>
    <w:p>
      <w:r>
        <w:t xml:space="preserve">[[1, -61, 8, 54, 92, -69, 25], [-26, 29, 27, -10, -38], [-71, -22, 25], [-100, -44, 25, 63, -96, 78, 79]]</w:t>
      </w:r>
    </w:p>
    <w:p>
      <w:r>
        <w:rPr>
          <w:b/>
        </w:rPr>
        <w:t xml:space="preserve">Tulos</w:t>
      </w:r>
    </w:p>
    <w:p>
      <w:r>
        <w:t xml:space="preserve">[-196, -98, 85, 107, -42, 9, 104]</w:t>
      </w:r>
    </w:p>
    <w:p>
      <w:r>
        <w:rPr>
          <w:b/>
        </w:rPr>
        <w:t xml:space="preserve">Esimerkki 1.3970</w:t>
      </w:r>
    </w:p>
    <w:p>
      <w:r>
        <w:t xml:space="preserve">[[-9, -82, -76, 21, 75, -41, -98, -46], [20, 86, -31, -16], [25, -26, -40, 13, -28, -9, -29], [-14, -22, -67, -35, 68, 59, 31, 41, -54], [94, 99], [-90, 25, -51, -62, 17, 74, -54, 1], [-95, 94]]</w:t>
      </w:r>
    </w:p>
    <w:p>
      <w:r>
        <w:rPr>
          <w:b/>
        </w:rPr>
        <w:t xml:space="preserve">Tulos</w:t>
      </w:r>
    </w:p>
    <w:p>
      <w:r>
        <w:t xml:space="preserve">[-69, 200, -251, -132, 173, 64, -130, -34, -53]</w:t>
      </w:r>
    </w:p>
    <w:p>
      <w:r>
        <w:rPr>
          <w:b/>
        </w:rPr>
        <w:t xml:space="preserve">Esimerkki 1.3971</w:t>
      </w:r>
    </w:p>
    <w:p>
      <w:r>
        <w:t xml:space="preserve">[[-77, -89, 41, -31, 2, 38], [-60, 74, 97, -37], [72, -27, -75]]</w:t>
      </w:r>
    </w:p>
    <w:p>
      <w:r>
        <w:rPr>
          <w:b/>
        </w:rPr>
        <w:t xml:space="preserve">Tulos</w:t>
      </w:r>
    </w:p>
    <w:p>
      <w:r>
        <w:t xml:space="preserve">[-65, -42, 63, -68, 2, 38]</w:t>
      </w:r>
    </w:p>
    <w:p>
      <w:r>
        <w:rPr>
          <w:b/>
        </w:rPr>
        <w:t xml:space="preserve">Esimerkki 1.3972</w:t>
      </w:r>
    </w:p>
    <w:p>
      <w:r>
        <w:t xml:space="preserve">[[-70, 3, 34, 37, 57, -28, -61, 90, -32], [-18, -1, -63, -37, 54]]</w:t>
      </w:r>
    </w:p>
    <w:p>
      <w:r>
        <w:rPr>
          <w:b/>
        </w:rPr>
        <w:t xml:space="preserve">Tulos</w:t>
      </w:r>
    </w:p>
    <w:p>
      <w:r>
        <w:t xml:space="preserve">[-88, 2, -29, 0, 57, 26, -61, 90, -32]</w:t>
      </w:r>
    </w:p>
    <w:p>
      <w:r>
        <w:rPr>
          <w:b/>
        </w:rPr>
        <w:t xml:space="preserve">Esimerkki 1.3973</w:t>
      </w:r>
    </w:p>
    <w:p>
      <w:r>
        <w:t xml:space="preserve">[[-2, 53], [78, 15, 2, -45], [-49, -84, -37, -77], [-53, 3], [37, 47, -100, 4, 99, -45]]</w:t>
      </w:r>
    </w:p>
    <w:p>
      <w:r>
        <w:rPr>
          <w:b/>
        </w:rPr>
        <w:t xml:space="preserve">Tulos</w:t>
      </w:r>
    </w:p>
    <w:p>
      <w:r>
        <w:t xml:space="preserve">[11, 34, -135, -118, 99, -45]</w:t>
      </w:r>
    </w:p>
    <w:p>
      <w:r>
        <w:rPr>
          <w:b/>
        </w:rPr>
        <w:t xml:space="preserve">Esimerkki 1.3974</w:t>
      </w:r>
    </w:p>
    <w:p>
      <w:r>
        <w:t xml:space="preserve">[[30, 88, 12, -43, -5], [74, 39, -76, -52, 88], [-42, 70, -73, 31, -83, 90, 26], [16, -7, -80, -37], [45, 2, -91, 47, -40]]</w:t>
      </w:r>
    </w:p>
    <w:p>
      <w:r>
        <w:rPr>
          <w:b/>
        </w:rPr>
        <w:t xml:space="preserve">Tulos</w:t>
      </w:r>
    </w:p>
    <w:p>
      <w:r>
        <w:t xml:space="preserve">[123, 192, -308, -54, -40, 90, 26]</w:t>
      </w:r>
    </w:p>
    <w:p>
      <w:r>
        <w:rPr>
          <w:b/>
        </w:rPr>
        <w:t xml:space="preserve">Esimerkki 1.3975</w:t>
      </w:r>
    </w:p>
    <w:p>
      <w:r>
        <w:t xml:space="preserve">[[-100, 31, -62, 86], [-3, -96, 31, 46, -97, 79, 97, -96, 19], [10, 85]]</w:t>
      </w:r>
    </w:p>
    <w:p>
      <w:r>
        <w:rPr>
          <w:b/>
        </w:rPr>
        <w:t xml:space="preserve">Tulos</w:t>
      </w:r>
    </w:p>
    <w:p>
      <w:r>
        <w:t xml:space="preserve">[-93, 20, -31, 132, -97, 79, 97, -96, 19]</w:t>
      </w:r>
    </w:p>
    <w:p>
      <w:r>
        <w:rPr>
          <w:b/>
        </w:rPr>
        <w:t xml:space="preserve">Esimerkki 1.3976</w:t>
      </w:r>
    </w:p>
    <w:p>
      <w:r>
        <w:t xml:space="preserve">[[69, -26, -86, -27, 59, 95, -31, 91], [-56, -60, 19, 47, 34, 8, 19]]</w:t>
      </w:r>
    </w:p>
    <w:p>
      <w:r>
        <w:rPr>
          <w:b/>
        </w:rPr>
        <w:t xml:space="preserve">Tulos</w:t>
      </w:r>
    </w:p>
    <w:p>
      <w:r>
        <w:t xml:space="preserve">[13, -86, -67, 20, 93, 103, -12, 91]</w:t>
      </w:r>
    </w:p>
    <w:p>
      <w:r>
        <w:rPr>
          <w:b/>
        </w:rPr>
        <w:t xml:space="preserve">Esimerkki 1.3977</w:t>
      </w:r>
    </w:p>
    <w:p>
      <w:r>
        <w:t xml:space="preserve">[[-15, 85, 33], [56, -100, -13, 93, 37, 82, 35], [17, -30, -22, 41, 94, 31, -35, 4, -13]]</w:t>
      </w:r>
    </w:p>
    <w:p>
      <w:r>
        <w:rPr>
          <w:b/>
        </w:rPr>
        <w:t xml:space="preserve">Tulos</w:t>
      </w:r>
    </w:p>
    <w:p>
      <w:r>
        <w:t xml:space="preserve">[58, -45, -2, 134, 131, 113, 0, 4, -13]</w:t>
      </w:r>
    </w:p>
    <w:p>
      <w:r>
        <w:rPr>
          <w:b/>
        </w:rPr>
        <w:t xml:space="preserve">Esimerkki 1.3978</w:t>
      </w:r>
    </w:p>
    <w:p>
      <w:r>
        <w:t xml:space="preserve">[[-11, -56, 38, -39, -97, -83, -10], [-45, -58, 51, 51], [64, 35]]</w:t>
      </w:r>
    </w:p>
    <w:p>
      <w:r>
        <w:rPr>
          <w:b/>
        </w:rPr>
        <w:t xml:space="preserve">Tulos</w:t>
      </w:r>
    </w:p>
    <w:p>
      <w:r>
        <w:t xml:space="preserve">[8, -79, 89, 12, -97, -83, -10]</w:t>
      </w:r>
    </w:p>
    <w:p>
      <w:r>
        <w:rPr>
          <w:b/>
        </w:rPr>
        <w:t xml:space="preserve">Esimerkki 1.3979</w:t>
      </w:r>
    </w:p>
    <w:p>
      <w:r>
        <w:t xml:space="preserve">[[64, 36, 4], [87, -23, 55, 25, -73, 59, -99], [-5, 82, 17, 48, 50]]</w:t>
      </w:r>
    </w:p>
    <w:p>
      <w:r>
        <w:rPr>
          <w:b/>
        </w:rPr>
        <w:t xml:space="preserve">Tulos</w:t>
      </w:r>
    </w:p>
    <w:p>
      <w:r>
        <w:t xml:space="preserve">[146, 95, 76, 73, -23, 59, -99]</w:t>
      </w:r>
    </w:p>
    <w:p>
      <w:r>
        <w:rPr>
          <w:b/>
        </w:rPr>
        <w:t xml:space="preserve">Esimerkki 1.3980</w:t>
      </w:r>
    </w:p>
    <w:p>
      <w:r>
        <w:t xml:space="preserve">[[-65, -2, -12, -95, 79, 90, 13, -88, 74], [92, -95, 58, -88, -36, 67, -21, 44]]</w:t>
      </w:r>
    </w:p>
    <w:p>
      <w:r>
        <w:rPr>
          <w:b/>
        </w:rPr>
        <w:t xml:space="preserve">Tulos</w:t>
      </w:r>
    </w:p>
    <w:p>
      <w:r>
        <w:t xml:space="preserve">[27, -97, 46, -183, 43, 157, -8, -44, 74]</w:t>
      </w:r>
    </w:p>
    <w:p>
      <w:r>
        <w:rPr>
          <w:b/>
        </w:rPr>
        <w:t xml:space="preserve">Esimerkki 1.3981</w:t>
      </w:r>
    </w:p>
    <w:p>
      <w:r>
        <w:t xml:space="preserve">[[85, 76, -72, 57, 80, 82, 23, 17, 56], [38, 85], [16, 100, 48, -78, 25, 47, 95, -30], [-87, -72, -32, -62], [-72, 21], [-52, -93, 45, 32, 31, 4, 37, 53]]</w:t>
      </w:r>
    </w:p>
    <w:p>
      <w:r>
        <w:rPr>
          <w:b/>
        </w:rPr>
        <w:t xml:space="preserve">Tulos</w:t>
      </w:r>
    </w:p>
    <w:p>
      <w:r>
        <w:t xml:space="preserve">[-72, 117, -11, -51, 136, 133, 155, 40, 56]</w:t>
      </w:r>
    </w:p>
    <w:p>
      <w:r>
        <w:rPr>
          <w:b/>
        </w:rPr>
        <w:t xml:space="preserve">Esimerkki 1.3982</w:t>
      </w:r>
    </w:p>
    <w:p>
      <w:r>
        <w:t xml:space="preserve">[[-35, 91, -74, 84], [-93, 64, 32, -16], [92, -77, 37, 89, 16], [-45, -12]]</w:t>
      </w:r>
    </w:p>
    <w:p>
      <w:r>
        <w:rPr>
          <w:b/>
        </w:rPr>
        <w:t xml:space="preserve">Tulos</w:t>
      </w:r>
    </w:p>
    <w:p>
      <w:r>
        <w:t xml:space="preserve">[-81, 66, -5, 157, 16]</w:t>
      </w:r>
    </w:p>
    <w:p>
      <w:r>
        <w:rPr>
          <w:b/>
        </w:rPr>
        <w:t xml:space="preserve">Esimerkki 1.3983</w:t>
      </w:r>
    </w:p>
    <w:p>
      <w:r>
        <w:t xml:space="preserve">[[78, 38], [67, -96, -96, -39, -29, 32, 3, -63], [-77, 48, -93, -13, -13, -7, 22]]</w:t>
      </w:r>
    </w:p>
    <w:p>
      <w:r>
        <w:rPr>
          <w:b/>
        </w:rPr>
        <w:t xml:space="preserve">Tulos</w:t>
      </w:r>
    </w:p>
    <w:p>
      <w:r>
        <w:t xml:space="preserve">[68, -10, -189, -52, -42, 25, 25, -63]</w:t>
      </w:r>
    </w:p>
    <w:p>
      <w:r>
        <w:rPr>
          <w:b/>
        </w:rPr>
        <w:t xml:space="preserve">Esimerkki 1.3984</w:t>
      </w:r>
    </w:p>
    <w:p>
      <w:r>
        <w:t xml:space="preserve">[[30, 7, 48, -35, 72, 71, 42, 9, 86], [68, -59, -84, 72, -63, -15, 31]]</w:t>
      </w:r>
    </w:p>
    <w:p>
      <w:r>
        <w:rPr>
          <w:b/>
        </w:rPr>
        <w:t xml:space="preserve">Tulos</w:t>
      </w:r>
    </w:p>
    <w:p>
      <w:r>
        <w:t xml:space="preserve">[98, -52, -36, 37, 9, 56, 73, 9, 86]</w:t>
      </w:r>
    </w:p>
    <w:p>
      <w:r>
        <w:rPr>
          <w:b/>
        </w:rPr>
        <w:t xml:space="preserve">Esimerkki 1.3985</w:t>
      </w:r>
    </w:p>
    <w:p>
      <w:r>
        <w:t xml:space="preserve">[[68, -66], [15, 14, -100], [-77, 35, 70, -93, -87, 100, 91, 75], [74, 50, 49, -39, -41, -86, 23, 37, -39], [44, 91, 53, -47, -88, -58]]</w:t>
      </w:r>
    </w:p>
    <w:p>
      <w:r>
        <w:rPr>
          <w:b/>
        </w:rPr>
        <w:t xml:space="preserve">Tulos</w:t>
      </w:r>
    </w:p>
    <w:p>
      <w:r>
        <w:t xml:space="preserve">[124, 124, 72, -179, -216, -44, 114, 112, -39]</w:t>
      </w:r>
    </w:p>
    <w:p>
      <w:r>
        <w:rPr>
          <w:b/>
        </w:rPr>
        <w:t xml:space="preserve">Esimerkki 1.3986</w:t>
      </w:r>
    </w:p>
    <w:p>
      <w:r>
        <w:t xml:space="preserve">[[94, -51, 33, -94, -29, -21, -50, -82, -20], [37, -13, -26, -32, -54, -54, -97, 59, 92], [94, -13], [-19, 44], [75, 17, 93, -6, 16], [-30, 26, -76, -46, 43, 26, -76, -18, -61], [91, 51, 92, -48, -77, -72, 77, -66]]</w:t>
      </w:r>
    </w:p>
    <w:p>
      <w:r>
        <w:rPr>
          <w:b/>
        </w:rPr>
        <w:t xml:space="preserve">Tulos</w:t>
      </w:r>
    </w:p>
    <w:p>
      <w:r>
        <w:t xml:space="preserve">[342, 61, 116, -226, -101, -121, -146, -107, 11]</w:t>
      </w:r>
    </w:p>
    <w:p>
      <w:r>
        <w:rPr>
          <w:b/>
        </w:rPr>
        <w:t xml:space="preserve">Esimerkki 1.3987</w:t>
      </w:r>
    </w:p>
    <w:p>
      <w:r>
        <w:t xml:space="preserve">[[-33, 85], [90, 84, -19, -71, -38, -11, 39, 62], [-78, -37, -59, -74, -51, -54], [2, 2, -50, -18, -16], [-57, 98, -1, -100, -84], [-5, 35, 43]]</w:t>
      </w:r>
    </w:p>
    <w:p>
      <w:r>
        <w:rPr>
          <w:b/>
        </w:rPr>
        <w:t xml:space="preserve">Tulos</w:t>
      </w:r>
    </w:p>
    <w:p>
      <w:r>
        <w:t xml:space="preserve">[-81, 267, -86, -263, -189, -65, 39, 62]</w:t>
      </w:r>
    </w:p>
    <w:p>
      <w:r>
        <w:rPr>
          <w:b/>
        </w:rPr>
        <w:t xml:space="preserve">Esimerkki 1.3988</w:t>
      </w:r>
    </w:p>
    <w:p>
      <w:r>
        <w:t xml:space="preserve">[[-31, -14, 3, 93, 6, 34, -34], [-11, 98, 23]]</w:t>
      </w:r>
    </w:p>
    <w:p>
      <w:r>
        <w:rPr>
          <w:b/>
        </w:rPr>
        <w:t xml:space="preserve">Tulos</w:t>
      </w:r>
    </w:p>
    <w:p>
      <w:r>
        <w:t xml:space="preserve">[-42, 84, 23, 3, 93, 6, 34, -34]</w:t>
      </w:r>
    </w:p>
    <w:p>
      <w:r>
        <w:rPr>
          <w:b/>
        </w:rPr>
        <w:t xml:space="preserve">Esimerkki 1.3989</w:t>
      </w:r>
    </w:p>
    <w:p>
      <w:r>
        <w:t xml:space="preserve">[[12, 53, 9, 68, 20, 62, 72, -59, -5], [30, -70, -15, -76, -81, 98], [-52, 15, -74, -55], [-18, 47, 94, 11, 40, -43, 28], [-23, -64], [-64, -24, 26, -59]]</w:t>
      </w:r>
    </w:p>
    <w:p>
      <w:r>
        <w:rPr>
          <w:b/>
        </w:rPr>
        <w:t xml:space="preserve">Tulos</w:t>
      </w:r>
    </w:p>
    <w:p>
      <w:r>
        <w:t xml:space="preserve">[-115, -43, 40, -111, -21, 19, 198, -59, -5]</w:t>
      </w:r>
    </w:p>
    <w:p>
      <w:r>
        <w:rPr>
          <w:b/>
        </w:rPr>
        <w:t xml:space="preserve">Esimerkki 1.3990</w:t>
      </w:r>
    </w:p>
    <w:p>
      <w:r>
        <w:t xml:space="preserve">[[92, 56, -13, 81, 32, -55], [-40, 83, 54, 6, 46, -36, -78, -20, -39], [57, -72, -16, 63, -76, 86, -15]]</w:t>
      </w:r>
    </w:p>
    <w:p>
      <w:r>
        <w:rPr>
          <w:b/>
        </w:rPr>
        <w:t xml:space="preserve">Tulos</w:t>
      </w:r>
    </w:p>
    <w:p>
      <w:r>
        <w:t xml:space="preserve">[109, 67, 25, 150, 2, -5, -93, -20, -39]</w:t>
      </w:r>
    </w:p>
    <w:p>
      <w:r>
        <w:rPr>
          <w:b/>
        </w:rPr>
        <w:t xml:space="preserve">Esimerkki 1.3991</w:t>
      </w:r>
    </w:p>
    <w:p>
      <w:r>
        <w:t xml:space="preserve">[[3, -20, 24, 45, -46, -19, -63, 100, 67], [42, 68, -6], [30, -51, 61, 24, 41, 71], [-86, -40, -60, -70, -64, -2, 72]]</w:t>
      </w:r>
    </w:p>
    <w:p>
      <w:r>
        <w:rPr>
          <w:b/>
        </w:rPr>
        <w:t xml:space="preserve">Tulos</w:t>
      </w:r>
    </w:p>
    <w:p>
      <w:r>
        <w:t xml:space="preserve">[-11, -43, 19, -1, -69, 50, 9, 100, 67]</w:t>
      </w:r>
    </w:p>
    <w:p>
      <w:r>
        <w:rPr>
          <w:b/>
        </w:rPr>
        <w:t xml:space="preserve">Esimerkki 1.3992</w:t>
      </w:r>
    </w:p>
    <w:p>
      <w:r>
        <w:t xml:space="preserve">[[-24, -24, -89, 11, -22], [69, 15, 16]]</w:t>
      </w:r>
    </w:p>
    <w:p>
      <w:r>
        <w:rPr>
          <w:b/>
        </w:rPr>
        <w:t xml:space="preserve">Tulos</w:t>
      </w:r>
    </w:p>
    <w:p>
      <w:r>
        <w:t xml:space="preserve">[45, -9, -73, 11, -22]</w:t>
      </w:r>
    </w:p>
    <w:p>
      <w:r>
        <w:rPr>
          <w:b/>
        </w:rPr>
        <w:t xml:space="preserve">Esimerkki 1.3993</w:t>
      </w:r>
    </w:p>
    <w:p>
      <w:r>
        <w:t xml:space="preserve">[[44, 94, 44, 32, 86, 24, 35, 84], [77, 89], [66, -9, 58, 80, 91, -73, -31, -14], [47, 97, 60], [-53, 75, 99, -84, -51, -17, 67, 43]]</w:t>
      </w:r>
    </w:p>
    <w:p>
      <w:r>
        <w:rPr>
          <w:b/>
        </w:rPr>
        <w:t xml:space="preserve">Tulos</w:t>
      </w:r>
    </w:p>
    <w:p>
      <w:r>
        <w:t xml:space="preserve">[181, 346, 261, -52, 115, 98, 29, 96, -14]</w:t>
      </w:r>
    </w:p>
    <w:p>
      <w:r>
        <w:rPr>
          <w:b/>
        </w:rPr>
        <w:t xml:space="preserve">Esimerkki 1.3994</w:t>
      </w:r>
    </w:p>
    <w:p>
      <w:r>
        <w:t xml:space="preserve">[[91, 9], [37, -90, 70, -1, -20], [96, 5, 11, -70, -19, -52, 46], [-85, 87, -90], [35, 52, 92, 84, 88, -45, -80], [47, 7], [24, 10, 19, 56]]</w:t>
      </w:r>
    </w:p>
    <w:p>
      <w:r>
        <w:rPr>
          <w:b/>
        </w:rPr>
        <w:t xml:space="preserve">Tulos</w:t>
      </w:r>
    </w:p>
    <w:p>
      <w:r>
        <w:t xml:space="preserve">[245, 80, 102, 69, 49, -97, -34]</w:t>
      </w:r>
    </w:p>
    <w:p>
      <w:r>
        <w:rPr>
          <w:b/>
        </w:rPr>
        <w:t xml:space="preserve">Esimerkki 1.3995</w:t>
      </w:r>
    </w:p>
    <w:p>
      <w:r>
        <w:t xml:space="preserve">[[-92, 39], [-89, -56, 48, -37], [-84, 22, 48, 45, 47, -62, 89], [61, 17, 44, -93, -95], [-4, 20, -51, 46, -33, -89, -20, 89, 66]]</w:t>
      </w:r>
    </w:p>
    <w:p>
      <w:r>
        <w:rPr>
          <w:b/>
        </w:rPr>
        <w:t xml:space="preserve">Tulos</w:t>
      </w:r>
    </w:p>
    <w:p>
      <w:r>
        <w:t xml:space="preserve">[-208, 42, 89, -39, -81, -151, 69, 89, 66]</w:t>
      </w:r>
    </w:p>
    <w:p>
      <w:r>
        <w:rPr>
          <w:b/>
        </w:rPr>
        <w:t xml:space="preserve">Esimerkki 1.3996</w:t>
      </w:r>
    </w:p>
    <w:p>
      <w:r>
        <w:t xml:space="preserve">[[-2, 75, -93, -54, 20, 23], [-26, -48, 50, 28, 66, 65, -86], [9, 79], [92, -22, -84, 21, -1, 20, -10]]</w:t>
      </w:r>
    </w:p>
    <w:p>
      <w:r>
        <w:rPr>
          <w:b/>
        </w:rPr>
        <w:t xml:space="preserve">Tulos</w:t>
      </w:r>
    </w:p>
    <w:p>
      <w:r>
        <w:t xml:space="preserve">[73, 84, -127, -5, 85, 108, -96]</w:t>
      </w:r>
    </w:p>
    <w:p>
      <w:r>
        <w:rPr>
          <w:b/>
        </w:rPr>
        <w:t xml:space="preserve">Esimerkki 1.3997</w:t>
      </w:r>
    </w:p>
    <w:p>
      <w:r>
        <w:t xml:space="preserve">[[30, 25, 22, 48, -18, 80, -71, -28], [-3, -34, 68, -88], [1, -11, 49, -23, 85], [76, 83, 99, 29], [12, -35, -53, -71, -83, -95, 73, -36]]</w:t>
      </w:r>
    </w:p>
    <w:p>
      <w:r>
        <w:rPr>
          <w:b/>
        </w:rPr>
        <w:t xml:space="preserve">Tulos</w:t>
      </w:r>
    </w:p>
    <w:p>
      <w:r>
        <w:t xml:space="preserve">[116, -55, 169, -35, 13, -15, 2, -64]</w:t>
      </w:r>
    </w:p>
    <w:p>
      <w:r>
        <w:rPr>
          <w:b/>
        </w:rPr>
        <w:t xml:space="preserve">Esimerkki 1.3998</w:t>
      </w:r>
    </w:p>
    <w:p>
      <w:r>
        <w:t xml:space="preserve">[[-81, -65, -37, 40, 73, -14, 45, -6], [-51, -8, -62, -64, -82, 33, -41, -3], [35, 92, -52, 7], [9, 51, 50], [17, 98, 95], [-100, -16, -83, 100, 87, -84], [88, -13, -15, -15, 95]]</w:t>
      </w:r>
    </w:p>
    <w:p>
      <w:r>
        <w:rPr>
          <w:b/>
        </w:rPr>
        <w:t xml:space="preserve">Tulos</w:t>
      </w:r>
    </w:p>
    <w:p>
      <w:r>
        <w:t xml:space="preserve">[-83, 139, -104, 68, 173, -65, 4, -9]</w:t>
      </w:r>
    </w:p>
    <w:p>
      <w:r>
        <w:rPr>
          <w:b/>
        </w:rPr>
        <w:t xml:space="preserve">Esimerkki 1.3999</w:t>
      </w:r>
    </w:p>
    <w:p>
      <w:r>
        <w:t xml:space="preserve">[[-22, 99, -56, -46, -86, -76, 60, -44], [70, 99, 26, 94, -82, 51, -27, 82, -38], [-37, 10, -67, 68, 69, -12, -1, 50], [52, 10, -67, -55, -42, -14, -98, -96, 15], [83, 64, 51, -14, 66, 99, 51, -64, 43]]</w:t>
      </w:r>
    </w:p>
    <w:p>
      <w:r>
        <w:rPr>
          <w:b/>
        </w:rPr>
        <w:t xml:space="preserve">Tulos</w:t>
      </w:r>
    </w:p>
    <w:p>
      <w:r>
        <w:t xml:space="preserve">[146, 282, -113, 47, -75, 48, -15, -72, 20]</w:t>
      </w:r>
    </w:p>
    <w:p>
      <w:r>
        <w:rPr>
          <w:b/>
        </w:rPr>
        <w:t xml:space="preserve">Esimerkki 1.4000</w:t>
      </w:r>
    </w:p>
    <w:p>
      <w:r>
        <w:t xml:space="preserve">[[-5, 55, -5, 92, -73, -82, -56, 72], [-16, -12, -14, -46, 74, 90, -62], [-55, 41, 18, -60, 26, 36], [-59, 92, 8, -19], [-47, -10, -76, 15, 35], [-89, -37, 60, 19, -53, -49, -46, -34], [90, -6, -63]]</w:t>
      </w:r>
    </w:p>
    <w:p>
      <w:r>
        <w:rPr>
          <w:b/>
        </w:rPr>
        <w:t xml:space="preserve">Tulos</w:t>
      </w:r>
    </w:p>
    <w:p>
      <w:r>
        <w:t xml:space="preserve">[-181, 123, -72, 1, 9, -5, -164, 38]</w:t>
      </w:r>
    </w:p>
    <w:p>
      <w:r>
        <w:rPr>
          <w:b/>
        </w:rPr>
        <w:t xml:space="preserve">Esimerkki 1.4001</w:t>
      </w:r>
    </w:p>
    <w:p>
      <w:r>
        <w:t xml:space="preserve">[[11, 2, -70, -64, -66, 82, 25], [53, -27, 3, -36], [78, 41, 51, -53, -42, -100, 79, -57, -40], [-32, -10, -50, 29, 75, -64, 54], [-46, 26, -35, 95, 37, -28, 57], [85, 12, 31, -41]]</w:t>
      </w:r>
    </w:p>
    <w:p>
      <w:r>
        <w:rPr>
          <w:b/>
        </w:rPr>
        <w:t xml:space="preserve">Tulos</w:t>
      </w:r>
    </w:p>
    <w:p>
      <w:r>
        <w:t xml:space="preserve">[149, 44, -70, -70, 4, -110, 215, -57, -40]</w:t>
      </w:r>
    </w:p>
    <w:p>
      <w:r>
        <w:rPr>
          <w:b/>
        </w:rPr>
        <w:t xml:space="preserve">Esimerkki 1.4002</w:t>
      </w:r>
    </w:p>
    <w:p>
      <w:r>
        <w:t xml:space="preserve">[[-69, -68, -49, -23], [53, -75], [-85, -21, -51, 5, 1], [-74, -83, 75, 18, 64, -87], [-9, 53, 54, -62], [-42, 42, -9, 73, -98, -5, 78, -13], [-32, -7, -50, -100, 93, -34, -90]]</w:t>
      </w:r>
    </w:p>
    <w:p>
      <w:r>
        <w:rPr>
          <w:b/>
        </w:rPr>
        <w:t xml:space="preserve">Tulos</w:t>
      </w:r>
    </w:p>
    <w:p>
      <w:r>
        <w:t xml:space="preserve">[-258, -159, -30, -89, 60, -126, -12, -13]</w:t>
      </w:r>
    </w:p>
    <w:p>
      <w:r>
        <w:rPr>
          <w:b/>
        </w:rPr>
        <w:t xml:space="preserve">Esimerkki 1.4003</w:t>
      </w:r>
    </w:p>
    <w:p>
      <w:r>
        <w:t xml:space="preserve">[[47, 57, 55, 40, -55, 11, -48], [72, 1, 41, 86, -63]]</w:t>
      </w:r>
    </w:p>
    <w:p>
      <w:r>
        <w:rPr>
          <w:b/>
        </w:rPr>
        <w:t xml:space="preserve">Tulos</w:t>
      </w:r>
    </w:p>
    <w:p>
      <w:r>
        <w:t xml:space="preserve">[119, 58, 96, 126, -118, 11, -48]</w:t>
      </w:r>
    </w:p>
    <w:p>
      <w:r>
        <w:rPr>
          <w:b/>
        </w:rPr>
        <w:t xml:space="preserve">Esimerkki 1.4004</w:t>
      </w:r>
    </w:p>
    <w:p>
      <w:r>
        <w:t xml:space="preserve">[[-44, -26, 89, -64], [96, -85, -100, 85, -1], [93, -58, -38, -49], [-5, -32, 78, -25]]</w:t>
      </w:r>
    </w:p>
    <w:p>
      <w:r>
        <w:rPr>
          <w:b/>
        </w:rPr>
        <w:t xml:space="preserve">Tulos</w:t>
      </w:r>
    </w:p>
    <w:p>
      <w:r>
        <w:t xml:space="preserve">[140, -201, 29, -53, -1]</w:t>
      </w:r>
    </w:p>
    <w:p>
      <w:r>
        <w:rPr>
          <w:b/>
        </w:rPr>
        <w:t xml:space="preserve">Esimerkki 1.4005</w:t>
      </w:r>
    </w:p>
    <w:p>
      <w:r>
        <w:t xml:space="preserve">[[-70, 24, -66, 9, -44, -33, 85, 15, -68], [54, 11, 82], [-16, 23, -50, 56, -27], [3, -28, -64, -29, -61, -84, 93, 86], [2, -8, 4, 93, 22, 1, -33]]</w:t>
      </w:r>
    </w:p>
    <w:p>
      <w:r>
        <w:rPr>
          <w:b/>
        </w:rPr>
        <w:t xml:space="preserve">Tulos</w:t>
      </w:r>
    </w:p>
    <w:p>
      <w:r>
        <w:t xml:space="preserve">[-27, 22, -94, 129, -110, -116, 145, 101, -68]</w:t>
      </w:r>
    </w:p>
    <w:p>
      <w:r>
        <w:rPr>
          <w:b/>
        </w:rPr>
        <w:t xml:space="preserve">Esimerkki 1.4006</w:t>
      </w:r>
    </w:p>
    <w:p>
      <w:r>
        <w:t xml:space="preserve">[[74, 26, -87, 43, -96], [-9, -31, -72], [65, 69, -69], [66, -57, 27, 2, -43, -85, -81, 35], [62, -21, -11, 59, -71, 93, -31, -88, -62]]</w:t>
      </w:r>
    </w:p>
    <w:p>
      <w:r>
        <w:rPr>
          <w:b/>
        </w:rPr>
        <w:t xml:space="preserve">Tulos</w:t>
      </w:r>
    </w:p>
    <w:p>
      <w:r>
        <w:t xml:space="preserve">[258, -14, -212, 104, -210, 8, -112, -53, -62]</w:t>
      </w:r>
    </w:p>
    <w:p>
      <w:r>
        <w:rPr>
          <w:b/>
        </w:rPr>
        <w:t xml:space="preserve">Esimerkki 1.4007</w:t>
      </w:r>
    </w:p>
    <w:p>
      <w:r>
        <w:t xml:space="preserve">[[38, -58, 10], [-16, 53, 74, -2], [-23, 25, 13, -39, -46, -15, 21, -68, 51]]</w:t>
      </w:r>
    </w:p>
    <w:p>
      <w:r>
        <w:rPr>
          <w:b/>
        </w:rPr>
        <w:t xml:space="preserve">Tulos</w:t>
      </w:r>
    </w:p>
    <w:p>
      <w:r>
        <w:t xml:space="preserve">[-1, 20, 97, -41, -46, -15, 21, -68, 51]</w:t>
      </w:r>
    </w:p>
    <w:p>
      <w:r>
        <w:rPr>
          <w:b/>
        </w:rPr>
        <w:t xml:space="preserve">Esimerkki 1.4008</w:t>
      </w:r>
    </w:p>
    <w:p>
      <w:r>
        <w:t xml:space="preserve">[[-29, 6, 65, -50, 76], [69, -59, 89, 33, -24, 3, 57, 84, -59], [-55, 35], [27, -3, 35, -22, 2, -44, 92, 100]]</w:t>
      </w:r>
    </w:p>
    <w:p>
      <w:r>
        <w:rPr>
          <w:b/>
        </w:rPr>
        <w:t xml:space="preserve">Tulos</w:t>
      </w:r>
    </w:p>
    <w:p>
      <w:r>
        <w:t xml:space="preserve">[41, -56, 130, 76, -72, 35, 149, 184, -59]</w:t>
      </w:r>
    </w:p>
    <w:p>
      <w:r>
        <w:rPr>
          <w:b/>
        </w:rPr>
        <w:t xml:space="preserve">Esimerkki 1.4009</w:t>
      </w:r>
    </w:p>
    <w:p>
      <w:r>
        <w:t xml:space="preserve">[[-52, 24, 44, 12, -78, 43], [-81, -68, 37], [-27, 10, 1, 21, -14, -36, -100, 69]]</w:t>
      </w:r>
    </w:p>
    <w:p>
      <w:r>
        <w:rPr>
          <w:b/>
        </w:rPr>
        <w:t xml:space="preserve">Tulos</w:t>
      </w:r>
    </w:p>
    <w:p>
      <w:r>
        <w:t xml:space="preserve">[-160, -34, 82, 33, -92, 7, -100, 69]</w:t>
      </w:r>
    </w:p>
    <w:p>
      <w:r>
        <w:rPr>
          <w:b/>
        </w:rPr>
        <w:t xml:space="preserve">Esimerkki 1.4010</w:t>
      </w:r>
    </w:p>
    <w:p>
      <w:r>
        <w:t xml:space="preserve">[[49, 55], [-34, 64, -28, 41, 7, 49, 34, -59, -85], [5, -77, -94], [-82, 32, 27, 60, 66]]</w:t>
      </w:r>
    </w:p>
    <w:p>
      <w:r>
        <w:rPr>
          <w:b/>
        </w:rPr>
        <w:t xml:space="preserve">Tulos</w:t>
      </w:r>
    </w:p>
    <w:p>
      <w:r>
        <w:t xml:space="preserve">[-62, 74, -95, 101, 73, 49, 34, -59, -85]</w:t>
      </w:r>
    </w:p>
    <w:p>
      <w:r>
        <w:rPr>
          <w:b/>
        </w:rPr>
        <w:t xml:space="preserve">Esimerkki 1.4011</w:t>
      </w:r>
    </w:p>
    <w:p>
      <w:r>
        <w:t xml:space="preserve">[[32, 7, 32, -85, -3, -16, -67], [88, 3, 74, 55, -13, 61, 61], [61, -86, 27, 100, 4, 61, -50, -86]]</w:t>
      </w:r>
    </w:p>
    <w:p>
      <w:r>
        <w:rPr>
          <w:b/>
        </w:rPr>
        <w:t xml:space="preserve">Tulos</w:t>
      </w:r>
    </w:p>
    <w:p>
      <w:r>
        <w:t xml:space="preserve">[181, -76, 133, 70, -12, 106, -56, -86]</w:t>
      </w:r>
    </w:p>
    <w:p>
      <w:r>
        <w:rPr>
          <w:b/>
        </w:rPr>
        <w:t xml:space="preserve">Esimerkki 1.4012</w:t>
      </w:r>
    </w:p>
    <w:p>
      <w:r>
        <w:t xml:space="preserve">[[-56, 85, 43, 26, -46, 63], [4, -60, 77, 19, 59, -75, -73, 14, 70]]</w:t>
      </w:r>
    </w:p>
    <w:p>
      <w:r>
        <w:rPr>
          <w:b/>
        </w:rPr>
        <w:t xml:space="preserve">Tulos</w:t>
      </w:r>
    </w:p>
    <w:p>
      <w:r>
        <w:t xml:space="preserve">[-52, 25, 120, 45, 13, -12, -73, 14, 70]</w:t>
      </w:r>
    </w:p>
    <w:p>
      <w:r>
        <w:rPr>
          <w:b/>
        </w:rPr>
        <w:t xml:space="preserve">Esimerkki 1.4013</w:t>
      </w:r>
    </w:p>
    <w:p>
      <w:r>
        <w:t xml:space="preserve">[[27, -29, 77, 32, -43], [-11, -31, -77, -49], [45, 38, 79], [-92, 25, 75, -85, -96, -79]]</w:t>
      </w:r>
    </w:p>
    <w:p>
      <w:r>
        <w:rPr>
          <w:b/>
        </w:rPr>
        <w:t xml:space="preserve">Tulos</w:t>
      </w:r>
    </w:p>
    <w:p>
      <w:r>
        <w:t xml:space="preserve">[-31, 3, 154, -102, -139, -79]</w:t>
      </w:r>
    </w:p>
    <w:p>
      <w:r>
        <w:rPr>
          <w:b/>
        </w:rPr>
        <w:t xml:space="preserve">Esimerkki 1.4014</w:t>
      </w:r>
    </w:p>
    <w:p>
      <w:r>
        <w:t xml:space="preserve">[[-54, -56, -9, -50, -60, 1, -27, 47], [-53, 42, 94, 21, -9, -68, -20, -19, 12], [100, -64, 91], [42, 75, 87, 64, 16]]</w:t>
      </w:r>
    </w:p>
    <w:p>
      <w:r>
        <w:rPr>
          <w:b/>
        </w:rPr>
        <w:t xml:space="preserve">Tulos</w:t>
      </w:r>
    </w:p>
    <w:p>
      <w:r>
        <w:t xml:space="preserve">[-65, 161, 108, 126, -53, -67, -47, 28, 12]</w:t>
      </w:r>
    </w:p>
    <w:p>
      <w:r>
        <w:rPr>
          <w:b/>
        </w:rPr>
        <w:t xml:space="preserve">Esimerkki 1.4015</w:t>
      </w:r>
    </w:p>
    <w:p>
      <w:r>
        <w:t xml:space="preserve">[[90, -22, 35, -54, 79, 48, -7, -35], [55, -92, -91, 15, 46, 97, -25, 10, 17], [-95, -57, -66, -2], [71, -87, 33, 53], [91, 77, 34, -99, -18]]</w:t>
      </w:r>
    </w:p>
    <w:p>
      <w:r>
        <w:rPr>
          <w:b/>
        </w:rPr>
        <w:t xml:space="preserve">Tulos</w:t>
      </w:r>
    </w:p>
    <w:p>
      <w:r>
        <w:t xml:space="preserve">[212, -181, -55, -87, 107, 145, -32, -25, 17]</w:t>
      </w:r>
    </w:p>
    <w:p>
      <w:r>
        <w:rPr>
          <w:b/>
        </w:rPr>
        <w:t xml:space="preserve">Esimerkki 1.4016</w:t>
      </w:r>
    </w:p>
    <w:p>
      <w:r>
        <w:t xml:space="preserve">[[62, 48, 19, 55, -7, 92, 62], [-42, 78, -88], [-56, -59, 13, 74, 7], [-39, 2, 81], [13, -81, 99, -92, -12, -50], [39, 27, 3, 87, -43, -12]]</w:t>
      </w:r>
    </w:p>
    <w:p>
      <w:r>
        <w:rPr>
          <w:b/>
        </w:rPr>
        <w:t xml:space="preserve">Tulos</w:t>
      </w:r>
    </w:p>
    <w:p>
      <w:r>
        <w:t xml:space="preserve">[-23, 15, 127, 124, -55, 30, 62]</w:t>
      </w:r>
    </w:p>
    <w:p>
      <w:r>
        <w:rPr>
          <w:b/>
        </w:rPr>
        <w:t xml:space="preserve">Esimerkki 1.4017</w:t>
      </w:r>
    </w:p>
    <w:p>
      <w:r>
        <w:t xml:space="preserve">[[37, -89, -72, -10, -63, 32], [99, 96], [22, 67, 13, -76, 55], [-3, 73, -61, -19, 42, 75, -76, -31, -7]]</w:t>
      </w:r>
    </w:p>
    <w:p>
      <w:r>
        <w:rPr>
          <w:b/>
        </w:rPr>
        <w:t xml:space="preserve">Tulos</w:t>
      </w:r>
    </w:p>
    <w:p>
      <w:r>
        <w:t xml:space="preserve">[155, 147, -120, -105, 34, 107, -76, -31, -7]</w:t>
      </w:r>
    </w:p>
    <w:p>
      <w:r>
        <w:rPr>
          <w:b/>
        </w:rPr>
        <w:t xml:space="preserve">Esimerkki 1.4018</w:t>
      </w:r>
    </w:p>
    <w:p>
      <w:r>
        <w:t xml:space="preserve">[[-25, 2, 99], [91, 43, 33, 62, -31, -45, -76, -54, 30], [-25, -38, -83, -97, -7, 19]]</w:t>
      </w:r>
    </w:p>
    <w:p>
      <w:r>
        <w:rPr>
          <w:b/>
        </w:rPr>
        <w:t xml:space="preserve">Tulos</w:t>
      </w:r>
    </w:p>
    <w:p>
      <w:r>
        <w:t xml:space="preserve">[41, 7, 49, -35, -38, -26, -76, -54, 30]</w:t>
      </w:r>
    </w:p>
    <w:p>
      <w:r>
        <w:rPr>
          <w:b/>
        </w:rPr>
        <w:t xml:space="preserve">Esimerkki 1.4019</w:t>
      </w:r>
    </w:p>
    <w:p>
      <w:r>
        <w:t xml:space="preserve">[[40, 33, -62, 62, 89, -3], [17, -19, 17, 8], [-47, 6, 77, 82, 27, 74, 86]]</w:t>
      </w:r>
    </w:p>
    <w:p>
      <w:r>
        <w:rPr>
          <w:b/>
        </w:rPr>
        <w:t xml:space="preserve">Tulos</w:t>
      </w:r>
    </w:p>
    <w:p>
      <w:r>
        <w:t xml:space="preserve">[10, 20, 32, 152, 89, 24, 74, 86]</w:t>
      </w:r>
    </w:p>
    <w:p>
      <w:r>
        <w:rPr>
          <w:b/>
        </w:rPr>
        <w:t xml:space="preserve">Esimerkki 1.4020</w:t>
      </w:r>
    </w:p>
    <w:p>
      <w:r>
        <w:t xml:space="preserve">[[3, 60, 74, 12, -19, -76, 73, 33], [-93, -41, -60, 75, -39, 50, 16, 52, -41], [-16, -24, -88, 94, -7, -73], [51, -18, 6, -85, -53, -22, -35, 87], [-14, 94, -69, -32, -69, 17, -65]]</w:t>
      </w:r>
    </w:p>
    <w:p>
      <w:r>
        <w:rPr>
          <w:b/>
        </w:rPr>
        <w:t xml:space="preserve">Tulos</w:t>
      </w:r>
    </w:p>
    <w:p>
      <w:r>
        <w:t xml:space="preserve">[-69, 71, -137, 64, -187, -104, -11, 172, -41]</w:t>
      </w:r>
    </w:p>
    <w:p>
      <w:r>
        <w:rPr>
          <w:b/>
        </w:rPr>
        <w:t xml:space="preserve">Esimerkki 1.4021</w:t>
      </w:r>
    </w:p>
    <w:p>
      <w:r>
        <w:t xml:space="preserve">[[-44, -4, -96, -63, -83], [-29, -89], [-69, 43, 23, 83, 70, 23, 81, -28]]</w:t>
      </w:r>
    </w:p>
    <w:p>
      <w:r>
        <w:rPr>
          <w:b/>
        </w:rPr>
        <w:t xml:space="preserve">Tulos</w:t>
      </w:r>
    </w:p>
    <w:p>
      <w:r>
        <w:t xml:space="preserve">[-142, -50, -73, 20, -13, 23, 81, -28]</w:t>
      </w:r>
    </w:p>
    <w:p>
      <w:r>
        <w:rPr>
          <w:b/>
        </w:rPr>
        <w:t xml:space="preserve">Esimerkki 1.4022</w:t>
      </w:r>
    </w:p>
    <w:p>
      <w:r>
        <w:t xml:space="preserve">[[-81, 32, -85, 50, -77, -31], [-87, 96, 17, 57, 27, 53, 77], [-68, -1, -7, 82, -17, 60, 2, -76, 29], [30, 97, 49, 45, 98, 49, -35, -25, -54]]</w:t>
      </w:r>
    </w:p>
    <w:p>
      <w:r>
        <w:rPr>
          <w:b/>
        </w:rPr>
        <w:t xml:space="preserve">Tulos</w:t>
      </w:r>
    </w:p>
    <w:p>
      <w:r>
        <w:t xml:space="preserve">[-206, 224, -26, 234, 31, 131, 44, -101, -25]</w:t>
      </w:r>
    </w:p>
    <w:p>
      <w:r>
        <w:rPr>
          <w:b/>
        </w:rPr>
        <w:t xml:space="preserve">Esimerkki 1.4023</w:t>
      </w:r>
    </w:p>
    <w:p>
      <w:r>
        <w:t xml:space="preserve">[[-31, -89, 64, 22, 31, -94], [98, 29, 16, 1, 69, -23], [-56, 95, -34, -35, -31, 88, -97, 80], [84, 43, -12, -39, 71, 28, -5], [-26, 44, 16, -38, -90, 88, -37], [-93, 52, -49, -71, 25, -100, -9, -71], [51, -92, 89]]</w:t>
      </w:r>
    </w:p>
    <w:p>
      <w:r>
        <w:rPr>
          <w:b/>
        </w:rPr>
        <w:t xml:space="preserve">Tulos</w:t>
      </w:r>
    </w:p>
    <w:p>
      <w:r>
        <w:t xml:space="preserve">[27, 82, 90, -160, 75, -13, -148, 9]</w:t>
      </w:r>
    </w:p>
    <w:p>
      <w:r>
        <w:rPr>
          <w:b/>
        </w:rPr>
        <w:t xml:space="preserve">Esimerkki 1.4024</w:t>
      </w:r>
    </w:p>
    <w:p>
      <w:r>
        <w:t xml:space="preserve">[[-40, -33, -12, 78, -59, 77, 47], [-68, 55, -52, 3, -88, 97, 13], [77, -21, 74, -30, -59, -88, 31, 69, -9], [17, 52, 59, -62, -11, -86, 55, -82, -30]]</w:t>
      </w:r>
    </w:p>
    <w:p>
      <w:r>
        <w:rPr>
          <w:b/>
        </w:rPr>
        <w:t xml:space="preserve">Tulos</w:t>
      </w:r>
    </w:p>
    <w:p>
      <w:r>
        <w:t xml:space="preserve">[-14, 53, 69, -11, -217, 0, 146, -13, -39]</w:t>
      </w:r>
    </w:p>
    <w:p>
      <w:r>
        <w:rPr>
          <w:b/>
        </w:rPr>
        <w:t xml:space="preserve">Esimerkki 1.4025</w:t>
      </w:r>
    </w:p>
    <w:p>
      <w:r>
        <w:t xml:space="preserve">[[66, -90, -85, 81, 78, -39, -78, -73, -15], [3, -47, 39, -35, -91, -54, 27, -91, 10], [-80, 56, 76, -50], [51, -98, -32, 56, -38, 16, -68, -55, -12], [87, -34, -62, 3, -51], [33, 76, 16, 52, -8, 77], [-9, -64, 56, 45, 82, 74, -46, 56]]</w:t>
      </w:r>
    </w:p>
    <w:p>
      <w:r>
        <w:rPr>
          <w:b/>
        </w:rPr>
        <w:t xml:space="preserve">Tulos</w:t>
      </w:r>
    </w:p>
    <w:p>
      <w:r>
        <w:t xml:space="preserve">[151, -201, 8, 152, -28, 74, -165, -163, -17]</w:t>
      </w:r>
    </w:p>
    <w:p>
      <w:r>
        <w:rPr>
          <w:b/>
        </w:rPr>
        <w:t xml:space="preserve">Esimerkki 1.4026</w:t>
      </w:r>
    </w:p>
    <w:p>
      <w:r>
        <w:t xml:space="preserve">[[-72, 30], [27, 64, 54, -15, -75], [-46, 98, 43, -71, 78, -53, 91, -89], [-63, 62, 97], [41, 35, -23, -56, 9, 56, 9, 66, 49]]</w:t>
      </w:r>
    </w:p>
    <w:p>
      <w:r>
        <w:rPr>
          <w:b/>
        </w:rPr>
        <w:t xml:space="preserve">Tulos</w:t>
      </w:r>
    </w:p>
    <w:p>
      <w:r>
        <w:t xml:space="preserve">[-113, 289, 171, -142, 12, 3, 100, -23, 49]</w:t>
      </w:r>
    </w:p>
    <w:p>
      <w:r>
        <w:rPr>
          <w:b/>
        </w:rPr>
        <w:t xml:space="preserve">Esimerkki 1.4027</w:t>
      </w:r>
    </w:p>
    <w:p>
      <w:r>
        <w:t xml:space="preserve">[[15, -26, 11, -12, -44, -52, 7], [44, -13, -95, -89, 24, 51, -72], [-42, 34, 94, -69, 11, -85, 69, 30], [22, 29, 88, -2, 50, 39, -99, -97, -38], [-66, -16, -38, 1, -42], [-66, 26, 84, -68, 7, -24]]</w:t>
      </w:r>
    </w:p>
    <w:p>
      <w:r>
        <w:rPr>
          <w:b/>
        </w:rPr>
        <w:t xml:space="preserve">Tulos</w:t>
      </w:r>
    </w:p>
    <w:p>
      <w:r>
        <w:t xml:space="preserve">[-93, 34, 144, -239, 6, -71, -95, -67, -38]</w:t>
      </w:r>
    </w:p>
    <w:p>
      <w:r>
        <w:rPr>
          <w:b/>
        </w:rPr>
        <w:t xml:space="preserve">Esimerkki 1.4028</w:t>
      </w:r>
    </w:p>
    <w:p>
      <w:r>
        <w:t xml:space="preserve">[[-83, 56], [96, 86, 69, -11, -54], [75, 7, -25, 71, -77, 18, 68, 4, -88], [-22, -37, -79, 73, -13, 31, -31], [-11, 43, 52, -1], [-65, 35, 6, -3, 43, 84, -42, -37]]</w:t>
      </w:r>
    </w:p>
    <w:p>
      <w:r>
        <w:rPr>
          <w:b/>
        </w:rPr>
        <w:t xml:space="preserve">Tulos</w:t>
      </w:r>
    </w:p>
    <w:p>
      <w:r>
        <w:t xml:space="preserve">[-10, 190, 23, 129, -101, 133, -5, -33, -88]</w:t>
      </w:r>
    </w:p>
    <w:p>
      <w:r>
        <w:rPr>
          <w:b/>
        </w:rPr>
        <w:t xml:space="preserve">Esimerkki 1.4029</w:t>
      </w:r>
    </w:p>
    <w:p>
      <w:r>
        <w:t xml:space="preserve">[[-6, 56, -62, -41], [55, 63]]</w:t>
      </w:r>
    </w:p>
    <w:p>
      <w:r>
        <w:rPr>
          <w:b/>
        </w:rPr>
        <w:t xml:space="preserve">Tulos</w:t>
      </w:r>
    </w:p>
    <w:p>
      <w:r>
        <w:t xml:space="preserve">[49, 119, -62, -41]</w:t>
      </w:r>
    </w:p>
    <w:p>
      <w:r>
        <w:rPr>
          <w:b/>
        </w:rPr>
        <w:t xml:space="preserve">Esimerkki 1.4030</w:t>
      </w:r>
    </w:p>
    <w:p>
      <w:r>
        <w:t xml:space="preserve">[[-73, 33, -30], [79, -25, 41, 32]]</w:t>
      </w:r>
    </w:p>
    <w:p>
      <w:r>
        <w:rPr>
          <w:b/>
        </w:rPr>
        <w:t xml:space="preserve">Tulos</w:t>
      </w:r>
    </w:p>
    <w:p>
      <w:r>
        <w:t xml:space="preserve">[6, 8, 11, 32]</w:t>
      </w:r>
    </w:p>
    <w:p>
      <w:r>
        <w:rPr>
          <w:b/>
        </w:rPr>
        <w:t xml:space="preserve">Esimerkki 1.4031</w:t>
      </w:r>
    </w:p>
    <w:p>
      <w:r>
        <w:t xml:space="preserve">[[-65, -11, -29, -68, 92, -94, -4, -88], [2, 29, -40, -60, -82], [61, 14, -98, 90], [78, 18, 67, 30, 72, -67, -25, 88], [-83, -95, -40, -80, 7]]</w:t>
      </w:r>
    </w:p>
    <w:p>
      <w:r>
        <w:rPr>
          <w:b/>
        </w:rPr>
        <w:t xml:space="preserve">Tulos</w:t>
      </w:r>
    </w:p>
    <w:p>
      <w:r>
        <w:t xml:space="preserve">[-7, -45, -140, -88, 89, -161, -29, 0]</w:t>
      </w:r>
    </w:p>
    <w:p>
      <w:r>
        <w:rPr>
          <w:b/>
        </w:rPr>
        <w:t xml:space="preserve">Esimerkki 1.4032</w:t>
      </w:r>
    </w:p>
    <w:p>
      <w:r>
        <w:t xml:space="preserve">[[50, 80, 81, 72, -20, -26, -58], [23, 8, 65, 5], [60, -75, 74, -65, 5], [72, -13, 83, 51, 81, 86, 75, 24], [80, -50]]</w:t>
      </w:r>
    </w:p>
    <w:p>
      <w:r>
        <w:rPr>
          <w:b/>
        </w:rPr>
        <w:t xml:space="preserve">Tulos</w:t>
      </w:r>
    </w:p>
    <w:p>
      <w:r>
        <w:t xml:space="preserve">[285, -50, 303, 63, 66, 60, 17, 24]</w:t>
      </w:r>
    </w:p>
    <w:p>
      <w:r>
        <w:rPr>
          <w:b/>
        </w:rPr>
        <w:t xml:space="preserve">Esimerkki 1.4033</w:t>
      </w:r>
    </w:p>
    <w:p>
      <w:r>
        <w:t xml:space="preserve">[[-14, 24, 45, -98], [49, -35, -100]]</w:t>
      </w:r>
    </w:p>
    <w:p>
      <w:r>
        <w:rPr>
          <w:b/>
        </w:rPr>
        <w:t xml:space="preserve">Tulos</w:t>
      </w:r>
    </w:p>
    <w:p>
      <w:r>
        <w:t xml:space="preserve">[35, -11, -55, -98]</w:t>
      </w:r>
    </w:p>
    <w:p>
      <w:r>
        <w:rPr>
          <w:b/>
        </w:rPr>
        <w:t xml:space="preserve">Esimerkki 1.4034</w:t>
      </w:r>
    </w:p>
    <w:p>
      <w:r>
        <w:t xml:space="preserve">[[-99, 37, 13, -35, -57, -79], [-22, 50, -91], [-29, -24, -6]]</w:t>
      </w:r>
    </w:p>
    <w:p>
      <w:r>
        <w:rPr>
          <w:b/>
        </w:rPr>
        <w:t xml:space="preserve">Tulos</w:t>
      </w:r>
    </w:p>
    <w:p>
      <w:r>
        <w:t xml:space="preserve">[-150, 63, -84, -35, -57, -79]</w:t>
      </w:r>
    </w:p>
    <w:p>
      <w:r>
        <w:rPr>
          <w:b/>
        </w:rPr>
        <w:t xml:space="preserve">Esimerkki 1.4035</w:t>
      </w:r>
    </w:p>
    <w:p>
      <w:r>
        <w:t xml:space="preserve">[[-13, 36, 29], [-27, -17, -16, 11, -2, 61], [-28, -70, -56, 88], [20, 4, 33]]</w:t>
      </w:r>
    </w:p>
    <w:p>
      <w:r>
        <w:rPr>
          <w:b/>
        </w:rPr>
        <w:t xml:space="preserve">Tulos</w:t>
      </w:r>
    </w:p>
    <w:p>
      <w:r>
        <w:t xml:space="preserve">[-48, -30, -11, 72, 11, -2, 61]</w:t>
      </w:r>
    </w:p>
    <w:p>
      <w:r>
        <w:rPr>
          <w:b/>
        </w:rPr>
        <w:t xml:space="preserve">Esimerkki 1.4036</w:t>
      </w:r>
    </w:p>
    <w:p>
      <w:r>
        <w:t xml:space="preserve">[[52, 4, -17, 72, -77], [24, 40, 27, -8, 80, -67, -45, -4]]</w:t>
      </w:r>
    </w:p>
    <w:p>
      <w:r>
        <w:rPr>
          <w:b/>
        </w:rPr>
        <w:t xml:space="preserve">Tulos</w:t>
      </w:r>
    </w:p>
    <w:p>
      <w:r>
        <w:t xml:space="preserve">[76, 44, 10, 64, 3, -67, -45, -4]</w:t>
      </w:r>
    </w:p>
    <w:p>
      <w:r>
        <w:rPr>
          <w:b/>
        </w:rPr>
        <w:t xml:space="preserve">Esimerkki 1.4037</w:t>
      </w:r>
    </w:p>
    <w:p>
      <w:r>
        <w:t xml:space="preserve">[[-8, 30, 36, 20, 39, 14, -81, 61, 21], [-16, 16, 66, -72, -30, 25], [-92, -51, 30, -67, -79, -73, -36], [-26, -20, 75, -51, -46]]</w:t>
      </w:r>
    </w:p>
    <w:p>
      <w:r>
        <w:rPr>
          <w:b/>
        </w:rPr>
        <w:t xml:space="preserve">Tulos</w:t>
      </w:r>
    </w:p>
    <w:p>
      <w:r>
        <w:t xml:space="preserve">[-142, -25, 207, -170, -116, -34, -117, 61, 21]</w:t>
      </w:r>
    </w:p>
    <w:p>
      <w:r>
        <w:rPr>
          <w:b/>
        </w:rPr>
        <w:t xml:space="preserve">Esimerkki 1.4038</w:t>
      </w:r>
    </w:p>
    <w:p>
      <w:r>
        <w:t xml:space="preserve">[[33, -22, 83, -51, 11, 42, 50, -37, 9], [-79, -59, 9, -38, -46, -61, 66, 48], [35, 77, 59, 94, 54, 64, -17, -29, 48]]</w:t>
      </w:r>
    </w:p>
    <w:p>
      <w:r>
        <w:rPr>
          <w:b/>
        </w:rPr>
        <w:t xml:space="preserve">Tulos</w:t>
      </w:r>
    </w:p>
    <w:p>
      <w:r>
        <w:t xml:space="preserve">[-11, -4, 151, 5, 19, 45, 99, -18, 57]</w:t>
      </w:r>
    </w:p>
    <w:p>
      <w:r>
        <w:rPr>
          <w:b/>
        </w:rPr>
        <w:t xml:space="preserve">Esimerkki 1.4039</w:t>
      </w:r>
    </w:p>
    <w:p>
      <w:r>
        <w:t xml:space="preserve">[[-28, 2], [94, -48, 49, 47, 55, 83, -44, -8, 34], [86, -31, -83, 50, 45], [72, 58]]</w:t>
      </w:r>
    </w:p>
    <w:p>
      <w:r>
        <w:rPr>
          <w:b/>
        </w:rPr>
        <w:t xml:space="preserve">Tulos</w:t>
      </w:r>
    </w:p>
    <w:p>
      <w:r>
        <w:t xml:space="preserve">[224, -19, -34, 97, 100, 83, -44, -8, 34]</w:t>
      </w:r>
    </w:p>
    <w:p>
      <w:r>
        <w:rPr>
          <w:b/>
        </w:rPr>
        <w:t xml:space="preserve">Esimerkki 1.4040</w:t>
      </w:r>
    </w:p>
    <w:p>
      <w:r>
        <w:t xml:space="preserve">[[-28, 97, -51], [43, -48, 99, 3, -35], [73, 6, 31, 54, 36, -56], [-39, -20, 39, 48, -80, 47, 39, -54]]</w:t>
      </w:r>
    </w:p>
    <w:p>
      <w:r>
        <w:rPr>
          <w:b/>
        </w:rPr>
        <w:t xml:space="preserve">Tulos</w:t>
      </w:r>
    </w:p>
    <w:p>
      <w:r>
        <w:t xml:space="preserve">[49, 35, 118, 105, -115, 83, -17, -54]</w:t>
      </w:r>
    </w:p>
    <w:p>
      <w:r>
        <w:rPr>
          <w:b/>
        </w:rPr>
        <w:t xml:space="preserve">Esimerkki 1.4041</w:t>
      </w:r>
    </w:p>
    <w:p>
      <w:r>
        <w:t xml:space="preserve">[[-81, 9, 45, -79, 88], [43, 39, 99, 20, 92], [-10, -87, 92, 94, -100], [-53, -82, -87, -87, 2, 59, -29], [-97, -4, 64, -64, -80, 27, -82, 3], [-64, -41, -56, 60, -47], [2, 48, 38, 93, -27, -5, -68, -40]]</w:t>
      </w:r>
    </w:p>
    <w:p>
      <w:r>
        <w:rPr>
          <w:b/>
        </w:rPr>
        <w:t xml:space="preserve">Tulos</w:t>
      </w:r>
    </w:p>
    <w:p>
      <w:r>
        <w:t xml:space="preserve">[-260, -118, 195, 37, -72, 81, -179, -37]</w:t>
      </w:r>
    </w:p>
    <w:p>
      <w:r>
        <w:rPr>
          <w:b/>
        </w:rPr>
        <w:t xml:space="preserve">Esimerkki 1.4042</w:t>
      </w:r>
    </w:p>
    <w:p>
      <w:r>
        <w:t xml:space="preserve">[[94, -28, -22, -73], [47, 5], [-39, 3], [92, 39, -2]]</w:t>
      </w:r>
    </w:p>
    <w:p>
      <w:r>
        <w:rPr>
          <w:b/>
        </w:rPr>
        <w:t xml:space="preserve">Tulos</w:t>
      </w:r>
    </w:p>
    <w:p>
      <w:r>
        <w:t xml:space="preserve">[194, 19, -24, -73]</w:t>
      </w:r>
    </w:p>
    <w:p>
      <w:r>
        <w:rPr>
          <w:b/>
        </w:rPr>
        <w:t xml:space="preserve">Esimerkki 1.4043</w:t>
      </w:r>
    </w:p>
    <w:p>
      <w:r>
        <w:t xml:space="preserve">[[12, 40, 54, -80, 6, -69, -58, -16], [-70, -93, -60], [64, 80], [40, 25], [-69, -45, 42, 10, -72, -45, 32, -93], [-19, -4], [19, 21, 86]]</w:t>
      </w:r>
    </w:p>
    <w:p>
      <w:r>
        <w:rPr>
          <w:b/>
        </w:rPr>
        <w:t xml:space="preserve">Tulos</w:t>
      </w:r>
    </w:p>
    <w:p>
      <w:r>
        <w:t xml:space="preserve">[-23, 24, 122, -70, -66, -114, -26, -109]</w:t>
      </w:r>
    </w:p>
    <w:p>
      <w:r>
        <w:rPr>
          <w:b/>
        </w:rPr>
        <w:t xml:space="preserve">Esimerkki 1.4044</w:t>
      </w:r>
    </w:p>
    <w:p>
      <w:r>
        <w:t xml:space="preserve">[[-29, -43, -30, 90, 81, 77, 75], [36, 76]]</w:t>
      </w:r>
    </w:p>
    <w:p>
      <w:r>
        <w:rPr>
          <w:b/>
        </w:rPr>
        <w:t xml:space="preserve">Tulos</w:t>
      </w:r>
    </w:p>
    <w:p>
      <w:r>
        <w:t xml:space="preserve">[7, 33, -30, 90, 81, 77, 75]</w:t>
      </w:r>
    </w:p>
    <w:p>
      <w:r>
        <w:rPr>
          <w:b/>
        </w:rPr>
        <w:t xml:space="preserve">Esimerkki 1.4045</w:t>
      </w:r>
    </w:p>
    <w:p>
      <w:r>
        <w:t xml:space="preserve">[[-3, -65, -32], [-38, -49, -62], [-59, 23, -22, -52], [39, 37]]</w:t>
      </w:r>
    </w:p>
    <w:p>
      <w:r>
        <w:rPr>
          <w:b/>
        </w:rPr>
        <w:t xml:space="preserve">Tulos</w:t>
      </w:r>
    </w:p>
    <w:p>
      <w:r>
        <w:t xml:space="preserve">[-61, -54, -116, -52]</w:t>
      </w:r>
    </w:p>
    <w:p>
      <w:r>
        <w:rPr>
          <w:b/>
        </w:rPr>
        <w:t xml:space="preserve">Esimerkki 1.4046</w:t>
      </w:r>
    </w:p>
    <w:p>
      <w:r>
        <w:t xml:space="preserve">[[97, -40, -97, -86, 96, 42, 62, -8, 62], [91, -96, -18, 16, -70, -2, 94], [100, -33, 26, -87, -74, 88], [83, -22, -43, 86, -50, 13, 57, -61]]</w:t>
      </w:r>
    </w:p>
    <w:p>
      <w:r>
        <w:rPr>
          <w:b/>
        </w:rPr>
        <w:t xml:space="preserve">Tulos</w:t>
      </w:r>
    </w:p>
    <w:p>
      <w:r>
        <w:t xml:space="preserve">[371, -191, -132, -71, -98, 141, 213, -69, 62]</w:t>
      </w:r>
    </w:p>
    <w:p>
      <w:r>
        <w:rPr>
          <w:b/>
        </w:rPr>
        <w:t xml:space="preserve">Esimerkki 1.4047</w:t>
      </w:r>
    </w:p>
    <w:p>
      <w:r>
        <w:t xml:space="preserve">[[100, 68, 2, 95, 75, -55, -28, -89], [-9, 56, -58, 31, 94, 34, -98], [-8, 37, -37, 6, 58, 12, 64], [-46, 65]]</w:t>
      </w:r>
    </w:p>
    <w:p>
      <w:r>
        <w:rPr>
          <w:b/>
        </w:rPr>
        <w:t xml:space="preserve">Tulos</w:t>
      </w:r>
    </w:p>
    <w:p>
      <w:r>
        <w:t xml:space="preserve">[37, 226, -93, 132, 227, -9, -62, -89]</w:t>
      </w:r>
    </w:p>
    <w:p>
      <w:r>
        <w:rPr>
          <w:b/>
        </w:rPr>
        <w:t xml:space="preserve">Esimerkki 1.4048</w:t>
      </w:r>
    </w:p>
    <w:p>
      <w:r>
        <w:t xml:space="preserve">[[50, 76, -36, 19, -82, -21, -10, 98, -91], [60, 34, 39, -45, -77, 13, 70, 58], [-54, -59, -58, -20, -91, 74], [-79, 100, 46, -60, -52, -23, -85, -10, 72], [-31, -91, -57], [57, -84, 84, 39, -89, 69, -6, 22, -91]]</w:t>
      </w:r>
    </w:p>
    <w:p>
      <w:r>
        <w:rPr>
          <w:b/>
        </w:rPr>
        <w:t xml:space="preserve">Tulos</w:t>
      </w:r>
    </w:p>
    <w:p>
      <w:r>
        <w:t xml:space="preserve">[3, -24, 18, -67, -391, 112, -31, 168, -110]</w:t>
      </w:r>
    </w:p>
    <w:p>
      <w:r>
        <w:rPr>
          <w:b/>
        </w:rPr>
        <w:t xml:space="preserve">Esimerkki 1.4049</w:t>
      </w:r>
    </w:p>
    <w:p>
      <w:r>
        <w:t xml:space="preserve">[[-48, 46, -88], [94, 55, 25, 56, -93, 85, -94, -15], [63, 7, 90, 97], [-41, -88, 32, -13, 23, 15, 78, 29, 14], [33, 43, -40, -38], [-27, -45, -98, 33, 74, -77]]</w:t>
      </w:r>
    </w:p>
    <w:p>
      <w:r>
        <w:rPr>
          <w:b/>
        </w:rPr>
        <w:t xml:space="preserve">Tulos</w:t>
      </w:r>
    </w:p>
    <w:p>
      <w:r>
        <w:t xml:space="preserve">[74, 18, -79, 135, 4, 23, -16, 14, 14]</w:t>
      </w:r>
    </w:p>
    <w:p>
      <w:r>
        <w:rPr>
          <w:b/>
        </w:rPr>
        <w:t xml:space="preserve">Esimerkki 1.4050</w:t>
      </w:r>
    </w:p>
    <w:p>
      <w:r>
        <w:t xml:space="preserve">[[-43, -16, -68], [64, 81, 91], [67, -82]]</w:t>
      </w:r>
    </w:p>
    <w:p>
      <w:r>
        <w:rPr>
          <w:b/>
        </w:rPr>
        <w:t xml:space="preserve">Tulos</w:t>
      </w:r>
    </w:p>
    <w:p>
      <w:r>
        <w:t xml:space="preserve">[88, -17, 23]</w:t>
      </w:r>
    </w:p>
    <w:p>
      <w:r>
        <w:rPr>
          <w:b/>
        </w:rPr>
        <w:t xml:space="preserve">Esimerkki 1.4051</w:t>
      </w:r>
    </w:p>
    <w:p>
      <w:r>
        <w:t xml:space="preserve">[[48, 95, 86, 92, 21, 76, 68, -35, 80], [47, 98, 99, 11, -10, -98, 39], [-11, 61, 55, 5, -40]]</w:t>
      </w:r>
    </w:p>
    <w:p>
      <w:r>
        <w:rPr>
          <w:b/>
        </w:rPr>
        <w:t xml:space="preserve">Tulos</w:t>
      </w:r>
    </w:p>
    <w:p>
      <w:r>
        <w:t xml:space="preserve">[84, 254, 240, 108, -29, -22, 107, -35, 80]</w:t>
      </w:r>
    </w:p>
    <w:p>
      <w:r>
        <w:rPr>
          <w:b/>
        </w:rPr>
        <w:t xml:space="preserve">Esimerkki 1.4052</w:t>
      </w:r>
    </w:p>
    <w:p>
      <w:r>
        <w:t xml:space="preserve">[[-42, -54, 47], [99, -19, 47, 76], [-63, 57, 2, 94, -54, -10, -74, -53, -57], [9, 71, 94, 83, -91, 29, 51], [11, -21]]</w:t>
      </w:r>
    </w:p>
    <w:p>
      <w:r>
        <w:rPr>
          <w:b/>
        </w:rPr>
        <w:t xml:space="preserve">Tulos</w:t>
      </w:r>
    </w:p>
    <w:p>
      <w:r>
        <w:t xml:space="preserve">[14, 34, 190, 253, -145, 19, -23, -53, -57]</w:t>
      </w:r>
    </w:p>
    <w:p>
      <w:r>
        <w:rPr>
          <w:b/>
        </w:rPr>
        <w:t xml:space="preserve">Esimerkki 1.4053</w:t>
      </w:r>
    </w:p>
    <w:p>
      <w:r>
        <w:t xml:space="preserve">[[-47, 27, 77, 17, -24, 68, 70, 100], [-85, 3, 79, -78, 32, -2, -47, -45], [-65, -52, 57, -82, 47, -5, 50, 95, 44], [53, -3, 46, -66, 11, -9], [49, 19, -44, 59, 8, -75], [12, -37], [83, -55, 41, -40, -28, 37, -77, 62, -21]]</w:t>
      </w:r>
    </w:p>
    <w:p>
      <w:r>
        <w:rPr>
          <w:b/>
        </w:rPr>
        <w:t xml:space="preserve">Tulos</w:t>
      </w:r>
    </w:p>
    <w:p>
      <w:r>
        <w:t xml:space="preserve">[0, -98, 256, -190, 46, 14, -4, 212, 23]</w:t>
      </w:r>
    </w:p>
    <w:p>
      <w:r>
        <w:rPr>
          <w:b/>
        </w:rPr>
        <w:t xml:space="preserve">Esimerkki 1.4054</w:t>
      </w:r>
    </w:p>
    <w:p>
      <w:r>
        <w:t xml:space="preserve">[[10, 74, -90, 9], [97, 16, 76], [77, 99, 8, 37], [26, 51, 17, 83, -11, -88, 22, -84, -96]]</w:t>
      </w:r>
    </w:p>
    <w:p>
      <w:r>
        <w:rPr>
          <w:b/>
        </w:rPr>
        <w:t xml:space="preserve">Tulos</w:t>
      </w:r>
    </w:p>
    <w:p>
      <w:r>
        <w:t xml:space="preserve">[210, 240, 11, 129, -11, -88, 22, -84, -96]</w:t>
      </w:r>
    </w:p>
    <w:p>
      <w:r>
        <w:rPr>
          <w:b/>
        </w:rPr>
        <w:t xml:space="preserve">Esimerkki 1.4055</w:t>
      </w:r>
    </w:p>
    <w:p>
      <w:r>
        <w:t xml:space="preserve">[[93, -11, -44, 50], [-44, -47, -28, -14, 91], [-80, -58, 63, -23, -51, -29, 38], [51, -68, 88, 93, -99], [76, -33, 37, -84, -15, -23, 71, 32, 46], [-19, 58, -4, 72, 5, -58, 46, -18], [97, 33, -10, -43]]</w:t>
      </w:r>
    </w:p>
    <w:p>
      <w:r>
        <w:rPr>
          <w:b/>
        </w:rPr>
        <w:t xml:space="preserve">Tulos</w:t>
      </w:r>
    </w:p>
    <w:p>
      <w:r>
        <w:t xml:space="preserve">[174, -126, 102, 51, -69, -110, 155, 14, 46]</w:t>
      </w:r>
    </w:p>
    <w:p>
      <w:r>
        <w:rPr>
          <w:b/>
        </w:rPr>
        <w:t xml:space="preserve">Esimerkki 1.4056</w:t>
      </w:r>
    </w:p>
    <w:p>
      <w:r>
        <w:t xml:space="preserve">[[15, 68, -69, 5, -91], [-77, -41, 62, 22]]</w:t>
      </w:r>
    </w:p>
    <w:p>
      <w:r>
        <w:rPr>
          <w:b/>
        </w:rPr>
        <w:t xml:space="preserve">Tulos</w:t>
      </w:r>
    </w:p>
    <w:p>
      <w:r>
        <w:t xml:space="preserve">[-62, 27, -7, 27, -91]</w:t>
      </w:r>
    </w:p>
    <w:p>
      <w:r>
        <w:rPr>
          <w:b/>
        </w:rPr>
        <w:t xml:space="preserve">Esimerkki 1.4057</w:t>
      </w:r>
    </w:p>
    <w:p>
      <w:r>
        <w:t xml:space="preserve">[[62, 16, -7, -20, -51, -14, 8], [46, 6, 65, 44], [-18, 72, 73, 95], [-33, 31, 74, 91, 78, 51]]</w:t>
      </w:r>
    </w:p>
    <w:p>
      <w:r>
        <w:rPr>
          <w:b/>
        </w:rPr>
        <w:t xml:space="preserve">Tulos</w:t>
      </w:r>
    </w:p>
    <w:p>
      <w:r>
        <w:t xml:space="preserve">[57, 125, 205, 210, 27, 37, 8]</w:t>
      </w:r>
    </w:p>
    <w:p>
      <w:r>
        <w:rPr>
          <w:b/>
        </w:rPr>
        <w:t xml:space="preserve">Esimerkki 1.4058</w:t>
      </w:r>
    </w:p>
    <w:p>
      <w:r>
        <w:t xml:space="preserve">[[19, -59, 42, 25, -60, -79, 35], [-68, -77, -93, -60], [-84, -1, -7], [52, -17, -16, -95, -86]]</w:t>
      </w:r>
    </w:p>
    <w:p>
      <w:r>
        <w:rPr>
          <w:b/>
        </w:rPr>
        <w:t xml:space="preserve">Tulos</w:t>
      </w:r>
    </w:p>
    <w:p>
      <w:r>
        <w:t xml:space="preserve">[-81, -154, -74, -130, -146, -79, 35]</w:t>
      </w:r>
    </w:p>
    <w:p>
      <w:r>
        <w:rPr>
          <w:b/>
        </w:rPr>
        <w:t xml:space="preserve">Esimerkki 1.4059</w:t>
      </w:r>
    </w:p>
    <w:p>
      <w:r>
        <w:t xml:space="preserve">[[-28, 51, -83, -12, 5, -62], [-90, 82, 56, 92, -90, 72, 19, -73, 10], [-34, -76, -13], [-95, 84, -87], [83, 26], [-19, -37, 5, -23, -61, 74, -38, 1, 20]]</w:t>
      </w:r>
    </w:p>
    <w:p>
      <w:r>
        <w:rPr>
          <w:b/>
        </w:rPr>
        <w:t xml:space="preserve">Tulos</w:t>
      </w:r>
    </w:p>
    <w:p>
      <w:r>
        <w:t xml:space="preserve">[-183, 130, -39, -14, -163, 151, -81, -72, 30]</w:t>
      </w:r>
    </w:p>
    <w:p>
      <w:r>
        <w:rPr>
          <w:b/>
        </w:rPr>
        <w:t xml:space="preserve">Esimerkki 1.4060</w:t>
      </w:r>
    </w:p>
    <w:p>
      <w:r>
        <w:t xml:space="preserve">[[-32, 84, -5], [-50, -43, -16, 79, -84], [79, 79, 34, -74], [31, -25, 34, -18], [-43, -61], [63, -26, -84]]</w:t>
      </w:r>
    </w:p>
    <w:p>
      <w:r>
        <w:rPr>
          <w:b/>
        </w:rPr>
        <w:t xml:space="preserve">Tulos</w:t>
      </w:r>
    </w:p>
    <w:p>
      <w:r>
        <w:t xml:space="preserve">[48, 8, -37, -13, -84]</w:t>
      </w:r>
    </w:p>
    <w:p>
      <w:r>
        <w:rPr>
          <w:b/>
        </w:rPr>
        <w:t xml:space="preserve">Esimerkki 1.4061</w:t>
      </w:r>
    </w:p>
    <w:p>
      <w:r>
        <w:t xml:space="preserve">[[-65, 97, 81, 97, -39, 84], [-6, -85, 59], [56, -25, -33, 1, 13], [-94, 33, -60, -51, -72], [48, -39], [-24, 64, -35, -67, -36, -36]]</w:t>
      </w:r>
    </w:p>
    <w:p>
      <w:r>
        <w:rPr>
          <w:b/>
        </w:rPr>
        <w:t xml:space="preserve">Tulos</w:t>
      </w:r>
    </w:p>
    <w:p>
      <w:r>
        <w:t xml:space="preserve">[-85, 45, 12, -20, -134, 48]</w:t>
      </w:r>
    </w:p>
    <w:p>
      <w:r>
        <w:rPr>
          <w:b/>
        </w:rPr>
        <w:t xml:space="preserve">Esimerkki 1.4062</w:t>
      </w:r>
    </w:p>
    <w:p>
      <w:r>
        <w:t xml:space="preserve">[[-97, -15, -43, 18], [43, 28, -5, 75, 50], [-58, 11, 4, -97, -35]]</w:t>
      </w:r>
    </w:p>
    <w:p>
      <w:r>
        <w:rPr>
          <w:b/>
        </w:rPr>
        <w:t xml:space="preserve">Tulos</w:t>
      </w:r>
    </w:p>
    <w:p>
      <w:r>
        <w:t xml:space="preserve">[-112, 24, -44, -4, 15]</w:t>
      </w:r>
    </w:p>
    <w:p>
      <w:r>
        <w:rPr>
          <w:b/>
        </w:rPr>
        <w:t xml:space="preserve">Esimerkki 1.4063</w:t>
      </w:r>
    </w:p>
    <w:p>
      <w:r>
        <w:t xml:space="preserve">[[-51, -35, 32], [-46, 73, 68, -16, 43, -99, 79]]</w:t>
      </w:r>
    </w:p>
    <w:p>
      <w:r>
        <w:rPr>
          <w:b/>
        </w:rPr>
        <w:t xml:space="preserve">Tulos</w:t>
      </w:r>
    </w:p>
    <w:p>
      <w:r>
        <w:t xml:space="preserve">[-97, 38, 100, -16, 43, -99, 79]</w:t>
      </w:r>
    </w:p>
    <w:p>
      <w:r>
        <w:rPr>
          <w:b/>
        </w:rPr>
        <w:t xml:space="preserve">Esimerkki 1.4064</w:t>
      </w:r>
    </w:p>
    <w:p>
      <w:r>
        <w:t xml:space="preserve">[[64, 62, -30, 96, -15, 61, -36, -55, 63], [4, 62, -23, 66, -51, 88], [-98, 7, -57, 35, 13, 78, -85]]</w:t>
      </w:r>
    </w:p>
    <w:p>
      <w:r>
        <w:rPr>
          <w:b/>
        </w:rPr>
        <w:t xml:space="preserve">Tulos</w:t>
      </w:r>
    </w:p>
    <w:p>
      <w:r>
        <w:t xml:space="preserve">[-30, 131, -110, 197, -53, 227, -121, -55, 63]</w:t>
      </w:r>
    </w:p>
    <w:p>
      <w:r>
        <w:rPr>
          <w:b/>
        </w:rPr>
        <w:t xml:space="preserve">Esimerkki 1.4065</w:t>
      </w:r>
    </w:p>
    <w:p>
      <w:r>
        <w:t xml:space="preserve">[[-96, 12, -70, 34], [-2, -3, -14, 76, 100, -14, -87], [88, -17, -49, -65, 31, 81, -63], [50, -38, -72, 38, 75, 1], [62, 95, 44, -70, 64, -15, -56, 44], [-34, 87, -10, -7, 87]]</w:t>
      </w:r>
    </w:p>
    <w:p>
      <w:r>
        <w:rPr>
          <w:b/>
        </w:rPr>
        <w:t xml:space="preserve">Tulos</w:t>
      </w:r>
    </w:p>
    <w:p>
      <w:r>
        <w:t xml:space="preserve">[68, 136, -171, 6, 357, 53, -206, 44]</w:t>
      </w:r>
    </w:p>
    <w:p>
      <w:r>
        <w:rPr>
          <w:b/>
        </w:rPr>
        <w:t xml:space="preserve">Esimerkki 1.4066</w:t>
      </w:r>
    </w:p>
    <w:p>
      <w:r>
        <w:t xml:space="preserve">[[-62, -45, 56, -23, -71, 20, -17, 58, -53], [39, -87, -59, 71], [-91, -32, 16, -94, -61], [24, 21, -10, 1, -85], [3, -90], [19, -79, 79, -96, 40], [-14, 37, -83, -56, 59, 71, 86, -93]]</w:t>
      </w:r>
    </w:p>
    <w:p>
      <w:r>
        <w:rPr>
          <w:b/>
        </w:rPr>
        <w:t xml:space="preserve">Tulos</w:t>
      </w:r>
    </w:p>
    <w:p>
      <w:r>
        <w:t xml:space="preserve">[-82, -275, -1, -197, -118, 91, 69, -35, -53]</w:t>
      </w:r>
    </w:p>
    <w:p>
      <w:r>
        <w:rPr>
          <w:b/>
        </w:rPr>
        <w:t xml:space="preserve">Esimerkki 1.4067</w:t>
      </w:r>
    </w:p>
    <w:p>
      <w:r>
        <w:t xml:space="preserve">[[-39, 37, -91], [21, -7, -51, 61, -45, 79, -33, -29], [65, 20, -50, -17, -9, -36, -58], [50, -72, 64, -81, 78, 76, 60, 68, -39], [13, 44]]</w:t>
      </w:r>
    </w:p>
    <w:p>
      <w:r>
        <w:rPr>
          <w:b/>
        </w:rPr>
        <w:t xml:space="preserve">Tulos</w:t>
      </w:r>
    </w:p>
    <w:p>
      <w:r>
        <w:t xml:space="preserve">[110, 22, -128, -37, 24, 119, -31, 39, -39]</w:t>
      </w:r>
    </w:p>
    <w:p>
      <w:r>
        <w:rPr>
          <w:b/>
        </w:rPr>
        <w:t xml:space="preserve">Esimerkki 1.4068</w:t>
      </w:r>
    </w:p>
    <w:p>
      <w:r>
        <w:t xml:space="preserve">[[-45, -58, -48, -16, 74, 3], [96, -24, -12, 33, 34, 83, 15], [17, 98, -68, 89], [97, 86], [47, 63, -35, 87, -61, 19, 4, -46, 100], [-72, -47, -24, -9, 30, -27, -71]]</w:t>
      </w:r>
    </w:p>
    <w:p>
      <w:r>
        <w:rPr>
          <w:b/>
        </w:rPr>
        <w:t xml:space="preserve">Tulos</w:t>
      </w:r>
    </w:p>
    <w:p>
      <w:r>
        <w:t xml:space="preserve">[140, 118, -187, 184, 77, 78, -52, -46, 100]</w:t>
      </w:r>
    </w:p>
    <w:p>
      <w:r>
        <w:rPr>
          <w:b/>
        </w:rPr>
        <w:t xml:space="preserve">Esimerkki 1.4069</w:t>
      </w:r>
    </w:p>
    <w:p>
      <w:r>
        <w:t xml:space="preserve">[[40, -26, 16, -5, 19, -97, -37, -70, 66], [-85, 40, -74, -83, 74], [28, 2, 88, 55, -67, -34, -57]]</w:t>
      </w:r>
    </w:p>
    <w:p>
      <w:r>
        <w:rPr>
          <w:b/>
        </w:rPr>
        <w:t xml:space="preserve">Tulos</w:t>
      </w:r>
    </w:p>
    <w:p>
      <w:r>
        <w:t xml:space="preserve">[-17, 16, 30, -33, 26, -131, -94, -70, 66]</w:t>
      </w:r>
    </w:p>
    <w:p>
      <w:r>
        <w:rPr>
          <w:b/>
        </w:rPr>
        <w:t xml:space="preserve">Esimerkki 1.4070</w:t>
      </w:r>
    </w:p>
    <w:p>
      <w:r>
        <w:t xml:space="preserve">[[-63, 78, 79, -89, -30, 50, -97, 54], [-55, 5, 51, -67, 65, 49, -59, 8, 50], [53, -51, -53], [47, 29, 68, -77, 96, 8, -27, 40], [63, 53, -91, 45, -87]]</w:t>
      </w:r>
    </w:p>
    <w:p>
      <w:r>
        <w:rPr>
          <w:b/>
        </w:rPr>
        <w:t xml:space="preserve">Tulos</w:t>
      </w:r>
    </w:p>
    <w:p>
      <w:r>
        <w:t xml:space="preserve">[45, 114, 54, -188, 44, 107, -183, 102, 50]</w:t>
      </w:r>
    </w:p>
    <w:p>
      <w:r>
        <w:rPr>
          <w:b/>
        </w:rPr>
        <w:t xml:space="preserve">Esimerkki 1.4071</w:t>
      </w:r>
    </w:p>
    <w:p>
      <w:r>
        <w:t xml:space="preserve">[[-57, -46, 56], [15, -67, -36, -68, 41, -74, -41, 42, 50], [-44, -54]]</w:t>
      </w:r>
    </w:p>
    <w:p>
      <w:r>
        <w:rPr>
          <w:b/>
        </w:rPr>
        <w:t xml:space="preserve">Tulos</w:t>
      </w:r>
    </w:p>
    <w:p>
      <w:r>
        <w:t xml:space="preserve">[-86, -167, 20, -68, 41, -74, -41, 42, 50]</w:t>
      </w:r>
    </w:p>
    <w:p>
      <w:r>
        <w:rPr>
          <w:b/>
        </w:rPr>
        <w:t xml:space="preserve">Esimerkki 1.4072</w:t>
      </w:r>
    </w:p>
    <w:p>
      <w:r>
        <w:t xml:space="preserve">[[-97, -54, -97, 70], [-54, 81, 89, -84, -62, 10, 5, 99, 34], [22, -81, 100, 78, 9, 41], [80, -38, 7, -96, -10], [76, 93, -59, 71, -23, -7, -55, 93, -56], [96, 37, 22]]</w:t>
      </w:r>
    </w:p>
    <w:p>
      <w:r>
        <w:rPr>
          <w:b/>
        </w:rPr>
        <w:t xml:space="preserve">Tulos</w:t>
      </w:r>
    </w:p>
    <w:p>
      <w:r>
        <w:t xml:space="preserve">[123, 38, 62, 39, -86, 3, -9, 192, -22]</w:t>
      </w:r>
    </w:p>
    <w:p>
      <w:r>
        <w:rPr>
          <w:b/>
        </w:rPr>
        <w:t xml:space="preserve">Esimerkki 1.4073</w:t>
      </w:r>
    </w:p>
    <w:p>
      <w:r>
        <w:t xml:space="preserve">[[-91, 16], [-75, -81, -36, -90, -41, -87, -87, -80]]</w:t>
      </w:r>
    </w:p>
    <w:p>
      <w:r>
        <w:rPr>
          <w:b/>
        </w:rPr>
        <w:t xml:space="preserve">Tulos</w:t>
      </w:r>
    </w:p>
    <w:p>
      <w:r>
        <w:t xml:space="preserve">[-166, -65, -36, -90, -41, -87, -87, -80]</w:t>
      </w:r>
    </w:p>
    <w:p>
      <w:r>
        <w:rPr>
          <w:b/>
        </w:rPr>
        <w:t xml:space="preserve">Esimerkki 1.4074</w:t>
      </w:r>
    </w:p>
    <w:p>
      <w:r>
        <w:t xml:space="preserve">[[36, -18], [-6, -83, -81, -33, 99, -52, -72, -31, -82], [25, -93, 58, 39, 37, 65, -33, -55], [-57, -62, 35], [-43, -14, -17, -50, 21, -46, 19, -71, 68], [-18]]</w:t>
      </w:r>
    </w:p>
    <w:p>
      <w:r>
        <w:rPr>
          <w:b/>
        </w:rPr>
        <w:t xml:space="preserve">Tulos</w:t>
      </w:r>
    </w:p>
    <w:p>
      <w:r>
        <w:t xml:space="preserve">[-45, -288, -5, -44, 157, -33, -86, -157, -14]</w:t>
      </w:r>
    </w:p>
    <w:p>
      <w:r>
        <w:rPr>
          <w:b/>
        </w:rPr>
        <w:t xml:space="preserve">Esimerkki 1.4075</w:t>
      </w:r>
    </w:p>
    <w:p>
      <w:r>
        <w:t xml:space="preserve">[[94, -71], [-21, -48, -42, 49, -56, 7]]</w:t>
      </w:r>
    </w:p>
    <w:p>
      <w:r>
        <w:rPr>
          <w:b/>
        </w:rPr>
        <w:t xml:space="preserve">Tulos</w:t>
      </w:r>
    </w:p>
    <w:p>
      <w:r>
        <w:t xml:space="preserve">[73, -119, -42, 49, -56, 7]</w:t>
      </w:r>
    </w:p>
    <w:p>
      <w:r>
        <w:rPr>
          <w:b/>
        </w:rPr>
        <w:t xml:space="preserve">Esimerkki 1.4076</w:t>
      </w:r>
    </w:p>
    <w:p>
      <w:r>
        <w:t xml:space="preserve">[[63, 70, 68, -2], [67, -73, 8, 53, 90, 31, 94]]</w:t>
      </w:r>
    </w:p>
    <w:p>
      <w:r>
        <w:rPr>
          <w:b/>
        </w:rPr>
        <w:t xml:space="preserve">Tulos</w:t>
      </w:r>
    </w:p>
    <w:p>
      <w:r>
        <w:t xml:space="preserve">[130, -3, 76, 51, 90, 31, 94]</w:t>
      </w:r>
    </w:p>
    <w:p>
      <w:r>
        <w:rPr>
          <w:b/>
        </w:rPr>
        <w:t xml:space="preserve">Esimerkki 1.4077</w:t>
      </w:r>
    </w:p>
    <w:p>
      <w:r>
        <w:t xml:space="preserve">[[-99, -3], [36, -48, 85, -98, 25, -69, -92], [4, 23, 53], [95, 33, 43, 82, 18], [-26, -99, 16, -25, 99], [-98, 57]]</w:t>
      </w:r>
    </w:p>
    <w:p>
      <w:r>
        <w:rPr>
          <w:b/>
        </w:rPr>
        <w:t xml:space="preserve">Tulos</w:t>
      </w:r>
    </w:p>
    <w:p>
      <w:r>
        <w:t xml:space="preserve">[-88, -37, 197, -41, 142, -69, -92]</w:t>
      </w:r>
    </w:p>
    <w:p>
      <w:r>
        <w:rPr>
          <w:b/>
        </w:rPr>
        <w:t xml:space="preserve">Esimerkki 1.4078</w:t>
      </w:r>
    </w:p>
    <w:p>
      <w:r>
        <w:t xml:space="preserve">[[2, 64, 38, -50, 13, 13], [-4, 97, 60, 56, 19, 98, -32, 64, 40]]</w:t>
      </w:r>
    </w:p>
    <w:p>
      <w:r>
        <w:rPr>
          <w:b/>
        </w:rPr>
        <w:t xml:space="preserve">Tulos</w:t>
      </w:r>
    </w:p>
    <w:p>
      <w:r>
        <w:t xml:space="preserve">[-2, 161, 98, 6, 32, 111, -32, 64, 40]</w:t>
      </w:r>
    </w:p>
    <w:p>
      <w:r>
        <w:rPr>
          <w:b/>
        </w:rPr>
        <w:t xml:space="preserve">Esimerkki 1.4079</w:t>
      </w:r>
    </w:p>
    <w:p>
      <w:r>
        <w:t xml:space="preserve">[[61, 11, 51, -57, -86, 57, -33], [-10, 27, -4, -87, -98, -65, 83, -50, -6], [-28, -7], [-74, -9, -22, 55], [27, -96, 35, -54, -30], [20, 48, -92, -1]]</w:t>
      </w:r>
    </w:p>
    <w:p>
      <w:r>
        <w:rPr>
          <w:b/>
        </w:rPr>
        <w:t xml:space="preserve">Tulos</w:t>
      </w:r>
    </w:p>
    <w:p>
      <w:r>
        <w:t xml:space="preserve">[-4, -26, -10, -221, -159, -8, 50, -50, -6]</w:t>
      </w:r>
    </w:p>
    <w:p>
      <w:r>
        <w:rPr>
          <w:b/>
        </w:rPr>
        <w:t xml:space="preserve">Esimerkki 1.4080</w:t>
      </w:r>
    </w:p>
    <w:p>
      <w:r>
        <w:t xml:space="preserve">[[50, 90, 59, -22, 33, 13, 43, -68, -86], [49, 2, -21, -52, -70, -92, -83, 72, 94], [-90, -11, 43, -5, 70, -60, 31, -72], [-73, -69, 19, 3, 76, -73, 11]]</w:t>
      </w:r>
    </w:p>
    <w:p>
      <w:r>
        <w:rPr>
          <w:b/>
        </w:rPr>
        <w:t xml:space="preserve">Tulos</w:t>
      </w:r>
    </w:p>
    <w:p>
      <w:r>
        <w:t xml:space="preserve">[-64, 12, 100, -76, 109, -212, 2, -68, 8]</w:t>
      </w:r>
    </w:p>
    <w:p>
      <w:r>
        <w:rPr>
          <w:b/>
        </w:rPr>
        <w:t xml:space="preserve">Esimerkki 1.4081</w:t>
      </w:r>
    </w:p>
    <w:p>
      <w:r>
        <w:t xml:space="preserve">[[-15, 65, -10, 98], [88, 28, 82, 20, 88, 95, 59, -17], [-56, 50, -24, -65, 85, 98], [33, 4, -22], [27, 53, 58, 38, -88, 45], [-37, -65, -80, 51, 24]]</w:t>
      </w:r>
    </w:p>
    <w:p>
      <w:r>
        <w:rPr>
          <w:b/>
        </w:rPr>
        <w:t xml:space="preserve">Tulos</w:t>
      </w:r>
    </w:p>
    <w:p>
      <w:r>
        <w:t xml:space="preserve">[40, 135, 4, 142, 109, 238, 59, -17]</w:t>
      </w:r>
    </w:p>
    <w:p>
      <w:r>
        <w:rPr>
          <w:b/>
        </w:rPr>
        <w:t xml:space="preserve">Esimerkki 1.4082</w:t>
      </w:r>
    </w:p>
    <w:p>
      <w:r>
        <w:t xml:space="preserve">[[60, 13, -48], [78, 36, -8, -20, -84, 69, 50, -40, -28], [35, 86, 95, -3, 97, -43]]</w:t>
      </w:r>
    </w:p>
    <w:p>
      <w:r>
        <w:rPr>
          <w:b/>
        </w:rPr>
        <w:t xml:space="preserve">Tulos</w:t>
      </w:r>
    </w:p>
    <w:p>
      <w:r>
        <w:t xml:space="preserve">[173, 135, 39, -23, 13, 26, 50, -40, -28]</w:t>
      </w:r>
    </w:p>
    <w:p>
      <w:r>
        <w:rPr>
          <w:b/>
        </w:rPr>
        <w:t xml:space="preserve">Esimerkki 1.4083</w:t>
      </w:r>
    </w:p>
    <w:p>
      <w:r>
        <w:t xml:space="preserve">[[-74, -58, 36, 13, -39, -23, -93, 89], [-15, 47, -5, -78, -89], [-68, -82, -29, 27, -55, 47, -100, -85, -24], [-1, 94]]</w:t>
      </w:r>
    </w:p>
    <w:p>
      <w:r>
        <w:rPr>
          <w:b/>
        </w:rPr>
        <w:t xml:space="preserve">Tulos</w:t>
      </w:r>
    </w:p>
    <w:p>
      <w:r>
        <w:t xml:space="preserve">[-158, 1, 2, -38, -183, 24, -193, 4, -24]</w:t>
      </w:r>
    </w:p>
    <w:p>
      <w:r>
        <w:rPr>
          <w:b/>
        </w:rPr>
        <w:t xml:space="preserve">Esimerkki 1.4084</w:t>
      </w:r>
    </w:p>
    <w:p>
      <w:r>
        <w:t xml:space="preserve">[[24, 47, 65, -31, -4], [16, 11, 37, -30, 89, -81], [4, -92], [96, 83, -35, -9], [74, -53, -21, -95], [-10, 43, 70, -98, -12, -81, -78, 94, -51]]</w:t>
      </w:r>
    </w:p>
    <w:p>
      <w:r>
        <w:rPr>
          <w:b/>
        </w:rPr>
        <w:t xml:space="preserve">Tulos</w:t>
      </w:r>
    </w:p>
    <w:p>
      <w:r>
        <w:t xml:space="preserve">[204, 39, 116, -263, 73, -162, -78, 94, -51]</w:t>
      </w:r>
    </w:p>
    <w:p>
      <w:r>
        <w:rPr>
          <w:b/>
        </w:rPr>
        <w:t xml:space="preserve">Esimerkki 1.4085</w:t>
      </w:r>
    </w:p>
    <w:p>
      <w:r>
        <w:t xml:space="preserve">[[-24, 51, -46, -6, -31], [55, -23, -66, 22, 24, -17, -36], [84, 22, -35, -22, 31, 40, 91, 47, -30], [-75, 63, 64, -29, -91, 10, -99], [95, -41, 9, -52, 50, -100, -86], [-72, 76, -38, 60, 3]]</w:t>
      </w:r>
    </w:p>
    <w:p>
      <w:r>
        <w:rPr>
          <w:b/>
        </w:rPr>
        <w:t xml:space="preserve">Tulos</w:t>
      </w:r>
    </w:p>
    <w:p>
      <w:r>
        <w:t xml:space="preserve">[63, 148, -112, -27, -14, -67, -130, 47, -30]</w:t>
      </w:r>
    </w:p>
    <w:p>
      <w:r>
        <w:rPr>
          <w:b/>
        </w:rPr>
        <w:t xml:space="preserve">Esimerkki 1.4086</w:t>
      </w:r>
    </w:p>
    <w:p>
      <w:r>
        <w:t xml:space="preserve">[[-43, -60, -77, 10, 88, 17, 71], [-1, -57, 20, -23], [-69, -73, -76, -48, 65]]</w:t>
      </w:r>
    </w:p>
    <w:p>
      <w:r>
        <w:rPr>
          <w:b/>
        </w:rPr>
        <w:t xml:space="preserve">Tulos</w:t>
      </w:r>
    </w:p>
    <w:p>
      <w:r>
        <w:t xml:space="preserve">[-113, -190, -133, -61, 153, 17, 71]</w:t>
      </w:r>
    </w:p>
    <w:p>
      <w:r>
        <w:rPr>
          <w:b/>
        </w:rPr>
        <w:t xml:space="preserve">Esimerkki 1.4087</w:t>
      </w:r>
    </w:p>
    <w:p>
      <w:r>
        <w:t xml:space="preserve">[[74, -74, -42, 64, -16, -22, -7, -60], [73, 72, 79], [-73, -88, -22, -28, 4], [-100, 24, 87, 35], [-23, -84], [-46, -47, 39, -24]]</w:t>
      </w:r>
    </w:p>
    <w:p>
      <w:r>
        <w:rPr>
          <w:b/>
        </w:rPr>
        <w:t xml:space="preserve">Tulos</w:t>
      </w:r>
    </w:p>
    <w:p>
      <w:r>
        <w:t xml:space="preserve">[-95, -197, 141, 47, -12, -22, -7, -60]</w:t>
      </w:r>
    </w:p>
    <w:p>
      <w:r>
        <w:rPr>
          <w:b/>
        </w:rPr>
        <w:t xml:space="preserve">Esimerkki 1.4088</w:t>
      </w:r>
    </w:p>
    <w:p>
      <w:r>
        <w:t xml:space="preserve">[[-61, -17], [100, 37], [-65, 50, -80, 8, 41], [31, -51], [-14, 70], [-8, 78, -63], [-81, 87, 20, -66, 82]]</w:t>
      </w:r>
    </w:p>
    <w:p>
      <w:r>
        <w:rPr>
          <w:b/>
        </w:rPr>
        <w:t xml:space="preserve">Tulos</w:t>
      </w:r>
    </w:p>
    <w:p>
      <w:r>
        <w:t xml:space="preserve">[-98, 254, -123, -58, 123]</w:t>
      </w:r>
    </w:p>
    <w:p>
      <w:r>
        <w:rPr>
          <w:b/>
        </w:rPr>
        <w:t xml:space="preserve">Esimerkki 1.4089</w:t>
      </w:r>
    </w:p>
    <w:p>
      <w:r>
        <w:t xml:space="preserve">[[-49, 19, 29, -59, 67], [-32, 86, -36, 86, -62, 26, 59, 14], [-47, -30, -12, 31, 21, 16, 75, 70, 44], [47, -98, -71, -62], [63, -95, 24, 11], [87, -7, 31, 62, 84, -93, -11], [-10, -67, -5, -32, -14, -13, 60, -27]]</w:t>
      </w:r>
    </w:p>
    <w:p>
      <w:r>
        <w:rPr>
          <w:b/>
        </w:rPr>
        <w:t xml:space="preserve">Tulos</w:t>
      </w:r>
    </w:p>
    <w:p>
      <w:r>
        <w:t xml:space="preserve">[59, -192, -40, 37, 96, -64, 183, 57, 44]</w:t>
      </w:r>
    </w:p>
    <w:p>
      <w:r>
        <w:rPr>
          <w:b/>
        </w:rPr>
        <w:t xml:space="preserve">Esimerkki 1.4090</w:t>
      </w:r>
    </w:p>
    <w:p>
      <w:r>
        <w:t xml:space="preserve">[[20, 24, 9], [-19, 69]]</w:t>
      </w:r>
    </w:p>
    <w:p>
      <w:r>
        <w:rPr>
          <w:b/>
        </w:rPr>
        <w:t xml:space="preserve">Tulos</w:t>
      </w:r>
    </w:p>
    <w:p>
      <w:r>
        <w:t xml:space="preserve">[1, 93, 9]</w:t>
      </w:r>
    </w:p>
    <w:p>
      <w:r>
        <w:rPr>
          <w:b/>
        </w:rPr>
        <w:t xml:space="preserve">Esimerkki 1.4091</w:t>
      </w:r>
    </w:p>
    <w:p>
      <w:r>
        <w:t xml:space="preserve">[[-38, -67], [-49, 22, 44], [-88, -52, -67, 27, 99, 76], [77, 48, -96, 76, 32, -11, -4, -60], [3, -20, 27], [80, 86, -75, 92, 42, 97, 11], [-18, 26, -76, 27, 49, -76, 87, -9]]</w:t>
      </w:r>
    </w:p>
    <w:p>
      <w:r>
        <w:rPr>
          <w:b/>
        </w:rPr>
        <w:t xml:space="preserve">Tulos</w:t>
      </w:r>
    </w:p>
    <w:p>
      <w:r>
        <w:t xml:space="preserve">[-33, 110, -310, 222, 222, 86, 94, -69]</w:t>
      </w:r>
    </w:p>
    <w:p>
      <w:r>
        <w:rPr>
          <w:b/>
        </w:rPr>
        <w:t xml:space="preserve">Esimerkki 1.4092</w:t>
      </w:r>
    </w:p>
    <w:p>
      <w:r>
        <w:t xml:space="preserve">[[40, -88, -52, -71, 27, -61, -60], [-20, 27], [-24, 62], [-63, 20, 86, 42, 3, -33, -7], [-36, 80, 84, -96, -82, 76, 85, 15], [80, 11, -28, -33, -45, 6, -12, 53, 65], [-58, 77, 45, 8, 35, 78]]</w:t>
      </w:r>
    </w:p>
    <w:p>
      <w:r>
        <w:rPr>
          <w:b/>
        </w:rPr>
        <w:t xml:space="preserve">Tulos</w:t>
      </w:r>
    </w:p>
    <w:p>
      <w:r>
        <w:t xml:space="preserve">[-81, 109, 131, 30, -76, -92, -3, 138, 80]</w:t>
      </w:r>
    </w:p>
    <w:p>
      <w:r>
        <w:rPr>
          <w:b/>
        </w:rPr>
        <w:t xml:space="preserve">Esimerkki 1.4093</w:t>
      </w:r>
    </w:p>
    <w:p>
      <w:r>
        <w:t xml:space="preserve">[[54, -28, -49], [-93, 14, -76, 23, -23]]</w:t>
      </w:r>
    </w:p>
    <w:p>
      <w:r>
        <w:rPr>
          <w:b/>
        </w:rPr>
        <w:t xml:space="preserve">Tulos</w:t>
      </w:r>
    </w:p>
    <w:p>
      <w:r>
        <w:t xml:space="preserve">[-39, -14, -125, 23, -23]</w:t>
      </w:r>
    </w:p>
    <w:p>
      <w:r>
        <w:rPr>
          <w:b/>
        </w:rPr>
        <w:t xml:space="preserve">Esimerkki 1.4094</w:t>
      </w:r>
    </w:p>
    <w:p>
      <w:r>
        <w:t xml:space="preserve">[[1, -35, 5], [-13, 89], [-85, 35, 90, 96, -63, -79], [-78, 42, -3, 12], [97, -59], [-84, 33, -55, -54], [-14, 45, 94, 92, -16, -53]]</w:t>
      </w:r>
    </w:p>
    <w:p>
      <w:r>
        <w:rPr>
          <w:b/>
        </w:rPr>
        <w:t xml:space="preserve">Tulos</w:t>
      </w:r>
    </w:p>
    <w:p>
      <w:r>
        <w:t xml:space="preserve">[-176, 150, 131, 146, -79, -132]</w:t>
      </w:r>
    </w:p>
    <w:p>
      <w:r>
        <w:rPr>
          <w:b/>
        </w:rPr>
        <w:t xml:space="preserve">Esimerkki 1.4095</w:t>
      </w:r>
    </w:p>
    <w:p>
      <w:r>
        <w:t xml:space="preserve">[[6, -54, -23, 13, 1, 16, 71, -23], [-84, -5, -100, -81, 100], [-43, 100], [-30, -78, 80, 54, 35, 97, -70, -26, 99], [12, 37, -48, -54, 17, 76, -53], [-48, 60, -88, -47]]</w:t>
      </w:r>
    </w:p>
    <w:p>
      <w:r>
        <w:rPr>
          <w:b/>
        </w:rPr>
        <w:t xml:space="preserve">Tulos</w:t>
      </w:r>
    </w:p>
    <w:p>
      <w:r>
        <w:t xml:space="preserve">[-187, 60, -179, -115, 153, 189, -52, -49, 99]</w:t>
      </w:r>
    </w:p>
    <w:p>
      <w:r>
        <w:rPr>
          <w:b/>
        </w:rPr>
        <w:t xml:space="preserve">Esimerkki 1.4096</w:t>
      </w:r>
    </w:p>
    <w:p>
      <w:r>
        <w:t xml:space="preserve">[[-52, -12, -51, -10, -9, 73, -47], [-24, 54, 4, -70, -4, 54, -25, -30], [65, -67, -24]]</w:t>
      </w:r>
    </w:p>
    <w:p>
      <w:r>
        <w:rPr>
          <w:b/>
        </w:rPr>
        <w:t xml:space="preserve">Tulos</w:t>
      </w:r>
    </w:p>
    <w:p>
      <w:r>
        <w:t xml:space="preserve">[-11, -25, -71, -80, -13, 127, -72, -30]</w:t>
      </w:r>
    </w:p>
    <w:p>
      <w:r>
        <w:rPr>
          <w:b/>
        </w:rPr>
        <w:t xml:space="preserve">Esimerkki 1.4097</w:t>
      </w:r>
    </w:p>
    <w:p>
      <w:r>
        <w:t xml:space="preserve">[[-50, -96, 35, 88, -37, 31, -87, 38, -14], [37, 67, 97, 52, 26, 54, 1, 85, 89], [85, 16, 29, -86, -90, -77], [-66, -29, 70, 85, 57, 63, -63]]</w:t>
      </w:r>
    </w:p>
    <w:p>
      <w:r>
        <w:rPr>
          <w:b/>
        </w:rPr>
        <w:t xml:space="preserve">Tulos</w:t>
      </w:r>
    </w:p>
    <w:p>
      <w:r>
        <w:t xml:space="preserve">[6, -42, 231, 139, -44, 71, -149, 123, 75]</w:t>
      </w:r>
    </w:p>
    <w:p>
      <w:r>
        <w:rPr>
          <w:b/>
        </w:rPr>
        <w:t xml:space="preserve">Esimerkki 1.4098</w:t>
      </w:r>
    </w:p>
    <w:p>
      <w:r>
        <w:t xml:space="preserve">[[28, 76, -70, -26, 70], [-45, -63, 5, 99, -69], [-27, -49, -37, 22, -44, 35, 100], [-63, -21, 82, 5, -91, 85, 23, -3, 38]]</w:t>
      </w:r>
    </w:p>
    <w:p>
      <w:r>
        <w:rPr>
          <w:b/>
        </w:rPr>
        <w:t xml:space="preserve">Tulos</w:t>
      </w:r>
    </w:p>
    <w:p>
      <w:r>
        <w:t xml:space="preserve">[-107, -57, -20, 100, -134, 120, 123, -3, 38]</w:t>
      </w:r>
    </w:p>
    <w:p>
      <w:r>
        <w:rPr>
          <w:b/>
        </w:rPr>
        <w:t xml:space="preserve">Esimerkki 1.4099</w:t>
      </w:r>
    </w:p>
    <w:p>
      <w:r>
        <w:t xml:space="preserve">[[14, -7], [-8, -44, -75, -18, 99, -6, 60, 82]]</w:t>
      </w:r>
    </w:p>
    <w:p>
      <w:r>
        <w:rPr>
          <w:b/>
        </w:rPr>
        <w:t xml:space="preserve">Tulos</w:t>
      </w:r>
    </w:p>
    <w:p>
      <w:r>
        <w:t xml:space="preserve">[6, -51, -75, -18, 99, -6, 60, 82]</w:t>
      </w:r>
    </w:p>
    <w:p>
      <w:r>
        <w:rPr>
          <w:b/>
        </w:rPr>
        <w:t xml:space="preserve">Esimerkki 1.4100</w:t>
      </w:r>
    </w:p>
    <w:p>
      <w:r>
        <w:t xml:space="preserve">[[38, -28, -99], [-75, -19, -48, -72, 35, -13, 49, -11], [47, 33, 46]]</w:t>
      </w:r>
    </w:p>
    <w:p>
      <w:r>
        <w:rPr>
          <w:b/>
        </w:rPr>
        <w:t xml:space="preserve">Tulos</w:t>
      </w:r>
    </w:p>
    <w:p>
      <w:r>
        <w:t xml:space="preserve">[10, -14, -101, -72, 35, -13, 49, -11]</w:t>
      </w:r>
    </w:p>
    <w:p>
      <w:r>
        <w:rPr>
          <w:b/>
        </w:rPr>
        <w:t xml:space="preserve">Esimerkki 1.4101</w:t>
      </w:r>
    </w:p>
    <w:p>
      <w:r>
        <w:t xml:space="preserve">[[73, -3, -74], [21, 52, -4, 82, -18], [39, 37, -52, -30, 22, 91, 41], [53, -47, -60], [-42, 42, -56, -77, 5, -1]]</w:t>
      </w:r>
    </w:p>
    <w:p>
      <w:r>
        <w:rPr>
          <w:b/>
        </w:rPr>
        <w:t xml:space="preserve">Tulos</w:t>
      </w:r>
    </w:p>
    <w:p>
      <w:r>
        <w:t xml:space="preserve">[144, 81, -246, -25, 9, 90, 41]</w:t>
      </w:r>
    </w:p>
    <w:p>
      <w:r>
        <w:rPr>
          <w:b/>
        </w:rPr>
        <w:t xml:space="preserve">Esimerkki 1.4102</w:t>
      </w:r>
    </w:p>
    <w:p>
      <w:r>
        <w:t xml:space="preserve">[[-1, 73, -30], [-88, 54, -72, 72, -79, -94, 69]]</w:t>
      </w:r>
    </w:p>
    <w:p>
      <w:r>
        <w:rPr>
          <w:b/>
        </w:rPr>
        <w:t xml:space="preserve">Tulos</w:t>
      </w:r>
    </w:p>
    <w:p>
      <w:r>
        <w:t xml:space="preserve">[-89, 127, -102, 72, -79, -94, 69]</w:t>
      </w:r>
    </w:p>
    <w:p>
      <w:r>
        <w:rPr>
          <w:b/>
        </w:rPr>
        <w:t xml:space="preserve">Esimerkki 1.4103</w:t>
      </w:r>
    </w:p>
    <w:p>
      <w:r>
        <w:t xml:space="preserve">[[97, -3, 6, -34, -53, 76, 91], [22, -59, 80, -94, 90, -36, -13], [-9, 63, 46, -81, -94, 23, -94]]</w:t>
      </w:r>
    </w:p>
    <w:p>
      <w:r>
        <w:rPr>
          <w:b/>
        </w:rPr>
        <w:t xml:space="preserve">Tulos</w:t>
      </w:r>
    </w:p>
    <w:p>
      <w:r>
        <w:t xml:space="preserve">[110, 1, 132, -209, -57, 63, -16]</w:t>
      </w:r>
    </w:p>
    <w:p>
      <w:r>
        <w:rPr>
          <w:b/>
        </w:rPr>
        <w:t xml:space="preserve">Esimerkki 1.4104</w:t>
      </w:r>
    </w:p>
    <w:p>
      <w:r>
        <w:t xml:space="preserve">[[-79, -76], [62, 59, 11]]</w:t>
      </w:r>
    </w:p>
    <w:p>
      <w:r>
        <w:rPr>
          <w:b/>
        </w:rPr>
        <w:t xml:space="preserve">Tulos</w:t>
      </w:r>
    </w:p>
    <w:p>
      <w:r>
        <w:t xml:space="preserve">[-17, -17, 11]</w:t>
      </w:r>
    </w:p>
    <w:p>
      <w:r>
        <w:rPr>
          <w:b/>
        </w:rPr>
        <w:t xml:space="preserve">Esimerkki 1.4105</w:t>
      </w:r>
    </w:p>
    <w:p>
      <w:r>
        <w:t xml:space="preserve">[[60, -39], [47, 45, 47, -43], [-58, 78], [-39, -84, 23, 46, -39], [18, 80, 17, -42, -34, -98], [64, -100, 20, 53, -61, -30], [63, -45, -58, -1, 54, 54]]</w:t>
      </w:r>
    </w:p>
    <w:p>
      <w:r>
        <w:rPr>
          <w:b/>
        </w:rPr>
        <w:t xml:space="preserve">Tulos</w:t>
      </w:r>
    </w:p>
    <w:p>
      <w:r>
        <w:t xml:space="preserve">[155, -65, 49, 13, -80, -74]</w:t>
      </w:r>
    </w:p>
    <w:p>
      <w:r>
        <w:rPr>
          <w:b/>
        </w:rPr>
        <w:t xml:space="preserve">Esimerkki 1.4106</w:t>
      </w:r>
    </w:p>
    <w:p>
      <w:r>
        <w:t xml:space="preserve">[[-30, 52, -79, -93, 5], [56, 36, 60, 3, -79, 45, 90, 22, -61]]</w:t>
      </w:r>
    </w:p>
    <w:p>
      <w:r>
        <w:rPr>
          <w:b/>
        </w:rPr>
        <w:t xml:space="preserve">Tulos</w:t>
      </w:r>
    </w:p>
    <w:p>
      <w:r>
        <w:t xml:space="preserve">[26, 88, -19, -90, -74, 45, 90, 22, -61]</w:t>
      </w:r>
    </w:p>
    <w:p>
      <w:r>
        <w:rPr>
          <w:b/>
        </w:rPr>
        <w:t xml:space="preserve">Esimerkki 1.4107</w:t>
      </w:r>
    </w:p>
    <w:p>
      <w:r>
        <w:t xml:space="preserve">[[29, -93, -75, 65, -61, -91, -51, -24], [-80, 90, 20, 41, -53, 8, 63, -19], [7, -37, 28, -25, 10, -43, -60, -93], [-98, 21, -39, 83], [-13, -45, -78, -82, -94, 21], [46, 39, 54, 94, 14, 52, -2, 15], [68, 60, 67, -30, -43, -71, 14]]</w:t>
      </w:r>
    </w:p>
    <w:p>
      <w:r>
        <w:rPr>
          <w:b/>
        </w:rPr>
        <w:t xml:space="preserve">Tulos</w:t>
      </w:r>
    </w:p>
    <w:p>
      <w:r>
        <w:t xml:space="preserve">[-41, 35, -23, 146, -227, -124, -36, -121]</w:t>
      </w:r>
    </w:p>
    <w:p>
      <w:r>
        <w:rPr>
          <w:b/>
        </w:rPr>
        <w:t xml:space="preserve">Esimerkki 1.4108</w:t>
      </w:r>
    </w:p>
    <w:p>
      <w:r>
        <w:t xml:space="preserve">[[-7, 64], [-49, -63, 87, 9, 19, 23], [-51, -8], [96, -40, -11, 22, 34, -65, 20, 8, 12], [-35, 2, 63, 96, 32, -69], [47, -65, 27, -61, -74, 20, -66, -77], [-9, -20, -39, -50, -22]]</w:t>
      </w:r>
    </w:p>
    <w:p>
      <w:r>
        <w:rPr>
          <w:b/>
        </w:rPr>
        <w:t xml:space="preserve">Tulos</w:t>
      </w:r>
    </w:p>
    <w:p>
      <w:r>
        <w:t xml:space="preserve">[-8, -122, 119, 7, -21, -95, -23, -69, 12]</w:t>
      </w:r>
    </w:p>
    <w:p>
      <w:r>
        <w:rPr>
          <w:b/>
        </w:rPr>
        <w:t xml:space="preserve">Esimerkki 1.4109</w:t>
      </w:r>
    </w:p>
    <w:p>
      <w:r>
        <w:t xml:space="preserve">[[-92, -60, 23, -12, -58, 51, -95, -5], [78, -70, 21, 57], [-96, 37, -34, -35, -5, 20, 75, 1, -25], [71, 10, -94, -25, -64, 80, -83, 8, -12], [-98, -37, -42, -96, -22, -50, 41]]</w:t>
      </w:r>
    </w:p>
    <w:p>
      <w:r>
        <w:rPr>
          <w:b/>
        </w:rPr>
        <w:t xml:space="preserve">Tulos</w:t>
      </w:r>
    </w:p>
    <w:p>
      <w:r>
        <w:t xml:space="preserve">[-137, -120, -126, -111, -149, 101, -62, 4, -37]</w:t>
      </w:r>
    </w:p>
    <w:p>
      <w:r>
        <w:rPr>
          <w:b/>
        </w:rPr>
        <w:t xml:space="preserve">Esimerkki 1.4110</w:t>
      </w:r>
    </w:p>
    <w:p>
      <w:r>
        <w:t xml:space="preserve">[[-63, -55, -80, 22, 87, -52, -92, -89, 42], [84, 90, -49], [14, -25, -88, 21, 98, 9, 22, 97, -20], [-68, -43], [99, -9, -80, 42, -96], [-92, -77, 21, -50], [47, -21, -51, -91, 61, 64]]</w:t>
      </w:r>
    </w:p>
    <w:p>
      <w:r>
        <w:rPr>
          <w:b/>
        </w:rPr>
        <w:t xml:space="preserve">Tulos</w:t>
      </w:r>
    </w:p>
    <w:p>
      <w:r>
        <w:t xml:space="preserve">[21, -140, -327, -56, 150, 21, -70, 8, 22]</w:t>
      </w:r>
    </w:p>
    <w:p>
      <w:r>
        <w:rPr>
          <w:b/>
        </w:rPr>
        <w:t xml:space="preserve">Esimerkki 1.4111</w:t>
      </w:r>
    </w:p>
    <w:p>
      <w:r>
        <w:t xml:space="preserve">[[-21, -1, 33, -29, 37, -94, 79], [16, 44, -71, -91, 98]]</w:t>
      </w:r>
    </w:p>
    <w:p>
      <w:r>
        <w:rPr>
          <w:b/>
        </w:rPr>
        <w:t xml:space="preserve">Tulos</w:t>
      </w:r>
    </w:p>
    <w:p>
      <w:r>
        <w:t xml:space="preserve">[-5, 43, -38, -120, 135, -94, 79]</w:t>
      </w:r>
    </w:p>
    <w:p>
      <w:r>
        <w:rPr>
          <w:b/>
        </w:rPr>
        <w:t xml:space="preserve">Esimerkki 1.4112</w:t>
      </w:r>
    </w:p>
    <w:p>
      <w:r>
        <w:t xml:space="preserve">[[-53, -100, -69, -21], [-43, 37], [61, -14, -64, -44, -82, -53, 50, -40, -66], [86, -89, 91], [-75, 75, -70, -9, 81, 70, 46, -4, -94]]</w:t>
      </w:r>
    </w:p>
    <w:p>
      <w:r>
        <w:rPr>
          <w:b/>
        </w:rPr>
        <w:t xml:space="preserve">Tulos</w:t>
      </w:r>
    </w:p>
    <w:p>
      <w:r>
        <w:t xml:space="preserve">[-24, -91, -112, -74, -1, 17, 96, -44, -160]</w:t>
      </w:r>
    </w:p>
    <w:p>
      <w:r>
        <w:rPr>
          <w:b/>
        </w:rPr>
        <w:t xml:space="preserve">Esimerkki 1.4113</w:t>
      </w:r>
    </w:p>
    <w:p>
      <w:r>
        <w:t xml:space="preserve">[[-29, 70, 41, -92, -3, 26, -53], [-85, 36, 37, -6, -2, 37, -91, -40], [-72, 52, -12, 84], [44, -30, -6, -83, -23, 52, 73, 4, 60], [8, 75], [-55, 20, -81, 42, 84], [1, 73]]</w:t>
      </w:r>
    </w:p>
    <w:p>
      <w:r>
        <w:rPr>
          <w:b/>
        </w:rPr>
        <w:t xml:space="preserve">Tulos</w:t>
      </w:r>
    </w:p>
    <w:p>
      <w:r>
        <w:t xml:space="preserve">[-188, 296, -21, -55, 56, 115, -71, -36, 60]</w:t>
      </w:r>
    </w:p>
    <w:p>
      <w:r>
        <w:rPr>
          <w:b/>
        </w:rPr>
        <w:t xml:space="preserve">Esimerkki 1.4114</w:t>
      </w:r>
    </w:p>
    <w:p>
      <w:r>
        <w:t xml:space="preserve">[[-26, 73, -100, 50], [-38, -92, -12, -84, 59, -85, -58, -17], [-36, -100, 3, 81], [-96, 65, 92, 50]]</w:t>
      </w:r>
    </w:p>
    <w:p>
      <w:r>
        <w:rPr>
          <w:b/>
        </w:rPr>
        <w:t xml:space="preserve">Tulos</w:t>
      </w:r>
    </w:p>
    <w:p>
      <w:r>
        <w:t xml:space="preserve">[-196, -54, -17, 47, 109, -85, -58, -17]</w:t>
      </w:r>
    </w:p>
    <w:p>
      <w:r>
        <w:rPr>
          <w:b/>
        </w:rPr>
        <w:t xml:space="preserve">Esimerkki 1.4115</w:t>
      </w:r>
    </w:p>
    <w:p>
      <w:r>
        <w:t xml:space="preserve">[[-5, -5, 52, -44, -12, 87], [-48, 52, 9, -46, -31, -88]]</w:t>
      </w:r>
    </w:p>
    <w:p>
      <w:r>
        <w:rPr>
          <w:b/>
        </w:rPr>
        <w:t xml:space="preserve">Tulos</w:t>
      </w:r>
    </w:p>
    <w:p>
      <w:r>
        <w:t xml:space="preserve">[-53, 47, 61, -90, -43, -1]</w:t>
      </w:r>
    </w:p>
    <w:p>
      <w:r>
        <w:rPr>
          <w:b/>
        </w:rPr>
        <w:t xml:space="preserve">Esimerkki 1.4116</w:t>
      </w:r>
    </w:p>
    <w:p>
      <w:r>
        <w:t xml:space="preserve">[[90, -84, -28], [80, -75, -69, -56, -61, -68, 83], [-36, 2, 64, 11], [-41, 38, -72, 58, 99, -31, -99, 59], [-3, 67, -60, -5, -25], [3, -2, -30]]</w:t>
      </w:r>
    </w:p>
    <w:p>
      <w:r>
        <w:rPr>
          <w:b/>
        </w:rPr>
        <w:t xml:space="preserve">Tulos</w:t>
      </w:r>
    </w:p>
    <w:p>
      <w:r>
        <w:t xml:space="preserve">[93, -54, -195, 8, 13, -99, -16, 59]</w:t>
      </w:r>
    </w:p>
    <w:p>
      <w:r>
        <w:rPr>
          <w:b/>
        </w:rPr>
        <w:t xml:space="preserve">Esimerkki 1.4117</w:t>
      </w:r>
    </w:p>
    <w:p>
      <w:r>
        <w:t xml:space="preserve">[[21, -85, -67, -56, -66, -64, -71, -65], [-52, 48], [-76, 47, -75], [79, 41], [26, -15, -63]]</w:t>
      </w:r>
    </w:p>
    <w:p>
      <w:r>
        <w:rPr>
          <w:b/>
        </w:rPr>
        <w:t xml:space="preserve">Tulos</w:t>
      </w:r>
    </w:p>
    <w:p>
      <w:r>
        <w:t xml:space="preserve">[-2, 36, -205, -56, -66, -64, -71, -65]</w:t>
      </w:r>
    </w:p>
    <w:p>
      <w:r>
        <w:rPr>
          <w:b/>
        </w:rPr>
        <w:t xml:space="preserve">Esimerkki 1.4118</w:t>
      </w:r>
    </w:p>
    <w:p>
      <w:r>
        <w:t xml:space="preserve">[[72, -88, 32, -81, -52, 83, 9], [88, 48, -3], [-47, 83, -64, -80, 96, 78], [8, -1], [-17, 100, -54], [31, 12, -4, 63, 72, -68, -45, 84, -21], [-18, -74, 19, 62, 46, 97, -54]]</w:t>
      </w:r>
    </w:p>
    <w:p>
      <w:r>
        <w:rPr>
          <w:b/>
        </w:rPr>
        <w:t xml:space="preserve">Tulos</w:t>
      </w:r>
    </w:p>
    <w:p>
      <w:r>
        <w:t xml:space="preserve">[117, 80, -74, -36, 162, 190, -90, 84, -21]</w:t>
      </w:r>
    </w:p>
    <w:p>
      <w:r>
        <w:rPr>
          <w:b/>
        </w:rPr>
        <w:t xml:space="preserve">Esimerkki 1.4119</w:t>
      </w:r>
    </w:p>
    <w:p>
      <w:r>
        <w:t xml:space="preserve">[[-37, 32, 31, -33, 89, -46], [-28, 87, -93, 4, -96, 13, 79], [-42, -69, -74, 97], [89, 16, 41, 5, 6, -72, -42], [36, 92, 86, 73, 27, 34, 16, -1]]</w:t>
      </w:r>
    </w:p>
    <w:p>
      <w:r>
        <w:rPr>
          <w:b/>
        </w:rPr>
        <w:t xml:space="preserve">Tulos</w:t>
      </w:r>
    </w:p>
    <w:p>
      <w:r>
        <w:t xml:space="preserve">[18, 227, -4, -25, 123, -71, 53, -1]</w:t>
      </w:r>
    </w:p>
    <w:p>
      <w:r>
        <w:rPr>
          <w:b/>
        </w:rPr>
        <w:t xml:space="preserve">Esimerkki 1.4120</w:t>
      </w:r>
    </w:p>
    <w:p>
      <w:r>
        <w:t xml:space="preserve">[[-48, 32, 49, 81, -17, 30], [-96, 77, -75, 63, -17, -63, -89], [17, 94], [83, 24, -23, -46, 79, -84], [27, -14, 58], [12, -36]]</w:t>
      </w:r>
    </w:p>
    <w:p>
      <w:r>
        <w:rPr>
          <w:b/>
        </w:rPr>
        <w:t xml:space="preserve">Tulos</w:t>
      </w:r>
    </w:p>
    <w:p>
      <w:r>
        <w:t xml:space="preserve">[-5, 177, 9, 98, 45, -117, -89]</w:t>
      </w:r>
    </w:p>
    <w:p>
      <w:r>
        <w:rPr>
          <w:b/>
        </w:rPr>
        <w:t xml:space="preserve">Esimerkki 1.4121</w:t>
      </w:r>
    </w:p>
    <w:p>
      <w:r>
        <w:t xml:space="preserve">[[-51, -7, -100, 21], [-97, -35, 54], [-85, -89, -45], [80, 50, 49, 82, -41, -90, -63, -92]]</w:t>
      </w:r>
    </w:p>
    <w:p>
      <w:r>
        <w:rPr>
          <w:b/>
        </w:rPr>
        <w:t xml:space="preserve">Tulos</w:t>
      </w:r>
    </w:p>
    <w:p>
      <w:r>
        <w:t xml:space="preserve">[-153, -81, 58, -18, -20, -90, -63, -92]</w:t>
      </w:r>
    </w:p>
    <w:p>
      <w:r>
        <w:rPr>
          <w:b/>
        </w:rPr>
        <w:t xml:space="preserve">Esimerkki 1.4122</w:t>
      </w:r>
    </w:p>
    <w:p>
      <w:r>
        <w:t xml:space="preserve">[[9, 45], [37, -38, 28], [-55, -37, -30, 40], [-31, -66]]</w:t>
      </w:r>
    </w:p>
    <w:p>
      <w:r>
        <w:rPr>
          <w:b/>
        </w:rPr>
        <w:t xml:space="preserve">Tulos</w:t>
      </w:r>
    </w:p>
    <w:p>
      <w:r>
        <w:t xml:space="preserve">[-40, -96, -2, 40]</w:t>
      </w:r>
    </w:p>
    <w:p>
      <w:r>
        <w:rPr>
          <w:b/>
        </w:rPr>
        <w:t xml:space="preserve">Esimerkki 1.4123</w:t>
      </w:r>
    </w:p>
    <w:p>
      <w:r>
        <w:t xml:space="preserve">[[-67, -12, -62], [-9, -37, 49, -56], [-50, 92, 24, 6]]</w:t>
      </w:r>
    </w:p>
    <w:p>
      <w:r>
        <w:rPr>
          <w:b/>
        </w:rPr>
        <w:t xml:space="preserve">Tulos</w:t>
      </w:r>
    </w:p>
    <w:p>
      <w:r>
        <w:t xml:space="preserve">[-126, 43, 11, -50]</w:t>
      </w:r>
    </w:p>
    <w:p>
      <w:r>
        <w:rPr>
          <w:b/>
        </w:rPr>
        <w:t xml:space="preserve">Esimerkki 1.4124</w:t>
      </w:r>
    </w:p>
    <w:p>
      <w:r>
        <w:t xml:space="preserve">[[-36, -37, -21, 28], [-87, 64, -79, 85, 80, -75, -37]]</w:t>
      </w:r>
    </w:p>
    <w:p>
      <w:r>
        <w:rPr>
          <w:b/>
        </w:rPr>
        <w:t xml:space="preserve">Tulos</w:t>
      </w:r>
    </w:p>
    <w:p>
      <w:r>
        <w:t xml:space="preserve">[-123, 27, -100, 113, 80, -75, -37]</w:t>
      </w:r>
    </w:p>
    <w:p>
      <w:r>
        <w:rPr>
          <w:b/>
        </w:rPr>
        <w:t xml:space="preserve">Esimerkki 1.4125</w:t>
      </w:r>
    </w:p>
    <w:p>
      <w:r>
        <w:t xml:space="preserve">[[-12, 5, -74, -71, -25, -73, 1, -34, -80], [51, 8, -13, -8, -28, -67]]</w:t>
      </w:r>
    </w:p>
    <w:p>
      <w:r>
        <w:rPr>
          <w:b/>
        </w:rPr>
        <w:t xml:space="preserve">Tulos</w:t>
      </w:r>
    </w:p>
    <w:p>
      <w:r>
        <w:t xml:space="preserve">[39, 13, -87, -79, -53, -140, 1, -34, -80]</w:t>
      </w:r>
    </w:p>
    <w:p>
      <w:r>
        <w:rPr>
          <w:b/>
        </w:rPr>
        <w:t xml:space="preserve">Esimerkki 1.4126</w:t>
      </w:r>
    </w:p>
    <w:p>
      <w:r>
        <w:t xml:space="preserve">[[-83, -42, 54, -16, 36, 44], [73, 13, -14, -24, 78], [-57, -23, 73, 97, -13, -44]]</w:t>
      </w:r>
    </w:p>
    <w:p>
      <w:r>
        <w:rPr>
          <w:b/>
        </w:rPr>
        <w:t xml:space="preserve">Tulos</w:t>
      </w:r>
    </w:p>
    <w:p>
      <w:r>
        <w:t xml:space="preserve">[-67, -52, 113, 57, 101, 0]</w:t>
      </w:r>
    </w:p>
    <w:p>
      <w:r>
        <w:rPr>
          <w:b/>
        </w:rPr>
        <w:t xml:space="preserve">Esimerkki 1.4127</w:t>
      </w:r>
    </w:p>
    <w:p>
      <w:r>
        <w:t xml:space="preserve">[[40, -68, -88, -44], [44, -84, -5, 79, 46, 100, -53, 24, -35], [5, -83, -82, -88, 92, 70, -10], [-37, 25, -17, 65, -69, 42, -19, 25, -38], [92, 76, 63, -71, 81, 72, 59, -98, -29], [10, 55, 7, -75, 30, 88, -27, -62]]</w:t>
      </w:r>
    </w:p>
    <w:p>
      <w:r>
        <w:rPr>
          <w:b/>
        </w:rPr>
        <w:t xml:space="preserve">Tulos</w:t>
      </w:r>
    </w:p>
    <w:p>
      <w:r>
        <w:t xml:space="preserve">[154, -79, -122, -134, 180, 372, -50, -111, -102]</w:t>
      </w:r>
    </w:p>
    <w:p>
      <w:r>
        <w:rPr>
          <w:b/>
        </w:rPr>
        <w:t xml:space="preserve">Esimerkki 1.4128</w:t>
      </w:r>
    </w:p>
    <w:p>
      <w:r>
        <w:t xml:space="preserve">[[-23, 69, -44, 5, -48, -81, 25, 96], [-97, 99, -8, 84, 65, -24, -66]]</w:t>
      </w:r>
    </w:p>
    <w:p>
      <w:r>
        <w:rPr>
          <w:b/>
        </w:rPr>
        <w:t xml:space="preserve">Tulos</w:t>
      </w:r>
    </w:p>
    <w:p>
      <w:r>
        <w:t xml:space="preserve">[-120, 168, -52, 89, 17, -105, -41, 96]</w:t>
      </w:r>
    </w:p>
    <w:p>
      <w:r>
        <w:rPr>
          <w:b/>
        </w:rPr>
        <w:t xml:space="preserve">Esimerkki 1.4129</w:t>
      </w:r>
    </w:p>
    <w:p>
      <w:r>
        <w:t xml:space="preserve">[[-68, 11, -35, -46], [57, -12, -63, 94, -2, -98, -51, 96], [-34, 9, 10, -77], [-94, 96], [-15, -42, 80, -94, -49, 85], [51, 77, -4, -17], [-8, 52, -52, -4, -52, 51, -29, 80, -71]]</w:t>
      </w:r>
    </w:p>
    <w:p>
      <w:r>
        <w:rPr>
          <w:b/>
        </w:rPr>
        <w:t xml:space="preserve">Tulos</w:t>
      </w:r>
    </w:p>
    <w:p>
      <w:r>
        <w:t xml:space="preserve">[-111, 191, -64, -144, -103, 38, -80, 176, -71]</w:t>
      </w:r>
    </w:p>
    <w:p>
      <w:r>
        <w:rPr>
          <w:b/>
        </w:rPr>
        <w:t xml:space="preserve">Esimerkki 1.4130</w:t>
      </w:r>
    </w:p>
    <w:p>
      <w:r>
        <w:t xml:space="preserve">[[73, -66, -2, 50, 58, -80, 59], [-45, -15, 5, 13], [19, 1, -26, -79, 56, -3], [-89, 28], [-1, -84, -37], [53, 55, -78, -28, 30, 17, 12, -7]]</w:t>
      </w:r>
    </w:p>
    <w:p>
      <w:r>
        <w:rPr>
          <w:b/>
        </w:rPr>
        <w:t xml:space="preserve">Tulos</w:t>
      </w:r>
    </w:p>
    <w:p>
      <w:r>
        <w:t xml:space="preserve">[10, -81, -138, -44, 144, -66, 71, -7]</w:t>
      </w:r>
    </w:p>
    <w:p>
      <w:r>
        <w:rPr>
          <w:b/>
        </w:rPr>
        <w:t xml:space="preserve">Esimerkki 1.4131</w:t>
      </w:r>
    </w:p>
    <w:p>
      <w:r>
        <w:t xml:space="preserve">[[71, 23, -69], [-13, -52]]</w:t>
      </w:r>
    </w:p>
    <w:p>
      <w:r>
        <w:rPr>
          <w:b/>
        </w:rPr>
        <w:t xml:space="preserve">Tulos</w:t>
      </w:r>
    </w:p>
    <w:p>
      <w:r>
        <w:t xml:space="preserve">[58, -29, -69]</w:t>
      </w:r>
    </w:p>
    <w:p>
      <w:r>
        <w:rPr>
          <w:b/>
        </w:rPr>
        <w:t xml:space="preserve">Esimerkki 1.4132</w:t>
      </w:r>
    </w:p>
    <w:p>
      <w:r>
        <w:t xml:space="preserve">[[-72, -8, 62, -96, -1, 83, 87, -40, 49], [56, -82, 43, -54, 18, 78, 37, -25], [16, 82, 46, 40, -61, -77, -34], [-69, -26, -90, -48, 2, 23], [-75, 5, 89, 94, -85, 53, -70, -65], [-75, -40, -20], [89, 78, 21, -40, 25, -66, 91]]</w:t>
      </w:r>
    </w:p>
    <w:p>
      <w:r>
        <w:rPr>
          <w:b/>
        </w:rPr>
        <w:t xml:space="preserve">Tulos</w:t>
      </w:r>
    </w:p>
    <w:p>
      <w:r>
        <w:t xml:space="preserve">[-130, 9, 151, -104, -102, 94, 111, -130, 49]</w:t>
      </w:r>
    </w:p>
    <w:p>
      <w:r>
        <w:rPr>
          <w:b/>
        </w:rPr>
        <w:t xml:space="preserve">Esimerkki 1.4133</w:t>
      </w:r>
    </w:p>
    <w:p>
      <w:r>
        <w:t xml:space="preserve">[[32, -30, -85, -89, -82, -4], [-10, 68, 24, -90, -28, -32, 60, -58, 33], [41, -74, 35], [45, -82, 31, 33, -54, 73, 67]]</w:t>
      </w:r>
    </w:p>
    <w:p>
      <w:r>
        <w:rPr>
          <w:b/>
        </w:rPr>
        <w:t xml:space="preserve">Tulos</w:t>
      </w:r>
    </w:p>
    <w:p>
      <w:r>
        <w:t xml:space="preserve">[108, -118, 5, -146, -164, 37, 127, -58, 33]</w:t>
      </w:r>
    </w:p>
    <w:p>
      <w:r>
        <w:rPr>
          <w:b/>
        </w:rPr>
        <w:t xml:space="preserve">Esimerkki 1.4134</w:t>
      </w:r>
    </w:p>
    <w:p>
      <w:r>
        <w:t xml:space="preserve">[[95, 11, 41], [45, -85, -74, 5, -57, 48, 14, -11]]</w:t>
      </w:r>
    </w:p>
    <w:p>
      <w:r>
        <w:rPr>
          <w:b/>
        </w:rPr>
        <w:t xml:space="preserve">Tulos</w:t>
      </w:r>
    </w:p>
    <w:p>
      <w:r>
        <w:t xml:space="preserve">[140, -74, -33, 5, -57, 48, 14, -11]</w:t>
      </w:r>
    </w:p>
    <w:p>
      <w:r>
        <w:rPr>
          <w:b/>
        </w:rPr>
        <w:t xml:space="preserve">Esimerkki 1.4135</w:t>
      </w:r>
    </w:p>
    <w:p>
      <w:r>
        <w:t xml:space="preserve">[[67, -17, 46, 64, 9, 8, 38, 15], [88, -30, 15, 27, 47, -21]]</w:t>
      </w:r>
    </w:p>
    <w:p>
      <w:r>
        <w:rPr>
          <w:b/>
        </w:rPr>
        <w:t xml:space="preserve">Tulos</w:t>
      </w:r>
    </w:p>
    <w:p>
      <w:r>
        <w:t xml:space="preserve">[155, -47, 61, 91, 56, -13, 38, 15]</w:t>
      </w:r>
    </w:p>
    <w:p>
      <w:r>
        <w:rPr>
          <w:b/>
        </w:rPr>
        <w:t xml:space="preserve">Esimerkki 1.4136</w:t>
      </w:r>
    </w:p>
    <w:p>
      <w:r>
        <w:t xml:space="preserve">[[-95, -63, 56, 7, 95, -25, 80, -30], [-52, 70, 3, 92, 7], [77, -32, 26, -14, 6, -29], [16, -42, 29], [-97, -49, -95, -49], [-4, -94, 15, 13]]</w:t>
      </w:r>
    </w:p>
    <w:p>
      <w:r>
        <w:rPr>
          <w:b/>
        </w:rPr>
        <w:t xml:space="preserve">Tulos</w:t>
      </w:r>
    </w:p>
    <w:p>
      <w:r>
        <w:t xml:space="preserve">[-155, -210, 34, 49, 108, -54, 80, -30]</w:t>
      </w:r>
    </w:p>
    <w:p>
      <w:r>
        <w:rPr>
          <w:b/>
        </w:rPr>
        <w:t xml:space="preserve">Esimerkki 1.4137</w:t>
      </w:r>
    </w:p>
    <w:p>
      <w:r>
        <w:t xml:space="preserve">[[-38, -17, 36, -85, -87, 1, 51, -60], [-99, -54, 61, 76, -53, 79, -30], [10, -34, 55, 71, -13, 91, 49, -9], [-50, 89, -2, -12], [73, 39, 27, 4], [-100, 76, 10, 61, -74, 75, -17], [7, -69]]</w:t>
      </w:r>
    </w:p>
    <w:p>
      <w:r>
        <w:rPr>
          <w:b/>
        </w:rPr>
        <w:t xml:space="preserve">Tulos</w:t>
      </w:r>
    </w:p>
    <w:p>
      <w:r>
        <w:t xml:space="preserve">[-197, 30, 187, 115, -227, 246, 53, -69]</w:t>
      </w:r>
    </w:p>
    <w:p>
      <w:r>
        <w:rPr>
          <w:b/>
        </w:rPr>
        <w:t xml:space="preserve">Esimerkki 1.4138</w:t>
      </w:r>
    </w:p>
    <w:p>
      <w:r>
        <w:t xml:space="preserve">[[-64, -7, 4, -2, 44], [81, 83, 63], [-50, -35, 24, 17, 13], [33, -27, -84, 8, 64, -41, -56, -16, -19], [-55, 22, -14, -80, 28]]</w:t>
      </w:r>
    </w:p>
    <w:p>
      <w:r>
        <w:rPr>
          <w:b/>
        </w:rPr>
        <w:t xml:space="preserve">Tulos</w:t>
      </w:r>
    </w:p>
    <w:p>
      <w:r>
        <w:t xml:space="preserve">[-55, 36, -7, -57, 149, -41, -56, -16, -19]</w:t>
      </w:r>
    </w:p>
    <w:p>
      <w:r>
        <w:rPr>
          <w:b/>
        </w:rPr>
        <w:t xml:space="preserve">Esimerkki 1.4139</w:t>
      </w:r>
    </w:p>
    <w:p>
      <w:r>
        <w:t xml:space="preserve">[[-95, 99, 90, -20], [24, 86, 82, -73, -11, -32], [-71, -80]]</w:t>
      </w:r>
    </w:p>
    <w:p>
      <w:r>
        <w:rPr>
          <w:b/>
        </w:rPr>
        <w:t xml:space="preserve">Tulos</w:t>
      </w:r>
    </w:p>
    <w:p>
      <w:r>
        <w:t xml:space="preserve">[-142, 105, 172, -93, -11, -32]</w:t>
      </w:r>
    </w:p>
    <w:p>
      <w:r>
        <w:rPr>
          <w:b/>
        </w:rPr>
        <w:t xml:space="preserve">Esimerkki 1.4140</w:t>
      </w:r>
    </w:p>
    <w:p>
      <w:r>
        <w:t xml:space="preserve">[[-5, -71, 19, 30, -88, -26, 63], [-31, -95, 75, -88, 2, 50, 23, 35], [-8, 78, 96, -15, 56, 92, 80], [-69, 84, 23, 1, 88, -64, 5], [-32, -39, -42, 55]]</w:t>
      </w:r>
    </w:p>
    <w:p>
      <w:r>
        <w:rPr>
          <w:b/>
        </w:rPr>
        <w:t xml:space="preserve">Tulos</w:t>
      </w:r>
    </w:p>
    <w:p>
      <w:r>
        <w:t xml:space="preserve">[-145, -43, 171, -17, 58, 52, 171, 35]</w:t>
      </w:r>
    </w:p>
    <w:p>
      <w:r>
        <w:rPr>
          <w:b/>
        </w:rPr>
        <w:t xml:space="preserve">Esimerkki 1.4141</w:t>
      </w:r>
    </w:p>
    <w:p>
      <w:r>
        <w:t xml:space="preserve">[[-47, 56, -82, -40, 23, 71], [-84, 79], [-98, 61, -79, -54, 8], [20, -47, 55, -26, 26, -94, -43, -82], [-44, 100, -25, -26], [51, -45]]</w:t>
      </w:r>
    </w:p>
    <w:p>
      <w:r>
        <w:rPr>
          <w:b/>
        </w:rPr>
        <w:t xml:space="preserve">Tulos</w:t>
      </w:r>
    </w:p>
    <w:p>
      <w:r>
        <w:t xml:space="preserve">[-202, 204, -131, -146, 57, -23, -43, -82]</w:t>
      </w:r>
    </w:p>
    <w:p>
      <w:r>
        <w:rPr>
          <w:b/>
        </w:rPr>
        <w:t xml:space="preserve">Esimerkki 1.4142</w:t>
      </w:r>
    </w:p>
    <w:p>
      <w:r>
        <w:t xml:space="preserve">[[-34, 14, 56, 90, 17, -57, -5, -21], [75, -19], [-20, 79, 26, 64, 96], [-75, -3, -75], [22, 27], [42, 31, 27, 25, -95, 75, 34, -60], [70, -3, -65, 46, 52, -88, 58, 35]]</w:t>
      </w:r>
    </w:p>
    <w:p>
      <w:r>
        <w:rPr>
          <w:b/>
        </w:rPr>
        <w:t xml:space="preserve">Tulos</w:t>
      </w:r>
    </w:p>
    <w:p>
      <w:r>
        <w:t xml:space="preserve">[80, 126, -31, 225, 70, -70, 87, -46]</w:t>
      </w:r>
    </w:p>
    <w:p>
      <w:r>
        <w:rPr>
          <w:b/>
        </w:rPr>
        <w:t xml:space="preserve">Esimerkki 1.4143</w:t>
      </w:r>
    </w:p>
    <w:p>
      <w:r>
        <w:t xml:space="preserve">[[22, 68], [-83, 27, 44, -70, 44, 3, -9, 10, -2], [-44, -82, 9, 96, 71, -81]]</w:t>
      </w:r>
    </w:p>
    <w:p>
      <w:r>
        <w:rPr>
          <w:b/>
        </w:rPr>
        <w:t xml:space="preserve">Tulos</w:t>
      </w:r>
    </w:p>
    <w:p>
      <w:r>
        <w:t xml:space="preserve">[-105, 13, 53, 26, 115, -78, -9, 10, -2]</w:t>
      </w:r>
    </w:p>
    <w:p>
      <w:r>
        <w:rPr>
          <w:b/>
        </w:rPr>
        <w:t xml:space="preserve">Esimerkki 1.4144</w:t>
      </w:r>
    </w:p>
    <w:p>
      <w:r>
        <w:t xml:space="preserve">[[85, 81], [-15, -61, 82, -88, 14, -37], [-32, -3, 61, 85, 59], [-17, -83], [2, 49, -12, 57], [-70, -6, 12]]</w:t>
      </w:r>
    </w:p>
    <w:p>
      <w:r>
        <w:rPr>
          <w:b/>
        </w:rPr>
        <w:t xml:space="preserve">Tulos</w:t>
      </w:r>
    </w:p>
    <w:p>
      <w:r>
        <w:t xml:space="preserve">[-47, -23, 143, 54, 73, -37]</w:t>
      </w:r>
    </w:p>
    <w:p>
      <w:r>
        <w:rPr>
          <w:b/>
        </w:rPr>
        <w:t xml:space="preserve">Esimerkki 1.4145</w:t>
      </w:r>
    </w:p>
    <w:p>
      <w:r>
        <w:t xml:space="preserve">[[-59, -80], [-99, -98, -72, -50, -4, -5, -15, -80, -35], [-42, 66, 94, 41, 89, -63, -93, -32, -50], [-71, 68, -97, -39, -68], [-54, -79, -93, -46, -38, -69, -37], [-44, 97, -43, -92, 15, -54, 9]]</w:t>
      </w:r>
    </w:p>
    <w:p>
      <w:r>
        <w:rPr>
          <w:b/>
        </w:rPr>
        <w:t xml:space="preserve">Tulos</w:t>
      </w:r>
    </w:p>
    <w:p>
      <w:r>
        <w:t xml:space="preserve">[-369, -26, -211, -186, -6, -191, -136, -112, -85]</w:t>
      </w:r>
    </w:p>
    <w:p>
      <w:r>
        <w:rPr>
          <w:b/>
        </w:rPr>
        <w:t xml:space="preserve">Esimerkki 1.4146</w:t>
      </w:r>
    </w:p>
    <w:p>
      <w:r>
        <w:t xml:space="preserve">[[-31, 13, -80], [-15, -91, -4], [-50, 5, -63, -40, 18], [-3, 51, -67], [-39, -8], [-74, -68, -78, 48], [-13, -20]]</w:t>
      </w:r>
    </w:p>
    <w:p>
      <w:r>
        <w:rPr>
          <w:b/>
        </w:rPr>
        <w:t xml:space="preserve">Tulos</w:t>
      </w:r>
    </w:p>
    <w:p>
      <w:r>
        <w:t xml:space="preserve">[-225, -118, -292, 8, 18]</w:t>
      </w:r>
    </w:p>
    <w:p>
      <w:r>
        <w:rPr>
          <w:b/>
        </w:rPr>
        <w:t xml:space="preserve">Esimerkki 1.4147</w:t>
      </w:r>
    </w:p>
    <w:p>
      <w:r>
        <w:t xml:space="preserve">[[59, 31, -76], [58, -4, -39, 51, -9, -38, -22, -61], [59, -12, -63, 15, 42, 73, -49, -66, -93]]</w:t>
      </w:r>
    </w:p>
    <w:p>
      <w:r>
        <w:rPr>
          <w:b/>
        </w:rPr>
        <w:t xml:space="preserve">Tulos</w:t>
      </w:r>
    </w:p>
    <w:p>
      <w:r>
        <w:t xml:space="preserve">[176, 15, -178, 66, 33, 35, -71, -127, -93]</w:t>
      </w:r>
    </w:p>
    <w:p>
      <w:r>
        <w:rPr>
          <w:b/>
        </w:rPr>
        <w:t xml:space="preserve">Esimerkki 1.4148</w:t>
      </w:r>
    </w:p>
    <w:p>
      <w:r>
        <w:t xml:space="preserve">[[33, -89, -15, 30, 46, 43, 9], [-91, -78, -87, -82, -51], [-84, -8, -33, -35, 15, 70], [32, -28, -5, -14, 6, -93, 82], [54, -15], [-38, 40, -64, 98, 5, -71, 98], [39, -19, -82, -73, 21, -24, -55]]</w:t>
      </w:r>
    </w:p>
    <w:p>
      <w:r>
        <w:rPr>
          <w:b/>
        </w:rPr>
        <w:t xml:space="preserve">Tulos</w:t>
      </w:r>
    </w:p>
    <w:p>
      <w:r>
        <w:t xml:space="preserve">[-55, -197, -286, -76, 42, -75, 134]</w:t>
      </w:r>
    </w:p>
    <w:p>
      <w:r>
        <w:rPr>
          <w:b/>
        </w:rPr>
        <w:t xml:space="preserve">Esimerkki 1.4149</w:t>
      </w:r>
    </w:p>
    <w:p>
      <w:r>
        <w:t xml:space="preserve">[[-31, -3, 27], [55, 55]]</w:t>
      </w:r>
    </w:p>
    <w:p>
      <w:r>
        <w:rPr>
          <w:b/>
        </w:rPr>
        <w:t xml:space="preserve">Tulos</w:t>
      </w:r>
    </w:p>
    <w:p>
      <w:r>
        <w:t xml:space="preserve">[24, 52, 27]</w:t>
      </w:r>
    </w:p>
    <w:p>
      <w:r>
        <w:rPr>
          <w:b/>
        </w:rPr>
        <w:t xml:space="preserve">Esimerkki 1.4150</w:t>
      </w:r>
    </w:p>
    <w:p>
      <w:r>
        <w:t xml:space="preserve">[[24, -76, 53, -76, -80], [-23, -85, -72], [4, 49, -51, 68, -18, -39, 65], [-63, -87, 98, 4]]</w:t>
      </w:r>
    </w:p>
    <w:p>
      <w:r>
        <w:rPr>
          <w:b/>
        </w:rPr>
        <w:t xml:space="preserve">Tulos</w:t>
      </w:r>
    </w:p>
    <w:p>
      <w:r>
        <w:t xml:space="preserve">[-58, -199, 28, -4, -98, -39, 65]</w:t>
      </w:r>
    </w:p>
    <w:p>
      <w:r>
        <w:rPr>
          <w:b/>
        </w:rPr>
        <w:t xml:space="preserve">Esimerkki 1.4151</w:t>
      </w:r>
    </w:p>
    <w:p>
      <w:r>
        <w:t xml:space="preserve">[[84, 99, -71, -4], [-33, 6, -6, 40, 69], [-46, 3], [7, -23, -39, 70, 10, 32]]</w:t>
      </w:r>
    </w:p>
    <w:p>
      <w:r>
        <w:rPr>
          <w:b/>
        </w:rPr>
        <w:t xml:space="preserve">Tulos</w:t>
      </w:r>
    </w:p>
    <w:p>
      <w:r>
        <w:t xml:space="preserve">[12, 85, -116, 106, 79, 32]</w:t>
      </w:r>
    </w:p>
    <w:p>
      <w:r>
        <w:rPr>
          <w:b/>
        </w:rPr>
        <w:t xml:space="preserve">Esimerkki 1.4152</w:t>
      </w:r>
    </w:p>
    <w:p>
      <w:r>
        <w:t xml:space="preserve">[[-75, 98, 71, -94], [-20, -82, -16, -20], [61, -6, 70, -84, 32], [-77, -36, 15, 5, 50, -72, -7, 4, 43], [98, 79, 63, -46, 80, -70, -27, -91], [60, -34, -17, -23], [-34, -34, 36]]</w:t>
      </w:r>
    </w:p>
    <w:p>
      <w:r>
        <w:rPr>
          <w:b/>
        </w:rPr>
        <w:t xml:space="preserve">Tulos</w:t>
      </w:r>
    </w:p>
    <w:p>
      <w:r>
        <w:t xml:space="preserve">[13, -15, 222, -262, 162, -142, -34, -87, 43]</w:t>
      </w:r>
    </w:p>
    <w:p>
      <w:r>
        <w:rPr>
          <w:b/>
        </w:rPr>
        <w:t xml:space="preserve">Esimerkki 1.4153</w:t>
      </w:r>
    </w:p>
    <w:p>
      <w:r>
        <w:t xml:space="preserve">[[-51, -7, -46, -16, -30, 9], [41, -100, 1, 41, -99, 17, -89, -10, -3], [-15, 13, -98, -95, -19, -76, -11, -27, 46], [15, 29], [53, -20], [6, 57], [87, 48]]</w:t>
      </w:r>
    </w:p>
    <w:p>
      <w:r>
        <w:rPr>
          <w:b/>
        </w:rPr>
        <w:t xml:space="preserve">Tulos</w:t>
      </w:r>
    </w:p>
    <w:p>
      <w:r>
        <w:t xml:space="preserve">[136, 20, -143, -70, -148, -50, -100, -37, 43]</w:t>
      </w:r>
    </w:p>
    <w:p>
      <w:r>
        <w:rPr>
          <w:b/>
        </w:rPr>
        <w:t xml:space="preserve">Esimerkki 1.4154</w:t>
      </w:r>
    </w:p>
    <w:p>
      <w:r>
        <w:t xml:space="preserve">[[63, 14, -25, -23, 56, 21, 67], [77, -35, 91, 3, 13, 62], [-6, -86, 52, 15], [22, 1], [-52, 30, 87, 69, 80, 30, 68, 87, 35], [-2, 98, -1, 77, 29, 22], [47, 15, 78, 49, 55, 95, -9, -45, 46]]</w:t>
      </w:r>
    </w:p>
    <w:p>
      <w:r>
        <w:rPr>
          <w:b/>
        </w:rPr>
        <w:t xml:space="preserve">Tulos</w:t>
      </w:r>
    </w:p>
    <w:p>
      <w:r>
        <w:t xml:space="preserve">[149, 37, 282, 190, 233, 230, 126, 42, 81]</w:t>
      </w:r>
    </w:p>
    <w:p>
      <w:r>
        <w:rPr>
          <w:b/>
        </w:rPr>
        <w:t xml:space="preserve">Esimerkki 1.4155</w:t>
      </w:r>
    </w:p>
    <w:p>
      <w:r>
        <w:t xml:space="preserve">[[83, 52, 89, 20, 79, -98, -80, 40], [-79, -28, -47, -62, -85, 39, -44, 83, 49], [-67, 70, 57, 95], [-20, -27]]</w:t>
      </w:r>
    </w:p>
    <w:p>
      <w:r>
        <w:rPr>
          <w:b/>
        </w:rPr>
        <w:t xml:space="preserve">Tulos</w:t>
      </w:r>
    </w:p>
    <w:p>
      <w:r>
        <w:t xml:space="preserve">[-83, 67, 99, 53, -6, -59, -124, 123, 49]</w:t>
      </w:r>
    </w:p>
    <w:p>
      <w:r>
        <w:rPr>
          <w:b/>
        </w:rPr>
        <w:t xml:space="preserve">Esimerkki 1.4156</w:t>
      </w:r>
    </w:p>
    <w:p>
      <w:r>
        <w:t xml:space="preserve">[[29, -81, 79, -99, -2, 17, -32], [-99, 54], [21, -47, 31, -77, -79, 87, 17, 6]]</w:t>
      </w:r>
    </w:p>
    <w:p>
      <w:r>
        <w:rPr>
          <w:b/>
        </w:rPr>
        <w:t xml:space="preserve">Tulos</w:t>
      </w:r>
    </w:p>
    <w:p>
      <w:r>
        <w:t xml:space="preserve">[-49, -74, 110, -176, -81, 104, -15, 6]</w:t>
      </w:r>
    </w:p>
    <w:p>
      <w:r>
        <w:rPr>
          <w:b/>
        </w:rPr>
        <w:t xml:space="preserve">Esimerkki 1.4157</w:t>
      </w:r>
    </w:p>
    <w:p>
      <w:r>
        <w:t xml:space="preserve">[[56, 47, -4, 48, 45, 94, 32, 51, 7], [81, 17, 95, 79, 53], [-37, 23, -38, -18, -2, -11, 79, 44], [92, 58, -39, 42, 68, -72, -67, 3], [72, 54], [48, 37, 10, 90, 55, -51, -76], [61, -25, -9, 32, 41]]</w:t>
      </w:r>
    </w:p>
    <w:p>
      <w:r>
        <w:rPr>
          <w:b/>
        </w:rPr>
        <w:t xml:space="preserve">Tulos</w:t>
      </w:r>
    </w:p>
    <w:p>
      <w:r>
        <w:t xml:space="preserve">[373, 211, 15, 273, 260, -40, -32, 98, 7]</w:t>
      </w:r>
    </w:p>
    <w:p>
      <w:r>
        <w:rPr>
          <w:b/>
        </w:rPr>
        <w:t xml:space="preserve">Esimerkki 1.4158</w:t>
      </w:r>
    </w:p>
    <w:p>
      <w:r>
        <w:t xml:space="preserve">[[55, 73, 33, -79], [88, 54, 46], [13, 100, -11], [34, -30, 23, -6, 54, -26, 38, 63], [-82, 66, 37, -27, 25]]</w:t>
      </w:r>
    </w:p>
    <w:p>
      <w:r>
        <w:rPr>
          <w:b/>
        </w:rPr>
        <w:t xml:space="preserve">Tulos</w:t>
      </w:r>
    </w:p>
    <w:p>
      <w:r>
        <w:t xml:space="preserve">[108, 263, 128, -112, 79, -26, 38, 63]</w:t>
      </w:r>
    </w:p>
    <w:p>
      <w:r>
        <w:rPr>
          <w:b/>
        </w:rPr>
        <w:t xml:space="preserve">Esimerkki 1.4159</w:t>
      </w:r>
    </w:p>
    <w:p>
      <w:r>
        <w:t xml:space="preserve">[[22, 64, -48], [-28, 86, -57, -44, -25, 12, 75, 9], [92, 53, 87, 67]]</w:t>
      </w:r>
    </w:p>
    <w:p>
      <w:r>
        <w:rPr>
          <w:b/>
        </w:rPr>
        <w:t xml:space="preserve">Tulos</w:t>
      </w:r>
    </w:p>
    <w:p>
      <w:r>
        <w:t xml:space="preserve">[86, 203, -18, 23, -25, 12, 75, 9]</w:t>
      </w:r>
    </w:p>
    <w:p>
      <w:r>
        <w:rPr>
          <w:b/>
        </w:rPr>
        <w:t xml:space="preserve">Esimerkki 1.4160</w:t>
      </w:r>
    </w:p>
    <w:p>
      <w:r>
        <w:t xml:space="preserve">[[-9, 63], [63, -29, -37, 100, -93], [58, 81, -7, 13, 38, 60, 6, -74], [-55, -15, -40], [74, -51, -92, -4, 13]]</w:t>
      </w:r>
    </w:p>
    <w:p>
      <w:r>
        <w:rPr>
          <w:b/>
        </w:rPr>
        <w:t xml:space="preserve">Tulos</w:t>
      </w:r>
    </w:p>
    <w:p>
      <w:r>
        <w:t xml:space="preserve">[131, 49, -176, 109, -42, 60, 6, -74]</w:t>
      </w:r>
    </w:p>
    <w:p>
      <w:r>
        <w:rPr>
          <w:b/>
        </w:rPr>
        <w:t xml:space="preserve">Esimerkki 1.4161</w:t>
      </w:r>
    </w:p>
    <w:p>
      <w:r>
        <w:t xml:space="preserve">[[82, 91, -95, 2], [-100, -46], [-65, -75, -79, -75, -91, -51], [61, 15, 4, 69, 26, -88, -48, 97, 89]]</w:t>
      </w:r>
    </w:p>
    <w:p>
      <w:r>
        <w:rPr>
          <w:b/>
        </w:rPr>
        <w:t xml:space="preserve">Tulos</w:t>
      </w:r>
    </w:p>
    <w:p>
      <w:r>
        <w:t xml:space="preserve">[-22, -15, -170, -4, -65, -139, -48, 97, 89]</w:t>
      </w:r>
    </w:p>
    <w:p>
      <w:r>
        <w:rPr>
          <w:b/>
        </w:rPr>
        <w:t xml:space="preserve">Esimerkki 1.4162</w:t>
      </w:r>
    </w:p>
    <w:p>
      <w:r>
        <w:t xml:space="preserve">[[-82, 34, -9], [98, -19, 37, -31], [-49, -4, 65, 16, -16, -73, -79, 37, -52], [3, -47, 65, 8], [87, -78, -79, 74, -43, 20, -40, 80], [-21, 10, 97, -71, 18, -75], [83, 61]]</w:t>
      </w:r>
    </w:p>
    <w:p>
      <w:r>
        <w:rPr>
          <w:b/>
        </w:rPr>
        <w:t xml:space="preserve">Tulos</w:t>
      </w:r>
    </w:p>
    <w:p>
      <w:r>
        <w:t xml:space="preserve">[119, -43, 176, -4, -41, -128, -119, 117, -52]</w:t>
      </w:r>
    </w:p>
    <w:p>
      <w:r>
        <w:rPr>
          <w:b/>
        </w:rPr>
        <w:t xml:space="preserve">Esimerkki 1.4163</w:t>
      </w:r>
    </w:p>
    <w:p>
      <w:r>
        <w:t xml:space="preserve">[[-7, 58, 67, 83], [43, -98]]</w:t>
      </w:r>
    </w:p>
    <w:p>
      <w:r>
        <w:rPr>
          <w:b/>
        </w:rPr>
        <w:t xml:space="preserve">Tulos</w:t>
      </w:r>
    </w:p>
    <w:p>
      <w:r>
        <w:t xml:space="preserve">[36, -40, 67, 83]</w:t>
      </w:r>
    </w:p>
    <w:p>
      <w:r>
        <w:rPr>
          <w:b/>
        </w:rPr>
        <w:t xml:space="preserve">Esimerkki 1.4164</w:t>
      </w:r>
    </w:p>
    <w:p>
      <w:r>
        <w:t xml:space="preserve">[[-9, -41, 75, 1, -100, -95, -59, -10, -31], [5, 27, -67, -16, 72]]</w:t>
      </w:r>
    </w:p>
    <w:p>
      <w:r>
        <w:rPr>
          <w:b/>
        </w:rPr>
        <w:t xml:space="preserve">Tulos</w:t>
      </w:r>
    </w:p>
    <w:p>
      <w:r>
        <w:t xml:space="preserve">[-4, -14, 8, -15, -28, -95, -59, -10, -31]</w:t>
      </w:r>
    </w:p>
    <w:p>
      <w:r>
        <w:rPr>
          <w:b/>
        </w:rPr>
        <w:t xml:space="preserve">Esimerkki 1.4165</w:t>
      </w:r>
    </w:p>
    <w:p>
      <w:r>
        <w:t xml:space="preserve">[[19, 93], [47, 61, -25, 13, -48, -84], [41, 83, 98, 97, -18], [-50, 64, -34, 4, -85]]</w:t>
      </w:r>
    </w:p>
    <w:p>
      <w:r>
        <w:rPr>
          <w:b/>
        </w:rPr>
        <w:t xml:space="preserve">Tulos</w:t>
      </w:r>
    </w:p>
    <w:p>
      <w:r>
        <w:t xml:space="preserve">[57, 301, 39, 114, -151, -84]</w:t>
      </w:r>
    </w:p>
    <w:p>
      <w:r>
        <w:rPr>
          <w:b/>
        </w:rPr>
        <w:t xml:space="preserve">Esimerkki 1.4166</w:t>
      </w:r>
    </w:p>
    <w:p>
      <w:r>
        <w:t xml:space="preserve">[[7, 14, -70, 68], [38, 90, -52, 27]]</w:t>
      </w:r>
    </w:p>
    <w:p>
      <w:r>
        <w:rPr>
          <w:b/>
        </w:rPr>
        <w:t xml:space="preserve">Tulos</w:t>
      </w:r>
    </w:p>
    <w:p>
      <w:r>
        <w:t xml:space="preserve">[45, 104, -122, 95]</w:t>
      </w:r>
    </w:p>
    <w:p>
      <w:r>
        <w:rPr>
          <w:b/>
        </w:rPr>
        <w:t xml:space="preserve">Esimerkki 1.4167</w:t>
      </w:r>
    </w:p>
    <w:p>
      <w:r>
        <w:t xml:space="preserve">[[-42, -23, 2, -24, 54, -58, -9, -28, 96], [78, -47, 88, 52], [-82, 45, 77, 67, 1, -91, 66, 73, -40]]</w:t>
      </w:r>
    </w:p>
    <w:p>
      <w:r>
        <w:rPr>
          <w:b/>
        </w:rPr>
        <w:t xml:space="preserve">Tulos</w:t>
      </w:r>
    </w:p>
    <w:p>
      <w:r>
        <w:t xml:space="preserve">[-46, -25, 167, 95, 55, -149, 57, 45, 56]</w:t>
      </w:r>
    </w:p>
    <w:p>
      <w:r>
        <w:rPr>
          <w:b/>
        </w:rPr>
        <w:t xml:space="preserve">Esimerkki 1.4168</w:t>
      </w:r>
    </w:p>
    <w:p>
      <w:r>
        <w:t xml:space="preserve">[[39, -65, 53, -4, 9, 65], [-5, 68, 48, 97, 52], [55, -51, 5, 12], [52, -22, 85, -81, 8, 27, 83, -75], [-65, -37], [-30, -60, -3, -57, -35, 99, -64, 20, 94]]</w:t>
      </w:r>
    </w:p>
    <w:p>
      <w:r>
        <w:rPr>
          <w:b/>
        </w:rPr>
        <w:t xml:space="preserve">Tulos</w:t>
      </w:r>
    </w:p>
    <w:p>
      <w:r>
        <w:t xml:space="preserve">[46, -167, 188, -33, 34, 191, 19, -55, 94]</w:t>
      </w:r>
    </w:p>
    <w:p>
      <w:r>
        <w:rPr>
          <w:b/>
        </w:rPr>
        <w:t xml:space="preserve">Esimerkki 1.4169</w:t>
      </w:r>
    </w:p>
    <w:p>
      <w:r>
        <w:t xml:space="preserve">[[-86, 76, -52, 33, -4, 96, -64, 90, -76], [100, -41, -83, -25, -33, -74], [68, -38, -37, 46, -74, -94, 10]]</w:t>
      </w:r>
    </w:p>
    <w:p>
      <w:r>
        <w:rPr>
          <w:b/>
        </w:rPr>
        <w:t xml:space="preserve">Tulos</w:t>
      </w:r>
    </w:p>
    <w:p>
      <w:r>
        <w:t xml:space="preserve">[82, -3, -172, 54, -111, -72, -54, 90, -76]</w:t>
      </w:r>
    </w:p>
    <w:p>
      <w:r>
        <w:rPr>
          <w:b/>
        </w:rPr>
        <w:t xml:space="preserve">Esimerkki 1.4170</w:t>
      </w:r>
    </w:p>
    <w:p>
      <w:r>
        <w:t xml:space="preserve">[[-23, 84, 69, -92], [-96, -54, 13, 96, -12, -36, -98], [56, 79, -11, 7], [-92, 30, 24, -69, 15, -96, -28, 24, 54]]</w:t>
      </w:r>
    </w:p>
    <w:p>
      <w:r>
        <w:rPr>
          <w:b/>
        </w:rPr>
        <w:t xml:space="preserve">Tulos</w:t>
      </w:r>
    </w:p>
    <w:p>
      <w:r>
        <w:t xml:space="preserve">[-155, 139, 95, -58, 3, -132, -126, 24, 54]</w:t>
      </w:r>
    </w:p>
    <w:p>
      <w:r>
        <w:rPr>
          <w:b/>
        </w:rPr>
        <w:t xml:space="preserve">Esimerkki 1.4171</w:t>
      </w:r>
    </w:p>
    <w:p>
      <w:r>
        <w:t xml:space="preserve">[[-21, 2, -53, -77, 32, -89, 72], [-18, 67, 99, 99, -37, 7, 9, 56, 14]]</w:t>
      </w:r>
    </w:p>
    <w:p>
      <w:r>
        <w:rPr>
          <w:b/>
        </w:rPr>
        <w:t xml:space="preserve">Tulos</w:t>
      </w:r>
    </w:p>
    <w:p>
      <w:r>
        <w:t xml:space="preserve">[-39, 69, 99, 46, -114, 39, -80, 128, 14]</w:t>
      </w:r>
    </w:p>
    <w:p>
      <w:r>
        <w:rPr>
          <w:b/>
        </w:rPr>
        <w:t xml:space="preserve">Esimerkki 1.4172</w:t>
      </w:r>
    </w:p>
    <w:p>
      <w:r>
        <w:t xml:space="preserve">[[-52, -16, -64, -92, -48], [84, -90, 18, 7, 65, 44], [-86, 47, 23, 98, -88, -5, 49, 7], [16, 26, -95, -88], [-36, 37, -63, 70]]</w:t>
      </w:r>
    </w:p>
    <w:p>
      <w:r>
        <w:rPr>
          <w:b/>
        </w:rPr>
        <w:t xml:space="preserve">Tulos</w:t>
      </w:r>
    </w:p>
    <w:p>
      <w:r>
        <w:t xml:space="preserve">[-74, 4, -181, -5, -71, 39, 49, 7]</w:t>
      </w:r>
    </w:p>
    <w:p>
      <w:r>
        <w:rPr>
          <w:b/>
        </w:rPr>
        <w:t xml:space="preserve">Esimerkki 1.4173</w:t>
      </w:r>
    </w:p>
    <w:p>
      <w:r>
        <w:t xml:space="preserve">[[-39, -53, 62, 16, 11, -63], [83, -55, 5], [-90, -16, 90, -20, 66, 38, 61]]</w:t>
      </w:r>
    </w:p>
    <w:p>
      <w:r>
        <w:rPr>
          <w:b/>
        </w:rPr>
        <w:t xml:space="preserve">Tulos</w:t>
      </w:r>
    </w:p>
    <w:p>
      <w:r>
        <w:t xml:space="preserve">[-46, -124, 157, -4, 77, -25, 61]</w:t>
      </w:r>
    </w:p>
    <w:p>
      <w:r>
        <w:rPr>
          <w:b/>
        </w:rPr>
        <w:t xml:space="preserve">Esimerkki 1.4174</w:t>
      </w:r>
    </w:p>
    <w:p>
      <w:r>
        <w:t xml:space="preserve">[[-15, 36, 100, 87], [-27, -85, -88], [27, -70, 69, 75, -44, -65, 45]]</w:t>
      </w:r>
    </w:p>
    <w:p>
      <w:r>
        <w:rPr>
          <w:b/>
        </w:rPr>
        <w:t xml:space="preserve">Tulos</w:t>
      </w:r>
    </w:p>
    <w:p>
      <w:r>
        <w:t xml:space="preserve">[-15, -119, 81, 162, -44, -65, 45]</w:t>
      </w:r>
    </w:p>
    <w:p>
      <w:r>
        <w:rPr>
          <w:b/>
        </w:rPr>
        <w:t xml:space="preserve">Esimerkki 1.4175</w:t>
      </w:r>
    </w:p>
    <w:p>
      <w:r>
        <w:t xml:space="preserve">[[13, -92, -24, 35], [36, -82, 46, -78, 33], [-34, -65, 78]]</w:t>
      </w:r>
    </w:p>
    <w:p>
      <w:r>
        <w:rPr>
          <w:b/>
        </w:rPr>
        <w:t xml:space="preserve">Tulos</w:t>
      </w:r>
    </w:p>
    <w:p>
      <w:r>
        <w:t xml:space="preserve">[15, -239, 100, -43, 33]</w:t>
      </w:r>
    </w:p>
    <w:p>
      <w:r>
        <w:rPr>
          <w:b/>
        </w:rPr>
        <w:t xml:space="preserve">Esimerkki 1.4176</w:t>
      </w:r>
    </w:p>
    <w:p>
      <w:r>
        <w:t xml:space="preserve">[[-86, -67, 29, 9], [1, -55, 9, -26, -3, -49, 39]]</w:t>
      </w:r>
    </w:p>
    <w:p>
      <w:r>
        <w:rPr>
          <w:b/>
        </w:rPr>
        <w:t xml:space="preserve">Tulos</w:t>
      </w:r>
    </w:p>
    <w:p>
      <w:r>
        <w:t xml:space="preserve">[-85, -122, 38, -17, -3, -49, 39]</w:t>
      </w:r>
    </w:p>
    <w:p>
      <w:r>
        <w:rPr>
          <w:b/>
        </w:rPr>
        <w:t xml:space="preserve">Esimerkki 1.4177</w:t>
      </w:r>
    </w:p>
    <w:p>
      <w:r>
        <w:t xml:space="preserve">[[-42, -17, 80, -7], [16, 48, -58, -4, 4, -44], [-86, -69, 50, -7], [57, 9], [-12, -33, -25, -89, -57, -25, -78, -19], [98, 8, 66, 23, 60, 15, -70, 98, -57]]</w:t>
      </w:r>
    </w:p>
    <w:p>
      <w:r>
        <w:rPr>
          <w:b/>
        </w:rPr>
        <w:t xml:space="preserve">Tulos</w:t>
      </w:r>
    </w:p>
    <w:p>
      <w:r>
        <w:t xml:space="preserve">[31, -54, 138, -20, -25, -86, -95, 20, -76]</w:t>
      </w:r>
    </w:p>
    <w:p>
      <w:r>
        <w:rPr>
          <w:b/>
        </w:rPr>
        <w:t xml:space="preserve">Esimerkki 1.4178</w:t>
      </w:r>
    </w:p>
    <w:p>
      <w:r>
        <w:t xml:space="preserve">[[82, -26, -58], [79, -53, -46, 8, 4, -67, -95, 31, 73]]</w:t>
      </w:r>
    </w:p>
    <w:p>
      <w:r>
        <w:rPr>
          <w:b/>
        </w:rPr>
        <w:t xml:space="preserve">Tulos</w:t>
      </w:r>
    </w:p>
    <w:p>
      <w:r>
        <w:t xml:space="preserve">[161, -79, -104, 8, 4, -67, -95, 31, 73]</w:t>
      </w:r>
    </w:p>
    <w:p>
      <w:r>
        <w:rPr>
          <w:b/>
        </w:rPr>
        <w:t xml:space="preserve">Esimerkki 1.4179</w:t>
      </w:r>
    </w:p>
    <w:p>
      <w:r>
        <w:t xml:space="preserve">[[-37, -8], [-2, 46, -72], [92, -92, -65, -13, -6, -71, -20, -57], [4, 47, 78, -86, -67, 44], [-38, 59, -78, -50, -87, -16, -76, 13], [80, -19, 17, 51], [86, 11, 22, 42]]</w:t>
      </w:r>
    </w:p>
    <w:p>
      <w:r>
        <w:rPr>
          <w:b/>
        </w:rPr>
        <w:t xml:space="preserve">Tulos</w:t>
      </w:r>
    </w:p>
    <w:p>
      <w:r>
        <w:t xml:space="preserve">[185, 44, -98, -56, -160, -43, -96, -44]</w:t>
      </w:r>
    </w:p>
    <w:p>
      <w:r>
        <w:rPr>
          <w:b/>
        </w:rPr>
        <w:t xml:space="preserve">Esimerkki 1.4180</w:t>
      </w:r>
    </w:p>
    <w:p>
      <w:r>
        <w:t xml:space="preserve">[[-12, 94, -96, -32, 31, 41], [-73, -93, -39, -62], [45, 94, -34, 54, -83]]</w:t>
      </w:r>
    </w:p>
    <w:p>
      <w:r>
        <w:rPr>
          <w:b/>
        </w:rPr>
        <w:t xml:space="preserve">Tulos</w:t>
      </w:r>
    </w:p>
    <w:p>
      <w:r>
        <w:t xml:space="preserve">[-40, 95, -169, -40, -52, 41]</w:t>
      </w:r>
    </w:p>
    <w:p>
      <w:r>
        <w:rPr>
          <w:b/>
        </w:rPr>
        <w:t xml:space="preserve">Esimerkki 1.4181</w:t>
      </w:r>
    </w:p>
    <w:p>
      <w:r>
        <w:t xml:space="preserve">[[-92, 37, 11, 37, 25, -75, -51, 84], [80, 72], [26, -36], [-84, 46], [-66, -94, 35, 89, 76, -96, 47, 36, 23], [78, -59, 61, 4, -48, 5, -55], [73, -63, 12, -35, 48, -86, 28, 64, 81]]</w:t>
      </w:r>
    </w:p>
    <w:p>
      <w:r>
        <w:rPr>
          <w:b/>
        </w:rPr>
        <w:t xml:space="preserve">Tulos</w:t>
      </w:r>
    </w:p>
    <w:p>
      <w:r>
        <w:t xml:space="preserve">[15, -97, 119, 58, 113, -152, -55, 49, 188]</w:t>
      </w:r>
    </w:p>
    <w:p>
      <w:r>
        <w:rPr>
          <w:b/>
        </w:rPr>
        <w:t xml:space="preserve">Esimerkki 1.4182</w:t>
      </w:r>
    </w:p>
    <w:p>
      <w:r>
        <w:t xml:space="preserve">[[-14, -98], [11, -82], [-95, -49, 97, 36, 54], [-48, -65, -71, -1, -49, 3, 57], [-14, 55]]</w:t>
      </w:r>
    </w:p>
    <w:p>
      <w:r>
        <w:rPr>
          <w:b/>
        </w:rPr>
        <w:t xml:space="preserve">Tulos</w:t>
      </w:r>
    </w:p>
    <w:p>
      <w:r>
        <w:t xml:space="preserve">[-160, -239, 26, 35, 5, 3, 57]</w:t>
      </w:r>
    </w:p>
    <w:p>
      <w:r>
        <w:rPr>
          <w:b/>
        </w:rPr>
        <w:t xml:space="preserve">Esimerkki 1.4183</w:t>
      </w:r>
    </w:p>
    <w:p>
      <w:r>
        <w:t xml:space="preserve">[[-18, 78, 97, 26], [20, -18, 71], [-76, 23, -87], [-29, 78, 74, 92, -54, 63, 40, -41, -21], [-96, 87, 57, -56, 33], [-17, 10, -68, -99, -85, -64, -88]]</w:t>
      </w:r>
    </w:p>
    <w:p>
      <w:r>
        <w:rPr>
          <w:b/>
        </w:rPr>
        <w:t xml:space="preserve">Tulos</w:t>
      </w:r>
    </w:p>
    <w:p>
      <w:r>
        <w:t xml:space="preserve">[-216, 258, 144, -37, -106, -1, -48, -41, -21]</w:t>
      </w:r>
    </w:p>
    <w:p>
      <w:r>
        <w:rPr>
          <w:b/>
        </w:rPr>
        <w:t xml:space="preserve">Esimerkki 1.4184</w:t>
      </w:r>
    </w:p>
    <w:p>
      <w:r>
        <w:t xml:space="preserve">[[33, 87, -58, 93, 32, -38, -23, -96], [-80, -8, 29, 94, -94, -40, 79], [53, -27, 20, -51, -90, -85, 31, 4, -81], [42, -6, 44, -58, -58, -80, -53, 98], [88, -93, -86, 32], [-36, -14, 88, 31, -48], [-98, 57, 8]]</w:t>
      </w:r>
    </w:p>
    <w:p>
      <w:r>
        <w:rPr>
          <w:b/>
        </w:rPr>
        <w:t xml:space="preserve">Tulos</w:t>
      </w:r>
    </w:p>
    <w:p>
      <w:r>
        <w:t xml:space="preserve">[2, -4, 45, 141, -258, -243, 34, 6, -81]</w:t>
      </w:r>
    </w:p>
    <w:p>
      <w:r>
        <w:rPr>
          <w:b/>
        </w:rPr>
        <w:t xml:space="preserve">Esimerkki 1.4185</w:t>
      </w:r>
    </w:p>
    <w:p>
      <w:r>
        <w:t xml:space="preserve">[[51, 32, 74, -2, -28], [25, 77, 40, 48], [-67, 1, -33], [-8, -92, 20, 3, 69, 50, -56], [55, -23, 85, -73, 13], [-40, 74, 69, -51, -3, 13, -69, -43]]</w:t>
      </w:r>
    </w:p>
    <w:p>
      <w:r>
        <w:rPr>
          <w:b/>
        </w:rPr>
        <w:t xml:space="preserve">Tulos</w:t>
      </w:r>
    </w:p>
    <w:p>
      <w:r>
        <w:t xml:space="preserve">[16, 69, 255, -75, 51, 63, -125, -43]</w:t>
      </w:r>
    </w:p>
    <w:p>
      <w:r>
        <w:rPr>
          <w:b/>
        </w:rPr>
        <w:t xml:space="preserve">Esimerkki 1.4186</w:t>
      </w:r>
    </w:p>
    <w:p>
      <w:r>
        <w:t xml:space="preserve">[[93, 82, 25, -90, 83, -66, -95, 19, 30], [-5, -73, -13, -82, 16], [-64, 27, -57, -11, 23, 54, -93, -78], [-7, -20, 12, -70]]</w:t>
      </w:r>
    </w:p>
    <w:p>
      <w:r>
        <w:rPr>
          <w:b/>
        </w:rPr>
        <w:t xml:space="preserve">Tulos</w:t>
      </w:r>
    </w:p>
    <w:p>
      <w:r>
        <w:t xml:space="preserve">[17, 16, -33, -253, 122, -12, -188, -59, 30]</w:t>
      </w:r>
    </w:p>
    <w:p>
      <w:r>
        <w:rPr>
          <w:b/>
        </w:rPr>
        <w:t xml:space="preserve">Esimerkki 1.4187</w:t>
      </w:r>
    </w:p>
    <w:p>
      <w:r>
        <w:t xml:space="preserve">[[35, -34, 71, 21, 71, 38], [63, 40]]</w:t>
      </w:r>
    </w:p>
    <w:p>
      <w:r>
        <w:rPr>
          <w:b/>
        </w:rPr>
        <w:t xml:space="preserve">Tulos</w:t>
      </w:r>
    </w:p>
    <w:p>
      <w:r>
        <w:t xml:space="preserve">[98, 6, 71, 21, 71, 38]</w:t>
      </w:r>
    </w:p>
    <w:p>
      <w:r>
        <w:rPr>
          <w:b/>
        </w:rPr>
        <w:t xml:space="preserve">Esimerkki 1.4188</w:t>
      </w:r>
    </w:p>
    <w:p>
      <w:r>
        <w:t xml:space="preserve">[[-7, -37], [-89, -51, 43, -96], [-40, 32, -26, -33, -15, -30, -93, -68, -51]]</w:t>
      </w:r>
    </w:p>
    <w:p>
      <w:r>
        <w:rPr>
          <w:b/>
        </w:rPr>
        <w:t xml:space="preserve">Tulos</w:t>
      </w:r>
    </w:p>
    <w:p>
      <w:r>
        <w:t xml:space="preserve">[-136, -56, 17, -129, -15, -30, -93, -68, -51]</w:t>
      </w:r>
    </w:p>
    <w:p>
      <w:r>
        <w:rPr>
          <w:b/>
        </w:rPr>
        <w:t xml:space="preserve">Esimerkki 1.4189</w:t>
      </w:r>
    </w:p>
    <w:p>
      <w:r>
        <w:t xml:space="preserve">[[-94, -23, 56, -48, -2, 100, -88, -42, 75], [-44, -72, -79, -32, -97]]</w:t>
      </w:r>
    </w:p>
    <w:p>
      <w:r>
        <w:rPr>
          <w:b/>
        </w:rPr>
        <w:t xml:space="preserve">Tulos</w:t>
      </w:r>
    </w:p>
    <w:p>
      <w:r>
        <w:t xml:space="preserve">[-138, -95, -23, -80, -99, 100, -88, -42, 75]</w:t>
      </w:r>
    </w:p>
    <w:p>
      <w:r>
        <w:rPr>
          <w:b/>
        </w:rPr>
        <w:t xml:space="preserve">Esimerkki 1.4190</w:t>
      </w:r>
    </w:p>
    <w:p>
      <w:r>
        <w:t xml:space="preserve">[[-70, 8, -98, -28, -66, -44], [-1, 58, 100, -52, 28, 11, -49]]</w:t>
      </w:r>
    </w:p>
    <w:p>
      <w:r>
        <w:rPr>
          <w:b/>
        </w:rPr>
        <w:t xml:space="preserve">Tulos</w:t>
      </w:r>
    </w:p>
    <w:p>
      <w:r>
        <w:t xml:space="preserve">[-71, 66, 2, -80, -38, -33, -49]</w:t>
      </w:r>
    </w:p>
    <w:p>
      <w:r>
        <w:rPr>
          <w:b/>
        </w:rPr>
        <w:t xml:space="preserve">Esimerkki 1.4191</w:t>
      </w:r>
    </w:p>
    <w:p>
      <w:r>
        <w:t xml:space="preserve">[[-21, 42, -18, 29, 17, -65, 65], [90, -23, -68, 10, -74, -21, 45], [64, 47], [-11, 74, 49, -17, -65], [-99, 58, 5]]</w:t>
      </w:r>
    </w:p>
    <w:p>
      <w:r>
        <w:rPr>
          <w:b/>
        </w:rPr>
        <w:t xml:space="preserve">Tulos</w:t>
      </w:r>
    </w:p>
    <w:p>
      <w:r>
        <w:t xml:space="preserve">[23, 198, -32, 22, -122, -86, 110]</w:t>
      </w:r>
    </w:p>
    <w:p>
      <w:r>
        <w:rPr>
          <w:b/>
        </w:rPr>
        <w:t xml:space="preserve">Esimerkki 1.4192</w:t>
      </w:r>
    </w:p>
    <w:p>
      <w:r>
        <w:t xml:space="preserve">[[-9, 66, 7, 47, -37, 53, -26, 33, -72], [75, -91, -25, 22, 27, -35], [57, -46], [-29, 82, 17, -40, -69, 27, -62, 19], [-75, -28, 75], [-78, -74, 54, 21, -23]]</w:t>
      </w:r>
    </w:p>
    <w:p>
      <w:r>
        <w:rPr>
          <w:b/>
        </w:rPr>
        <w:t xml:space="preserve">Tulos</w:t>
      </w:r>
    </w:p>
    <w:p>
      <w:r>
        <w:t xml:space="preserve">[-59, -91, 128, 50, -102, 45, -88, 52, -72]</w:t>
      </w:r>
    </w:p>
    <w:p>
      <w:r>
        <w:rPr>
          <w:b/>
        </w:rPr>
        <w:t xml:space="preserve">Esimerkki 1.4193</w:t>
      </w:r>
    </w:p>
    <w:p>
      <w:r>
        <w:t xml:space="preserve">[[-60, -38, -74, -30, 98, 2], [-74, -31, -19, 55], [6, -77, -99, -62, 100, 11, -1], [-82, -90, -56, 9], [60, -29, -7, 75, 71, -22, 54], [-99, 37, 40], [-69, 56, -76, 2, 38, 29, -34, -45, 12]]</w:t>
      </w:r>
    </w:p>
    <w:p>
      <w:r>
        <w:rPr>
          <w:b/>
        </w:rPr>
        <w:t xml:space="preserve">Tulos</w:t>
      </w:r>
    </w:p>
    <w:p>
      <w:r>
        <w:t xml:space="preserve">[-318, -172, -291, 49, 307, 20, 19, -45, 12]</w:t>
      </w:r>
    </w:p>
    <w:p>
      <w:r>
        <w:rPr>
          <w:b/>
        </w:rPr>
        <w:t xml:space="preserve">Esimerkki 1.4194</w:t>
      </w:r>
    </w:p>
    <w:p>
      <w:r>
        <w:t xml:space="preserve">[[-10, 73, 67], [-91, 79, 73, -70, -95, -2, -50], [-97, -95, -17, -92, 79, -59, 15, -50, 71], [-75, -74, -87, 72, -7], [9, -66, 12, -25, 53], [-88, 17, 37, -82, -20, 62, -83], [79, -69, 92, 1, -33, 70, -30, 49]]</w:t>
      </w:r>
    </w:p>
    <w:p>
      <w:r>
        <w:rPr>
          <w:b/>
        </w:rPr>
        <w:t xml:space="preserve">Tulos</w:t>
      </w:r>
    </w:p>
    <w:p>
      <w:r>
        <w:t xml:space="preserve">[-273, -135, 177, -114, -85, -11, -3, -84, 71]</w:t>
      </w:r>
    </w:p>
    <w:p>
      <w:r>
        <w:rPr>
          <w:b/>
        </w:rPr>
        <w:t xml:space="preserve">Esimerkki 1.4195</w:t>
      </w:r>
    </w:p>
    <w:p>
      <w:r>
        <w:t xml:space="preserve">[[47, -25, 77], [-36, 37, -54], [15, 50, -56, -42, -5, -12], [-50, 7, -14, 97, 70, 9, 25], [49, -50, -61, 20], [70, -82, 23, 62, 84, 11], [23, -94, 93, -86, 44, 22, -83, 76, 14]]</w:t>
      </w:r>
    </w:p>
    <w:p>
      <w:r>
        <w:rPr>
          <w:b/>
        </w:rPr>
        <w:t xml:space="preserve">Tulos</w:t>
      </w:r>
    </w:p>
    <w:p>
      <w:r>
        <w:t xml:space="preserve">[118, -157, 8, 51, 193, 30, -58, 76, 14]</w:t>
      </w:r>
    </w:p>
    <w:p>
      <w:r>
        <w:rPr>
          <w:b/>
        </w:rPr>
        <w:t xml:space="preserve">Esimerkki 1.4196</w:t>
      </w:r>
    </w:p>
    <w:p>
      <w:r>
        <w:t xml:space="preserve">[[11, 12, 19], [-80, 59, 7, -95, 64, 77], [-16, 20, -51, -37, -85, -56, -20]]</w:t>
      </w:r>
    </w:p>
    <w:p>
      <w:r>
        <w:rPr>
          <w:b/>
        </w:rPr>
        <w:t xml:space="preserve">Tulos</w:t>
      </w:r>
    </w:p>
    <w:p>
      <w:r>
        <w:t xml:space="preserve">[-85, 91, -25, -132, -21, 21, -20]</w:t>
      </w:r>
    </w:p>
    <w:p>
      <w:r>
        <w:rPr>
          <w:b/>
        </w:rPr>
        <w:t xml:space="preserve">Esimerkki 1.4197</w:t>
      </w:r>
    </w:p>
    <w:p>
      <w:r>
        <w:t xml:space="preserve">[[-9, 83, -51, 7, -8], [-11, 55, -34, 62]]</w:t>
      </w:r>
    </w:p>
    <w:p>
      <w:r>
        <w:rPr>
          <w:b/>
        </w:rPr>
        <w:t xml:space="preserve">Tulos</w:t>
      </w:r>
    </w:p>
    <w:p>
      <w:r>
        <w:t xml:space="preserve">[-20, 138, -85, 69, -8]</w:t>
      </w:r>
    </w:p>
    <w:p>
      <w:r>
        <w:rPr>
          <w:b/>
        </w:rPr>
        <w:t xml:space="preserve">Esimerkki 1.4198</w:t>
      </w:r>
    </w:p>
    <w:p>
      <w:r>
        <w:t xml:space="preserve">[[48, -88, -21, 55, -17, 95, 53, 8], [43, -81, 76, 51], [45, 29, 66, -79], [40, 3, 13, 58, 14, -48, 23], [5, 79, -9, 96]]</w:t>
      </w:r>
    </w:p>
    <w:p>
      <w:r>
        <w:rPr>
          <w:b/>
        </w:rPr>
        <w:t xml:space="preserve">Tulos</w:t>
      </w:r>
    </w:p>
    <w:p>
      <w:r>
        <w:t xml:space="preserve">[181, -58, 125, 181, -3, 47, 76, 8]</w:t>
      </w:r>
    </w:p>
    <w:p>
      <w:r>
        <w:rPr>
          <w:b/>
        </w:rPr>
        <w:t xml:space="preserve">Esimerkki 1.4199</w:t>
      </w:r>
    </w:p>
    <w:p>
      <w:r>
        <w:t xml:space="preserve">[[-19, 45, 93, 9, 7, -9], [-69, -65, -84, 88], [-8, -28, 25, -35, 86, -54, -38, 18, -57], [-49, 77, 26, 83, 88, -53, 20]]</w:t>
      </w:r>
    </w:p>
    <w:p>
      <w:r>
        <w:rPr>
          <w:b/>
        </w:rPr>
        <w:t xml:space="preserve">Tulos</w:t>
      </w:r>
    </w:p>
    <w:p>
      <w:r>
        <w:t xml:space="preserve">[-145, 29, 60, 145, 181, -116, -18, 18, -57]</w:t>
      </w:r>
    </w:p>
    <w:p>
      <w:r>
        <w:rPr>
          <w:b/>
        </w:rPr>
        <w:t xml:space="preserve">Esimerkki 1.4200</w:t>
      </w:r>
    </w:p>
    <w:p>
      <w:r>
        <w:t xml:space="preserve">[[59, 73, 92, 34, 50, -25], [-32, 75], [-92, -85, 16, -72, -8, -53], [-37, -14, -31], [-78, 100, -59, -27, -6, 11, 67, 22], [46, -96, -63, 44, -18, -48, 74]]</w:t>
      </w:r>
    </w:p>
    <w:p>
      <w:r>
        <w:rPr>
          <w:b/>
        </w:rPr>
        <w:t xml:space="preserve">Tulos</w:t>
      </w:r>
    </w:p>
    <w:p>
      <w:r>
        <w:t xml:space="preserve">[-134, 53, -45, -21, 18, -115, 141, 22]</w:t>
      </w:r>
    </w:p>
    <w:p>
      <w:r>
        <w:rPr>
          <w:b/>
        </w:rPr>
        <w:t xml:space="preserve">Esimerkki 1.4201</w:t>
      </w:r>
    </w:p>
    <w:p>
      <w:r>
        <w:t xml:space="preserve">[[-25, -63, 100], [-5, 82, -81, 17, -53, -11, 86], [-99, 87, -88, -91], [-89, 86, 6, 44, -4, 59], [80, 78], [38, 33, 93], [-94, -21, 9, 24, -26, -37, -82, 49]]</w:t>
      </w:r>
    </w:p>
    <w:p>
      <w:r>
        <w:rPr>
          <w:b/>
        </w:rPr>
        <w:t xml:space="preserve">Tulos</w:t>
      </w:r>
    </w:p>
    <w:p>
      <w:r>
        <w:t xml:space="preserve">[-194, 282, 39, -6, -83, 11, 4, 49]</w:t>
      </w:r>
    </w:p>
    <w:p>
      <w:r>
        <w:rPr>
          <w:b/>
        </w:rPr>
        <w:t xml:space="preserve">Esimerkki 1.4202</w:t>
      </w:r>
    </w:p>
    <w:p>
      <w:r>
        <w:t xml:space="preserve">[[-17, 87, 53], [26, -10, 45, -17], [82, -76, -43, -10, 31, -2]]</w:t>
      </w:r>
    </w:p>
    <w:p>
      <w:r>
        <w:rPr>
          <w:b/>
        </w:rPr>
        <w:t xml:space="preserve">Tulos</w:t>
      </w:r>
    </w:p>
    <w:p>
      <w:r>
        <w:t xml:space="preserve">[91, 1, 55, -27, 31, -2]</w:t>
      </w:r>
    </w:p>
    <w:p>
      <w:r>
        <w:rPr>
          <w:b/>
        </w:rPr>
        <w:t xml:space="preserve">Esimerkki 1.4203</w:t>
      </w:r>
    </w:p>
    <w:p>
      <w:r>
        <w:t xml:space="preserve">[[97, -41, 3, 32, -81, 15], [-76, -56, 6, -30, -36, -98, -93, 28], [69, 92, -44], [-27, -96, -56, -56, -59, 16, 77, 51, 77], [-43, -46, 19, 38, 53, -36, -77, 9, -73], [-60, -44], [9, -5, -14, -86, -48, 27]]</w:t>
      </w:r>
    </w:p>
    <w:p>
      <w:r>
        <w:rPr>
          <w:b/>
        </w:rPr>
        <w:t xml:space="preserve">Tulos</w:t>
      </w:r>
    </w:p>
    <w:p>
      <w:r>
        <w:t xml:space="preserve">[-31, -196, -86, -102, -171, -76, -93, 88, 4]</w:t>
      </w:r>
    </w:p>
    <w:p>
      <w:r>
        <w:rPr>
          <w:b/>
        </w:rPr>
        <w:t xml:space="preserve">Esimerkki 1.4204</w:t>
      </w:r>
    </w:p>
    <w:p>
      <w:r>
        <w:t xml:space="preserve">[[89, 64], [57, 75, 81, 19, -77], [90, -40, -96, -81, -17], [-50, -84, -40, -66, 13, -2, -45, 56, 45]]</w:t>
      </w:r>
    </w:p>
    <w:p>
      <w:r>
        <w:rPr>
          <w:b/>
        </w:rPr>
        <w:t xml:space="preserve">Tulos</w:t>
      </w:r>
    </w:p>
    <w:p>
      <w:r>
        <w:t xml:space="preserve">[186, 15, -55, -128, -81, -2, -45, 56, 45]</w:t>
      </w:r>
    </w:p>
    <w:p>
      <w:r>
        <w:rPr>
          <w:b/>
        </w:rPr>
        <w:t xml:space="preserve">Esimerkki 1.4205</w:t>
      </w:r>
    </w:p>
    <w:p>
      <w:r>
        <w:t xml:space="preserve">[[-35, 57], [29, -55, -37, 46, -62, 64, -78, 5], [53, -44, 56, 49, -45, 3, -92, -35, -89], [-55, 24, -2, -31, -44, 99, -81]]</w:t>
      </w:r>
    </w:p>
    <w:p>
      <w:r>
        <w:rPr>
          <w:b/>
        </w:rPr>
        <w:t xml:space="preserve">Tulos</w:t>
      </w:r>
    </w:p>
    <w:p>
      <w:r>
        <w:t xml:space="preserve">[-8, -18, 17, 64, -151, 166, -251, -30, -89]</w:t>
      </w:r>
    </w:p>
    <w:p>
      <w:r>
        <w:rPr>
          <w:b/>
        </w:rPr>
        <w:t xml:space="preserve">Esimerkki 1.4206</w:t>
      </w:r>
    </w:p>
    <w:p>
      <w:r>
        <w:t xml:space="preserve">[[37, -26], [-54, 4], [-21, -91], [82, -42, -48], [-66, -68, 16, -20, -62, 62, 61, 49, 99], [-5, -51, -20, -91], [-44, 70, 60, 51, -3, 16]]</w:t>
      </w:r>
    </w:p>
    <w:p>
      <w:r>
        <w:rPr>
          <w:b/>
        </w:rPr>
        <w:t xml:space="preserve">Tulos</w:t>
      </w:r>
    </w:p>
    <w:p>
      <w:r>
        <w:t xml:space="preserve">[-71, -204, 8, -60, -65, 78, 61, 49, 99]</w:t>
      </w:r>
    </w:p>
    <w:p>
      <w:r>
        <w:rPr>
          <w:b/>
        </w:rPr>
        <w:t xml:space="preserve">Esimerkki 1.4207</w:t>
      </w:r>
    </w:p>
    <w:p>
      <w:r>
        <w:t xml:space="preserve">[[-70, -78, -42, 8, 10, 93, -82, 74, 33], [-27, 67, 41, -57, -99, -87, -28, -13], [18, -96, 31, -86, -14, 15, -18], [39, 20, 91, 17, -79], [18, -97, -89, -90], [51, -33, 21, 78, 96, -41, 48, 70]]</w:t>
      </w:r>
    </w:p>
    <w:p>
      <w:r>
        <w:rPr>
          <w:b/>
        </w:rPr>
        <w:t xml:space="preserve">Tulos</w:t>
      </w:r>
    </w:p>
    <w:p>
      <w:r>
        <w:t xml:space="preserve">[29, -217, 53, -130, -86, -20, -80, 131, 33]</w:t>
      </w:r>
    </w:p>
    <w:p>
      <w:r>
        <w:rPr>
          <w:b/>
        </w:rPr>
        <w:t xml:space="preserve">Esimerkki 1.4208</w:t>
      </w:r>
    </w:p>
    <w:p>
      <w:r>
        <w:t xml:space="preserve">[[81, 80, -95, -30], [-8, -57, 42, 34], [92, 13]]</w:t>
      </w:r>
    </w:p>
    <w:p>
      <w:r>
        <w:rPr>
          <w:b/>
        </w:rPr>
        <w:t xml:space="preserve">Tulos</w:t>
      </w:r>
    </w:p>
    <w:p>
      <w:r>
        <w:t xml:space="preserve">[165, 36, -53, 4]</w:t>
      </w:r>
    </w:p>
    <w:p>
      <w:r>
        <w:rPr>
          <w:b/>
        </w:rPr>
        <w:t xml:space="preserve">Esimerkki 1.4209</w:t>
      </w:r>
    </w:p>
    <w:p>
      <w:r>
        <w:t xml:space="preserve">[[-26, 45, 67, -18], [-97, -54, 38, -1], [41, -54, -90, 14, 9, 88, 47], [-42, 5, -9], [-14, -93, 39, -77, -68, -100, -89, -97, 24], [66, 46, 71, -83, -91], [-4, 82, 92, -14, -59, 30, 15, -35, 68]]</w:t>
      </w:r>
    </w:p>
    <w:p>
      <w:r>
        <w:rPr>
          <w:b/>
        </w:rPr>
        <w:t xml:space="preserve">Tulos</w:t>
      </w:r>
    </w:p>
    <w:p>
      <w:r>
        <w:t xml:space="preserve">[-76, -23, 208, -179, -209, 18, -27, -132, 92]</w:t>
      </w:r>
    </w:p>
    <w:p>
      <w:r>
        <w:rPr>
          <w:b/>
        </w:rPr>
        <w:t xml:space="preserve">Esimerkki 1.4210</w:t>
      </w:r>
    </w:p>
    <w:p>
      <w:r>
        <w:t xml:space="preserve">[[-36, 38, 52, -78, -64, -57, -41, -64, -72], [76, -75, 20, 39, 62, -38], [19, 41, -74, -42], [-26, 96, 89], [-35, -60, 50, 11, 77], [-53, 26, -61, 59, 11, -50, 94, 18, 21]]</w:t>
      </w:r>
    </w:p>
    <w:p>
      <w:r>
        <w:rPr>
          <w:b/>
        </w:rPr>
        <w:t xml:space="preserve">Tulos</w:t>
      </w:r>
    </w:p>
    <w:p>
      <w:r>
        <w:t xml:space="preserve">[-55, 66, 76, -11, 86, -145, 53, -46, -51]</w:t>
      </w:r>
    </w:p>
    <w:p>
      <w:r>
        <w:rPr>
          <w:b/>
        </w:rPr>
        <w:t xml:space="preserve">Esimerkki 1.4211</w:t>
      </w:r>
    </w:p>
    <w:p>
      <w:r>
        <w:t xml:space="preserve">[[18, 96, -61, -20, -99], [50, -10, -68, 7, 37, -34, 65], [54, 42, -73, 19], [45, 29, -23], [-40, -8, -7, 78, -4, 2, 57, -42], [-99, 62, 34, -11, 98, -5]]</w:t>
      </w:r>
    </w:p>
    <w:p>
      <w:r>
        <w:rPr>
          <w:b/>
        </w:rPr>
        <w:t xml:space="preserve">Tulos</w:t>
      </w:r>
    </w:p>
    <w:p>
      <w:r>
        <w:t xml:space="preserve">[28, 211, -198, 73, 32, -37, 122, -42]</w:t>
      </w:r>
    </w:p>
    <w:p>
      <w:r>
        <w:rPr>
          <w:b/>
        </w:rPr>
        <w:t xml:space="preserve">Esimerkki 1.4212</w:t>
      </w:r>
    </w:p>
    <w:p>
      <w:r>
        <w:t xml:space="preserve">[[77, -74, 86, -50, 54], [-32, 16, -100]]</w:t>
      </w:r>
    </w:p>
    <w:p>
      <w:r>
        <w:rPr>
          <w:b/>
        </w:rPr>
        <w:t xml:space="preserve">Tulos</w:t>
      </w:r>
    </w:p>
    <w:p>
      <w:r>
        <w:t xml:space="preserve">[45, -58, -14, -50, 54, 0]</w:t>
      </w:r>
    </w:p>
    <w:p>
      <w:r>
        <w:rPr>
          <w:b/>
        </w:rPr>
        <w:t xml:space="preserve">Esimerkki 1.4213</w:t>
      </w:r>
    </w:p>
    <w:p>
      <w:r>
        <w:t xml:space="preserve">[[-7, -99, -78, -63, 13, 4, -60, -62, -50], [-40], [-70, 73, 93], [21, -49, -48, -93, -15, -42, -86, 51], [3, 53, 69, 61, -59, -60], [-77, -91], [-18, 89, 91, -93, -87]]</w:t>
      </w:r>
    </w:p>
    <w:p>
      <w:r>
        <w:rPr>
          <w:b/>
        </w:rPr>
        <w:t xml:space="preserve">Tulos</w:t>
      </w:r>
    </w:p>
    <w:p>
      <w:r>
        <w:t xml:space="preserve">[-188, -24, 127, -188, -148, -98, -146, -11, -50]</w:t>
      </w:r>
    </w:p>
    <w:p>
      <w:r>
        <w:rPr>
          <w:b/>
        </w:rPr>
        <w:t xml:space="preserve">Esimerkki 1.4214</w:t>
      </w:r>
    </w:p>
    <w:p>
      <w:r>
        <w:t xml:space="preserve">[[12, 26, 13, 94, 81, -21, 15], [35, 1, -3], [31, -76, -42, -33, 87, -15, -69, 100, 11]]</w:t>
      </w:r>
    </w:p>
    <w:p>
      <w:r>
        <w:rPr>
          <w:b/>
        </w:rPr>
        <w:t xml:space="preserve">Tulos</w:t>
      </w:r>
    </w:p>
    <w:p>
      <w:r>
        <w:t xml:space="preserve">[78, -49, -32, 61, 168, -36, -54, 100, 11]</w:t>
      </w:r>
    </w:p>
    <w:p>
      <w:r>
        <w:rPr>
          <w:b/>
        </w:rPr>
        <w:t xml:space="preserve">Esimerkki 1.4215</w:t>
      </w:r>
    </w:p>
    <w:p>
      <w:r>
        <w:t xml:space="preserve">[[-72, -99, 35, -33, -4, -71, 41, 30, -47], [-73, 93, 90, -21, 50, -13, 66, -11], [1, 80, -93, -80, 14, 21]]</w:t>
      </w:r>
    </w:p>
    <w:p>
      <w:r>
        <w:rPr>
          <w:b/>
        </w:rPr>
        <w:t xml:space="preserve">Tulos</w:t>
      </w:r>
    </w:p>
    <w:p>
      <w:r>
        <w:t xml:space="preserve">[-144, 74, 32, -134, 60, -63, 107, 19, -47]</w:t>
      </w:r>
    </w:p>
    <w:p>
      <w:r>
        <w:rPr>
          <w:b/>
        </w:rPr>
        <w:t xml:space="preserve">Esimerkki 1.4216</w:t>
      </w:r>
    </w:p>
    <w:p>
      <w:r>
        <w:t xml:space="preserve">[[-83, -47, 95, -6, 60], [55, 60, -57], [-18, -45], [38, -71]]</w:t>
      </w:r>
    </w:p>
    <w:p>
      <w:r>
        <w:rPr>
          <w:b/>
        </w:rPr>
        <w:t xml:space="preserve">Tulos</w:t>
      </w:r>
    </w:p>
    <w:p>
      <w:r>
        <w:t xml:space="preserve">[-8, -103, 38, 0, -6, 60]</w:t>
      </w:r>
    </w:p>
    <w:p>
      <w:r>
        <w:rPr>
          <w:b/>
        </w:rPr>
        <w:t xml:space="preserve">Esimerkki 1.4217</w:t>
      </w:r>
    </w:p>
    <w:p>
      <w:r>
        <w:t xml:space="preserve">[[-2, -10, -96], [53, -27, -56, -65, -40, -69, -58, 26, -25], [99, 1, 61, 65], [-71, -55]]</w:t>
      </w:r>
    </w:p>
    <w:p>
      <w:r>
        <w:rPr>
          <w:b/>
        </w:rPr>
        <w:t xml:space="preserve">Tulos</w:t>
      </w:r>
    </w:p>
    <w:p>
      <w:r>
        <w:t xml:space="preserve">[79, -91, -91, 0, -40, -69, -58, 26, -25]</w:t>
      </w:r>
    </w:p>
    <w:p>
      <w:r>
        <w:rPr>
          <w:b/>
        </w:rPr>
        <w:t xml:space="preserve">Esimerkki 1.4218</w:t>
      </w:r>
    </w:p>
    <w:p>
      <w:r>
        <w:t xml:space="preserve">[[-31, 68, 41, 26, -25, 57, 46, -85], [98, -37, -41, -89, 13, 12, 39, 48, -16], [21, -79, -45], [-36, 5, 16, 100, 18, -56, -22], [-72, -91, -80, -82], [10, 70, -30, 38], [-28, 70, 19, 23, -7, -94]]</w:t>
      </w:r>
    </w:p>
    <w:p>
      <w:r>
        <w:rPr>
          <w:b/>
        </w:rPr>
        <w:t xml:space="preserve">Tulos</w:t>
      </w:r>
    </w:p>
    <w:p>
      <w:r>
        <w:t xml:space="preserve">[-38, 6, -120, 16, -1, -81, 63, -37, -16]</w:t>
      </w:r>
    </w:p>
    <w:p>
      <w:r>
        <w:rPr>
          <w:b/>
        </w:rPr>
        <w:t xml:space="preserve">Esimerkki 1.4219</w:t>
      </w:r>
    </w:p>
    <w:p>
      <w:r>
        <w:t xml:space="preserve">[[41, -10, 14, -80, -3, -69, -58], [-67, 78, -48, -89, 48, -19, -16, 95], [-72, 94, -27, -43], [-9, -91, -22], [35, 32, -71], [4, -79, 55, -41, 99, 74], [16, 84, 17, -82]]</w:t>
      </w:r>
    </w:p>
    <w:p>
      <w:r>
        <w:rPr>
          <w:b/>
        </w:rPr>
        <w:t xml:space="preserve">Tulos</w:t>
      </w:r>
    </w:p>
    <w:p>
      <w:r>
        <w:t xml:space="preserve">[-52, 108, -82, -335, 144, -14, -74, 95]</w:t>
      </w:r>
    </w:p>
    <w:p>
      <w:r>
        <w:rPr>
          <w:b/>
        </w:rPr>
        <w:t xml:space="preserve">Esimerkki 1.4220</w:t>
      </w:r>
    </w:p>
    <w:p>
      <w:r>
        <w:t xml:space="preserve">[[-9, 97], [88, -5, 19, 95, 3], [27, -37], [-32, -72, 83, -57, -19, -7, -41], [-74, -59, -38, 36, 57, 42, -100, -38, -4], [29, -97, 94, -59, -32, 24, -50, 77, 74], [-100, -97, -66, 1, -47, -65, 89, -74]]</w:t>
      </w:r>
    </w:p>
    <w:p>
      <w:r>
        <w:rPr>
          <w:b/>
        </w:rPr>
        <w:t xml:space="preserve">Tulos</w:t>
      </w:r>
    </w:p>
    <w:p>
      <w:r>
        <w:t xml:space="preserve">[-71, -270, 92, 16, -38, -6, -102, -35, 70]</w:t>
      </w:r>
    </w:p>
    <w:p>
      <w:r>
        <w:rPr>
          <w:b/>
        </w:rPr>
        <w:t xml:space="preserve">Esimerkki 1.4221</w:t>
      </w:r>
    </w:p>
    <w:p>
      <w:r>
        <w:t xml:space="preserve">[[-88, -51, -42, -1, 39, -82, -90, -4, -47], [29, 33], [27, -94]]</w:t>
      </w:r>
    </w:p>
    <w:p>
      <w:r>
        <w:rPr>
          <w:b/>
        </w:rPr>
        <w:t xml:space="preserve">Tulos</w:t>
      </w:r>
    </w:p>
    <w:p>
      <w:r>
        <w:t xml:space="preserve">[-32, -112, -42, -1, 39, -82, -90, -4, -47]</w:t>
      </w:r>
    </w:p>
    <w:p>
      <w:r>
        <w:rPr>
          <w:b/>
        </w:rPr>
        <w:t xml:space="preserve">Esimerkki 1.4222</w:t>
      </w:r>
    </w:p>
    <w:p>
      <w:r>
        <w:t xml:space="preserve">[[38, 98, -3, 5, 12, -76, -45, 75], [-16, 63, 76, -44, -55], [90, -84, -98, 45, 57, 22, 2, 50, -45]]</w:t>
      </w:r>
    </w:p>
    <w:p>
      <w:r>
        <w:rPr>
          <w:b/>
        </w:rPr>
        <w:t xml:space="preserve">Tulos</w:t>
      </w:r>
    </w:p>
    <w:p>
      <w:r>
        <w:t xml:space="preserve">[112, 77, -25, 6, 14, -54, -43, 125, -45]</w:t>
      </w:r>
    </w:p>
    <w:p>
      <w:r>
        <w:rPr>
          <w:b/>
        </w:rPr>
        <w:t xml:space="preserve">Esimerkki 1.4223</w:t>
      </w:r>
    </w:p>
    <w:p>
      <w:r>
        <w:t xml:space="preserve">[[-23, 65], [-87, -14, 19]]</w:t>
      </w:r>
    </w:p>
    <w:p>
      <w:r>
        <w:rPr>
          <w:b/>
        </w:rPr>
        <w:t xml:space="preserve">Tulos</w:t>
      </w:r>
    </w:p>
    <w:p>
      <w:r>
        <w:t xml:space="preserve">[-110, 51, 19]</w:t>
      </w:r>
    </w:p>
    <w:p>
      <w:r>
        <w:rPr>
          <w:b/>
        </w:rPr>
        <w:t xml:space="preserve">Esimerkki 1.4224</w:t>
      </w:r>
    </w:p>
    <w:p>
      <w:r>
        <w:t xml:space="preserve">[[40, 31, 87, 83, 15], [-14, -59, 34], [72, 79, 87, -90, -6, 3], [44, 19], [-78, -45, -69]]</w:t>
      </w:r>
    </w:p>
    <w:p>
      <w:r>
        <w:rPr>
          <w:b/>
        </w:rPr>
        <w:t xml:space="preserve">Tulos</w:t>
      </w:r>
    </w:p>
    <w:p>
      <w:r>
        <w:t xml:space="preserve">[64, 25, 139, -7, 9, 3]</w:t>
      </w:r>
    </w:p>
    <w:p>
      <w:r>
        <w:rPr>
          <w:b/>
        </w:rPr>
        <w:t xml:space="preserve">Esimerkki 1.4225</w:t>
      </w:r>
    </w:p>
    <w:p>
      <w:r>
        <w:t xml:space="preserve">[[97, -38], [57, -36, -43, -81, 14], [-77, 3, -81, -22, 77, -34], [-53, 52, 48, -58, 21, -94, 11, -25]]</w:t>
      </w:r>
    </w:p>
    <w:p>
      <w:r>
        <w:rPr>
          <w:b/>
        </w:rPr>
        <w:t xml:space="preserve">Tulos</w:t>
      </w:r>
    </w:p>
    <w:p>
      <w:r>
        <w:t xml:space="preserve">[24, -19, -76, -161, 112, -128, 11, -25]</w:t>
      </w:r>
    </w:p>
    <w:p>
      <w:r>
        <w:rPr>
          <w:b/>
        </w:rPr>
        <w:t xml:space="preserve">Esimerkki 1.4226</w:t>
      </w:r>
    </w:p>
    <w:p>
      <w:r>
        <w:t xml:space="preserve">[[73, 69, -88, -65], [-43, -74, 38, 12, -82], [-32, 73, 29, 95, 11, 54, 26, 81], [90, -93, -77, -100, 67, -5], [-2, -78], [58, -7, -83, -83, -69, 74, 60], [44, -91, 15, 41, -46, -17, 41]]</w:t>
      </w:r>
    </w:p>
    <w:p>
      <w:r>
        <w:rPr>
          <w:b/>
        </w:rPr>
        <w:t xml:space="preserve">Tulos</w:t>
      </w:r>
    </w:p>
    <w:p>
      <w:r>
        <w:t xml:space="preserve">[188, -201, -166, -100, -119, 106, 101, 26, 81]</w:t>
      </w:r>
    </w:p>
    <w:p>
      <w:r>
        <w:rPr>
          <w:b/>
        </w:rPr>
        <w:t xml:space="preserve">Esimerkki 1.4227</w:t>
      </w:r>
    </w:p>
    <w:p>
      <w:r>
        <w:t xml:space="preserve">[[80, -87, 71], [-50, -69, -51], [-3, -29, -98, -21, 56, -76, -22], [-17, -5, -65, 31, 72, 15, 72, -82]]</w:t>
      </w:r>
    </w:p>
    <w:p>
      <w:r>
        <w:rPr>
          <w:b/>
        </w:rPr>
        <w:t xml:space="preserve">Tulos</w:t>
      </w:r>
    </w:p>
    <w:p>
      <w:r>
        <w:t xml:space="preserve">[10, -190, -143, 10, 128, -61, 50, -82]</w:t>
      </w:r>
    </w:p>
    <w:p>
      <w:r>
        <w:rPr>
          <w:b/>
        </w:rPr>
        <w:t xml:space="preserve">Esimerkki 1.4228</w:t>
      </w:r>
    </w:p>
    <w:p>
      <w:r>
        <w:t xml:space="preserve">[[-52, 86, -23, -24, 49, 53, 90], [-74, 84, 39]]</w:t>
      </w:r>
    </w:p>
    <w:p>
      <w:r>
        <w:rPr>
          <w:b/>
        </w:rPr>
        <w:t xml:space="preserve">Tulos</w:t>
      </w:r>
    </w:p>
    <w:p>
      <w:r>
        <w:t xml:space="preserve">[-126, 170, 16, -24, 49, 0, 53, 90]</w:t>
      </w:r>
    </w:p>
    <w:p>
      <w:r>
        <w:rPr>
          <w:b/>
        </w:rPr>
        <w:t xml:space="preserve">Esimerkki 1.4229</w:t>
      </w:r>
    </w:p>
    <w:p>
      <w:r>
        <w:t xml:space="preserve">[[79, -97, -34, -18, 2, -58, 73], [7, 20, -2, 66, -68, -95, -83], [-74, 68, -80], [63, 36, -84], [48, -52, -85, 26]]</w:t>
      </w:r>
    </w:p>
    <w:p>
      <w:r>
        <w:rPr>
          <w:b/>
        </w:rPr>
        <w:t xml:space="preserve">Tulos</w:t>
      </w:r>
    </w:p>
    <w:p>
      <w:r>
        <w:t xml:space="preserve">[123, -25, -285, 74, -66, -153, -10]</w:t>
      </w:r>
    </w:p>
    <w:p>
      <w:r>
        <w:rPr>
          <w:b/>
        </w:rPr>
        <w:t xml:space="preserve">Esimerkki 1.4230</w:t>
      </w:r>
    </w:p>
    <w:p>
      <w:r>
        <w:t xml:space="preserve">[[-90, -11, 63, -5, -47, -17, -100], [-58, -92], [-25, -88, 50]]</w:t>
      </w:r>
    </w:p>
    <w:p>
      <w:r>
        <w:rPr>
          <w:b/>
        </w:rPr>
        <w:t xml:space="preserve">Tulos</w:t>
      </w:r>
    </w:p>
    <w:p>
      <w:r>
        <w:t xml:space="preserve">[-173, -103, -25, 45, -47, -17, -100]</w:t>
      </w:r>
    </w:p>
    <w:p>
      <w:r>
        <w:rPr>
          <w:b/>
        </w:rPr>
        <w:t xml:space="preserve">Esimerkki 1.4231</w:t>
      </w:r>
    </w:p>
    <w:p>
      <w:r>
        <w:t xml:space="preserve">[[-12, 57, -26, 42], [-22, -45, -61, 49]]</w:t>
      </w:r>
    </w:p>
    <w:p>
      <w:r>
        <w:rPr>
          <w:b/>
        </w:rPr>
        <w:t xml:space="preserve">Tulos</w:t>
      </w:r>
    </w:p>
    <w:p>
      <w:r>
        <w:t xml:space="preserve">[-34, 12, -87, 91]</w:t>
      </w:r>
    </w:p>
    <w:p>
      <w:r>
        <w:rPr>
          <w:b/>
        </w:rPr>
        <w:t xml:space="preserve">Esimerkki 1.4232</w:t>
      </w:r>
    </w:p>
    <w:p>
      <w:r>
        <w:t xml:space="preserve">[[87, -73, 81, -51], [26, -6, -65], [8, 52, -46, 42, -17, 69, -38], [20, -81, -63]]</w:t>
      </w:r>
    </w:p>
    <w:p>
      <w:r>
        <w:rPr>
          <w:b/>
        </w:rPr>
        <w:t xml:space="preserve">Tulos</w:t>
      </w:r>
    </w:p>
    <w:p>
      <w:r>
        <w:t xml:space="preserve">[141, -108, -93, -9, -17, 69, -38]</w:t>
      </w:r>
    </w:p>
    <w:p>
      <w:r>
        <w:rPr>
          <w:b/>
        </w:rPr>
        <w:t xml:space="preserve">Esimerkki 1.4233</w:t>
      </w:r>
    </w:p>
    <w:p>
      <w:r>
        <w:t xml:space="preserve">[[43, 97, -45, -95, -82, 14], [8, -14, 90], [-70, -74, 91], [-92, 15], [-72, 85, 44, -80, -46, 51, 89, 21]]</w:t>
      </w:r>
    </w:p>
    <w:p>
      <w:r>
        <w:rPr>
          <w:b/>
        </w:rPr>
        <w:t xml:space="preserve">Tulos</w:t>
      </w:r>
    </w:p>
    <w:p>
      <w:r>
        <w:t xml:space="preserve">[-183, 109, 180, -175, -128, 65, 89, 21]</w:t>
      </w:r>
    </w:p>
    <w:p>
      <w:r>
        <w:rPr>
          <w:b/>
        </w:rPr>
        <w:t xml:space="preserve">Esimerkki 1.4234</w:t>
      </w:r>
    </w:p>
    <w:p>
      <w:r>
        <w:t xml:space="preserve">[[44, 28, -95, -60, -3, 44], [-74, -54, -90, 85], [20, -50, -57, 78], [-44, -17, -4], [52, 41, 97, 64, -35, 47, 49, -45]]</w:t>
      </w:r>
    </w:p>
    <w:p>
      <w:r>
        <w:rPr>
          <w:b/>
        </w:rPr>
        <w:t xml:space="preserve">Tulos</w:t>
      </w:r>
    </w:p>
    <w:p>
      <w:r>
        <w:t xml:space="preserve">[-2, -52, -149, 167, -38, 91, 49, -45]</w:t>
      </w:r>
    </w:p>
    <w:p>
      <w:r>
        <w:rPr>
          <w:b/>
        </w:rPr>
        <w:t xml:space="preserve">Esimerkki 1.4235</w:t>
      </w:r>
    </w:p>
    <w:p>
      <w:r>
        <w:t xml:space="preserve">[[-7, -66, 20, 33], [-67, 64, -24]]</w:t>
      </w:r>
    </w:p>
    <w:p>
      <w:r>
        <w:rPr>
          <w:b/>
        </w:rPr>
        <w:t xml:space="preserve">Tulos</w:t>
      </w:r>
    </w:p>
    <w:p>
      <w:r>
        <w:t xml:space="preserve">[-74, -2, -4, 33]</w:t>
      </w:r>
    </w:p>
    <w:p>
      <w:r>
        <w:rPr>
          <w:b/>
        </w:rPr>
        <w:t xml:space="preserve">Esimerkki 1.4236</w:t>
      </w:r>
    </w:p>
    <w:p>
      <w:r>
        <w:t xml:space="preserve">[[-79, -76, 28], [-1, 19, 42, -33, -51, -100, -13, -18], [-47, 19, 58, -96, 15, -20, -98, 90, 63], [21, -100, 12, -78], [-95, -83, 97, -74, 37, 33, 27, 34], [13, 99, 84], [1, -17]]</w:t>
      </w:r>
    </w:p>
    <w:p>
      <w:r>
        <w:rPr>
          <w:b/>
        </w:rPr>
        <w:t xml:space="preserve">Tulos</w:t>
      </w:r>
    </w:p>
    <w:p>
      <w:r>
        <w:t xml:space="preserve">[-187, -139, 321, -281, 1, -87, -84, 106, 63]</w:t>
      </w:r>
    </w:p>
    <w:p>
      <w:r>
        <w:rPr>
          <w:b/>
        </w:rPr>
        <w:t xml:space="preserve">Esimerkki 1.4237</w:t>
      </w:r>
    </w:p>
    <w:p>
      <w:r>
        <w:t xml:space="preserve">[[-34, -65, -87, 8, 43, 26, -84, -75], [-21, 92, 44, -92, -51, 44, -92], [-23, -5, -43, 44, 61, -10, -87, -95, -82], [-36, -69, -37], [31, -40, 47, -5, 53, -14, -46, -27, -52], [81, -7, 61, 89, 31, -22, -42, -52], [67, -54]]</w:t>
      </w:r>
    </w:p>
    <w:p>
      <w:r>
        <w:rPr>
          <w:b/>
        </w:rPr>
        <w:t xml:space="preserve">Tulos</w:t>
      </w:r>
    </w:p>
    <w:p>
      <w:r>
        <w:t xml:space="preserve">[65, -148, -15, 44, 137, 24, -351, -249, -134]</w:t>
      </w:r>
    </w:p>
    <w:p>
      <w:r>
        <w:rPr>
          <w:b/>
        </w:rPr>
        <w:t xml:space="preserve">Esimerkki 1.4238</w:t>
      </w:r>
    </w:p>
    <w:p>
      <w:r>
        <w:t xml:space="preserve">[[-64, -62], [50, 53, 89, 87, 80, -67, 4, 95], [39, 89, 44, -22, -7, -100]]</w:t>
      </w:r>
    </w:p>
    <w:p>
      <w:r>
        <w:rPr>
          <w:b/>
        </w:rPr>
        <w:t xml:space="preserve">Tulos</w:t>
      </w:r>
    </w:p>
    <w:p>
      <w:r>
        <w:t xml:space="preserve">[25, 80, 133, 65, 73, -167, 4, 95]</w:t>
      </w:r>
    </w:p>
    <w:p>
      <w:r>
        <w:rPr>
          <w:b/>
        </w:rPr>
        <w:t xml:space="preserve">Esimerkki 1.4239</w:t>
      </w:r>
    </w:p>
    <w:p>
      <w:r>
        <w:t xml:space="preserve">[[-66, -42, 31], [-98, -90, -54, 14, 91, 3, -61, 40]]</w:t>
      </w:r>
    </w:p>
    <w:p>
      <w:r>
        <w:rPr>
          <w:b/>
        </w:rPr>
        <w:t xml:space="preserve">Tulos</w:t>
      </w:r>
    </w:p>
    <w:p>
      <w:r>
        <w:t xml:space="preserve">[-164, -132, -23, 14, 91, 3, -61, 40]</w:t>
      </w:r>
    </w:p>
    <w:p>
      <w:r>
        <w:rPr>
          <w:b/>
        </w:rPr>
        <w:t xml:space="preserve">Esimerkki 1.4240</w:t>
      </w:r>
    </w:p>
    <w:p>
      <w:r>
        <w:t xml:space="preserve">[[17, 20, -2, -91, 88, 18, -91, 88, 77], [28, 92, 94, -56, 94, 29, -63], [74, 95], [-19, 19, 32, -21, -96, 98, -37, 23, 69], [49, -46, -42, 54, -44, -86, 59, 92, -78]]</w:t>
      </w:r>
    </w:p>
    <w:p>
      <w:r>
        <w:rPr>
          <w:b/>
        </w:rPr>
        <w:t xml:space="preserve">Tulos</w:t>
      </w:r>
    </w:p>
    <w:p>
      <w:r>
        <w:t xml:space="preserve">[149, 180, 82, -114, 42, 59, -132, 203, 68]</w:t>
      </w:r>
    </w:p>
    <w:p>
      <w:r>
        <w:rPr>
          <w:b/>
        </w:rPr>
        <w:t xml:space="preserve">Esimerkki 1.4241</w:t>
      </w:r>
    </w:p>
    <w:p>
      <w:r>
        <w:t xml:space="preserve">[[-52, 46, -25, -58, -39, -19, 50, -95, 40], [-95, -30, 21, -76, 10, -34, -64, 29, -11], [-43, -97, -10], [-84, 16, 44, -59, -66, 21, -43, 76, 97]]</w:t>
      </w:r>
    </w:p>
    <w:p>
      <w:r>
        <w:rPr>
          <w:b/>
        </w:rPr>
        <w:t xml:space="preserve">Tulos</w:t>
      </w:r>
    </w:p>
    <w:p>
      <w:r>
        <w:t xml:space="preserve">[-274, -65, 30, -193, -95, -32, -57, 10, 126]</w:t>
      </w:r>
    </w:p>
    <w:p>
      <w:r>
        <w:rPr>
          <w:b/>
        </w:rPr>
        <w:t xml:space="preserve">Esimerkki 1.4242</w:t>
      </w:r>
    </w:p>
    <w:p>
      <w:r>
        <w:t xml:space="preserve">[[85, -13, 18, 1, 48, -2, 42], [87, 36, 10, 15, 28, -93, 98, 96, -18], [-99, 23, -66, -20, 85, -54]]</w:t>
      </w:r>
    </w:p>
    <w:p>
      <w:r>
        <w:rPr>
          <w:b/>
        </w:rPr>
        <w:t xml:space="preserve">Tulos</w:t>
      </w:r>
    </w:p>
    <w:p>
      <w:r>
        <w:t xml:space="preserve">[73, 46, -38, -4, 161, -149, 140, 96, -18]</w:t>
      </w:r>
    </w:p>
    <w:p>
      <w:r>
        <w:rPr>
          <w:b/>
        </w:rPr>
        <w:t xml:space="preserve">Esimerkki 1.4243</w:t>
      </w:r>
    </w:p>
    <w:p>
      <w:r>
        <w:t xml:space="preserve">[[33, 78, -30, -56, 40], [7, 75]]</w:t>
      </w:r>
    </w:p>
    <w:p>
      <w:r>
        <w:rPr>
          <w:b/>
        </w:rPr>
        <w:t xml:space="preserve">Tulos</w:t>
      </w:r>
    </w:p>
    <w:p>
      <w:r>
        <w:t xml:space="preserve">[40, 153, -30, -56, 40]</w:t>
      </w:r>
    </w:p>
    <w:p>
      <w:r>
        <w:rPr>
          <w:b/>
        </w:rPr>
        <w:t xml:space="preserve">Esimerkki 1.4244</w:t>
      </w:r>
    </w:p>
    <w:p>
      <w:r>
        <w:t xml:space="preserve">[[28, -7, 96, 34], [-43, 21, 66, -44]]</w:t>
      </w:r>
    </w:p>
    <w:p>
      <w:r>
        <w:rPr>
          <w:b/>
        </w:rPr>
        <w:t xml:space="preserve">Tulos</w:t>
      </w:r>
    </w:p>
    <w:p>
      <w:r>
        <w:t xml:space="preserve">[-15, 14, 162, -10]</w:t>
      </w:r>
    </w:p>
    <w:p>
      <w:r>
        <w:rPr>
          <w:b/>
        </w:rPr>
        <w:t xml:space="preserve">Esimerkki 1.4245</w:t>
      </w:r>
    </w:p>
    <w:p>
      <w:r>
        <w:t xml:space="preserve">[[-68, -9, 23, 13], [70, -75, -25, 60, -63, -67, 63, -19]]</w:t>
      </w:r>
    </w:p>
    <w:p>
      <w:r>
        <w:rPr>
          <w:b/>
        </w:rPr>
        <w:t xml:space="preserve">Tulos</w:t>
      </w:r>
    </w:p>
    <w:p>
      <w:r>
        <w:t xml:space="preserve">[2, -84, -2, 73, -63, -67, 63, -19]</w:t>
      </w:r>
    </w:p>
    <w:p>
      <w:r>
        <w:rPr>
          <w:b/>
        </w:rPr>
        <w:t xml:space="preserve">Esimerkki 1.4246</w:t>
      </w:r>
    </w:p>
    <w:p>
      <w:r>
        <w:t xml:space="preserve">[[-73, 36], [-31, -56, -90], [-67, 93, 37, 16, -52, 92, -79], [17, -28, -52, -80, -18, -73, 97, 93, -65], [37, 1, 58, -57]]</w:t>
      </w:r>
    </w:p>
    <w:p>
      <w:r>
        <w:rPr>
          <w:b/>
        </w:rPr>
        <w:t xml:space="preserve">Tulos</w:t>
      </w:r>
    </w:p>
    <w:p>
      <w:r>
        <w:t xml:space="preserve">[-117, 46, -47, -121, -70, 19, 18, 93, -65]</w:t>
      </w:r>
    </w:p>
    <w:p>
      <w:r>
        <w:rPr>
          <w:b/>
        </w:rPr>
        <w:t xml:space="preserve">Esimerkki 1.4247</w:t>
      </w:r>
    </w:p>
    <w:p>
      <w:r>
        <w:t xml:space="preserve">[[92, 44, -72, 52, -85, -54], [-66, -72, 81, 10], [-51, 96, 23, -87, -61, -100, 95]]</w:t>
      </w:r>
    </w:p>
    <w:p>
      <w:r>
        <w:rPr>
          <w:b/>
        </w:rPr>
        <w:t xml:space="preserve">Tulos</w:t>
      </w:r>
    </w:p>
    <w:p>
      <w:r>
        <w:t xml:space="preserve">[-25, 68, 32, -25, -146, -154, 95]</w:t>
      </w:r>
    </w:p>
    <w:p>
      <w:r>
        <w:rPr>
          <w:b/>
        </w:rPr>
        <w:t xml:space="preserve">Esimerkki 1.4248</w:t>
      </w:r>
    </w:p>
    <w:p>
      <w:r>
        <w:t xml:space="preserve">[[-33, 80, -7, 64, 38, -91, -96], [35, -38, -43, -9, -79, 38, -93, 61, 37]]</w:t>
      </w:r>
    </w:p>
    <w:p>
      <w:r>
        <w:rPr>
          <w:b/>
        </w:rPr>
        <w:t xml:space="preserve">Tulos</w:t>
      </w:r>
    </w:p>
    <w:p>
      <w:r>
        <w:t xml:space="preserve">[2, 42, -50, 55, -41, -53, -189, 61, 37]</w:t>
      </w:r>
    </w:p>
    <w:p>
      <w:r>
        <w:rPr>
          <w:b/>
        </w:rPr>
        <w:t xml:space="preserve">Esimerkki 1.4249</w:t>
      </w:r>
    </w:p>
    <w:p>
      <w:r>
        <w:t xml:space="preserve">[[-2, 42, 32, 55, 76, 26, 71, 47, -89], [74, 4, 82, 55, 57]]</w:t>
      </w:r>
    </w:p>
    <w:p>
      <w:r>
        <w:rPr>
          <w:b/>
        </w:rPr>
        <w:t xml:space="preserve">Tulos</w:t>
      </w:r>
    </w:p>
    <w:p>
      <w:r>
        <w:t xml:space="preserve">[72, 46, 114, 110, 133, 26, 71, 47, -89]</w:t>
      </w:r>
    </w:p>
    <w:p>
      <w:r>
        <w:rPr>
          <w:b/>
        </w:rPr>
        <w:t xml:space="preserve">Esimerkki 1.4250</w:t>
      </w:r>
    </w:p>
    <w:p>
      <w:r>
        <w:t xml:space="preserve">[[7, -33, -41, 6], [3, 10, 74]]</w:t>
      </w:r>
    </w:p>
    <w:p>
      <w:r>
        <w:rPr>
          <w:b/>
        </w:rPr>
        <w:t xml:space="preserve">Tulos</w:t>
      </w:r>
    </w:p>
    <w:p>
      <w:r>
        <w:t xml:space="preserve">[10, -23, 33, 6]</w:t>
      </w:r>
    </w:p>
    <w:p>
      <w:r>
        <w:rPr>
          <w:b/>
        </w:rPr>
        <w:t xml:space="preserve">Esimerkki 1.4251</w:t>
      </w:r>
    </w:p>
    <w:p>
      <w:r>
        <w:t xml:space="preserve">[[-93, -29, -32, -3], [-76, -85, -56], [35, -9, 31], [19, 20, 97, 56, -83, -6], [11, -59, -16, -71, -4, -60, -52, -58, -70], [48, -41, -78, 47, -20], [-79, 68]]</w:t>
      </w:r>
    </w:p>
    <w:p>
      <w:r>
        <w:rPr>
          <w:b/>
        </w:rPr>
        <w:t xml:space="preserve">Tulos</w:t>
      </w:r>
    </w:p>
    <w:p>
      <w:r>
        <w:t xml:space="preserve">[-135, -135, -54, 29, -107, -66, -52, -58, -70]</w:t>
      </w:r>
    </w:p>
    <w:p>
      <w:r>
        <w:rPr>
          <w:b/>
        </w:rPr>
        <w:t xml:space="preserve">Esimerkki 1.4252</w:t>
      </w:r>
    </w:p>
    <w:p>
      <w:r>
        <w:t xml:space="preserve">[[56, -98, 73, -58, 6, 54, 86, -51, -36], [-45, 21, -24, 71, 30, 70, -47], [-52, 84], [16, 60, 75, -30, -12, -34, 61, -30]]</w:t>
      </w:r>
    </w:p>
    <w:p>
      <w:r>
        <w:rPr>
          <w:b/>
        </w:rPr>
        <w:t xml:space="preserve">Tulos</w:t>
      </w:r>
    </w:p>
    <w:p>
      <w:r>
        <w:t xml:space="preserve">[-25, 67, 124, -17, 24, 90, 100, -81, -36]</w:t>
      </w:r>
    </w:p>
    <w:p>
      <w:r>
        <w:rPr>
          <w:b/>
        </w:rPr>
        <w:t xml:space="preserve">Esimerkki 1.4253</w:t>
      </w:r>
    </w:p>
    <w:p>
      <w:r>
        <w:t xml:space="preserve">[[-5, 94], [-41, 36], [86, 40, 32, -13, -36, -23, -67, 85, -96], [-43, 18, 6, -66, -32, 99], [-14, 47, -25, 32, -23, -91, 5, -76], [-32, 95, -39, -5]]</w:t>
      </w:r>
    </w:p>
    <w:p>
      <w:r>
        <w:rPr>
          <w:b/>
        </w:rPr>
        <w:t xml:space="preserve">Tulos</w:t>
      </w:r>
    </w:p>
    <w:p>
      <w:r>
        <w:t xml:space="preserve">[-49, 330, -26, -52, -91, -15, -62, 9, -96]</w:t>
      </w:r>
    </w:p>
    <w:p>
      <w:r>
        <w:rPr>
          <w:b/>
        </w:rPr>
        <w:t xml:space="preserve">Esimerkki 1.4254</w:t>
      </w:r>
    </w:p>
    <w:p>
      <w:r>
        <w:t xml:space="preserve">[[-52, 49, -29, 18, 18, 97, -24], [-2, -80, -47, -73, 6, 94, 10, 98, 5], [-56, -93, -64, -88, 89, -15, -56], [-23, 8], [-35, -72, 21, -62, 56, 87, 4, 40], [-52, 40, 74, 49, -51]]</w:t>
      </w:r>
    </w:p>
    <w:p>
      <w:r>
        <w:rPr>
          <w:b/>
        </w:rPr>
        <w:t xml:space="preserve">Tulos</w:t>
      </w:r>
    </w:p>
    <w:p>
      <w:r>
        <w:t xml:space="preserve">[-220, -148, -45, -156, 169, 212, -66, 138, 5]</w:t>
      </w:r>
    </w:p>
    <w:p>
      <w:r>
        <w:rPr>
          <w:b/>
        </w:rPr>
        <w:t xml:space="preserve">Esimerkki 1.4255</w:t>
      </w:r>
    </w:p>
    <w:p>
      <w:r>
        <w:t xml:space="preserve">[[-21, 44, 66, -93], [-80, -88, 92, -97, -98, 19], [61, -50, -77], [-19, -57, -12, -4, 67], [75, -2, 13, -53, 61, -10], [-70, 33], [-71, -83]]</w:t>
      </w:r>
    </w:p>
    <w:p>
      <w:r>
        <w:rPr>
          <w:b/>
        </w:rPr>
        <w:t xml:space="preserve">Tulos</w:t>
      </w:r>
    </w:p>
    <w:p>
      <w:r>
        <w:t xml:space="preserve">[-125, -203, 82, -247, 30, 9]</w:t>
      </w:r>
    </w:p>
    <w:p>
      <w:r>
        <w:rPr>
          <w:b/>
        </w:rPr>
        <w:t xml:space="preserve">Esimerkki 1.4256</w:t>
      </w:r>
    </w:p>
    <w:p>
      <w:r>
        <w:t xml:space="preserve">[[52, -47], [-16, -40, -93, -34, 5, -55], [66, 56, 21, 25, 96], [94, 59, -69, 43, 99, 42, 50, 61, -26]]</w:t>
      </w:r>
    </w:p>
    <w:p>
      <w:r>
        <w:rPr>
          <w:b/>
        </w:rPr>
        <w:t xml:space="preserve">Tulos</w:t>
      </w:r>
    </w:p>
    <w:p>
      <w:r>
        <w:t xml:space="preserve">[196, 28, -141, 34, 200, -13, 50, 61, -26]</w:t>
      </w:r>
    </w:p>
    <w:p>
      <w:r>
        <w:rPr>
          <w:b/>
        </w:rPr>
        <w:t xml:space="preserve">Esimerkki 1.4257</w:t>
      </w:r>
    </w:p>
    <w:p>
      <w:r>
        <w:t xml:space="preserve">[[74, -6, 64, -68], [-33, -89, -39, -56, -84, 4], [85, 48]]</w:t>
      </w:r>
    </w:p>
    <w:p>
      <w:r>
        <w:rPr>
          <w:b/>
        </w:rPr>
        <w:t xml:space="preserve">Tulos</w:t>
      </w:r>
    </w:p>
    <w:p>
      <w:r>
        <w:t xml:space="preserve">[126, -47, 25, -124, -84, 4]</w:t>
      </w:r>
    </w:p>
    <w:p>
      <w:r>
        <w:rPr>
          <w:b/>
        </w:rPr>
        <w:t xml:space="preserve">Esimerkki 1.4258</w:t>
      </w:r>
    </w:p>
    <w:p>
      <w:r>
        <w:t xml:space="preserve">[[5, -42, 14, -64], [69, 82]]</w:t>
      </w:r>
    </w:p>
    <w:p>
      <w:r>
        <w:rPr>
          <w:b/>
        </w:rPr>
        <w:t xml:space="preserve">Tulos</w:t>
      </w:r>
    </w:p>
    <w:p>
      <w:r>
        <w:t xml:space="preserve">[74, 40, 14, -64]</w:t>
      </w:r>
    </w:p>
    <w:p>
      <w:r>
        <w:rPr>
          <w:b/>
        </w:rPr>
        <w:t xml:space="preserve">Esimerkki 1.4259</w:t>
      </w:r>
    </w:p>
    <w:p>
      <w:r>
        <w:t xml:space="preserve">[[-74, -2, -9, 61, -74, 16], [62, 56, 85, 36, 94, 24, -70, 77, 5], [34, 88, 4, -23, 54, 26, -69, -83, 82], [35, 43], [-98, 64, 5, 38, -31], [53, 67, -5, -65, -97, 45], [81, 52]]</w:t>
      </w:r>
    </w:p>
    <w:p>
      <w:r>
        <w:rPr>
          <w:b/>
        </w:rPr>
        <w:t xml:space="preserve">Tulos</w:t>
      </w:r>
    </w:p>
    <w:p>
      <w:r>
        <w:t xml:space="preserve">[93, 368, 80, 47, -54, 111, -139, -6, 87]</w:t>
      </w:r>
    </w:p>
    <w:p>
      <w:r>
        <w:rPr>
          <w:b/>
        </w:rPr>
        <w:t xml:space="preserve">Esimerkki 1.4260</w:t>
      </w:r>
    </w:p>
    <w:p>
      <w:r>
        <w:t xml:space="preserve">[[68, -52, -20, 81], [-54, -61, 99, -69], [23, 21], [-35, -8, -51, 73, -31, 67], [-47, -55, -35, -77, 40]]</w:t>
      </w:r>
    </w:p>
    <w:p>
      <w:r>
        <w:rPr>
          <w:b/>
        </w:rPr>
        <w:t xml:space="preserve">Tulos</w:t>
      </w:r>
    </w:p>
    <w:p>
      <w:r>
        <w:t xml:space="preserve">[-45, -155, -7, 8, 9, 67]</w:t>
      </w:r>
    </w:p>
    <w:p>
      <w:r>
        <w:rPr>
          <w:b/>
        </w:rPr>
        <w:t xml:space="preserve">Esimerkki 1.4261</w:t>
      </w:r>
    </w:p>
    <w:p>
      <w:r>
        <w:t xml:space="preserve">[[19, 46, 70, 30, -69, 71, -88, 19], [55, -69, -72, -17], [-41, 41, 6, 67]]</w:t>
      </w:r>
    </w:p>
    <w:p>
      <w:r>
        <w:rPr>
          <w:b/>
        </w:rPr>
        <w:t xml:space="preserve">Tulos</w:t>
      </w:r>
    </w:p>
    <w:p>
      <w:r>
        <w:t xml:space="preserve">[33, 18, 4, 80, -69, 71, -88, 19]</w:t>
      </w:r>
    </w:p>
    <w:p>
      <w:r>
        <w:rPr>
          <w:b/>
        </w:rPr>
        <w:t xml:space="preserve">Esimerkki 1.4262</w:t>
      </w:r>
    </w:p>
    <w:p>
      <w:r>
        <w:t xml:space="preserve">[[-75, -56, 11, 58], [-3, -47, 50, -71], [13, 78, 50], [50, 87, -30], [-20, 21], [-70, 51, -40, -12, 39, -100, -68, -58, 89], [-42, 61, 77, 75, -20, -39, -94]]</w:t>
      </w:r>
    </w:p>
    <w:p>
      <w:r>
        <w:rPr>
          <w:b/>
        </w:rPr>
        <w:t xml:space="preserve">Tulos</w:t>
      </w:r>
    </w:p>
    <w:p>
      <w:r>
        <w:t xml:space="preserve">[-147, 195, 118, 50, 19, -139, -162, -58, 89]</w:t>
      </w:r>
    </w:p>
    <w:p>
      <w:r>
        <w:rPr>
          <w:b/>
        </w:rPr>
        <w:t xml:space="preserve">Esimerkki 1.4263</w:t>
      </w:r>
    </w:p>
    <w:p>
      <w:r>
        <w:t xml:space="preserve">[[29, -76, 26, -98, -37], [80, 81, -81, -40, -30]]</w:t>
      </w:r>
    </w:p>
    <w:p>
      <w:r>
        <w:rPr>
          <w:b/>
        </w:rPr>
        <w:t xml:space="preserve">Tulos</w:t>
      </w:r>
    </w:p>
    <w:p>
      <w:r>
        <w:t xml:space="preserve">[109, 5, -55, -138, -67]</w:t>
      </w:r>
    </w:p>
    <w:p>
      <w:r>
        <w:rPr>
          <w:b/>
        </w:rPr>
        <w:t xml:space="preserve">Esimerkki 1.4264</w:t>
      </w:r>
    </w:p>
    <w:p>
      <w:r>
        <w:t xml:space="preserve">[[83, 13, -75, 36, 48], [92, 34, -45, 10, 34], [77, 15, -61, 32, -23, 89, -69, -87, -97]]</w:t>
      </w:r>
    </w:p>
    <w:p>
      <w:r>
        <w:rPr>
          <w:b/>
        </w:rPr>
        <w:t xml:space="preserve">Tulos</w:t>
      </w:r>
    </w:p>
    <w:p>
      <w:r>
        <w:t xml:space="preserve">[252, 62, -181, 78, 59, 89, -69, -87, -97]</w:t>
      </w:r>
    </w:p>
    <w:p>
      <w:r>
        <w:rPr>
          <w:b/>
        </w:rPr>
        <w:t xml:space="preserve">Esimerkki 1.4265</w:t>
      </w:r>
    </w:p>
    <w:p>
      <w:r>
        <w:t xml:space="preserve">[[63, -57, -35, 84], [-45, 60, -60, -35, 19, 12], [-48, -84, 81], [26, 35, 74, -6, -26, -2, 24], [-94, 13, 4, 21]]</w:t>
      </w:r>
    </w:p>
    <w:p>
      <w:r>
        <w:rPr>
          <w:b/>
        </w:rPr>
        <w:t xml:space="preserve">Tulos</w:t>
      </w:r>
    </w:p>
    <w:p>
      <w:r>
        <w:t xml:space="preserve">[-98, -33, 64, 64, -7, 10, 24]</w:t>
      </w:r>
    </w:p>
    <w:p>
      <w:r>
        <w:rPr>
          <w:b/>
        </w:rPr>
        <w:t xml:space="preserve">Esimerkki 1.4266</w:t>
      </w:r>
    </w:p>
    <w:p>
      <w:r>
        <w:t xml:space="preserve">[[15, -81, -61, 62, -97, -49, -72], [38, -73], [-43, -58, -60, 56, -96], [-92, 75, 89, -65, 99, -31, 22, 85, -12], [23, 58], [99, -92, 21], [-59, 58, -3, -56, -85]]</w:t>
      </w:r>
    </w:p>
    <w:p>
      <w:r>
        <w:rPr>
          <w:b/>
        </w:rPr>
        <w:t xml:space="preserve">Tulos</w:t>
      </w:r>
    </w:p>
    <w:p>
      <w:r>
        <w:t xml:space="preserve">[-19, -113, -14, -3, -179, -80, -50, 85, -12]</w:t>
      </w:r>
    </w:p>
    <w:p>
      <w:r>
        <w:rPr>
          <w:b/>
        </w:rPr>
        <w:t xml:space="preserve">Esimerkki 1.4267</w:t>
      </w:r>
    </w:p>
    <w:p>
      <w:r>
        <w:t xml:space="preserve">[[-47, -24, -42, -84, -61, -35, 63, 35, 15], [-91, -92, -89], [17, 49], [32, -41], [-96, 76, -62, -22], [-43, 63, 70, 86, -92]]</w:t>
      </w:r>
    </w:p>
    <w:p>
      <w:r>
        <w:rPr>
          <w:b/>
        </w:rPr>
        <w:t xml:space="preserve">Tulos</w:t>
      </w:r>
    </w:p>
    <w:p>
      <w:r>
        <w:t xml:space="preserve">[-228, 31, -123, -20, -153, -35, 63, 35, 15]</w:t>
      </w:r>
    </w:p>
    <w:p>
      <w:r>
        <w:rPr>
          <w:b/>
        </w:rPr>
        <w:t xml:space="preserve">Esimerkki 1.4268</w:t>
      </w:r>
    </w:p>
    <w:p>
      <w:r>
        <w:t xml:space="preserve">[[-60, 35, -2, -2, 27, -43, 33, -46], [60, 63, -94, -43, -10, -98, 6, -88, 11], [-47, -87, -4, -50, -46, -63]]</w:t>
      </w:r>
    </w:p>
    <w:p>
      <w:r>
        <w:rPr>
          <w:b/>
        </w:rPr>
        <w:t xml:space="preserve">Tulos</w:t>
      </w:r>
    </w:p>
    <w:p>
      <w:r>
        <w:t xml:space="preserve">[-47, 11, -100, -95, -29, -204, 39, -134, 11]</w:t>
      </w:r>
    </w:p>
    <w:p>
      <w:r>
        <w:rPr>
          <w:b/>
        </w:rPr>
        <w:t xml:space="preserve">Esimerkki 1.4269</w:t>
      </w:r>
    </w:p>
    <w:p>
      <w:r>
        <w:t xml:space="preserve">[[98, 58, -76, 5], [-79, -68, 34, 50], [-63, -46, 13, -92], [13, 13, -73, 86, 68], [-7, 49, 54], [87, -8, 89, 95, 42]]</w:t>
      </w:r>
    </w:p>
    <w:p>
      <w:r>
        <w:rPr>
          <w:b/>
        </w:rPr>
        <w:t xml:space="preserve">Tulos</w:t>
      </w:r>
    </w:p>
    <w:p>
      <w:r>
        <w:t xml:space="preserve">[49, -2, 41, 144, 110]</w:t>
      </w:r>
    </w:p>
    <w:p>
      <w:r>
        <w:rPr>
          <w:b/>
        </w:rPr>
        <w:t xml:space="preserve">Esimerkki 1.4270</w:t>
      </w:r>
    </w:p>
    <w:p>
      <w:r>
        <w:t xml:space="preserve">[[27, 82, 42, -76], [14, -2], [-58, -55, 34, 8, 60, 50, -10], [-80, -70, -13, -46, 5, 45], [-16, -37, -88, 40, 71, -43, -58, 22, -70], [76, 77, -34, -75, -62, -28, 16]]</w:t>
      </w:r>
    </w:p>
    <w:p>
      <w:r>
        <w:rPr>
          <w:b/>
        </w:rPr>
        <w:t xml:space="preserve">Tulos</w:t>
      </w:r>
    </w:p>
    <w:p>
      <w:r>
        <w:t xml:space="preserve">[-37, -5, -59, -149, 74, 24, -42, 12, -70]</w:t>
      </w:r>
    </w:p>
    <w:p>
      <w:r>
        <w:rPr>
          <w:b/>
        </w:rPr>
        <w:t xml:space="preserve">Esimerkki 1.4271</w:t>
      </w:r>
    </w:p>
    <w:p>
      <w:r>
        <w:t xml:space="preserve">[[-90, 98, -17, -39, 53, 66, -4, -54, -82], [-60, 25], [-14, 75, -68], [-83, 61, 89, -61, 65, 69, -10, 51, 15]]</w:t>
      </w:r>
    </w:p>
    <w:p>
      <w:r>
        <w:rPr>
          <w:b/>
        </w:rPr>
        <w:t xml:space="preserve">Tulos</w:t>
      </w:r>
    </w:p>
    <w:p>
      <w:r>
        <w:t xml:space="preserve">[-247, 259, 4, -100, 118, 135, -14, -3, -67]</w:t>
      </w:r>
    </w:p>
    <w:p>
      <w:r>
        <w:rPr>
          <w:b/>
        </w:rPr>
        <w:t xml:space="preserve">Esimerkki 1.4272</w:t>
      </w:r>
    </w:p>
    <w:p>
      <w:r>
        <w:t xml:space="preserve">[[38, 88, -83, 31, -2, 95, -42, 53], [69, -63, 99, 52, 2, -17, -29, 49, -85], [93, 44, -58], [94, 75, 10], [36, -76, 7, 43, -38], [47, -85, -10, -49, 26, -76, -34], [10, 51]]</w:t>
      </w:r>
    </w:p>
    <w:p>
      <w:r>
        <w:rPr>
          <w:b/>
        </w:rPr>
        <w:t xml:space="preserve">Tulos</w:t>
      </w:r>
    </w:p>
    <w:p>
      <w:r>
        <w:t xml:space="preserve">[387, 34, -35, 77, -12, 2, -105, 102, -85]</w:t>
      </w:r>
    </w:p>
    <w:p>
      <w:r>
        <w:rPr>
          <w:b/>
        </w:rPr>
        <w:t xml:space="preserve">Esimerkki 1.4273</w:t>
      </w:r>
    </w:p>
    <w:p>
      <w:r>
        <w:t xml:space="preserve">[[-5, -17, 8, 21, 71], [53, -58, 73, 12, 46]]</w:t>
      </w:r>
    </w:p>
    <w:p>
      <w:r>
        <w:rPr>
          <w:b/>
        </w:rPr>
        <w:t xml:space="preserve">Tulos</w:t>
      </w:r>
    </w:p>
    <w:p>
      <w:r>
        <w:t xml:space="preserve">[48, -75, 81, 33, 117]</w:t>
      </w:r>
    </w:p>
    <w:p>
      <w:r>
        <w:rPr>
          <w:b/>
        </w:rPr>
        <w:t xml:space="preserve">Esimerkki 1.4274</w:t>
      </w:r>
    </w:p>
    <w:p>
      <w:r>
        <w:t xml:space="preserve">[[27, -92, 20, -81, -7, -37, -79, -71, 60], [-11, 87], [-98, 21, 44, -75, -10], [-11, 82], [83, -45, 12]]</w:t>
      </w:r>
    </w:p>
    <w:p>
      <w:r>
        <w:rPr>
          <w:b/>
        </w:rPr>
        <w:t xml:space="preserve">Tulos</w:t>
      </w:r>
    </w:p>
    <w:p>
      <w:r>
        <w:t xml:space="preserve">[-10, 53, 76, -156, -17, -37, -79, -71, 60]</w:t>
      </w:r>
    </w:p>
    <w:p>
      <w:r>
        <w:rPr>
          <w:b/>
        </w:rPr>
        <w:t xml:space="preserve">Esimerkki 1.4275</w:t>
      </w:r>
    </w:p>
    <w:p>
      <w:r>
        <w:t xml:space="preserve">[[26, 40, -62, -11, 20, -22, 53], [-83, 17, -79, -16, -51, 25, -16, -92, 29], [40, 73]]</w:t>
      </w:r>
    </w:p>
    <w:p>
      <w:r>
        <w:rPr>
          <w:b/>
        </w:rPr>
        <w:t xml:space="preserve">Tulos</w:t>
      </w:r>
    </w:p>
    <w:p>
      <w:r>
        <w:t xml:space="preserve">[-17, 130, -141, -27, -31, 3, 37, -92, 29]</w:t>
      </w:r>
    </w:p>
    <w:p>
      <w:r>
        <w:rPr>
          <w:b/>
        </w:rPr>
        <w:t xml:space="preserve">Esimerkki 1.4276</w:t>
      </w:r>
    </w:p>
    <w:p>
      <w:r>
        <w:t xml:space="preserve">[[-39, 92, 68, -71, 2, -89, -81, 52], [-51, 41, -79, -8, 39], [7, -19, -75, -42, 78], [-44, -6], [1, -7, 94]]</w:t>
      </w:r>
    </w:p>
    <w:p>
      <w:r>
        <w:rPr>
          <w:b/>
        </w:rPr>
        <w:t xml:space="preserve">Tulos</w:t>
      </w:r>
    </w:p>
    <w:p>
      <w:r>
        <w:t xml:space="preserve">[-126, 101, 8, -121, 119, -89, -81, 52]</w:t>
      </w:r>
    </w:p>
    <w:p>
      <w:r>
        <w:rPr>
          <w:b/>
        </w:rPr>
        <w:t xml:space="preserve">Esimerkki 1.4277</w:t>
      </w:r>
    </w:p>
    <w:p>
      <w:r>
        <w:t xml:space="preserve">[[-24, 82, -50, -56, -36, -71, -93], [-2, 30, -26, 87], [95, 79, 53, -34, 26, -67, -61, 95], [-83, -2], [53, -85]]</w:t>
      </w:r>
    </w:p>
    <w:p>
      <w:r>
        <w:rPr>
          <w:b/>
        </w:rPr>
        <w:t xml:space="preserve">Tulos</w:t>
      </w:r>
    </w:p>
    <w:p>
      <w:r>
        <w:t xml:space="preserve">[39, 104, -23, -3, -10, -138, -154, 95]</w:t>
      </w:r>
    </w:p>
    <w:p>
      <w:r>
        <w:rPr>
          <w:b/>
        </w:rPr>
        <w:t xml:space="preserve">Esimerkki 1.4278</w:t>
      </w:r>
    </w:p>
    <w:p>
      <w:r>
        <w:t xml:space="preserve">[[-10, -55, -35], [79, -82, 86, -55, -39, -93], [56, -89, 27, -4, 8, -58, -24, -68], [-57, 33, -12, 54]]</w:t>
      </w:r>
    </w:p>
    <w:p>
      <w:r>
        <w:rPr>
          <w:b/>
        </w:rPr>
        <w:t xml:space="preserve">Tulos</w:t>
      </w:r>
    </w:p>
    <w:p>
      <w:r>
        <w:t xml:space="preserve">[68, -193, 66, -5, -31, -151, -24, -68]</w:t>
      </w:r>
    </w:p>
    <w:p>
      <w:r>
        <w:rPr>
          <w:b/>
        </w:rPr>
        <w:t xml:space="preserve">Esimerkki 1.4279</w:t>
      </w:r>
    </w:p>
    <w:p>
      <w:r>
        <w:t xml:space="preserve">[[-74, 7, 62, -77, -100, -13, 86, 1, -43], [-51, -56, -62, -34, -72, 54, -9, -35], [-6, -28], [84, -24, 10, -87], [-83, 64, 60, -57, -67], [26, 55, -3, 27, 21], [57, 28]]</w:t>
      </w:r>
    </w:p>
    <w:p>
      <w:r>
        <w:rPr>
          <w:b/>
        </w:rPr>
        <w:t xml:space="preserve">Tulos</w:t>
      </w:r>
    </w:p>
    <w:p>
      <w:r>
        <w:t xml:space="preserve">[-47, 46, 67, -228, -218, 41, 77, -34, -43]</w:t>
      </w:r>
    </w:p>
    <w:p>
      <w:r>
        <w:rPr>
          <w:b/>
        </w:rPr>
        <w:t xml:space="preserve">Esimerkki 1.4280</w:t>
      </w:r>
    </w:p>
    <w:p>
      <w:r>
        <w:t xml:space="preserve">[[-40, -34, 66, -74, -69, 5, -56, -52, -69], [-35, 49, 23], [58, 1, -24, 92, -65, 28], [-40, 35], [-65, -47, -75, 44, 99], [-51, 76, 78, -62, -15, 10], [18, 95, 69, 91]]</w:t>
      </w:r>
    </w:p>
    <w:p>
      <w:r>
        <w:rPr>
          <w:b/>
        </w:rPr>
        <w:t xml:space="preserve">Tulos</w:t>
      </w:r>
    </w:p>
    <w:p>
      <w:r>
        <w:t xml:space="preserve">[-155, 80, 163, 69, 41, 43, -56, -52, -69]</w:t>
      </w:r>
    </w:p>
    <w:p>
      <w:r>
        <w:rPr>
          <w:b/>
        </w:rPr>
        <w:t xml:space="preserve">Esimerkki 1.4281</w:t>
      </w:r>
    </w:p>
    <w:p>
      <w:r>
        <w:t xml:space="preserve">[[31, -85, 71], [83, -25, 78, -1, 33], [-83, 76, 94, -89, 16], [41, -63, -35], [-27, 63], [42, 47, -15, 43], [-77, -68, -98, -3, -26, 78]]</w:t>
      </w:r>
    </w:p>
    <w:p>
      <w:r>
        <w:rPr>
          <w:b/>
        </w:rPr>
        <w:t xml:space="preserve">Tulos</w:t>
      </w:r>
    </w:p>
    <w:p>
      <w:r>
        <w:t xml:space="preserve">[10, -55, 95, -50, 23, 78]</w:t>
      </w:r>
    </w:p>
    <w:p>
      <w:r>
        <w:rPr>
          <w:b/>
        </w:rPr>
        <w:t xml:space="preserve">Esimerkki 1.4282</w:t>
      </w:r>
    </w:p>
    <w:p>
      <w:r>
        <w:t xml:space="preserve">[[-27, 14, -68, 62, -87, 92], [65, -6, 30, 58, -27, -47]]</w:t>
      </w:r>
    </w:p>
    <w:p>
      <w:r>
        <w:rPr>
          <w:b/>
        </w:rPr>
        <w:t xml:space="preserve">Tulos</w:t>
      </w:r>
    </w:p>
    <w:p>
      <w:r>
        <w:t xml:space="preserve">[38, 8, -38, 120, -114, 45]</w:t>
      </w:r>
    </w:p>
    <w:p>
      <w:r>
        <w:rPr>
          <w:b/>
        </w:rPr>
        <w:t xml:space="preserve">Esimerkki 1.4283</w:t>
      </w:r>
    </w:p>
    <w:p>
      <w:r>
        <w:t xml:space="preserve">[[-10, -32, 74, 28], [1, -30, 19, 1, 51, 84, 62, 77], [22, 99, -21, -10, -67, -26, 42, -73], [-8, 35, -3, 69], [-99, 54, -32, 99, 7, -60], [-97, -52, 15, 90, -77], [-85, 3, 71]]</w:t>
      </w:r>
    </w:p>
    <w:p>
      <w:r>
        <w:rPr>
          <w:b/>
        </w:rPr>
        <w:t xml:space="preserve">Tulos</w:t>
      </w:r>
    </w:p>
    <w:p>
      <w:r>
        <w:t xml:space="preserve">[-276, 77, 123, 277, -86, -2, 104, 4]</w:t>
      </w:r>
    </w:p>
    <w:p>
      <w:r>
        <w:rPr>
          <w:b/>
        </w:rPr>
        <w:t xml:space="preserve">Esimerkki 1.4284</w:t>
      </w:r>
    </w:p>
    <w:p>
      <w:r>
        <w:t xml:space="preserve">[[-75, -53, 13, 94], [-65, -55, -33, 98, -82, -72, -80, 13, -72], [-24, -88, -46, 93, 38, -16, -96]]</w:t>
      </w:r>
    </w:p>
    <w:p>
      <w:r>
        <w:rPr>
          <w:b/>
        </w:rPr>
        <w:t xml:space="preserve">Tulos</w:t>
      </w:r>
    </w:p>
    <w:p>
      <w:r>
        <w:t xml:space="preserve">[-164, -196, -66, 285, -44, -88, -176, 13, -72]</w:t>
      </w:r>
    </w:p>
    <w:p>
      <w:r>
        <w:rPr>
          <w:b/>
        </w:rPr>
        <w:t xml:space="preserve">Esimerkki 1.4285</w:t>
      </w:r>
    </w:p>
    <w:p>
      <w:r>
        <w:t xml:space="preserve">[[-16, 4], [-8, -91, -26, 22, -19, -31, -43, 7]]</w:t>
      </w:r>
    </w:p>
    <w:p>
      <w:r>
        <w:rPr>
          <w:b/>
        </w:rPr>
        <w:t xml:space="preserve">Tulos</w:t>
      </w:r>
    </w:p>
    <w:p>
      <w:r>
        <w:t xml:space="preserve">[-24, -87, -26, 22, -19, -31, -43, 7]</w:t>
      </w:r>
    </w:p>
    <w:p>
      <w:r>
        <w:rPr>
          <w:b/>
        </w:rPr>
        <w:t xml:space="preserve">Esimerkki 1.4286</w:t>
      </w:r>
    </w:p>
    <w:p>
      <w:r>
        <w:t xml:space="preserve">[[-39, 35, 57, 16, -83, 32, -22], [58, 70, 79, 90, 55, -89, 63, -43, -69], [-26, 20, 14, 90]]</w:t>
      </w:r>
    </w:p>
    <w:p>
      <w:r>
        <w:rPr>
          <w:b/>
        </w:rPr>
        <w:t xml:space="preserve">Tulos</w:t>
      </w:r>
    </w:p>
    <w:p>
      <w:r>
        <w:t xml:space="preserve">[-7, 125, 150, 196, -28, -57, 41, -43, -69]</w:t>
      </w:r>
    </w:p>
    <w:p>
      <w:r>
        <w:rPr>
          <w:b/>
        </w:rPr>
        <w:t xml:space="preserve">Esimerkki 1.4287</w:t>
      </w:r>
    </w:p>
    <w:p>
      <w:r>
        <w:t xml:space="preserve">[[9, 81, 99, -24], [-38, -21, -4, 11, 11, -97], [70, 19, -87, 99, -7, -65, -72, -30, 79], [-10, 21], [20, 70, 24, -91, 58, 60, -72], [85, -63, -21]]</w:t>
      </w:r>
    </w:p>
    <w:p>
      <w:r>
        <w:rPr>
          <w:b/>
        </w:rPr>
        <w:t xml:space="preserve">Tulos</w:t>
      </w:r>
    </w:p>
    <w:p>
      <w:r>
        <w:t xml:space="preserve">[136, 107, 11, -5, 51, 6, -241, -30, 79]</w:t>
      </w:r>
    </w:p>
    <w:p>
      <w:r>
        <w:rPr>
          <w:b/>
        </w:rPr>
        <w:t xml:space="preserve">Esimerkki 1.4288</w:t>
      </w:r>
    </w:p>
    <w:p>
      <w:r>
        <w:t xml:space="preserve">[[83, 34, 47, -78], [-39, 29, 92, -88, -96, 25], [-45, 55, 11, 76, -9, -55, 43]]</w:t>
      </w:r>
    </w:p>
    <w:p>
      <w:r>
        <w:rPr>
          <w:b/>
        </w:rPr>
        <w:t xml:space="preserve">Tulos</w:t>
      </w:r>
    </w:p>
    <w:p>
      <w:r>
        <w:t xml:space="preserve">[-1, 118, 150, -90, -105, -30, 43]</w:t>
      </w:r>
    </w:p>
    <w:p>
      <w:r>
        <w:rPr>
          <w:b/>
        </w:rPr>
        <w:t xml:space="preserve">Esimerkki 1.4289</w:t>
      </w:r>
    </w:p>
    <w:p>
      <w:r>
        <w:t xml:space="preserve">[[82, -26, 4, -92, -13, 44, 53, -90], [91, -10, -49, -44, 11, 10]]</w:t>
      </w:r>
    </w:p>
    <w:p>
      <w:r>
        <w:rPr>
          <w:b/>
        </w:rPr>
        <w:t xml:space="preserve">Tulos</w:t>
      </w:r>
    </w:p>
    <w:p>
      <w:r>
        <w:t xml:space="preserve">[173, -36, -45, -136, -2, 54, 53, -90]</w:t>
      </w:r>
    </w:p>
    <w:p>
      <w:r>
        <w:rPr>
          <w:b/>
        </w:rPr>
        <w:t xml:space="preserve">Esimerkki 1.4290</w:t>
      </w:r>
    </w:p>
    <w:p>
      <w:r>
        <w:t xml:space="preserve">[[79, 18, 35, 9, -11, 18, 49, 18], [73, 18, 40, 60, 58, 87, 13, -28, -6], [91, 64, 68, -20, -17, 43, -60, 77], [98, -3, -89, -26, 41, -40, -8, 69, 51], [49, 97, 4, 72, -69, -53], [-42, 6, 21, -33, -53]]</w:t>
      </w:r>
    </w:p>
    <w:p>
      <w:r>
        <w:rPr>
          <w:b/>
        </w:rPr>
        <w:t xml:space="preserve">Tulos</w:t>
      </w:r>
    </w:p>
    <w:p>
      <w:r>
        <w:t xml:space="preserve">[348, 200, 79, 62, -51, 55, -6, 136, 45]</w:t>
      </w:r>
    </w:p>
    <w:p>
      <w:r>
        <w:rPr>
          <w:b/>
        </w:rPr>
        <w:t xml:space="preserve">Esimerkki 1.4291</w:t>
      </w:r>
    </w:p>
    <w:p>
      <w:r>
        <w:t xml:space="preserve">[[6, -81, 94, 72, 13], [76, -72, 86, -100, 35, 42, -77]]</w:t>
      </w:r>
    </w:p>
    <w:p>
      <w:r>
        <w:rPr>
          <w:b/>
        </w:rPr>
        <w:t xml:space="preserve">Tulos</w:t>
      </w:r>
    </w:p>
    <w:p>
      <w:r>
        <w:t xml:space="preserve">[82, -153, 180, -28, 48, 42, -77]</w:t>
      </w:r>
    </w:p>
    <w:p>
      <w:r>
        <w:rPr>
          <w:b/>
        </w:rPr>
        <w:t xml:space="preserve">Esimerkki 1.4292</w:t>
      </w:r>
    </w:p>
    <w:p>
      <w:r>
        <w:t xml:space="preserve">[[-81, 23, -92, 11], [-51, -74, -72, 78], [42, 2, 63]]</w:t>
      </w:r>
    </w:p>
    <w:p>
      <w:r>
        <w:rPr>
          <w:b/>
        </w:rPr>
        <w:t xml:space="preserve">Tulos</w:t>
      </w:r>
    </w:p>
    <w:p>
      <w:r>
        <w:t xml:space="preserve">[-90, -49, -101, 89]</w:t>
      </w:r>
    </w:p>
    <w:p>
      <w:r>
        <w:rPr>
          <w:b/>
        </w:rPr>
        <w:t xml:space="preserve">Esimerkki 1.4293</w:t>
      </w:r>
    </w:p>
    <w:p>
      <w:r>
        <w:t xml:space="preserve">[[56, -88, 78, -22, -9, -70, -86], [-99, 38, -20], [46, -73, 51, -91], [-64, -43, -41, 29, -75]]</w:t>
      </w:r>
    </w:p>
    <w:p>
      <w:r>
        <w:rPr>
          <w:b/>
        </w:rPr>
        <w:t xml:space="preserve">Tulos</w:t>
      </w:r>
    </w:p>
    <w:p>
      <w:r>
        <w:t xml:space="preserve">[-61, -166, 68, -84, -84, -70, -86]</w:t>
      </w:r>
    </w:p>
    <w:p>
      <w:r>
        <w:rPr>
          <w:b/>
        </w:rPr>
        <w:t xml:space="preserve">Esimerkki 1.4294</w:t>
      </w:r>
    </w:p>
    <w:p>
      <w:r>
        <w:t xml:space="preserve">[[36, 70, 85, 97, -32], [-92, 22, -89, -8, 51], [13, -96, 36, -21], [-40, 57, -64]]</w:t>
      </w:r>
    </w:p>
    <w:p>
      <w:r>
        <w:rPr>
          <w:b/>
        </w:rPr>
        <w:t xml:space="preserve">Tulos</w:t>
      </w:r>
    </w:p>
    <w:p>
      <w:r>
        <w:t xml:space="preserve">[-83, 53, -32, 68, 19]</w:t>
      </w:r>
    </w:p>
    <w:p>
      <w:r>
        <w:rPr>
          <w:b/>
        </w:rPr>
        <w:t xml:space="preserve">Esimerkki 1.4295</w:t>
      </w:r>
    </w:p>
    <w:p>
      <w:r>
        <w:t xml:space="preserve">[[76, -97, 8, 63], [62, 95, -92, -51, 84]]</w:t>
      </w:r>
    </w:p>
    <w:p>
      <w:r>
        <w:rPr>
          <w:b/>
        </w:rPr>
        <w:t xml:space="preserve">Tulos</w:t>
      </w:r>
    </w:p>
    <w:p>
      <w:r>
        <w:t xml:space="preserve">[138, -2, -84, 12, 84]</w:t>
      </w:r>
    </w:p>
    <w:p>
      <w:r>
        <w:rPr>
          <w:b/>
        </w:rPr>
        <w:t xml:space="preserve">Esimerkki 1.4296</w:t>
      </w:r>
    </w:p>
    <w:p>
      <w:r>
        <w:t xml:space="preserve">[[15, -12, -4, 84, 18, 26, -88], [26, 33, 28, -42, -85], [-76, 24, -91, 54, 19], [-56, -73, 4, 86], [78, -72, 89, 34, 88, -22, 34, -51], [-56, 16, -47, -38], [-56, 27, 13, 38, -83, -64]]</w:t>
      </w:r>
    </w:p>
    <w:p>
      <w:r>
        <w:rPr>
          <w:b/>
        </w:rPr>
        <w:t xml:space="preserve">Tulos</w:t>
      </w:r>
    </w:p>
    <w:p>
      <w:r>
        <w:t xml:space="preserve">[-125, -57, -8, 216, -43, -60, -54, -51]</w:t>
      </w:r>
    </w:p>
    <w:p>
      <w:r>
        <w:rPr>
          <w:b/>
        </w:rPr>
        <w:t xml:space="preserve">Esimerkki 1.4297</w:t>
      </w:r>
    </w:p>
    <w:p>
      <w:r>
        <w:t xml:space="preserve">[[44, 4, 51, -17, -100, 80], [-82, 99, -58, -68], [99, 15, 80, -94]]</w:t>
      </w:r>
    </w:p>
    <w:p>
      <w:r>
        <w:rPr>
          <w:b/>
        </w:rPr>
        <w:t xml:space="preserve">Tulos</w:t>
      </w:r>
    </w:p>
    <w:p>
      <w:r>
        <w:t xml:space="preserve">[61, 118, 73, -179, -100, 80]</w:t>
      </w:r>
    </w:p>
    <w:p>
      <w:r>
        <w:rPr>
          <w:b/>
        </w:rPr>
        <w:t xml:space="preserve">Esimerkki 1.4298</w:t>
      </w:r>
    </w:p>
    <w:p>
      <w:r>
        <w:t xml:space="preserve">[[49, -78, -26, 11, -61, -1, 94, -64], [-45, -23, 55, -31, -97, -17, 79], [54, 98, -22, -14, 9, -75]]</w:t>
      </w:r>
    </w:p>
    <w:p>
      <w:r>
        <w:rPr>
          <w:b/>
        </w:rPr>
        <w:t xml:space="preserve">Tulos</w:t>
      </w:r>
    </w:p>
    <w:p>
      <w:r>
        <w:t xml:space="preserve">[58, -3, 7, -34, -149, -93, 173, -64]</w:t>
      </w:r>
    </w:p>
    <w:p>
      <w:r>
        <w:rPr>
          <w:b/>
        </w:rPr>
        <w:t xml:space="preserve">Esimerkki 1.4299</w:t>
      </w:r>
    </w:p>
    <w:p>
      <w:r>
        <w:t xml:space="preserve">[[-82, -43, -90, -3, 36, -28, 30], [-92, 82, 1, -26, -42], [-93, 81, -4, 88, 90, 54], [36, -6, -83, -61], [76, -1, -35, -63, -98]]</w:t>
      </w:r>
    </w:p>
    <w:p>
      <w:r>
        <w:rPr>
          <w:b/>
        </w:rPr>
        <w:t xml:space="preserve">Tulos</w:t>
      </w:r>
    </w:p>
    <w:p>
      <w:r>
        <w:t xml:space="preserve">[-155, 113, -211, -65, -14, 26, 30]</w:t>
      </w:r>
    </w:p>
    <w:p>
      <w:r>
        <w:rPr>
          <w:b/>
        </w:rPr>
        <w:t xml:space="preserve">Esimerkki 1.4300</w:t>
      </w:r>
    </w:p>
    <w:p>
      <w:r>
        <w:t xml:space="preserve">[[70, 62], [-93, 25, -74, -70, -49, 7, -32], [-99, -11, -78], [67, 59, 62, 23, 43], [-63, -100, 79, -24], [50, 52, -95, 62, 14, 32, 61, 12]]</w:t>
      </w:r>
    </w:p>
    <w:p>
      <w:r>
        <w:rPr>
          <w:b/>
        </w:rPr>
        <w:t xml:space="preserve">Tulos</w:t>
      </w:r>
    </w:p>
    <w:p>
      <w:r>
        <w:t xml:space="preserve">[-68, 87, -106, -9, 8, 39, 29, 12]</w:t>
      </w:r>
    </w:p>
    <w:p>
      <w:r>
        <w:rPr>
          <w:b/>
        </w:rPr>
        <w:t xml:space="preserve">Esimerkki 1.4301</w:t>
      </w:r>
    </w:p>
    <w:p>
      <w:r>
        <w:t xml:space="preserve">[[50, -12, 17, 12], [41, -77, -8]]</w:t>
      </w:r>
    </w:p>
    <w:p>
      <w:r>
        <w:rPr>
          <w:b/>
        </w:rPr>
        <w:t xml:space="preserve">Tulos</w:t>
      </w:r>
    </w:p>
    <w:p>
      <w:r>
        <w:t xml:space="preserve">[91, -89, 9, 12]</w:t>
      </w:r>
    </w:p>
    <w:p>
      <w:r>
        <w:rPr>
          <w:b/>
        </w:rPr>
        <w:t xml:space="preserve">Esimerkki 1.4302</w:t>
      </w:r>
    </w:p>
    <w:p>
      <w:r>
        <w:t xml:space="preserve">[[5, -42, -84, -64], [11, 87, 40, 28, -73, 58], [84, -95, -66], [-40, 21, 20, 82, -85]]</w:t>
      </w:r>
    </w:p>
    <w:p>
      <w:r>
        <w:rPr>
          <w:b/>
        </w:rPr>
        <w:t xml:space="preserve">Tulos</w:t>
      </w:r>
    </w:p>
    <w:p>
      <w:r>
        <w:t xml:space="preserve">[49, -105, -43, 58, -57, -73, 58]</w:t>
      </w:r>
    </w:p>
    <w:p>
      <w:r>
        <w:rPr>
          <w:b/>
        </w:rPr>
        <w:t xml:space="preserve">Esimerkki 1.4303</w:t>
      </w:r>
    </w:p>
    <w:p>
      <w:r>
        <w:t xml:space="preserve">[[-12, 4, -90, 84, 58], [1, 53, 75, 47]]</w:t>
      </w:r>
    </w:p>
    <w:p>
      <w:r>
        <w:rPr>
          <w:b/>
        </w:rPr>
        <w:t xml:space="preserve">Tulos</w:t>
      </w:r>
    </w:p>
    <w:p>
      <w:r>
        <w:t xml:space="preserve">[-11, 57, -15, 131, 58]</w:t>
      </w:r>
    </w:p>
    <w:p>
      <w:r>
        <w:rPr>
          <w:b/>
        </w:rPr>
        <w:t xml:space="preserve">Esimerkki 1.4304</w:t>
      </w:r>
    </w:p>
    <w:p>
      <w:r>
        <w:t xml:space="preserve">[[8, 62, -22], [-3, -12, -47, 9], [37, 95, -44], [6, -58, 63, 98], [-53, -35, -98, 41, -50, -43, -76, 72], [56, -61, -46, 33]]</w:t>
      </w:r>
    </w:p>
    <w:p>
      <w:r>
        <w:rPr>
          <w:b/>
        </w:rPr>
        <w:t xml:space="preserve">Tulos</w:t>
      </w:r>
    </w:p>
    <w:p>
      <w:r>
        <w:t xml:space="preserve">[51, -9, -194, 181, -50, -43, -76, 72]</w:t>
      </w:r>
    </w:p>
    <w:p>
      <w:r>
        <w:rPr>
          <w:b/>
        </w:rPr>
        <w:t xml:space="preserve">Esimerkki 1.4305</w:t>
      </w:r>
    </w:p>
    <w:p>
      <w:r>
        <w:t xml:space="preserve">[[-75, 20, -28, 32, -9], [-47, 70, -52, 7, -54, -29], [51, -89, 56, 49, -84, -41, 41, -34], [-7, -5, -7, 33, 45, -38, 8], [67, 27, -11, 13, 68, -60]]</w:t>
      </w:r>
    </w:p>
    <w:p>
      <w:r>
        <w:rPr>
          <w:b/>
        </w:rPr>
        <w:t xml:space="preserve">Tulos</w:t>
      </w:r>
    </w:p>
    <w:p>
      <w:r>
        <w:t xml:space="preserve">[-11, 23, -42, 134, -34, -168, 49, -34]</w:t>
      </w:r>
    </w:p>
    <w:p>
      <w:r>
        <w:rPr>
          <w:b/>
        </w:rPr>
        <w:t xml:space="preserve">Esimerkki 1.4306</w:t>
      </w:r>
    </w:p>
    <w:p>
      <w:r>
        <w:t xml:space="preserve">[[76, 77, -82, 100, 74, 77, -13], [-78, 96, 21, 28, 24], [-23, -56, -61, -31, -27], [77, -2, -81, -98, -31, -14, 47, -23, -52], [1, -48, 10, -51, 12, -17, 71], [-31, -81, -50], [31, -78, 65, 67, -34]]</w:t>
      </w:r>
    </w:p>
    <w:p>
      <w:r>
        <w:rPr>
          <w:b/>
        </w:rPr>
        <w:t xml:space="preserve">Tulos</w:t>
      </w:r>
    </w:p>
    <w:p>
      <w:r>
        <w:t xml:space="preserve">[53, -92, -178, 15, 18, 46, 105, -23, -52]</w:t>
      </w:r>
    </w:p>
    <w:p>
      <w:r>
        <w:rPr>
          <w:b/>
        </w:rPr>
        <w:t xml:space="preserve">Esimerkki 1.4307</w:t>
      </w:r>
    </w:p>
    <w:p>
      <w:r>
        <w:t xml:space="preserve">[[-26, -68, -92, -13], [-43, -60], [-48, 25, 19, 42, 34, -78, -19, 69], [25, -2, -16, 24, 75, 31, -44, -1], [-93, -35, 23, 96, 55, -28], [51, 53, 99, -49], [74, 62]]</w:t>
      </w:r>
    </w:p>
    <w:p>
      <w:r>
        <w:rPr>
          <w:b/>
        </w:rPr>
        <w:t xml:space="preserve">Tulos</w:t>
      </w:r>
    </w:p>
    <w:p>
      <w:r>
        <w:t xml:space="preserve">[-60, -25, 33, 100, 164, -75, -63, 68]</w:t>
      </w:r>
    </w:p>
    <w:p>
      <w:r>
        <w:rPr>
          <w:b/>
        </w:rPr>
        <w:t xml:space="preserve">Esimerkki 1.4308</w:t>
      </w:r>
    </w:p>
    <w:p>
      <w:r>
        <w:t xml:space="preserve">[[6, 86, -77], [3, -22, 54, -72, 94, 51, 5, 33, -18], [48, 89, 19, -65, -79, -87], [-65, 96], [6, -95, 23, 47, -89, 81, -41, -41, 95]]</w:t>
      </w:r>
    </w:p>
    <w:p>
      <w:r>
        <w:rPr>
          <w:b/>
        </w:rPr>
        <w:t xml:space="preserve">Tulos</w:t>
      </w:r>
    </w:p>
    <w:p>
      <w:r>
        <w:t xml:space="preserve">[-2, 154, 19, -90, -74, 45, -36, -8, 77]</w:t>
      </w:r>
    </w:p>
    <w:p>
      <w:r>
        <w:rPr>
          <w:b/>
        </w:rPr>
        <w:t xml:space="preserve">Esimerkki 1.4309</w:t>
      </w:r>
    </w:p>
    <w:p>
      <w:r>
        <w:t xml:space="preserve">[[-95, 78, -76], [-70, 6, 34, -19, 73], [-80, 2, -75, -44, -70], [79, -35], [-19, 87, -62], [40, -9, -79, 7]]</w:t>
      </w:r>
    </w:p>
    <w:p>
      <w:r>
        <w:rPr>
          <w:b/>
        </w:rPr>
        <w:t xml:space="preserve">Tulos</w:t>
      </w:r>
    </w:p>
    <w:p>
      <w:r>
        <w:t xml:space="preserve">[-145, 129, -258, -56, 3]</w:t>
      </w:r>
    </w:p>
    <w:p>
      <w:r>
        <w:rPr>
          <w:b/>
        </w:rPr>
        <w:t xml:space="preserve">Esimerkki 1.4310</w:t>
      </w:r>
    </w:p>
    <w:p>
      <w:r>
        <w:t xml:space="preserve">[[-22, 3], [52, -56, 26, -25, 81, -37, -72, -67]]</w:t>
      </w:r>
    </w:p>
    <w:p>
      <w:r>
        <w:rPr>
          <w:b/>
        </w:rPr>
        <w:t xml:space="preserve">Tulos</w:t>
      </w:r>
    </w:p>
    <w:p>
      <w:r>
        <w:t xml:space="preserve">[30, -53, 26, -25, 81, -37, -72, -67]</w:t>
      </w:r>
    </w:p>
    <w:p>
      <w:r>
        <w:rPr>
          <w:b/>
        </w:rPr>
        <w:t xml:space="preserve">Esimerkki 1.4311</w:t>
      </w:r>
    </w:p>
    <w:p>
      <w:r>
        <w:t xml:space="preserve">[[-25, 8, -2, -83, 98, -67], [31, -54, -8, -71, 8], [46, 81, -93, 18], [23, -12, 78, 89], [1, 31, -65, 51, 20, 31, 99, 32, -34], [16, 31]]</w:t>
      </w:r>
    </w:p>
    <w:p>
      <w:r>
        <w:rPr>
          <w:b/>
        </w:rPr>
        <w:t xml:space="preserve">Tulos</w:t>
      </w:r>
    </w:p>
    <w:p>
      <w:r>
        <w:t xml:space="preserve">[92, 85, -90, 4, 126, -36, 99, 32, -34]</w:t>
      </w:r>
    </w:p>
    <w:p>
      <w:r>
        <w:rPr>
          <w:b/>
        </w:rPr>
        <w:t xml:space="preserve">Esimerkki 1.4312</w:t>
      </w:r>
    </w:p>
    <w:p>
      <w:r>
        <w:t xml:space="preserve">[[-31, 87, -22, -27, -24, -79, 60, -96], [-89, -10, 45], [-68, -46, -20, -40, 32, 40, -6, 10], [-62, -11, -20, -71]]</w:t>
      </w:r>
    </w:p>
    <w:p>
      <w:r>
        <w:rPr>
          <w:b/>
        </w:rPr>
        <w:t xml:space="preserve">Tulos</w:t>
      </w:r>
    </w:p>
    <w:p>
      <w:r>
        <w:t xml:space="preserve">[-250, 20, -17, -138, 8, -39, 54, -86]</w:t>
      </w:r>
    </w:p>
    <w:p>
      <w:r>
        <w:rPr>
          <w:b/>
        </w:rPr>
        <w:t xml:space="preserve">Esimerkki 1.4313</w:t>
      </w:r>
    </w:p>
    <w:p>
      <w:r>
        <w:t xml:space="preserve">[[99, -34], [-81, -14], [95, -80, 15, 89, 68, -95, 8], [-66, -17, -17, 78], [43, 97, -57, 29, -59, 64, 44]]</w:t>
      </w:r>
    </w:p>
    <w:p>
      <w:r>
        <w:rPr>
          <w:b/>
        </w:rPr>
        <w:t xml:space="preserve">Tulos</w:t>
      </w:r>
    </w:p>
    <w:p>
      <w:r>
        <w:t xml:space="preserve">[90, -48, -59, 196, 9, -31, 52]</w:t>
      </w:r>
    </w:p>
    <w:p>
      <w:r>
        <w:rPr>
          <w:b/>
        </w:rPr>
        <w:t xml:space="preserve">Esimerkki 1.4314</w:t>
      </w:r>
    </w:p>
    <w:p>
      <w:r>
        <w:t xml:space="preserve">[[44, -87, -20, 12], [18, -82, 18, -38, -34, -48, 86, -60], [-35, 78, 61], [86, -26], [11, 12, -27, -7, 39, -68, 57], [-76, -69, 48, -57, -40, -70]]</w:t>
      </w:r>
    </w:p>
    <w:p>
      <w:r>
        <w:rPr>
          <w:b/>
        </w:rPr>
        <w:t xml:space="preserve">Tulos</w:t>
      </w:r>
    </w:p>
    <w:p>
      <w:r>
        <w:t xml:space="preserve">[124, -181, -37, 15, -52, -156, 73, -60]</w:t>
      </w:r>
    </w:p>
    <w:p>
      <w:r>
        <w:rPr>
          <w:b/>
        </w:rPr>
        <w:t xml:space="preserve">Esimerkki 1.4315</w:t>
      </w:r>
    </w:p>
    <w:p>
      <w:r>
        <w:t xml:space="preserve">[[-5, 78, 49, -69, 99, 43, -86, 72], [69, 42], [-22, -13, 81, -1], [46, 84, -97, -22, -9], [49, -63, -100, -13]]</w:t>
      </w:r>
    </w:p>
    <w:p>
      <w:r>
        <w:rPr>
          <w:b/>
        </w:rPr>
        <w:t xml:space="preserve">Tulos</w:t>
      </w:r>
    </w:p>
    <w:p>
      <w:r>
        <w:t xml:space="preserve">[137, 128, -67, -105, 90, 43, -86, 72]</w:t>
      </w:r>
    </w:p>
    <w:p>
      <w:r>
        <w:rPr>
          <w:b/>
        </w:rPr>
        <w:t xml:space="preserve">Esimerkki 1.4316</w:t>
      </w:r>
    </w:p>
    <w:p>
      <w:r>
        <w:t xml:space="preserve">[[79, 95, 46, 81, -65, 26, 1, -46], [-37, 56, -51, 5, 27, 11, -26], [42, 53, 87, 52, -93, 34, -26], [20, -1, 100, 23, 14, -58, 1, -75]]</w:t>
      </w:r>
    </w:p>
    <w:p>
      <w:r>
        <w:rPr>
          <w:b/>
        </w:rPr>
        <w:t xml:space="preserve">Tulos</w:t>
      </w:r>
    </w:p>
    <w:p>
      <w:r>
        <w:t xml:space="preserve">[104, 203, 182, 161, -117, 13, -50, -121]</w:t>
      </w:r>
    </w:p>
    <w:p>
      <w:r>
        <w:rPr>
          <w:b/>
        </w:rPr>
        <w:t xml:space="preserve">Esimerkki 1.4317</w:t>
      </w:r>
    </w:p>
    <w:p>
      <w:r>
        <w:t xml:space="preserve">[[-40, -4, 12, -44], [-83, 71, 91, -30], [-66, 57, -79, 54, 13, -6, -84, -54]]</w:t>
      </w:r>
    </w:p>
    <w:p>
      <w:r>
        <w:rPr>
          <w:b/>
        </w:rPr>
        <w:t xml:space="preserve">Tulos</w:t>
      </w:r>
    </w:p>
    <w:p>
      <w:r>
        <w:t xml:space="preserve">[-189, 124, 24, -20, 13, -6, -84, -54]</w:t>
      </w:r>
    </w:p>
    <w:p>
      <w:r>
        <w:rPr>
          <w:b/>
        </w:rPr>
        <w:t xml:space="preserve">Esimerkki 1.4318</w:t>
      </w:r>
    </w:p>
    <w:p>
      <w:r>
        <w:t xml:space="preserve">[[-67, -4, 84, -56], [-75, -73, 51, 94, -99, -7, 69, -80, 37], [47, 55, 72, -4, -67, 5, 73, -13], [-61, -99, 51, 54, -60], [76, 55, 22, -5]]</w:t>
      </w:r>
    </w:p>
    <w:p>
      <w:r>
        <w:rPr>
          <w:b/>
        </w:rPr>
        <w:t xml:space="preserve">Tulos</w:t>
      </w:r>
    </w:p>
    <w:p>
      <w:r>
        <w:t xml:space="preserve">[-80, -66, 280, 83, -159, -74, 74, -7, 24]</w:t>
      </w:r>
    </w:p>
    <w:p>
      <w:r>
        <w:rPr>
          <w:b/>
        </w:rPr>
        <w:t xml:space="preserve">Esimerkki 1.4319</w:t>
      </w:r>
    </w:p>
    <w:p>
      <w:r>
        <w:t xml:space="preserve">[[62, -51, -61, 49, 18, 44, -40, 59], [-5, 61, 39, 3, -78, -64], [18, -28, -87, -36, 61, 4, -17, -64], [73, -19, -68, -67], [50, 12, -39, 52, 84, -42, -95, 40, 29]]</w:t>
      </w:r>
    </w:p>
    <w:p>
      <w:r>
        <w:rPr>
          <w:b/>
        </w:rPr>
        <w:t xml:space="preserve">Tulos</w:t>
      </w:r>
    </w:p>
    <w:p>
      <w:r>
        <w:t xml:space="preserve">[198, -25, -216, 1, 85, -58, -152, 35, 29]</w:t>
      </w:r>
    </w:p>
    <w:p>
      <w:r>
        <w:rPr>
          <w:b/>
        </w:rPr>
        <w:t xml:space="preserve">Esimerkki 1.4320</w:t>
      </w:r>
    </w:p>
    <w:p>
      <w:r>
        <w:t xml:space="preserve">[[-30, -47, -82, -48, -1, 33], [-20, 53, -18], [61, -84, -99, -27, -41, 77, 85], [-94, -52, -77, -99]]</w:t>
      </w:r>
    </w:p>
    <w:p>
      <w:r>
        <w:rPr>
          <w:b/>
        </w:rPr>
        <w:t xml:space="preserve">Tulos</w:t>
      </w:r>
    </w:p>
    <w:p>
      <w:r>
        <w:t xml:space="preserve">[-83, -130, -276, -174, -42, 110, 85]</w:t>
      </w:r>
    </w:p>
    <w:p>
      <w:r>
        <w:rPr>
          <w:b/>
        </w:rPr>
        <w:t xml:space="preserve">Esimerkki 1.4321</w:t>
      </w:r>
    </w:p>
    <w:p>
      <w:r>
        <w:t xml:space="preserve">[[-18, 55, 86, -30, -29, 21, -64], [-43, 76, 35, -96, 2], [-94, 49, -39, -46, -92, 47, -66, -40], [6, -5, -85, -55, -31, -34, 16, -83, 40]]</w:t>
      </w:r>
    </w:p>
    <w:p>
      <w:r>
        <w:rPr>
          <w:b/>
        </w:rPr>
        <w:t xml:space="preserve">Tulos</w:t>
      </w:r>
    </w:p>
    <w:p>
      <w:r>
        <w:t xml:space="preserve">[-149, 175, -3, -227, -150, 34, -114, -123, 40]</w:t>
      </w:r>
    </w:p>
    <w:p>
      <w:r>
        <w:rPr>
          <w:b/>
        </w:rPr>
        <w:t xml:space="preserve">Esimerkki 1.4322</w:t>
      </w:r>
    </w:p>
    <w:p>
      <w:r>
        <w:t xml:space="preserve">[[-53, -21, -75, 72], [95, 33, 93, 62, 18, 5, -32, -100]]</w:t>
      </w:r>
    </w:p>
    <w:p>
      <w:r>
        <w:rPr>
          <w:b/>
        </w:rPr>
        <w:t xml:space="preserve">Tulos</w:t>
      </w:r>
    </w:p>
    <w:p>
      <w:r>
        <w:t xml:space="preserve">[42, 12, 18, 134, 18, 5, -32, -100]</w:t>
      </w:r>
    </w:p>
    <w:p>
      <w:r>
        <w:rPr>
          <w:b/>
        </w:rPr>
        <w:t xml:space="preserve">Esimerkki 1.4323</w:t>
      </w:r>
    </w:p>
    <w:p>
      <w:r>
        <w:t xml:space="preserve">[[32, -61, 55, -53, 58, 77, -98], [-81, 2, -97], [-86, -59, 45, 7, 11], [-75, 46], [25, 99, 21, -14, -9, -17, 44, 69, -73], [2, 91, -24, -26, -62, 100]]</w:t>
      </w:r>
    </w:p>
    <w:p>
      <w:r>
        <w:rPr>
          <w:b/>
        </w:rPr>
        <w:t xml:space="preserve">Tulos</w:t>
      </w:r>
    </w:p>
    <w:p>
      <w:r>
        <w:t xml:space="preserve">[-183, 118, 0, -86, -2, 160, -54, 69, -73]</w:t>
      </w:r>
    </w:p>
    <w:p>
      <w:r>
        <w:rPr>
          <w:b/>
        </w:rPr>
        <w:t xml:space="preserve">Esimerkki 1.4324</w:t>
      </w:r>
    </w:p>
    <w:p>
      <w:r>
        <w:t xml:space="preserve">[[-5, -84, -74, 49, 85, 100], [69, -15], [-37, -45]]</w:t>
      </w:r>
    </w:p>
    <w:p>
      <w:r>
        <w:rPr>
          <w:b/>
        </w:rPr>
        <w:t xml:space="preserve">Tulos</w:t>
      </w:r>
    </w:p>
    <w:p>
      <w:r>
        <w:t xml:space="preserve">[27, -144, -74, 49, 85, 100]</w:t>
      </w:r>
    </w:p>
    <w:p>
      <w:r>
        <w:rPr>
          <w:b/>
        </w:rPr>
        <w:t xml:space="preserve">Esimerkki 1.4325</w:t>
      </w:r>
    </w:p>
    <w:p>
      <w:r>
        <w:t xml:space="preserve">[[-23, 12, 70, 34, 58, 26, 35, -54, -32], [-69, -75, -52, -53, 1], [-96, -36], [35, 84, 60, -91, 77, -100, -60, 2]]</w:t>
      </w:r>
    </w:p>
    <w:p>
      <w:r>
        <w:rPr>
          <w:b/>
        </w:rPr>
        <w:t xml:space="preserve">Tulos</w:t>
      </w:r>
    </w:p>
    <w:p>
      <w:r>
        <w:t xml:space="preserve">[-153, -15, 78, -110, 136, -74, -25, -52, -32]</w:t>
      </w:r>
    </w:p>
    <w:p>
      <w:r>
        <w:rPr>
          <w:b/>
        </w:rPr>
        <w:t xml:space="preserve">Esimerkki 1.4326</w:t>
      </w:r>
    </w:p>
    <w:p>
      <w:r>
        <w:t xml:space="preserve">[[-18, -85, -28, 33, -92, 61, 57, 93], [-17, -98, 12, -99]]</w:t>
      </w:r>
    </w:p>
    <w:p>
      <w:r>
        <w:rPr>
          <w:b/>
        </w:rPr>
        <w:t xml:space="preserve">Tulos</w:t>
      </w:r>
    </w:p>
    <w:p>
      <w:r>
        <w:t xml:space="preserve">[-35, -183, -16, -66, -92, 61, 57, 93]</w:t>
      </w:r>
    </w:p>
    <w:p>
      <w:r>
        <w:rPr>
          <w:b/>
        </w:rPr>
        <w:t xml:space="preserve">Esimerkki 1.4327</w:t>
      </w:r>
    </w:p>
    <w:p>
      <w:r>
        <w:t xml:space="preserve">[[80, -92, -63, 66, -78, -14, 96, 51, 82], [44, 95, -23], [63, 69, 4, 50, 96, 72, 97], [-96, -31, -34], [98, -92, -73], [-41, 34]]</w:t>
      </w:r>
    </w:p>
    <w:p>
      <w:r>
        <w:rPr>
          <w:b/>
        </w:rPr>
        <w:t xml:space="preserve">Tulos</w:t>
      </w:r>
    </w:p>
    <w:p>
      <w:r>
        <w:t xml:space="preserve">[148, -17, -189, 116, 18, 58, 193, 51, 82]</w:t>
      </w:r>
    </w:p>
    <w:p>
      <w:r>
        <w:rPr>
          <w:b/>
        </w:rPr>
        <w:t xml:space="preserve">Esimerkki 1.4328</w:t>
      </w:r>
    </w:p>
    <w:p>
      <w:r>
        <w:t xml:space="preserve">[[-10, -42, -77, -89, 33, -92, 85], [-87, 80, 31, -70], [57, 38, -75, 66, 78, -32, 60, -34, -42], [91, -17, -62, -71, 15, 45, -1]]</w:t>
      </w:r>
    </w:p>
    <w:p>
      <w:r>
        <w:rPr>
          <w:b/>
        </w:rPr>
        <w:t xml:space="preserve">Tulos</w:t>
      </w:r>
    </w:p>
    <w:p>
      <w:r>
        <w:t xml:space="preserve">[51, -21, -134, -63, 56, -79, 144, -34, -42]</w:t>
      </w:r>
    </w:p>
    <w:p>
      <w:r>
        <w:rPr>
          <w:b/>
        </w:rPr>
        <w:t xml:space="preserve">Esimerkki 1.4329</w:t>
      </w:r>
    </w:p>
    <w:p>
      <w:r>
        <w:t xml:space="preserve">[[45, 84, -96, -6, -3, -70, 90], [85, 44, -50, -43, 48, 85, -86, -61, 32], [-34, 56, 90, 93], [-18, -5, 51, 1, -28, -84, -43], [-84, -64, 95, 91, -78, -5, 74]]</w:t>
      </w:r>
    </w:p>
    <w:p>
      <w:r>
        <w:rPr>
          <w:b/>
        </w:rPr>
        <w:t xml:space="preserve">Tulos</w:t>
      </w:r>
    </w:p>
    <w:p>
      <w:r>
        <w:t xml:space="preserve">[-6, 115, 90, 136, -61, -74, 35, -61, 32]</w:t>
      </w:r>
    </w:p>
    <w:p>
      <w:r>
        <w:rPr>
          <w:b/>
        </w:rPr>
        <w:t xml:space="preserve">Esimerkki 1.4330</w:t>
      </w:r>
    </w:p>
    <w:p>
      <w:r>
        <w:t xml:space="preserve">[[98, -78, -3, 92, 54, -100, 91, 47], [-41, -42, -9, 14, 64, 60, 18], [28, -23, 35, 74, -85, -35], [-65, 78, -12], [13, -87, -45, -3, 33], [-91, 17, -58, 26, -75, 7, 50]]</w:t>
      </w:r>
    </w:p>
    <w:p>
      <w:r>
        <w:rPr>
          <w:b/>
        </w:rPr>
        <w:t xml:space="preserve">Tulos</w:t>
      </w:r>
    </w:p>
    <w:p>
      <w:r>
        <w:t xml:space="preserve">[-58, -135, -92, 203, -9, -68, 159, 47]</w:t>
      </w:r>
    </w:p>
    <w:p>
      <w:r>
        <w:rPr>
          <w:b/>
        </w:rPr>
        <w:t xml:space="preserve">Esimerkki 1.4331</w:t>
      </w:r>
    </w:p>
    <w:p>
      <w:r>
        <w:t xml:space="preserve">[[-7, -65, 16], [-92, -69]]</w:t>
      </w:r>
    </w:p>
    <w:p>
      <w:r>
        <w:rPr>
          <w:b/>
        </w:rPr>
        <w:t xml:space="preserve">Tulos</w:t>
      </w:r>
    </w:p>
    <w:p>
      <w:r>
        <w:t xml:space="preserve">[-99, -134, 16]</w:t>
      </w:r>
    </w:p>
    <w:p>
      <w:r>
        <w:rPr>
          <w:b/>
        </w:rPr>
        <w:t xml:space="preserve">Esimerkki 1.4332</w:t>
      </w:r>
    </w:p>
    <w:p>
      <w:r>
        <w:t xml:space="preserve">[[8, -41, -93, 37, 53, 26], [-80, -32, -89, 54], [-18, 81, -22, 72, -6, 70, 25, 78], [-61, 12, 8, 69, 79, 35, 41, 93, 56], [27, -74, 86]]</w:t>
      </w:r>
    </w:p>
    <w:p>
      <w:r>
        <w:rPr>
          <w:b/>
        </w:rPr>
        <w:t xml:space="preserve">Tulos</w:t>
      </w:r>
    </w:p>
    <w:p>
      <w:r>
        <w:t xml:space="preserve">[-124, -54, -110, 232, 126, 131, 66, 171, 56]</w:t>
      </w:r>
    </w:p>
    <w:p>
      <w:r>
        <w:rPr>
          <w:b/>
        </w:rPr>
        <w:t xml:space="preserve">Esimerkki 1.4333</w:t>
      </w:r>
    </w:p>
    <w:p>
      <w:r>
        <w:t xml:space="preserve">[[-11, 34, 26, -95, -29, -29, -75, -25], [-70, -40, 14, -86], [-87, 72, 47, -78]]</w:t>
      </w:r>
    </w:p>
    <w:p>
      <w:r>
        <w:rPr>
          <w:b/>
        </w:rPr>
        <w:t xml:space="preserve">Tulos</w:t>
      </w:r>
    </w:p>
    <w:p>
      <w:r>
        <w:t xml:space="preserve">[-168, 66, 87, -259, -29, -29, -75, -25]</w:t>
      </w:r>
    </w:p>
    <w:p>
      <w:r>
        <w:rPr>
          <w:b/>
        </w:rPr>
        <w:t xml:space="preserve">Esimerkki 1.4334</w:t>
      </w:r>
    </w:p>
    <w:p>
      <w:r>
        <w:t xml:space="preserve">[[33, 52, -33], [-87, -65, -35, -55, 78, -86, 75, -23], [16, -59], [70, -20, 10, -75, 54, -30], [-99, 1, -42, 54, -94, -67, 100], [-75, -44, 38, -98, -66, -67, 11], [94, 42, 92, 34, 36, -97, 10, -9, 26]]</w:t>
      </w:r>
    </w:p>
    <w:p>
      <w:r>
        <w:rPr>
          <w:b/>
        </w:rPr>
        <w:t xml:space="preserve">Tulos</w:t>
      </w:r>
    </w:p>
    <w:p>
      <w:r>
        <w:t xml:space="preserve">[-48, -93, 30, -140, 8, -347, 196, -32, 26]</w:t>
      </w:r>
    </w:p>
    <w:p>
      <w:r>
        <w:rPr>
          <w:b/>
        </w:rPr>
        <w:t xml:space="preserve">Esimerkki 1.4335</w:t>
      </w:r>
    </w:p>
    <w:p>
      <w:r>
        <w:t xml:space="preserve">[[-93, 15, 39, 55, 38, -51, 1, 82], [-65, 13, -24, 44, -71], [-97, -30, -24, 95, -55, -98], [7, -25, 30, -58, -43, -62, 36, -32, -55]]</w:t>
      </w:r>
    </w:p>
    <w:p>
      <w:r>
        <w:rPr>
          <w:b/>
        </w:rPr>
        <w:t xml:space="preserve">Tulos</w:t>
      </w:r>
    </w:p>
    <w:p>
      <w:r>
        <w:t xml:space="preserve">[-248, -27, 21, 136, -131, -211, 37, 50, -55]</w:t>
      </w:r>
    </w:p>
    <w:p>
      <w:r>
        <w:rPr>
          <w:b/>
        </w:rPr>
        <w:t xml:space="preserve">Esimerkki 1.4336</w:t>
      </w:r>
    </w:p>
    <w:p>
      <w:r>
        <w:t xml:space="preserve">[[-80, -63, 95, -4, -65, -63, -74, 32], [27, 54, 71, -4, -79, -51, 63]]</w:t>
      </w:r>
    </w:p>
    <w:p>
      <w:r>
        <w:rPr>
          <w:b/>
        </w:rPr>
        <w:t xml:space="preserve">Tulos</w:t>
      </w:r>
    </w:p>
    <w:p>
      <w:r>
        <w:t xml:space="preserve">[-53, -9, 166, -8, -144, -114, -11, 32]</w:t>
      </w:r>
    </w:p>
    <w:p>
      <w:r>
        <w:rPr>
          <w:b/>
        </w:rPr>
        <w:t xml:space="preserve">Esimerkki 1.4337</w:t>
      </w:r>
    </w:p>
    <w:p>
      <w:r>
        <w:t xml:space="preserve">[[-71, -93, -64], [-49, -36, -89, -16, -5, 51, -100], [-24, 59, 70, 48, 61, 81, -76, -43, 44], [50, 12, 41, -39], [4, -52, -41, 33, -93, 1, -60, 29]]</w:t>
      </w:r>
    </w:p>
    <w:p>
      <w:r>
        <w:rPr>
          <w:b/>
        </w:rPr>
        <w:t xml:space="preserve">Tulos</w:t>
      </w:r>
    </w:p>
    <w:p>
      <w:r>
        <w:t xml:space="preserve">[-90, -110, -83, 26, -37, 133, -236, -14, 44]</w:t>
      </w:r>
    </w:p>
    <w:p>
      <w:r>
        <w:rPr>
          <w:b/>
        </w:rPr>
        <w:t xml:space="preserve">Esimerkki 1.4338</w:t>
      </w:r>
    </w:p>
    <w:p>
      <w:r>
        <w:t xml:space="preserve">[[-91, -73], [-30, -48, 26, -73, 6, -41], [-9, 61], [74, 9, 12, -63, 64, 48, -99, 24], [67, -80, -39, -65, -23, -18], [42, 37, 90, -95, -22], [37, -57, -87, -28, 60, 84, 69]]</w:t>
      </w:r>
    </w:p>
    <w:p>
      <w:r>
        <w:rPr>
          <w:b/>
        </w:rPr>
        <w:t xml:space="preserve">Tulos</w:t>
      </w:r>
    </w:p>
    <w:p>
      <w:r>
        <w:t xml:space="preserve">[90, -151, 2, -324, 85, 73, -30, 24]</w:t>
      </w:r>
    </w:p>
    <w:p>
      <w:r>
        <w:rPr>
          <w:b/>
        </w:rPr>
        <w:t xml:space="preserve">Esimerkki 1.4339</w:t>
      </w:r>
    </w:p>
    <w:p>
      <w:r>
        <w:t xml:space="preserve">[[-77, 90, -15, 43, 39, -60], [55, -25, -20, -65, 42, -61], [-45, 80], [-7, 71, 35, 93, 56, -25, 22, 80, 64], [-70, -21, -66, 1, -5, 65, -97, -12, -30]]</w:t>
      </w:r>
    </w:p>
    <w:p>
      <w:r>
        <w:rPr>
          <w:b/>
        </w:rPr>
        <w:t xml:space="preserve">Tulos</w:t>
      </w:r>
    </w:p>
    <w:p>
      <w:r>
        <w:t xml:space="preserve">[-144, 195, -66, 72, 132, -81, -75, 68, 34]</w:t>
      </w:r>
    </w:p>
    <w:p>
      <w:r>
        <w:rPr>
          <w:b/>
        </w:rPr>
        <w:t xml:space="preserve">Esimerkki 1.4340</w:t>
      </w:r>
    </w:p>
    <w:p>
      <w:r>
        <w:t xml:space="preserve">[[6, 99, -80, 81], [39, -15, -58, 25, -24, -31, -16], [85, 53, -94, -36, 4, 47, 75, 13, 85], [100, 96, 2, 60, 39, 46, -80]]</w:t>
      </w:r>
    </w:p>
    <w:p>
      <w:r>
        <w:rPr>
          <w:b/>
        </w:rPr>
        <w:t xml:space="preserve">Tulos</w:t>
      </w:r>
    </w:p>
    <w:p>
      <w:r>
        <w:t xml:space="preserve">[230, 233, -230, 130, 19, 62, -21, 13, 85]</w:t>
      </w:r>
    </w:p>
    <w:p>
      <w:r>
        <w:rPr>
          <w:b/>
        </w:rPr>
        <w:t xml:space="preserve">Esimerkki 1.4341</w:t>
      </w:r>
    </w:p>
    <w:p>
      <w:r>
        <w:t xml:space="preserve">[[20, 23], [22, -88]]</w:t>
      </w:r>
    </w:p>
    <w:p>
      <w:r>
        <w:rPr>
          <w:b/>
        </w:rPr>
        <w:t xml:space="preserve">Tulos</w:t>
      </w:r>
    </w:p>
    <w:p>
      <w:r>
        <w:t xml:space="preserve">[42, -65]</w:t>
      </w:r>
    </w:p>
    <w:p>
      <w:r>
        <w:rPr>
          <w:b/>
        </w:rPr>
        <w:t xml:space="preserve">Esimerkki 1.4342</w:t>
      </w:r>
    </w:p>
    <w:p>
      <w:r>
        <w:t xml:space="preserve">[[64, -98, 76, 49, 62, -30, 9, 89], [34, -25, 80, 77, -41], [-47, 70, -68, -9, -5], [45, -14, -15], [46, 87, 23, -55, -38, 44, -11], [17, -89, -26, 59, -43], [5, -96, -74, 56]]</w:t>
      </w:r>
    </w:p>
    <w:p>
      <w:r>
        <w:rPr>
          <w:b/>
        </w:rPr>
        <w:t xml:space="preserve">Tulos</w:t>
      </w:r>
    </w:p>
    <w:p>
      <w:r>
        <w:t xml:space="preserve">[164, -165, -4, 177, -65, 14, -2, 89]</w:t>
      </w:r>
    </w:p>
    <w:p>
      <w:r>
        <w:rPr>
          <w:b/>
        </w:rPr>
        <w:t xml:space="preserve">Esimerkki 1.4343</w:t>
      </w:r>
    </w:p>
    <w:p>
      <w:r>
        <w:t xml:space="preserve">[[-30, -46], [-100, 19, 9, -79, 85, 11, -14, 44], [-82, -24, -46, -45, 30, -66], [-76, -93, -73, -60, 6, -27], [60, -9, 21]]</w:t>
      </w:r>
    </w:p>
    <w:p>
      <w:r>
        <w:rPr>
          <w:b/>
        </w:rPr>
        <w:t xml:space="preserve">Tulos</w:t>
      </w:r>
    </w:p>
    <w:p>
      <w:r>
        <w:t xml:space="preserve">[-228, -153, -89, -184, 121, -82, -14, 44]</w:t>
      </w:r>
    </w:p>
    <w:p>
      <w:r>
        <w:rPr>
          <w:b/>
        </w:rPr>
        <w:t xml:space="preserve">Esimerkki 1.4344</w:t>
      </w:r>
    </w:p>
    <w:p>
      <w:r>
        <w:t xml:space="preserve">[[54, 65, -23, 75, -91, -75, -35], [27, 8, -66, -9, -77, -26, 98, -8, -92], [-28, 75, 12, 23, -34, 53], [-10, -74, -70, -100], [-53, -20, 57, -83, 45, 99, -78, 76], [-45, -27, 40, -50, 35, -9], [-84, -79, 22, 23, 93, 88, 34, -76]]</w:t>
      </w:r>
    </w:p>
    <w:p>
      <w:r>
        <w:rPr>
          <w:b/>
        </w:rPr>
        <w:t xml:space="preserve">Tulos</w:t>
      </w:r>
    </w:p>
    <w:p>
      <w:r>
        <w:t xml:space="preserve">[-139, -52, -28, -121, -29, 42, 73, 102, -168]</w:t>
      </w:r>
    </w:p>
    <w:p>
      <w:r>
        <w:rPr>
          <w:b/>
        </w:rPr>
        <w:t xml:space="preserve">Esimerkki 1.4345</w:t>
      </w:r>
    </w:p>
    <w:p>
      <w:r>
        <w:t xml:space="preserve">[[87, 15, -8, -49, 47, -39, -79, 76], [2, 23, 58, -9, -10, 10, 52, 60], [12, 45, 3]]</w:t>
      </w:r>
    </w:p>
    <w:p>
      <w:r>
        <w:rPr>
          <w:b/>
        </w:rPr>
        <w:t xml:space="preserve">Tulos</w:t>
      </w:r>
    </w:p>
    <w:p>
      <w:r>
        <w:t xml:space="preserve">[101, 83, 53, -58, 37, -29, -27, 136]</w:t>
      </w:r>
    </w:p>
    <w:p>
      <w:r>
        <w:rPr>
          <w:b/>
        </w:rPr>
        <w:t xml:space="preserve">Esimerkki 1.4346</w:t>
      </w:r>
    </w:p>
    <w:p>
      <w:r>
        <w:t xml:space="preserve">[[-15, 10, 48, -47, 31, 17, -87], [31, -73, 36, -77], [33, 89, -64, -62, 62, -80, -41], [-83, -78, -60, -18, -26], [49, -85, 62, -42, -90]]</w:t>
      </w:r>
    </w:p>
    <w:p>
      <w:r>
        <w:rPr>
          <w:b/>
        </w:rPr>
        <w:t xml:space="preserve">Tulos</w:t>
      </w:r>
    </w:p>
    <w:p>
      <w:r>
        <w:t xml:space="preserve">[15, -137, 22, -246, -23, -63, -128]</w:t>
      </w:r>
    </w:p>
    <w:p>
      <w:r>
        <w:rPr>
          <w:b/>
        </w:rPr>
        <w:t xml:space="preserve">Esimerkki 1.4347</w:t>
      </w:r>
    </w:p>
    <w:p>
      <w:r>
        <w:t xml:space="preserve">[[-91, 19, -70, -12, -10], [-35, -99, 22, 34, 99], [-15, 54, 65], [-67, -57, 78], [26, 44, -12, 58, 14, 6, -53], [-10, -38, 78, -30, 95]]</w:t>
      </w:r>
    </w:p>
    <w:p>
      <w:r>
        <w:rPr>
          <w:b/>
        </w:rPr>
        <w:t xml:space="preserve">Tulos</w:t>
      </w:r>
    </w:p>
    <w:p>
      <w:r>
        <w:t xml:space="preserve">[-192, -77, 161, 50, 198, 6, -53]</w:t>
      </w:r>
    </w:p>
    <w:p>
      <w:r>
        <w:rPr>
          <w:b/>
        </w:rPr>
        <w:t xml:space="preserve">Esimerkki 1.4348</w:t>
      </w:r>
    </w:p>
    <w:p>
      <w:r>
        <w:t xml:space="preserve">[[-45, -85, 98], [60, -93, -32, 75, 59, 48, -27, 11, -10], [7, -29, 13, 65, -32, 78], [-84, -82, 55, -14, 51, -87, -56, 68, 85], [-71, 62, -78, -63, 56, -83, 66], [65, 82, -99, -14, -64, 12, -6]]</w:t>
      </w:r>
    </w:p>
    <w:p>
      <w:r>
        <w:rPr>
          <w:b/>
        </w:rPr>
        <w:t xml:space="preserve">Tulos</w:t>
      </w:r>
    </w:p>
    <w:p>
      <w:r>
        <w:t xml:space="preserve">[-68, -145, -43, 49, 70, -32, -23, 79, 75]</w:t>
      </w:r>
    </w:p>
    <w:p>
      <w:r>
        <w:rPr>
          <w:b/>
        </w:rPr>
        <w:t xml:space="preserve">Esimerkki 1.4349</w:t>
      </w:r>
    </w:p>
    <w:p>
      <w:r>
        <w:t xml:space="preserve">[[41, 28, 1, 29], [-87, -97, 64], [46, 37, -13, -65, -38, -63, -69, -82]]</w:t>
      </w:r>
    </w:p>
    <w:p>
      <w:r>
        <w:rPr>
          <w:b/>
        </w:rPr>
        <w:t xml:space="preserve">Tulos</w:t>
      </w:r>
    </w:p>
    <w:p>
      <w:r>
        <w:t xml:space="preserve">[0, -32, 52, -36, -38, -63, -69, -82]</w:t>
      </w:r>
    </w:p>
    <w:p>
      <w:r>
        <w:rPr>
          <w:b/>
        </w:rPr>
        <w:t xml:space="preserve">Esimerkki 1.4350</w:t>
      </w:r>
    </w:p>
    <w:p>
      <w:r>
        <w:t xml:space="preserve">[[65, 94, -49, -82, -85, -42, 71, 75], [38, -18, 51]]</w:t>
      </w:r>
    </w:p>
    <w:p>
      <w:r>
        <w:rPr>
          <w:b/>
        </w:rPr>
        <w:t xml:space="preserve">Tulos</w:t>
      </w:r>
    </w:p>
    <w:p>
      <w:r>
        <w:t xml:space="preserve">[103, 76, 2, -82, -85, -42, 71, 75]</w:t>
      </w:r>
    </w:p>
    <w:p>
      <w:r>
        <w:rPr>
          <w:b/>
        </w:rPr>
        <w:t xml:space="preserve">Esimerkki 1.4351</w:t>
      </w:r>
    </w:p>
    <w:p>
      <w:r>
        <w:t xml:space="preserve">[[16, 69, -27, 99, 19], [16, 29, 88, -50, 97], [-91, 64, 61, 8, -98]]</w:t>
      </w:r>
    </w:p>
    <w:p>
      <w:r>
        <w:rPr>
          <w:b/>
        </w:rPr>
        <w:t xml:space="preserve">Tulos</w:t>
      </w:r>
    </w:p>
    <w:p>
      <w:r>
        <w:t xml:space="preserve">[-59, 162, 122, 57, 18]</w:t>
      </w:r>
    </w:p>
    <w:p>
      <w:r>
        <w:rPr>
          <w:b/>
        </w:rPr>
        <w:t xml:space="preserve">Esimerkki 1.4352</w:t>
      </w:r>
    </w:p>
    <w:p>
      <w:r>
        <w:t xml:space="preserve">[[-92, -70, -92, 85, 77], [-35, -88, -18, -75], [82, 40, 11, 60, -75, -55, -93], [-13, -14, 28, -73, -99, -15, 62, -45], [-45, 82, 84, 16, 49, 87, -17], [-9, -46, 46, -18, -31, -88, 2, 68]]</w:t>
      </w:r>
    </w:p>
    <w:p>
      <w:r>
        <w:rPr>
          <w:b/>
        </w:rPr>
        <w:t xml:space="preserve">Tulos</w:t>
      </w:r>
    </w:p>
    <w:p>
      <w:r>
        <w:t xml:space="preserve">[-112, -96, 59, -5, -79, -71, -46, 23]</w:t>
      </w:r>
    </w:p>
    <w:p>
      <w:r>
        <w:rPr>
          <w:b/>
        </w:rPr>
        <w:t xml:space="preserve">Esimerkki 1.4353</w:t>
      </w:r>
    </w:p>
    <w:p>
      <w:r>
        <w:t xml:space="preserve">[[-53, 93, -7, 64, 62, -68, 76, 34, -96], [-72, 38, -8, -52, 28, 99, -74, 75, 16], [14, -37, -2, -99, -2, -16, -84, -72, -38], [13, 64, -93, -93], [21, 44]]</w:t>
      </w:r>
    </w:p>
    <w:p>
      <w:r>
        <w:rPr>
          <w:b/>
        </w:rPr>
        <w:t xml:space="preserve">Tulos</w:t>
      </w:r>
    </w:p>
    <w:p>
      <w:r>
        <w:t xml:space="preserve">[-77, 202, -110, -180, 88, 15, -82, 37, -118]</w:t>
      </w:r>
    </w:p>
    <w:p>
      <w:r>
        <w:rPr>
          <w:b/>
        </w:rPr>
        <w:t xml:space="preserve">Esimerkki 1.4354</w:t>
      </w:r>
    </w:p>
    <w:p>
      <w:r>
        <w:t xml:space="preserve">[[96, 49, -46, 60, 53, -3, -76, -61], [-22, -91, 90, 72, 21, -75, -11, -29, -78]]</w:t>
      </w:r>
    </w:p>
    <w:p>
      <w:r>
        <w:rPr>
          <w:b/>
        </w:rPr>
        <w:t xml:space="preserve">Tulos</w:t>
      </w:r>
    </w:p>
    <w:p>
      <w:r>
        <w:t xml:space="preserve">[74, -42, 44, 132, 74, -78, -87, -90, -78]</w:t>
      </w:r>
    </w:p>
    <w:p>
      <w:r>
        <w:rPr>
          <w:b/>
        </w:rPr>
        <w:t xml:space="preserve">Esimerkki 1.4355</w:t>
      </w:r>
    </w:p>
    <w:p>
      <w:r>
        <w:t xml:space="preserve">[[-7, -9, 17, -8, 27, -15, 50], [-97, 48, 55, -34, -27, 64]]</w:t>
      </w:r>
    </w:p>
    <w:p>
      <w:r>
        <w:rPr>
          <w:b/>
        </w:rPr>
        <w:t xml:space="preserve">Tulos</w:t>
      </w:r>
    </w:p>
    <w:p>
      <w:r>
        <w:t xml:space="preserve">[-104, 39, 72, -42, 0, 49, 50]</w:t>
      </w:r>
    </w:p>
    <w:p>
      <w:r>
        <w:rPr>
          <w:b/>
        </w:rPr>
        <w:t xml:space="preserve">Esimerkki 1.4356</w:t>
      </w:r>
    </w:p>
    <w:p>
      <w:r>
        <w:t xml:space="preserve">[[-73, -79, -33, -23, 75, -91], [-99, -57, 30, -45, 37, 69, -67], [-60, -33, -41, -45, -55, 60], [81, 90, 24, -99, 22, 98, -73, 28], [-62, -34, 4]]</w:t>
      </w:r>
    </w:p>
    <w:p>
      <w:r>
        <w:rPr>
          <w:b/>
        </w:rPr>
        <w:t xml:space="preserve">Tulos</w:t>
      </w:r>
    </w:p>
    <w:p>
      <w:r>
        <w:t xml:space="preserve">[-213, -113, -16, -212, 79, 136, -140, 28]</w:t>
      </w:r>
    </w:p>
    <w:p>
      <w:r>
        <w:rPr>
          <w:b/>
        </w:rPr>
        <w:t xml:space="preserve">Esimerkki 1.4357</w:t>
      </w:r>
    </w:p>
    <w:p>
      <w:r>
        <w:t xml:space="preserve">[[82, -48, 98, 47, 32, 33, 38, 36], [-44, -35, 99, 1, -86, -65, -60], [42, 26]]</w:t>
      </w:r>
    </w:p>
    <w:p>
      <w:r>
        <w:rPr>
          <w:b/>
        </w:rPr>
        <w:t xml:space="preserve">Tulos</w:t>
      </w:r>
    </w:p>
    <w:p>
      <w:r>
        <w:t xml:space="preserve">[80, -57, 197, 48, -54, -32, -22, 36]</w:t>
      </w:r>
    </w:p>
    <w:p>
      <w:r>
        <w:rPr>
          <w:b/>
        </w:rPr>
        <w:t xml:space="preserve">Esimerkki 1.4358</w:t>
      </w:r>
    </w:p>
    <w:p>
      <w:r>
        <w:t xml:space="preserve">[[61, 28, 45, -75, 43, -86, 52, -1, -77], [96, 25, 37, 64], [13, 2, -62, -98, 60]]</w:t>
      </w:r>
    </w:p>
    <w:p>
      <w:r>
        <w:rPr>
          <w:b/>
        </w:rPr>
        <w:t xml:space="preserve">Tulos</w:t>
      </w:r>
    </w:p>
    <w:p>
      <w:r>
        <w:t xml:space="preserve">[170, 55, 20, -109, 103, -86, 52, -1, -77]</w:t>
      </w:r>
    </w:p>
    <w:p>
      <w:r>
        <w:rPr>
          <w:b/>
        </w:rPr>
        <w:t xml:space="preserve">Esimerkki 1.4359</w:t>
      </w:r>
    </w:p>
    <w:p>
      <w:r>
        <w:t xml:space="preserve">[[-63, -63, 9, -92, -39, 40, -66, -87, -44], [41, 23, 24, 91, -37, -91, 72, 15], [-75, 47, -22, 100, 89, 61, -40, 93], [60, -52, -58, -38, -84, 85, -85], [8, 78, 3, -6, 28, -86, 65], [-37, -100, -40], [-4, -21]]</w:t>
      </w:r>
    </w:p>
    <w:p>
      <w:r>
        <w:rPr>
          <w:b/>
        </w:rPr>
        <w:t xml:space="preserve">Tulos</w:t>
      </w:r>
    </w:p>
    <w:p>
      <w:r>
        <w:t xml:space="preserve">[-70, -88, -84, 55, -43, 9, -54, 21, -44]</w:t>
      </w:r>
    </w:p>
    <w:p>
      <w:r>
        <w:rPr>
          <w:b/>
        </w:rPr>
        <w:t xml:space="preserve">Esimerkki 1.4360</w:t>
      </w:r>
    </w:p>
    <w:p>
      <w:r>
        <w:t xml:space="preserve">[[54, -59, -81, 69, -3, -27, -39, -32, 88], [48, -46, 72], [2, 72, -93, -21], [76, -31, -60, 54]]</w:t>
      </w:r>
    </w:p>
    <w:p>
      <w:r>
        <w:rPr>
          <w:b/>
        </w:rPr>
        <w:t xml:space="preserve">Tulos</w:t>
      </w:r>
    </w:p>
    <w:p>
      <w:r>
        <w:t xml:space="preserve">[180, -64, -162, 102, -3, -27, -39, -32, 88]</w:t>
      </w:r>
    </w:p>
    <w:p>
      <w:r>
        <w:rPr>
          <w:b/>
        </w:rPr>
        <w:t xml:space="preserve">Esimerkki 1.4361</w:t>
      </w:r>
    </w:p>
    <w:p>
      <w:r>
        <w:t xml:space="preserve">[[57, -47], [-35, 42, 30, 26, -97, -39], [-18, 87, 93, -64, -61, -97, -98, 40, -84], [-84, -57, 77, 52, -44]]</w:t>
      </w:r>
    </w:p>
    <w:p>
      <w:r>
        <w:rPr>
          <w:b/>
        </w:rPr>
        <w:t xml:space="preserve">Tulos</w:t>
      </w:r>
    </w:p>
    <w:p>
      <w:r>
        <w:t xml:space="preserve">[-80, 25, 200, 14, -202, -136, -98, 40, -84]</w:t>
      </w:r>
    </w:p>
    <w:p>
      <w:r>
        <w:rPr>
          <w:b/>
        </w:rPr>
        <w:t xml:space="preserve">Esimerkki 1.4362</w:t>
      </w:r>
    </w:p>
    <w:p>
      <w:r>
        <w:t xml:space="preserve">[[-87, -45, 11, 3, 11, -5, -77, 70, -8], [33, 38, -52, 42, 40, 65, -39], [46, -5, 41, 98, 60, -38, -30, -60], [63, 5, 27, 80, 40, 6]]</w:t>
      </w:r>
    </w:p>
    <w:p>
      <w:r>
        <w:rPr>
          <w:b/>
        </w:rPr>
        <w:t xml:space="preserve">Tulos</w:t>
      </w:r>
    </w:p>
    <w:p>
      <w:r>
        <w:t xml:space="preserve">[55, -7, 27, 223, 151, 28, -146, 10, -8]</w:t>
      </w:r>
    </w:p>
    <w:p>
      <w:r>
        <w:rPr>
          <w:b/>
        </w:rPr>
        <w:t xml:space="preserve">Esimerkki 1.4363</w:t>
      </w:r>
    </w:p>
    <w:p>
      <w:r>
        <w:t xml:space="preserve">[[74, 52, -18, 29, 30, -59, -14], [-13, 27, -70, -52, 27, 72], [4, 92, 27, -80, -26], [42, 50, 41, 20, 58, 27, -87, -20, 21]]</w:t>
      </w:r>
    </w:p>
    <w:p>
      <w:r>
        <w:rPr>
          <w:b/>
        </w:rPr>
        <w:t xml:space="preserve">Tulos</w:t>
      </w:r>
    </w:p>
    <w:p>
      <w:r>
        <w:t xml:space="preserve">[107, 221, -20, -83, 89, 40, -101, -20, 21]</w:t>
      </w:r>
    </w:p>
    <w:p>
      <w:r>
        <w:rPr>
          <w:b/>
        </w:rPr>
        <w:t xml:space="preserve">Esimerkki 1.4364</w:t>
      </w:r>
    </w:p>
    <w:p>
      <w:r>
        <w:t xml:space="preserve">[[-69, -68, -20, -77, 17], [-6, -42, 22, 1], [59, 17, 1, -62], [93, 46, 99, 22, -39, 62], [-12, -59, -36, -27, -16, 53, -78, 90], [89, -18, 63, -60, -96]]</w:t>
      </w:r>
    </w:p>
    <w:p>
      <w:r>
        <w:rPr>
          <w:b/>
        </w:rPr>
        <w:t xml:space="preserve">Tulos</w:t>
      </w:r>
    </w:p>
    <w:p>
      <w:r>
        <w:t xml:space="preserve">[154, -124, 129, -203, -134, 115, -78, 90]</w:t>
      </w:r>
    </w:p>
    <w:p>
      <w:r>
        <w:rPr>
          <w:b/>
        </w:rPr>
        <w:t xml:space="preserve">Esimerkki 1.4365</w:t>
      </w:r>
    </w:p>
    <w:p>
      <w:r>
        <w:t xml:space="preserve">[[13, 20, 70, 92, -92, 13, 42, -64], [19, 28, 91, -30], [-66, -95, -22, -29, 64, -89]]</w:t>
      </w:r>
    </w:p>
    <w:p>
      <w:r>
        <w:rPr>
          <w:b/>
        </w:rPr>
        <w:t xml:space="preserve">Tulos</w:t>
      </w:r>
    </w:p>
    <w:p>
      <w:r>
        <w:t xml:space="preserve">[-34, -47, 139, 33, -28, -76, 42, -64]</w:t>
      </w:r>
    </w:p>
    <w:p>
      <w:r>
        <w:rPr>
          <w:b/>
        </w:rPr>
        <w:t xml:space="preserve">Esimerkki 1.4366</w:t>
      </w:r>
    </w:p>
    <w:p>
      <w:r>
        <w:t xml:space="preserve">[[56, 1], [-85, 59, -25, -31, -84, 88, -16, -33]]</w:t>
      </w:r>
    </w:p>
    <w:p>
      <w:r>
        <w:rPr>
          <w:b/>
        </w:rPr>
        <w:t xml:space="preserve">Tulos</w:t>
      </w:r>
    </w:p>
    <w:p>
      <w:r>
        <w:t xml:space="preserve">[-29, 60, -25, -31, -84, 88, -16, -33]</w:t>
      </w:r>
    </w:p>
    <w:p>
      <w:r>
        <w:rPr>
          <w:b/>
        </w:rPr>
        <w:t xml:space="preserve">Esimerkki 1.4367</w:t>
      </w:r>
    </w:p>
    <w:p>
      <w:r>
        <w:t xml:space="preserve">[[-49, 67, 78, -17, 79, 15], [-91, -85, 82, -11, 34, -58], [-72, 12, -58, -74, 38], [-54, 33, -88, -22, 37], [-76, 1, -19, -20, 58, -26]]</w:t>
      </w:r>
    </w:p>
    <w:p>
      <w:r>
        <w:rPr>
          <w:b/>
        </w:rPr>
        <w:t xml:space="preserve">Tulos</w:t>
      </w:r>
    </w:p>
    <w:p>
      <w:r>
        <w:t xml:space="preserve">[-342, 28, -5, -144, 246, -69]</w:t>
      </w:r>
    </w:p>
    <w:p>
      <w:r>
        <w:rPr>
          <w:b/>
        </w:rPr>
        <w:t xml:space="preserve">Esimerkki 1.4368</w:t>
      </w:r>
    </w:p>
    <w:p>
      <w:r>
        <w:t xml:space="preserve">[[73, 28, 10, 84, -61], [61, -61, 27, 89, 9, -91, -48], [1, -61, 24, 76, -90, 78, -87, 22]]</w:t>
      </w:r>
    </w:p>
    <w:p>
      <w:r>
        <w:rPr>
          <w:b/>
        </w:rPr>
        <w:t xml:space="preserve">Tulos</w:t>
      </w:r>
    </w:p>
    <w:p>
      <w:r>
        <w:t xml:space="preserve">[135, -94, 61, 249, -142, -13, -135, 22]</w:t>
      </w:r>
    </w:p>
    <w:p>
      <w:r>
        <w:rPr>
          <w:b/>
        </w:rPr>
        <w:t xml:space="preserve">Esimerkki 1.4369</w:t>
      </w:r>
    </w:p>
    <w:p>
      <w:r>
        <w:t xml:space="preserve">[[-45, 44, -59, 82, 63, -26, -41], [-59, 84, 83, 51, -40, -18, -82, -37, -19]]</w:t>
      </w:r>
    </w:p>
    <w:p>
      <w:r>
        <w:rPr>
          <w:b/>
        </w:rPr>
        <w:t xml:space="preserve">Tulos</w:t>
      </w:r>
    </w:p>
    <w:p>
      <w:r>
        <w:t xml:space="preserve">[-104, 128, 24, 133, 23, -44, -123, -37, -19]</w:t>
      </w:r>
    </w:p>
    <w:p>
      <w:r>
        <w:rPr>
          <w:b/>
        </w:rPr>
        <w:t xml:space="preserve">Esimerkki 1.4370</w:t>
      </w:r>
    </w:p>
    <w:p>
      <w:r>
        <w:t xml:space="preserve">[[76, 2, 44, -10, -55, 90, -6], [11, -67, 75, 4]]</w:t>
      </w:r>
    </w:p>
    <w:p>
      <w:r>
        <w:rPr>
          <w:b/>
        </w:rPr>
        <w:t xml:space="preserve">Tulos</w:t>
      </w:r>
    </w:p>
    <w:p>
      <w:r>
        <w:t xml:space="preserve">[87, -65, 119, -6, -55, 90, -6]</w:t>
      </w:r>
    </w:p>
    <w:p>
      <w:r>
        <w:rPr>
          <w:b/>
        </w:rPr>
        <w:t xml:space="preserve">Esimerkki 1.4371</w:t>
      </w:r>
    </w:p>
    <w:p>
      <w:r>
        <w:t xml:space="preserve">[[94, -68, -2, 69, -8, 77, -95, -27, 62], [48, -98, 46, -67, -46], [-86, 95, -8, 59, 34, 93, -63], [2, 79, 3, 34, -74, -80, -29, 41]]</w:t>
      </w:r>
    </w:p>
    <w:p>
      <w:r>
        <w:rPr>
          <w:b/>
        </w:rPr>
        <w:t xml:space="preserve">Tulos</w:t>
      </w:r>
    </w:p>
    <w:p>
      <w:r>
        <w:t xml:space="preserve">[58, 8, 39, 95, -94, 90, -187, 14, 62]</w:t>
      </w:r>
    </w:p>
    <w:p>
      <w:r>
        <w:rPr>
          <w:b/>
        </w:rPr>
        <w:t xml:space="preserve">Esimerkki 1.4372</w:t>
      </w:r>
    </w:p>
    <w:p>
      <w:r>
        <w:t xml:space="preserve">[[-97, 1, 57, 100, 38], [21, 24, 17], [42, -40], [-39, -99, -26, -69, 61], [7, 66, -37, 100, 94, 29, 24, -59], [-42, 9, -94, 48]]</w:t>
      </w:r>
    </w:p>
    <w:p>
      <w:r>
        <w:rPr>
          <w:b/>
        </w:rPr>
        <w:t xml:space="preserve">Tulos</w:t>
      </w:r>
    </w:p>
    <w:p>
      <w:r>
        <w:t xml:space="preserve">[-108, -39, -83, 179, 193, 29, 24, -59]</w:t>
      </w:r>
    </w:p>
    <w:p>
      <w:r>
        <w:rPr>
          <w:b/>
        </w:rPr>
        <w:t xml:space="preserve">Esimerkki 1.4373</w:t>
      </w:r>
    </w:p>
    <w:p>
      <w:r>
        <w:t xml:space="preserve">[[-100, 91], [52, 41, 95, 30, -89, 92, -63], [77, 37, 28, 83, 51, 73, 7, -66, 80], [20, -69, -11], [-16, 64, 44, 12, 2, -7, -30, 13], [32, -17, 70, -98, 55, 19, -16, 15, 51]]</w:t>
      </w:r>
    </w:p>
    <w:p>
      <w:r>
        <w:rPr>
          <w:b/>
        </w:rPr>
        <w:t xml:space="preserve">Tulos</w:t>
      </w:r>
    </w:p>
    <w:p>
      <w:r>
        <w:t xml:space="preserve">[65, 147, 226, 27, 19, 177, -102, -38, 131]</w:t>
      </w:r>
    </w:p>
    <w:p>
      <w:r>
        <w:rPr>
          <w:b/>
        </w:rPr>
        <w:t xml:space="preserve">Esimerkki 1.4374</w:t>
      </w:r>
    </w:p>
    <w:p>
      <w:r>
        <w:t xml:space="preserve">[[42, 22, 73, -62, -61, 29, -44], [62, -84, -48, 96, 46], [-8, 92], [59, 85, 23, 32, -89, -86, 2, 69], [-3, -78, -93], [-43, 65, 20, -4]]</w:t>
      </w:r>
    </w:p>
    <w:p>
      <w:r>
        <w:rPr>
          <w:b/>
        </w:rPr>
        <w:t xml:space="preserve">Tulos</w:t>
      </w:r>
    </w:p>
    <w:p>
      <w:r>
        <w:t xml:space="preserve">[109, 102, -25, 62, -104, -57, -42, 69]</w:t>
      </w:r>
    </w:p>
    <w:p>
      <w:r>
        <w:rPr>
          <w:b/>
        </w:rPr>
        <w:t xml:space="preserve">Esimerkki 1.4375</w:t>
      </w:r>
    </w:p>
    <w:p>
      <w:r>
        <w:t xml:space="preserve">[[57, -12, 9, -12], [88, 86], [-51, -57, 15, -43, 52, 56, 29, -55], [29, -9, 93, -17], [37, -29], [-40, 90, 67, -68, 37]]</w:t>
      </w:r>
    </w:p>
    <w:p>
      <w:r>
        <w:rPr>
          <w:b/>
        </w:rPr>
        <w:t xml:space="preserve">Tulos</w:t>
      </w:r>
    </w:p>
    <w:p>
      <w:r>
        <w:t xml:space="preserve">[120, 69, 184, -140, 89, 56, 29, -55]</w:t>
      </w:r>
    </w:p>
    <w:p>
      <w:r>
        <w:rPr>
          <w:b/>
        </w:rPr>
        <w:t xml:space="preserve">Esimerkki 1.4376</w:t>
      </w:r>
    </w:p>
    <w:p>
      <w:r>
        <w:t xml:space="preserve">[[-38, -97, 88, -61, -18, 46, -67, -10], [-10, 21, 51, -44, 98, 43, -23]]</w:t>
      </w:r>
    </w:p>
    <w:p>
      <w:r>
        <w:rPr>
          <w:b/>
        </w:rPr>
        <w:t xml:space="preserve">Tulos</w:t>
      </w:r>
    </w:p>
    <w:p>
      <w:r>
        <w:t xml:space="preserve">[-48, -76, 139, -105, 80, 89, -90, -10]</w:t>
      </w:r>
    </w:p>
    <w:p>
      <w:r>
        <w:rPr>
          <w:b/>
        </w:rPr>
        <w:t xml:space="preserve">Esimerkki 1.4377</w:t>
      </w:r>
    </w:p>
    <w:p>
      <w:r>
        <w:t xml:space="preserve">[[2, 37, 3, 81, 32], [31, 86]]</w:t>
      </w:r>
    </w:p>
    <w:p>
      <w:r>
        <w:rPr>
          <w:b/>
        </w:rPr>
        <w:t xml:space="preserve">Tulos</w:t>
      </w:r>
    </w:p>
    <w:p>
      <w:r>
        <w:t xml:space="preserve">[33, 123, 3, 81, 32]</w:t>
      </w:r>
    </w:p>
    <w:p>
      <w:r>
        <w:rPr>
          <w:b/>
        </w:rPr>
        <w:t xml:space="preserve">Esimerkki 1.4378</w:t>
      </w:r>
    </w:p>
    <w:p>
      <w:r>
        <w:t xml:space="preserve">[[-91, -33, 61, -97, 42, -34, -68], [14, -67, 47, -16, -86, -9, -80], [-18, 64, -9, -100, -18], [-89, 75, -44, 47, -42, -77, -59, 78, 82], [63, 6, -15]]</w:t>
      </w:r>
    </w:p>
    <w:p>
      <w:r>
        <w:rPr>
          <w:b/>
        </w:rPr>
        <w:t xml:space="preserve">Tulos</w:t>
      </w:r>
    </w:p>
    <w:p>
      <w:r>
        <w:t xml:space="preserve">[-121, 45, 40, -166, -104, -120, -139, 10, 82]</w:t>
      </w:r>
    </w:p>
    <w:p>
      <w:r>
        <w:rPr>
          <w:b/>
        </w:rPr>
        <w:t xml:space="preserve">Esimerkki 1.4379</w:t>
      </w:r>
    </w:p>
    <w:p>
      <w:r>
        <w:t xml:space="preserve">[[74, -67, 77, 23], [63, 66, 84, 2, 17, -93, 65, -100], [-91, 42, 47, -12, 10, 91, -37, 78, -37], [16, -37, 19, 47, 43, -81, -24]]</w:t>
      </w:r>
    </w:p>
    <w:p>
      <w:r>
        <w:rPr>
          <w:b/>
        </w:rPr>
        <w:t xml:space="preserve">Tulos</w:t>
      </w:r>
    </w:p>
    <w:p>
      <w:r>
        <w:t xml:space="preserve">[62, 4, 227, 60, 70, -83, 4, -22, -37]</w:t>
      </w:r>
    </w:p>
    <w:p>
      <w:r>
        <w:rPr>
          <w:b/>
        </w:rPr>
        <w:t xml:space="preserve">Esimerkki 1.4380</w:t>
      </w:r>
    </w:p>
    <w:p>
      <w:r>
        <w:t xml:space="preserve">[[5, -3, -96], [-30, 15, 85, 98, -43]]</w:t>
      </w:r>
    </w:p>
    <w:p>
      <w:r>
        <w:rPr>
          <w:b/>
        </w:rPr>
        <w:t xml:space="preserve">Tulos</w:t>
      </w:r>
    </w:p>
    <w:p>
      <w:r>
        <w:t xml:space="preserve">[-25, 12, -11, 98, -43]</w:t>
      </w:r>
    </w:p>
    <w:p>
      <w:r>
        <w:rPr>
          <w:b/>
        </w:rPr>
        <w:t xml:space="preserve">Esimerkki 1.4381</w:t>
      </w:r>
    </w:p>
    <w:p>
      <w:r>
        <w:t xml:space="preserve">[[86, 5, 42, 10, -35, 10, 93, 8], [-90, -10, -47], [33, -71, -8, -50, 20, 96, -99, 5], [-22, -44, 29, -36, -43, -83, -50], [-78, 96, -24, 7, 29, -83], [-81, 23, -7, 2, -38, -40, -72, -52]]</w:t>
      </w:r>
    </w:p>
    <w:p>
      <w:r>
        <w:rPr>
          <w:b/>
        </w:rPr>
        <w:t xml:space="preserve">Tulos</w:t>
      </w:r>
    </w:p>
    <w:p>
      <w:r>
        <w:t xml:space="preserve">[-152, -1, -15, -67, -67, -100, -128, -39]</w:t>
      </w:r>
    </w:p>
    <w:p>
      <w:r>
        <w:rPr>
          <w:b/>
        </w:rPr>
        <w:t xml:space="preserve">Esimerkki 1.4382</w:t>
      </w:r>
    </w:p>
    <w:p>
      <w:r>
        <w:t xml:space="preserve">[[14, 77], [-94, -75, -70, -52, 61, 75, 90], [75, 45, 36, 96, 57, 70, 91], [-26, 12, -94, -45, 72, 6, -48, -77], [77, 22, 98, 14, 61, -38, -35, 73]]</w:t>
      </w:r>
    </w:p>
    <w:p>
      <w:r>
        <w:rPr>
          <w:b/>
        </w:rPr>
        <w:t xml:space="preserve">Tulos</w:t>
      </w:r>
    </w:p>
    <w:p>
      <w:r>
        <w:t xml:space="preserve">[46, 81, -30, 13, 251, 113, 98, -4]</w:t>
      </w:r>
    </w:p>
    <w:p>
      <w:r>
        <w:rPr>
          <w:b/>
        </w:rPr>
        <w:t xml:space="preserve">Esimerkki 1.4383</w:t>
      </w:r>
    </w:p>
    <w:p>
      <w:r>
        <w:t xml:space="preserve">[[60, 25, -4, -80, 41], [-16, 80, 63, -24, -12, 93], [44, 37, 55], [-79, 15, -87, 17, -82, -76, 60]]</w:t>
      </w:r>
    </w:p>
    <w:p>
      <w:r>
        <w:rPr>
          <w:b/>
        </w:rPr>
        <w:t xml:space="preserve">Tulos</w:t>
      </w:r>
    </w:p>
    <w:p>
      <w:r>
        <w:t xml:space="preserve">[9, 157, 27, -87, -53, 17, 60]</w:t>
      </w:r>
    </w:p>
    <w:p>
      <w:r>
        <w:rPr>
          <w:b/>
        </w:rPr>
        <w:t xml:space="preserve">Esimerkki 1.4384</w:t>
      </w:r>
    </w:p>
    <w:p>
      <w:r>
        <w:t xml:space="preserve">[[-62, 34], [-76, -93, -77, -31, 58], [-12, -66, 60, 39, 42, -69], [50, 16, -75, -88, 77, -22]]</w:t>
      </w:r>
    </w:p>
    <w:p>
      <w:r>
        <w:rPr>
          <w:b/>
        </w:rPr>
        <w:t xml:space="preserve">Tulos</w:t>
      </w:r>
    </w:p>
    <w:p>
      <w:r>
        <w:t xml:space="preserve">[-100, -16, -108, -126, 88, -33]</w:t>
      </w:r>
    </w:p>
    <w:p>
      <w:r>
        <w:rPr>
          <w:b/>
        </w:rPr>
        <w:t xml:space="preserve">Esimerkki 1.4385</w:t>
      </w:r>
    </w:p>
    <w:p>
      <w:r>
        <w:t xml:space="preserve">[[-64, -92, -60, 56, -52, -79, 13], [44, 94, 66, 4, 79], [12, 75, 36, 14, -21, -84, 47, -85], [44, 16, 9, 61, -92, 85, -59], [97, -21, -76]]</w:t>
      </w:r>
    </w:p>
    <w:p>
      <w:r>
        <w:rPr>
          <w:b/>
        </w:rPr>
        <w:t xml:space="preserve">Tulos</w:t>
      </w:r>
    </w:p>
    <w:p>
      <w:r>
        <w:t xml:space="preserve">[133, 72, -25, 135, -86, -78, 1, -85]</w:t>
      </w:r>
    </w:p>
    <w:p>
      <w:r>
        <w:rPr>
          <w:b/>
        </w:rPr>
        <w:t xml:space="preserve">Esimerkki 1.4386</w:t>
      </w:r>
    </w:p>
    <w:p>
      <w:r>
        <w:t xml:space="preserve">[[-43, 22, -21, 87, -49], [4, -75, -40, -12, -27, -37], [-96, 34, 16, 50, -47, 62, 55], [-11, -31, -73], [-39, 69, -76, 46, 49, -71, -32], [-1, -40, -93, 18, 68, -49, 72, -50], [46, -13, -51, -21, 18, 71, -13, 58, -53]]</w:t>
      </w:r>
    </w:p>
    <w:p>
      <w:r>
        <w:rPr>
          <w:b/>
        </w:rPr>
        <w:t xml:space="preserve">Tulos</w:t>
      </w:r>
    </w:p>
    <w:p>
      <w:r>
        <w:t xml:space="preserve">[-140, -34, -338, 168, 12, -24, 82, 8, -53]</w:t>
      </w:r>
    </w:p>
    <w:p>
      <w:r>
        <w:rPr>
          <w:b/>
        </w:rPr>
        <w:t xml:space="preserve">Esimerkki 1.4387</w:t>
      </w:r>
    </w:p>
    <w:p>
      <w:r>
        <w:t xml:space="preserve">[[76, 98, -37, -39, 86], [66, 32, 59, 95], [-16, 91, 24], [-47, 89, -61, -63, 53]]</w:t>
      </w:r>
    </w:p>
    <w:p>
      <w:r>
        <w:rPr>
          <w:b/>
        </w:rPr>
        <w:t xml:space="preserve">Tulos</w:t>
      </w:r>
    </w:p>
    <w:p>
      <w:r>
        <w:t xml:space="preserve">[79, 310, -15, -7, 139]</w:t>
      </w:r>
    </w:p>
    <w:p>
      <w:r>
        <w:rPr>
          <w:b/>
        </w:rPr>
        <w:t xml:space="preserve">Esimerkki 1.4388</w:t>
      </w:r>
    </w:p>
    <w:p>
      <w:r>
        <w:t xml:space="preserve">[[91, -35, 47, -94, 19, 23, -6, -12, 91], [91, 61, -10], [-5, -59, -48], [-26, -40, 47, -47, 64], [-40, -43, 76, 89, -45], [-47, -65, -4], [34, -16, 88]]</w:t>
      </w:r>
    </w:p>
    <w:p>
      <w:r>
        <w:rPr>
          <w:b/>
        </w:rPr>
        <w:t xml:space="preserve">Tulos</w:t>
      </w:r>
    </w:p>
    <w:p>
      <w:r>
        <w:t xml:space="preserve">[98, -197, 196, -52, 38, 23, -6, -12, 91]</w:t>
      </w:r>
    </w:p>
    <w:p>
      <w:r>
        <w:rPr>
          <w:b/>
        </w:rPr>
        <w:t xml:space="preserve">Esimerkki 1.4389</w:t>
      </w:r>
    </w:p>
    <w:p>
      <w:r>
        <w:t xml:space="preserve">[[-43, -59, -54], [-45, -49, -81, -70, 1, -4, -14], [-28, -15, -29], [71, -55, 44, 35, 68], [-31, -62], [-19, 79, -31, -33, 92, -52, 19], [51, -47, -55, 13]]</w:t>
      </w:r>
    </w:p>
    <w:p>
      <w:r>
        <w:rPr>
          <w:b/>
        </w:rPr>
        <w:t xml:space="preserve">Tulos</w:t>
      </w:r>
    </w:p>
    <w:p>
      <w:r>
        <w:t xml:space="preserve">[-44, -208, -206, -55, 161, -56, 5]</w:t>
      </w:r>
    </w:p>
    <w:p>
      <w:r>
        <w:rPr>
          <w:b/>
        </w:rPr>
        <w:t xml:space="preserve">Esimerkki 1.4390</w:t>
      </w:r>
    </w:p>
    <w:p>
      <w:r>
        <w:t xml:space="preserve">[[-13, 32, 22, -13, -49, -66, -16, -8], [21, 9, 100, -36, 52], [-3, 8, 45, 8], [19, 42], [45, 32, -89, 84, -11]]</w:t>
      </w:r>
    </w:p>
    <w:p>
      <w:r>
        <w:rPr>
          <w:b/>
        </w:rPr>
        <w:t xml:space="preserve">Tulos</w:t>
      </w:r>
    </w:p>
    <w:p>
      <w:r>
        <w:t xml:space="preserve">[69, 123, 78, 43, -8, -66, -16, -8]</w:t>
      </w:r>
    </w:p>
    <w:p>
      <w:r>
        <w:rPr>
          <w:b/>
        </w:rPr>
        <w:t xml:space="preserve">Esimerkki 1.4391</w:t>
      </w:r>
    </w:p>
    <w:p>
      <w:r>
        <w:t xml:space="preserve">[[-94, -30, 6, -72, 8, 52, 94, -44, -64], [78, -11, 74, -23, -10, 58, 40, 49], [-45, -99, -10, -61, 11, -12]]</w:t>
      </w:r>
    </w:p>
    <w:p>
      <w:r>
        <w:rPr>
          <w:b/>
        </w:rPr>
        <w:t xml:space="preserve">Tulos</w:t>
      </w:r>
    </w:p>
    <w:p>
      <w:r>
        <w:t xml:space="preserve">[-61, -140, 70, -156, 9, 98, 134, 5, -64]</w:t>
      </w:r>
    </w:p>
    <w:p>
      <w:r>
        <w:rPr>
          <w:b/>
        </w:rPr>
        <w:t xml:space="preserve">Esimerkki 1.4392</w:t>
      </w:r>
    </w:p>
    <w:p>
      <w:r>
        <w:t xml:space="preserve">[[-35, 7, 77, -53, -42, 65, 18, -62], [-47, -67, -27], [-90, -38, -82, -50, -71, -96]]</w:t>
      </w:r>
    </w:p>
    <w:p>
      <w:r>
        <w:rPr>
          <w:b/>
        </w:rPr>
        <w:t xml:space="preserve">Tulos</w:t>
      </w:r>
    </w:p>
    <w:p>
      <w:r>
        <w:t xml:space="preserve">[-172, -98, -32, -103, -113, -31, 18, -62]</w:t>
      </w:r>
    </w:p>
    <w:p>
      <w:r>
        <w:rPr>
          <w:b/>
        </w:rPr>
        <w:t xml:space="preserve">Esimerkki 1.4393</w:t>
      </w:r>
    </w:p>
    <w:p>
      <w:r>
        <w:t xml:space="preserve">[[-99, 4], [-73, -88, -31, -91, -87, 84], [-10, 85, -78]]</w:t>
      </w:r>
    </w:p>
    <w:p>
      <w:r>
        <w:rPr>
          <w:b/>
        </w:rPr>
        <w:t xml:space="preserve">Tulos</w:t>
      </w:r>
    </w:p>
    <w:p>
      <w:r>
        <w:t xml:space="preserve">[-182, 1, -109, -91, -87, 84]</w:t>
      </w:r>
    </w:p>
    <w:p>
      <w:r>
        <w:rPr>
          <w:b/>
        </w:rPr>
        <w:t xml:space="preserve">Esimerkki 1.4394</w:t>
      </w:r>
    </w:p>
    <w:p>
      <w:r>
        <w:t xml:space="preserve">[[78, 73, 81], [-75, -45], [96, 27, 95, -8, 39, -65, -71, 71], [-13, 85, 25, 32, 74, -80], [16, -2, 2, -35, -20], [-72, 52, -20, -30, 58, -76, -73, -24]]</w:t>
      </w:r>
    </w:p>
    <w:p>
      <w:r>
        <w:rPr>
          <w:b/>
        </w:rPr>
        <w:t xml:space="preserve">Tulos</w:t>
      </w:r>
    </w:p>
    <w:p>
      <w:r>
        <w:t xml:space="preserve">[30, 190, 183, -41, 151, -221, -144, 47]</w:t>
      </w:r>
    </w:p>
    <w:p>
      <w:r>
        <w:rPr>
          <w:b/>
        </w:rPr>
        <w:t xml:space="preserve">Esimerkki 1.4395</w:t>
      </w:r>
    </w:p>
    <w:p>
      <w:r>
        <w:t xml:space="preserve">[[-98, 51, 85, 71, 34, -64, 5, -51, 68], [45, -39]]</w:t>
      </w:r>
    </w:p>
    <w:p>
      <w:r>
        <w:rPr>
          <w:b/>
        </w:rPr>
        <w:t xml:space="preserve">Tulos</w:t>
      </w:r>
    </w:p>
    <w:p>
      <w:r>
        <w:t xml:space="preserve">[-53, 12, 85, 71, 34, -64, 5, -51, 68]</w:t>
      </w:r>
    </w:p>
    <w:p>
      <w:r>
        <w:rPr>
          <w:b/>
        </w:rPr>
        <w:t xml:space="preserve">Esimerkki 1.4396</w:t>
      </w:r>
    </w:p>
    <w:p>
      <w:r>
        <w:t xml:space="preserve">[[-10, 93, -13], [-47, 60, -37], [34, -42], [-81, -87, -7, 48, 55]]</w:t>
      </w:r>
    </w:p>
    <w:p>
      <w:r>
        <w:rPr>
          <w:b/>
        </w:rPr>
        <w:t xml:space="preserve">Tulos</w:t>
      </w:r>
    </w:p>
    <w:p>
      <w:r>
        <w:t xml:space="preserve">[-104, 24, -57, 48, 55]</w:t>
      </w:r>
    </w:p>
    <w:p>
      <w:r>
        <w:rPr>
          <w:b/>
        </w:rPr>
        <w:t xml:space="preserve">Esimerkki 1.4397</w:t>
      </w:r>
    </w:p>
    <w:p>
      <w:r>
        <w:t xml:space="preserve">[[-69, 12, 73, -74, -43, -74, 30], [-45, 90, -19, 48, 83, 26, -18, -92, 82], [82, -62, 20, -91, -58], [-55, 16, -67, -83, 96, -41, 17], [57, 93, 45]]</w:t>
      </w:r>
    </w:p>
    <w:p>
      <w:r>
        <w:rPr>
          <w:b/>
        </w:rPr>
        <w:t xml:space="preserve">Tulos</w:t>
      </w:r>
    </w:p>
    <w:p>
      <w:r>
        <w:t xml:space="preserve">[-30, 149, 52, -200, 78, -89, 29, -92, 82]</w:t>
      </w:r>
    </w:p>
    <w:p>
      <w:r>
        <w:rPr>
          <w:b/>
        </w:rPr>
        <w:t xml:space="preserve">Esimerkki 1.4398</w:t>
      </w:r>
    </w:p>
    <w:p>
      <w:r>
        <w:t xml:space="preserve">[[-96, -56, -5], [-87, -14], [29, 89, 91, 93, -28, 24], [-98, 95, 93], [-42, -3, -58, 31, -96], [5, -94, 91, 3], [51, 16, -80]]</w:t>
      </w:r>
    </w:p>
    <w:p>
      <w:r>
        <w:rPr>
          <w:b/>
        </w:rPr>
        <w:t xml:space="preserve">Tulos</w:t>
      </w:r>
    </w:p>
    <w:p>
      <w:r>
        <w:t xml:space="preserve">[-238, 33, 132, 127, -124, 24]</w:t>
      </w:r>
    </w:p>
    <w:p>
      <w:r>
        <w:rPr>
          <w:b/>
        </w:rPr>
        <w:t xml:space="preserve">Esimerkki 1.4399</w:t>
      </w:r>
    </w:p>
    <w:p>
      <w:r>
        <w:t xml:space="preserve">[[68, -85, 97, -20, 98, 33, -52], [48, -79, 14, -17, 56, -41], [-95, 76, -95, 16, 73, 85, -52]]</w:t>
      </w:r>
    </w:p>
    <w:p>
      <w:r>
        <w:rPr>
          <w:b/>
        </w:rPr>
        <w:t xml:space="preserve">Tulos</w:t>
      </w:r>
    </w:p>
    <w:p>
      <w:r>
        <w:t xml:space="preserve">[21, -88, 16, -21, 227, 77, -104]</w:t>
      </w:r>
    </w:p>
    <w:p>
      <w:r>
        <w:rPr>
          <w:b/>
        </w:rPr>
        <w:t xml:space="preserve">Esimerkki 1.4400</w:t>
      </w:r>
    </w:p>
    <w:p>
      <w:r>
        <w:t xml:space="preserve">[[46, 22, 94, 98], [50, -7, 49, -46, -54, 63], [-61, 90, 40], [74, -100, -38, 80, 3, -20, -75, 95], [-73, 60, 93, 12, -9, 54]]</w:t>
      </w:r>
    </w:p>
    <w:p>
      <w:r>
        <w:rPr>
          <w:b/>
        </w:rPr>
        <w:t xml:space="preserve">Tulos</w:t>
      </w:r>
    </w:p>
    <w:p>
      <w:r>
        <w:t xml:space="preserve">[36, 65, 238, 144, -60, 97, -75, 95]</w:t>
      </w:r>
    </w:p>
    <w:p>
      <w:r>
        <w:rPr>
          <w:b/>
        </w:rPr>
        <w:t xml:space="preserve">Esimerkki 1.4401</w:t>
      </w:r>
    </w:p>
    <w:p>
      <w:r>
        <w:t xml:space="preserve">[[20, -18, 24, 17, 38, 34, 54], [25, -6, 26, -75, 26], [76, -39, -84, 60, 40], [-71, 9], [61, 33, -90, -53, -99, -34, -79, 6, 52], [-68, 78, -59, 75, 52, 8, -49, 9]]</w:t>
      </w:r>
    </w:p>
    <w:p>
      <w:r>
        <w:rPr>
          <w:b/>
        </w:rPr>
        <w:t xml:space="preserve">Tulos</w:t>
      </w:r>
    </w:p>
    <w:p>
      <w:r>
        <w:t xml:space="preserve">[43, 57, -183, 24, 57, 8, -74, 15, 52]</w:t>
      </w:r>
    </w:p>
    <w:p>
      <w:r>
        <w:rPr>
          <w:b/>
        </w:rPr>
        <w:t xml:space="preserve">Esimerkki 1.4402</w:t>
      </w:r>
    </w:p>
    <w:p>
      <w:r>
        <w:t xml:space="preserve">[[33, 44, 25, -2, 29, 40, -58, 65], [-50, 90, 51, -34, -65, 87, 50, 67, 80], [-64, -57, -97, 29, -72, -75], [90, -56]]</w:t>
      </w:r>
    </w:p>
    <w:p>
      <w:r>
        <w:rPr>
          <w:b/>
        </w:rPr>
        <w:t xml:space="preserve">Tulos</w:t>
      </w:r>
    </w:p>
    <w:p>
      <w:r>
        <w:t xml:space="preserve">[73, 14, 19, -131, -38, 44, 15, 9, 145]</w:t>
      </w:r>
    </w:p>
    <w:p>
      <w:r>
        <w:rPr>
          <w:b/>
        </w:rPr>
        <w:t xml:space="preserve">Esimerkki 1.4403</w:t>
      </w:r>
    </w:p>
    <w:p>
      <w:r>
        <w:t xml:space="preserve">[[-62, 14], [-51, 23, 81, 87, -68, 35], [98, 52, -79, -24], [-2, -36, 42, -93, -42, 94, -61, -50], [65, -79, 29]]</w:t>
      </w:r>
    </w:p>
    <w:p>
      <w:r>
        <w:rPr>
          <w:b/>
        </w:rPr>
        <w:t xml:space="preserve">Tulos</w:t>
      </w:r>
    </w:p>
    <w:p>
      <w:r>
        <w:t xml:space="preserve">[48, -26, 73, -30, -110, 129, -61, -50]</w:t>
      </w:r>
    </w:p>
    <w:p>
      <w:r>
        <w:rPr>
          <w:b/>
        </w:rPr>
        <w:t xml:space="preserve">Esimerkki 1.4404</w:t>
      </w:r>
    </w:p>
    <w:p>
      <w:r>
        <w:t xml:space="preserve">[[-70, 96, -67, -94, 98], [62, 27, 66, 91, 11, -55], [-26, 84, -15, 26], [-93, 20, 13, 26, -25, 85, -14, -10]]</w:t>
      </w:r>
    </w:p>
    <w:p>
      <w:r>
        <w:rPr>
          <w:b/>
        </w:rPr>
        <w:t xml:space="preserve">Tulos</w:t>
      </w:r>
    </w:p>
    <w:p>
      <w:r>
        <w:t xml:space="preserve">[-127, 227, -3, 49, 84, 30, -14, -10]</w:t>
      </w:r>
    </w:p>
    <w:p>
      <w:r>
        <w:rPr>
          <w:b/>
        </w:rPr>
        <w:t xml:space="preserve">Esimerkki 1.4405</w:t>
      </w:r>
    </w:p>
    <w:p>
      <w:r>
        <w:t xml:space="preserve">[[55, -1, -26, -96], [-99, 73], [39, 94, -21], [51, -65, -31, 27], [-53, -1, -58, 74, 95], [78, 54, 23, -79, 90], [-76, -23, -1, 32, -21, 59]]</w:t>
      </w:r>
    </w:p>
    <w:p>
      <w:r>
        <w:rPr>
          <w:b/>
        </w:rPr>
        <w:t xml:space="preserve">Tulos</w:t>
      </w:r>
    </w:p>
    <w:p>
      <w:r>
        <w:t xml:space="preserve">[-5, 131, -114, -42, 164, 59]</w:t>
      </w:r>
    </w:p>
    <w:p>
      <w:r>
        <w:rPr>
          <w:b/>
        </w:rPr>
        <w:t xml:space="preserve">Esimerkki 1.4406</w:t>
      </w:r>
    </w:p>
    <w:p>
      <w:r>
        <w:t xml:space="preserve">[[65, -77, 65, -34, -4, -20, -6], [-42, 32, 24, 96, -42], [-83, -36, -4, -83, 37, -57, -33, 15, 6], [-2, -81, 41]]</w:t>
      </w:r>
    </w:p>
    <w:p>
      <w:r>
        <w:rPr>
          <w:b/>
        </w:rPr>
        <w:t xml:space="preserve">Tulos</w:t>
      </w:r>
    </w:p>
    <w:p>
      <w:r>
        <w:t xml:space="preserve">[-62, -162, 126, -21, -9, -77, -39, 15, 6]</w:t>
      </w:r>
    </w:p>
    <w:p>
      <w:r>
        <w:rPr>
          <w:b/>
        </w:rPr>
        <w:t xml:space="preserve">Esimerkki 1.4407</w:t>
      </w:r>
    </w:p>
    <w:p>
      <w:r>
        <w:t xml:space="preserve">[[-90, 41, 69, 63, -86], [3, 49, -21, -7]]</w:t>
      </w:r>
    </w:p>
    <w:p>
      <w:r>
        <w:rPr>
          <w:b/>
        </w:rPr>
        <w:t xml:space="preserve">Tulos</w:t>
      </w:r>
    </w:p>
    <w:p>
      <w:r>
        <w:t xml:space="preserve">[-87, 90, 48, 56, -86]</w:t>
      </w:r>
    </w:p>
    <w:p>
      <w:r>
        <w:rPr>
          <w:b/>
        </w:rPr>
        <w:t xml:space="preserve">Esimerkki 1.4408</w:t>
      </w:r>
    </w:p>
    <w:p>
      <w:r>
        <w:t xml:space="preserve">[[-38, 81], [-3, -79, -35, -62, -97, 45], [100, 1, 29, -85, 87, 21, -20, 13], [-49, -77, 5, 3], [-88, 53, -58, -49, 79, -92, -99, -43, 2]]</w:t>
      </w:r>
    </w:p>
    <w:p>
      <w:r>
        <w:rPr>
          <w:b/>
        </w:rPr>
        <w:t xml:space="preserve">Tulos</w:t>
      </w:r>
    </w:p>
    <w:p>
      <w:r>
        <w:t xml:space="preserve">[-78, 58, -103, -166, 104, -168, -74, -30, 2]</w:t>
      </w:r>
    </w:p>
    <w:p>
      <w:r>
        <w:rPr>
          <w:b/>
        </w:rPr>
        <w:t xml:space="preserve">Esimerkki 1.4409</w:t>
      </w:r>
    </w:p>
    <w:p>
      <w:r>
        <w:t xml:space="preserve">[[-21, -66, 73], [53, 89, 41, 64, -6], [-58, 16, -33, 14]]</w:t>
      </w:r>
    </w:p>
    <w:p>
      <w:r>
        <w:rPr>
          <w:b/>
        </w:rPr>
        <w:t xml:space="preserve">Tulos</w:t>
      </w:r>
    </w:p>
    <w:p>
      <w:r>
        <w:t xml:space="preserve">[-26, 39, 81, 78, -6]</w:t>
      </w:r>
    </w:p>
    <w:p>
      <w:r>
        <w:rPr>
          <w:b/>
        </w:rPr>
        <w:t xml:space="preserve">Esimerkki 1.4410</w:t>
      </w:r>
    </w:p>
    <w:p>
      <w:r>
        <w:t xml:space="preserve">[[99, -25, 58], [100, -66, -76, 22, 60, -28], [-3, -11, 3, 50, -40, -40, -97, -84, 3], [26, 33, -4, 9, -93, -32, 37]]</w:t>
      </w:r>
    </w:p>
    <w:p>
      <w:r>
        <w:rPr>
          <w:b/>
        </w:rPr>
        <w:t xml:space="preserve">Tulos</w:t>
      </w:r>
    </w:p>
    <w:p>
      <w:r>
        <w:t xml:space="preserve">[222, -69, -19, 81, -73, -100, -60, -84, 3]</w:t>
      </w:r>
    </w:p>
    <w:p>
      <w:r>
        <w:rPr>
          <w:b/>
        </w:rPr>
        <w:t xml:space="preserve">Esimerkki 1.4411</w:t>
      </w:r>
    </w:p>
    <w:p>
      <w:r>
        <w:t xml:space="preserve">[[8, 48, -29, -48, -67], [48, 76, -70, 35, -32], [-16, 85, -37, 47, 10]]</w:t>
      </w:r>
    </w:p>
    <w:p>
      <w:r>
        <w:rPr>
          <w:b/>
        </w:rPr>
        <w:t xml:space="preserve">Tulos</w:t>
      </w:r>
    </w:p>
    <w:p>
      <w:r>
        <w:t xml:space="preserve">[40, 209, -136, 34, -89]</w:t>
      </w:r>
    </w:p>
    <w:p>
      <w:r>
        <w:rPr>
          <w:b/>
        </w:rPr>
        <w:t xml:space="preserve">Esimerkki 1.4412</w:t>
      </w:r>
    </w:p>
    <w:p>
      <w:r>
        <w:t xml:space="preserve">[[93, -26, -93, 38, -77], [55, 27, -87, -91]]</w:t>
      </w:r>
    </w:p>
    <w:p>
      <w:r>
        <w:rPr>
          <w:b/>
        </w:rPr>
        <w:t xml:space="preserve">Tulos</w:t>
      </w:r>
    </w:p>
    <w:p>
      <w:r>
        <w:t xml:space="preserve">[148, 1, -180, -53, -77]</w:t>
      </w:r>
    </w:p>
    <w:p>
      <w:r>
        <w:rPr>
          <w:b/>
        </w:rPr>
        <w:t xml:space="preserve">Esimerkki 1.4413</w:t>
      </w:r>
    </w:p>
    <w:p>
      <w:r>
        <w:t xml:space="preserve">[[-88, 42], [20, 66, 47], [-99, 2, 4]]</w:t>
      </w:r>
    </w:p>
    <w:p>
      <w:r>
        <w:rPr>
          <w:b/>
        </w:rPr>
        <w:t xml:space="preserve">Tulos</w:t>
      </w:r>
    </w:p>
    <w:p>
      <w:r>
        <w:t xml:space="preserve">[-167, 110, 51]</w:t>
      </w:r>
    </w:p>
    <w:p>
      <w:r>
        <w:rPr>
          <w:b/>
        </w:rPr>
        <w:t xml:space="preserve">Esimerkki 1.4414</w:t>
      </w:r>
    </w:p>
    <w:p>
      <w:r>
        <w:t xml:space="preserve">[[-45, -78, 81, 71, -70, -40, 2, 82], [10, 18, -49, 74], [69, 50, 88, 46], [95, -71, 33, -6], [19, -78, -79, -47], [-66, 60, -83, -34, 96, 51], [-21, 41, -19]]</w:t>
      </w:r>
    </w:p>
    <w:p>
      <w:r>
        <w:rPr>
          <w:b/>
        </w:rPr>
        <w:t xml:space="preserve">Tulos</w:t>
      </w:r>
    </w:p>
    <w:p>
      <w:r>
        <w:t xml:space="preserve">[61, -58, -28, 104, 26, 11, 2, 82]</w:t>
      </w:r>
    </w:p>
    <w:p>
      <w:r>
        <w:rPr>
          <w:b/>
        </w:rPr>
        <w:t xml:space="preserve">Esimerkki 1.4415</w:t>
      </w:r>
    </w:p>
    <w:p>
      <w:r>
        <w:t xml:space="preserve">[[64, -18, 52, -2, 68], [24, -10, -3, 98], [-37, 40, -100, 8, -1]]</w:t>
      </w:r>
    </w:p>
    <w:p>
      <w:r>
        <w:rPr>
          <w:b/>
        </w:rPr>
        <w:t xml:space="preserve">Tulos</w:t>
      </w:r>
    </w:p>
    <w:p>
      <w:r>
        <w:t xml:space="preserve">[51, 12, -51, 104, 67]</w:t>
      </w:r>
    </w:p>
    <w:p>
      <w:r>
        <w:rPr>
          <w:b/>
        </w:rPr>
        <w:t xml:space="preserve">Esimerkki 1.4416</w:t>
      </w:r>
    </w:p>
    <w:p>
      <w:r>
        <w:t xml:space="preserve">[[-28, -67, 9, 15, -13, -5, 91], [18, -63], [-61, 57, -63, -66, 6, -39, -3, 44], [31, -67, -35, 77, -94, -22, 61, -25, 28], [86, -67, -25, 39, 48]]</w:t>
      </w:r>
    </w:p>
    <w:p>
      <w:r>
        <w:rPr>
          <w:b/>
        </w:rPr>
        <w:t xml:space="preserve">Tulos</w:t>
      </w:r>
    </w:p>
    <w:p>
      <w:r>
        <w:t xml:space="preserve">[46, -207, -114, 65, -53, -66, 149, 19, 28]</w:t>
      </w:r>
    </w:p>
    <w:p>
      <w:r>
        <w:rPr>
          <w:b/>
        </w:rPr>
        <w:t xml:space="preserve">Esimerkki 1.4417</w:t>
      </w:r>
    </w:p>
    <w:p>
      <w:r>
        <w:t xml:space="preserve">[[88, 31, 39, -28, 22, 50, 13], [37, -38, -70, -73], [89, -53, 78, -77, -80, 24]]</w:t>
      </w:r>
    </w:p>
    <w:p>
      <w:r>
        <w:rPr>
          <w:b/>
        </w:rPr>
        <w:t xml:space="preserve">Tulos</w:t>
      </w:r>
    </w:p>
    <w:p>
      <w:r>
        <w:t xml:space="preserve">[214, -60, 47, -178, -58, 74, 13]</w:t>
      </w:r>
    </w:p>
    <w:p>
      <w:r>
        <w:rPr>
          <w:b/>
        </w:rPr>
        <w:t xml:space="preserve">Esimerkki 1.4418</w:t>
      </w:r>
    </w:p>
    <w:p>
      <w:r>
        <w:t xml:space="preserve">[[13, 75, 92, -9, -17, 9], [-43, 45, -99, -95], [-27, -32, 40, 78, 10]]</w:t>
      </w:r>
    </w:p>
    <w:p>
      <w:r>
        <w:rPr>
          <w:b/>
        </w:rPr>
        <w:t xml:space="preserve">Tulos</w:t>
      </w:r>
    </w:p>
    <w:p>
      <w:r>
        <w:t xml:space="preserve">[-57, 88, 33, -26, -7, 9]</w:t>
      </w:r>
    </w:p>
    <w:p>
      <w:r>
        <w:rPr>
          <w:b/>
        </w:rPr>
        <w:t xml:space="preserve">Esimerkki 1.4419</w:t>
      </w:r>
    </w:p>
    <w:p>
      <w:r>
        <w:t xml:space="preserve">[[-22, 90, -96, 85, -90, -28, 25, 6, 68], [-74, -4, -55], [82, 11, -49, -35, -60, -22, -52, 42, -81], [-98, -36, -70], [-60, -23, -86, -6, -86, 16, 79, -5]]</w:t>
      </w:r>
    </w:p>
    <w:p>
      <w:r>
        <w:rPr>
          <w:b/>
        </w:rPr>
        <w:t xml:space="preserve">Tulos</w:t>
      </w:r>
    </w:p>
    <w:p>
      <w:r>
        <w:t xml:space="preserve">[-172, 38, -356, 44, -236, -34, 52, 43, -13]</w:t>
      </w:r>
    </w:p>
    <w:p>
      <w:r>
        <w:rPr>
          <w:b/>
        </w:rPr>
        <w:t xml:space="preserve">Esimerkki 1.4420</w:t>
      </w:r>
    </w:p>
    <w:p>
      <w:r>
        <w:t xml:space="preserve">[[13, 8, 62, -51, 98], [80, 71], [31, -18, -15], [-12, 26, -92, -96, -99, 73, 83, -40, -33]]</w:t>
      </w:r>
    </w:p>
    <w:p>
      <w:r>
        <w:rPr>
          <w:b/>
        </w:rPr>
        <w:t xml:space="preserve">Tulos</w:t>
      </w:r>
    </w:p>
    <w:p>
      <w:r>
        <w:t xml:space="preserve">[112, 87, -45, -147, -1, 73, 83, -40, -33]</w:t>
      </w:r>
    </w:p>
    <w:p>
      <w:r>
        <w:rPr>
          <w:b/>
        </w:rPr>
        <w:t xml:space="preserve">Esimerkki 1.4421</w:t>
      </w:r>
    </w:p>
    <w:p>
      <w:r>
        <w:t xml:space="preserve">[[27, -69, 79, -82, -57, -36], [42, 53], [45, 78, 7, -87, 78, -8, -2]]</w:t>
      </w:r>
    </w:p>
    <w:p>
      <w:r>
        <w:rPr>
          <w:b/>
        </w:rPr>
        <w:t xml:space="preserve">Tulos</w:t>
      </w:r>
    </w:p>
    <w:p>
      <w:r>
        <w:t xml:space="preserve">[114, 62, 86, -169, 21, -44, -2]</w:t>
      </w:r>
    </w:p>
    <w:p>
      <w:r>
        <w:rPr>
          <w:b/>
        </w:rPr>
        <w:t xml:space="preserve">Esimerkki 1.4422</w:t>
      </w:r>
    </w:p>
    <w:p>
      <w:r>
        <w:t xml:space="preserve">[[-69, 43, 76], [40, -9, 5, 96, 44]]</w:t>
      </w:r>
    </w:p>
    <w:p>
      <w:r>
        <w:rPr>
          <w:b/>
        </w:rPr>
        <w:t xml:space="preserve">Tulos</w:t>
      </w:r>
    </w:p>
    <w:p>
      <w:r>
        <w:t xml:space="preserve">[-29, 34, 81, 96, 44]</w:t>
      </w:r>
    </w:p>
    <w:p>
      <w:r>
        <w:rPr>
          <w:b/>
        </w:rPr>
        <w:t xml:space="preserve">Esimerkki 1.4423</w:t>
      </w:r>
    </w:p>
    <w:p>
      <w:r>
        <w:t xml:space="preserve">[[-83, 50, -54, -63, 4, -40, -90, 35, 56], [68, -66, -99, -79, 58, 91, -9, -44, 59], [56, -31, 27, -36, 71, 59], [-51, -66, -80, -19, 13], [27, -83], [-13, 38, -50, -47, -87], [-98, 41, -55, -36]]</w:t>
      </w:r>
    </w:p>
    <w:p>
      <w:r>
        <w:rPr>
          <w:b/>
        </w:rPr>
        <w:t xml:space="preserve">Tulos</w:t>
      </w:r>
    </w:p>
    <w:p>
      <w:r>
        <w:t xml:space="preserve">[-94, -117, -311, -280, 59, 110, -99, -9, 115]</w:t>
      </w:r>
    </w:p>
    <w:p>
      <w:r>
        <w:rPr>
          <w:b/>
        </w:rPr>
        <w:t xml:space="preserve">Esimerkki 1.4424</w:t>
      </w:r>
    </w:p>
    <w:p>
      <w:r>
        <w:t xml:space="preserve">[[55, 84, 24, -99, -57, 29, -5, 95, -88], [-17, 84, -75], [-62, -32, -21, 95, 50, -92, -2, -85], [-80, -28, -9, 43, -27, 25, -22, -17, 85]]</w:t>
      </w:r>
    </w:p>
    <w:p>
      <w:r>
        <w:rPr>
          <w:b/>
        </w:rPr>
        <w:t xml:space="preserve">Tulos</w:t>
      </w:r>
    </w:p>
    <w:p>
      <w:r>
        <w:t xml:space="preserve">[-104, 140, -92, -77, 11, 104, -119, 76, -88]</w:t>
      </w:r>
    </w:p>
    <w:p>
      <w:r>
        <w:rPr>
          <w:b/>
        </w:rPr>
        <w:t xml:space="preserve">Esimerkki 1.4425</w:t>
      </w:r>
    </w:p>
    <w:p>
      <w:r>
        <w:t xml:space="preserve">[[35, 74, -76, 26, -33, -2, 22], [-77, -63, -70, 66, 90, -2, -4, 21, 32], [84, -58, -64], [-1, -1, -36, 29, -95, 94, -89, -3, -51], [79, -62, -12, -96, -75, -32, -61], [63, 40, 98], [94, -1, 48, 97, -54, -51, -63, -93]]</w:t>
      </w:r>
    </w:p>
    <w:p>
      <w:r>
        <w:rPr>
          <w:b/>
        </w:rPr>
        <w:t xml:space="preserve">Tulos</w:t>
      </w:r>
    </w:p>
    <w:p>
      <w:r>
        <w:t xml:space="preserve">[277, -71, -112, 122, -167, 7, -195, -75, -19]</w:t>
      </w:r>
    </w:p>
    <w:p>
      <w:r>
        <w:rPr>
          <w:b/>
        </w:rPr>
        <w:t xml:space="preserve">Esimerkki 1.4426</w:t>
      </w:r>
    </w:p>
    <w:p>
      <w:r>
        <w:t xml:space="preserve">[[35, -67, -57, -2, 55, -79, -72, 25, -83], [100, -92, 82, -22], [3, 98, 36, -30, 82, 80], [95, -30, 67, 34, -71, -8]]</w:t>
      </w:r>
    </w:p>
    <w:p>
      <w:r>
        <w:rPr>
          <w:b/>
        </w:rPr>
        <w:t xml:space="preserve">Tulos</w:t>
      </w:r>
    </w:p>
    <w:p>
      <w:r>
        <w:t xml:space="preserve">[233, -91, 128, -20, 66, -7, -72, 25, -83]</w:t>
      </w:r>
    </w:p>
    <w:p>
      <w:r>
        <w:rPr>
          <w:b/>
        </w:rPr>
        <w:t xml:space="preserve">Esimerkki 1.4427</w:t>
      </w:r>
    </w:p>
    <w:p>
      <w:r>
        <w:t xml:space="preserve">[[28, -21, 45], [-60, -84, 81, 57, -68, -1, -38, 75], [15, -98, 38, -76, -3, -36, -24], [52, -50, -55, -45, -39, 48, -50], [-32, -15, -51]]</w:t>
      </w:r>
    </w:p>
    <w:p>
      <w:r>
        <w:rPr>
          <w:b/>
        </w:rPr>
        <w:t xml:space="preserve">Tulos</w:t>
      </w:r>
    </w:p>
    <w:p>
      <w:r>
        <w:t xml:space="preserve">[3, -268, 58, -121, 15, -56, -75, -38, 75]</w:t>
      </w:r>
    </w:p>
    <w:p>
      <w:r>
        <w:rPr>
          <w:b/>
        </w:rPr>
        <w:t xml:space="preserve">Esimerkki 1.4428</w:t>
      </w:r>
    </w:p>
    <w:p>
      <w:r>
        <w:t xml:space="preserve">[[44, -49, -34, -10, -48, 11, -56, -31, -89], [-99, 19, -82, 55, -16], [77, 39, -25, 25, -33], [-12, -35, 16, 86], [-11, -60, 95, -33, 47, -78, 86, 91]]</w:t>
      </w:r>
    </w:p>
    <w:p>
      <w:r>
        <w:rPr>
          <w:b/>
        </w:rPr>
        <w:t xml:space="preserve">Tulos</w:t>
      </w:r>
    </w:p>
    <w:p>
      <w:r>
        <w:t xml:space="preserve">[-1, -86, -30, 123, -50, -67, 30, 60, -89]</w:t>
      </w:r>
    </w:p>
    <w:p>
      <w:r>
        <w:rPr>
          <w:b/>
        </w:rPr>
        <w:t xml:space="preserve">Esimerkki 1.4429</w:t>
      </w:r>
    </w:p>
    <w:p>
      <w:r>
        <w:t xml:space="preserve">[[-56, -86], [-26, 9, -95, 48, 53], [-72, 51, 48, 72, -83, 29, 22, -53, 59]]</w:t>
      </w:r>
    </w:p>
    <w:p>
      <w:r>
        <w:rPr>
          <w:b/>
        </w:rPr>
        <w:t xml:space="preserve">Tulos</w:t>
      </w:r>
    </w:p>
    <w:p>
      <w:r>
        <w:t xml:space="preserve">[-154, -26, -47, 120, -30, 29, 22, -53, 59]</w:t>
      </w:r>
    </w:p>
    <w:p>
      <w:r>
        <w:rPr>
          <w:b/>
        </w:rPr>
        <w:t xml:space="preserve">Esimerkki 1.4430</w:t>
      </w:r>
    </w:p>
    <w:p>
      <w:r>
        <w:t xml:space="preserve">[[-25, 90, 83, -98, 62, 20, -88, -36, 82], [59, 16, -50, -80, -99], [33, -22, -81, -20], [9, 37], [74, 45, 74, 83, 88, -45, 45], [-62, -74, -83, 56, 22, 86, 69, -64], [9, 24]]</w:t>
      </w:r>
    </w:p>
    <w:p>
      <w:r>
        <w:rPr>
          <w:b/>
        </w:rPr>
        <w:t xml:space="preserve">Tulos</w:t>
      </w:r>
    </w:p>
    <w:p>
      <w:r>
        <w:t xml:space="preserve">[97, 116, -57, -59, 73, 61, 26, -100, 82]</w:t>
      </w:r>
    </w:p>
    <w:p>
      <w:r>
        <w:rPr>
          <w:b/>
        </w:rPr>
        <w:t xml:space="preserve">Esimerkki 1.4431</w:t>
      </w:r>
    </w:p>
    <w:p>
      <w:r>
        <w:t xml:space="preserve">[[-59, 31, 11], [-31, 67, -95], [28, -20, -26, -51, 14, -67, -39, -78], [-84, 93, -96, 18, 3, 48, 50, 99, -41], [6, -37, -67]]</w:t>
      </w:r>
    </w:p>
    <w:p>
      <w:r>
        <w:rPr>
          <w:b/>
        </w:rPr>
        <w:t xml:space="preserve">Tulos</w:t>
      </w:r>
    </w:p>
    <w:p>
      <w:r>
        <w:t xml:space="preserve">[-140, 134, -273, -33, 17, -19, 11, 21, -41]</w:t>
      </w:r>
    </w:p>
    <w:p>
      <w:r>
        <w:rPr>
          <w:b/>
        </w:rPr>
        <w:t xml:space="preserve">Esimerkki 1.4432</w:t>
      </w:r>
    </w:p>
    <w:p>
      <w:r>
        <w:t xml:space="preserve">[[8, 27, 94], [-44, 90, -85, 76, 48, 40]]</w:t>
      </w:r>
    </w:p>
    <w:p>
      <w:r>
        <w:rPr>
          <w:b/>
        </w:rPr>
        <w:t xml:space="preserve">Tulos</w:t>
      </w:r>
    </w:p>
    <w:p>
      <w:r>
        <w:t xml:space="preserve">[-36, 117, 9, 0, 76, 48, 40]</w:t>
      </w:r>
    </w:p>
    <w:p>
      <w:r>
        <w:rPr>
          <w:b/>
        </w:rPr>
        <w:t xml:space="preserve">Esimerkki 1.4433</w:t>
      </w:r>
    </w:p>
    <w:p>
      <w:r>
        <w:t xml:space="preserve">[[7, -77, -74, -86, 26], [-97, -93], [-49, 4], [87, -74, 59, -66], [-43, -18, -41, -12, 18, 27, 47]]</w:t>
      </w:r>
    </w:p>
    <w:p>
      <w:r>
        <w:rPr>
          <w:b/>
        </w:rPr>
        <w:t xml:space="preserve">Tulos</w:t>
      </w:r>
    </w:p>
    <w:p>
      <w:r>
        <w:t xml:space="preserve">[-95, -258, -56, -164, 44, 27, 0, 47]</w:t>
      </w:r>
    </w:p>
    <w:p>
      <w:r>
        <w:rPr>
          <w:b/>
        </w:rPr>
        <w:t xml:space="preserve">Esimerkki 1.4434</w:t>
      </w:r>
    </w:p>
    <w:p>
      <w:r>
        <w:t xml:space="preserve">[[-83, 87, -88, -48, 76, 61, -29, -19], [87, -13, 78, 86, -61, -73, -77], [6, 76, -7, -63, 62, 73, -58, -37], [-37, 17, 1, 48, -50, -59, -9, 31, 71]]</w:t>
      </w:r>
    </w:p>
    <w:p>
      <w:r>
        <w:rPr>
          <w:b/>
        </w:rPr>
        <w:t xml:space="preserve">Tulos</w:t>
      </w:r>
    </w:p>
    <w:p>
      <w:r>
        <w:t xml:space="preserve">[-27, 167, -16, 23, 27, 2, -173, -25, 71]</w:t>
      </w:r>
    </w:p>
    <w:p>
      <w:r>
        <w:rPr>
          <w:b/>
        </w:rPr>
        <w:t xml:space="preserve">Esimerkki 1.4435</w:t>
      </w:r>
    </w:p>
    <w:p>
      <w:r>
        <w:t xml:space="preserve">[[97, -50, -84, 88, -91], [-23, -84, 27, -82], [32, -89, -100]]</w:t>
      </w:r>
    </w:p>
    <w:p>
      <w:r>
        <w:rPr>
          <w:b/>
        </w:rPr>
        <w:t xml:space="preserve">Tulos</w:t>
      </w:r>
    </w:p>
    <w:p>
      <w:r>
        <w:t xml:space="preserve">[106, -223, -157, 6, -91]</w:t>
      </w:r>
    </w:p>
    <w:p>
      <w:r>
        <w:rPr>
          <w:b/>
        </w:rPr>
        <w:t xml:space="preserve">Esimerkki 1.4436</w:t>
      </w:r>
    </w:p>
    <w:p>
      <w:r>
        <w:t xml:space="preserve">[[-60, -12, 44, 93, -12, 34, -47, 45], [-69, 39, -23, 80, 25], [-12, 23, -90, 81], [-24, -83, 32, -67]]</w:t>
      </w:r>
    </w:p>
    <w:p>
      <w:r>
        <w:rPr>
          <w:b/>
        </w:rPr>
        <w:t xml:space="preserve">Tulos</w:t>
      </w:r>
    </w:p>
    <w:p>
      <w:r>
        <w:t xml:space="preserve">[-165, -33, -37, 187, 13, 34, -47, 45]</w:t>
      </w:r>
    </w:p>
    <w:p>
      <w:r>
        <w:rPr>
          <w:b/>
        </w:rPr>
        <w:t xml:space="preserve">Esimerkki 1.4437</w:t>
      </w:r>
    </w:p>
    <w:p>
      <w:r>
        <w:t xml:space="preserve">[[-95, 41, 27, -88, 15, -43, 44, -32], [1, 40, -23, -35, 27, -25, 11], [79, 10]]</w:t>
      </w:r>
    </w:p>
    <w:p>
      <w:r>
        <w:rPr>
          <w:b/>
        </w:rPr>
        <w:t xml:space="preserve">Tulos</w:t>
      </w:r>
    </w:p>
    <w:p>
      <w:r>
        <w:t xml:space="preserve">[-15, 91, 4, -123, 42, -68, 55, -32]</w:t>
      </w:r>
    </w:p>
    <w:p>
      <w:r>
        <w:rPr>
          <w:b/>
        </w:rPr>
        <w:t xml:space="preserve">Esimerkki 1.4438</w:t>
      </w:r>
    </w:p>
    <w:p>
      <w:r>
        <w:t xml:space="preserve">[[39, -10, -78], [89, -19, -38, -39, -72, -11, -66], [80, 38, 51, 76, 20, -73, 87, -80, -53]]</w:t>
      </w:r>
    </w:p>
    <w:p>
      <w:r>
        <w:rPr>
          <w:b/>
        </w:rPr>
        <w:t xml:space="preserve">Tulos</w:t>
      </w:r>
    </w:p>
    <w:p>
      <w:r>
        <w:t xml:space="preserve">[208, 9, -65, 37, -52, -84, 21, -80, -53]</w:t>
      </w:r>
    </w:p>
    <w:p>
      <w:r>
        <w:rPr>
          <w:b/>
        </w:rPr>
        <w:t xml:space="preserve">Esimerkki 1.4439</w:t>
      </w:r>
    </w:p>
    <w:p>
      <w:r>
        <w:t xml:space="preserve">[[75, -20, 73, -67], [17, -96, -38, 57, 66, -33], [45, 62, -92, -85, -92, 31], [-10, -35, -63, 53, 64, -2, 4, 74], [-26, 94, 59, -7, 78, -44, 91, 75], [26, -17, -30, -87, 15, 14, -57, 3]]</w:t>
      </w:r>
    </w:p>
    <w:p>
      <w:r>
        <w:rPr>
          <w:b/>
        </w:rPr>
        <w:t xml:space="preserve">Tulos</w:t>
      </w:r>
    </w:p>
    <w:p>
      <w:r>
        <w:t xml:space="preserve">[52, 83, -184, 4, 64, -34, 38, 77, 75]</w:t>
      </w:r>
    </w:p>
    <w:p>
      <w:r>
        <w:rPr>
          <w:b/>
        </w:rPr>
        <w:t xml:space="preserve">Esimerkki 1.4440</w:t>
      </w:r>
    </w:p>
    <w:p>
      <w:r>
        <w:t xml:space="preserve">[[-81, -38, -93], [47, -73, 84, 40, -99], [94, 83, -18], [-6, -24], [11, -21, -66, -51, -75, -29, 91]]</w:t>
      </w:r>
    </w:p>
    <w:p>
      <w:r>
        <w:rPr>
          <w:b/>
        </w:rPr>
        <w:t xml:space="preserve">Tulos</w:t>
      </w:r>
    </w:p>
    <w:p>
      <w:r>
        <w:t xml:space="preserve">[65, -73, -93, -11, -174, -29, 91]</w:t>
      </w:r>
    </w:p>
    <w:p>
      <w:r>
        <w:rPr>
          <w:b/>
        </w:rPr>
        <w:t xml:space="preserve">Esimerkki 1.4441</w:t>
      </w:r>
    </w:p>
    <w:p>
      <w:r>
        <w:t xml:space="preserve">[[7, 2, -1, 12], [-58, 23, 2, -79, -29, 75, 85, 100, -70], [-29, -75, -35, 68, -69, -73, 77, 28], [11, -38, 17, 24, -12], [81, 62, 79, -37, -24]]</w:t>
      </w:r>
    </w:p>
    <w:p>
      <w:r>
        <w:rPr>
          <w:b/>
        </w:rPr>
        <w:t xml:space="preserve">Tulos</w:t>
      </w:r>
    </w:p>
    <w:p>
      <w:r>
        <w:t xml:space="preserve">[12, -26, 62, -12, -134, 2, 162, 128, -70]</w:t>
      </w:r>
    </w:p>
    <w:p>
      <w:r>
        <w:rPr>
          <w:b/>
        </w:rPr>
        <w:t xml:space="preserve">Esimerkki 1.4442</w:t>
      </w:r>
    </w:p>
    <w:p>
      <w:r>
        <w:t xml:space="preserve">[[63, 49, -96, 69, 82, 61, 32], [-61, 35, 2, -38, -49, 32], [88, -64], [-60, 59, -62, -9, -94], [16, -50, -49, 71, -78, 57, 86, -10], [-89, -27, 36, 98, 69, -51, -55]]</w:t>
      </w:r>
    </w:p>
    <w:p>
      <w:r>
        <w:rPr>
          <w:b/>
        </w:rPr>
        <w:t xml:space="preserve">Tulos</w:t>
      </w:r>
    </w:p>
    <w:p>
      <w:r>
        <w:t xml:space="preserve">[-43, 2, -169, 191, -70, 99, 63, -10]</w:t>
      </w:r>
    </w:p>
    <w:p>
      <w:r>
        <w:rPr>
          <w:b/>
        </w:rPr>
        <w:t xml:space="preserve">Esimerkki 1.4443</w:t>
      </w:r>
    </w:p>
    <w:p>
      <w:r>
        <w:t xml:space="preserve">[[-51, -54, 68, 25, 10, 53, -28, 43, -23], [-15, 43], [-83, 74, 2, -12, -56, 97], [64, -22, 53], [47, 15, 64, -44, -30, 79, 70, -4, -45], [29, -4], [61, 59, -75, -49]]</w:t>
      </w:r>
    </w:p>
    <w:p>
      <w:r>
        <w:rPr>
          <w:b/>
        </w:rPr>
        <w:t xml:space="preserve">Tulos</w:t>
      </w:r>
    </w:p>
    <w:p>
      <w:r>
        <w:t xml:space="preserve">[52, 111, 112, -80, -76, 229, 42, 39, -68]</w:t>
      </w:r>
    </w:p>
    <w:p>
      <w:r>
        <w:rPr>
          <w:b/>
        </w:rPr>
        <w:t xml:space="preserve">Esimerkki 1.4444</w:t>
      </w:r>
    </w:p>
    <w:p>
      <w:r>
        <w:t xml:space="preserve">[[17, -89, -51, -10, 99, 12], [17, 36, 51, 37, 83, -99, -96, 54, -2], [-82, -55, 60], [93, 64, -7, -68, -77, -15], [-80, -96], [92, 83, -88, 8, 99, 87, -92, 76, 70], [-46, 1, 81, 40, 31, -69]]</w:t>
      </w:r>
    </w:p>
    <w:p>
      <w:r>
        <w:rPr>
          <w:b/>
        </w:rPr>
        <w:t xml:space="preserve">Tulos</w:t>
      </w:r>
    </w:p>
    <w:p>
      <w:r>
        <w:t xml:space="preserve">[11, -56, 46, 7, 235, -84, -188, 130, 68]</w:t>
      </w:r>
    </w:p>
    <w:p>
      <w:r>
        <w:rPr>
          <w:b/>
        </w:rPr>
        <w:t xml:space="preserve">Esimerkki 1.4445</w:t>
      </w:r>
    </w:p>
    <w:p>
      <w:r>
        <w:t xml:space="preserve">[[67, 83, 44, 97, 2, -59, -39], [46, -1, 5, 97, -68], [8, -8, -5, -10, 52, -71, 55], [-31, -37, -7, -5, -17], [-61, 40, 30, 46, 47, 50], [7, -91, -13, -21, -35, 21, 67, -25]]</w:t>
      </w:r>
    </w:p>
    <w:p>
      <w:r>
        <w:rPr>
          <w:b/>
        </w:rPr>
        <w:t xml:space="preserve">Tulos</w:t>
      </w:r>
    </w:p>
    <w:p>
      <w:r>
        <w:t xml:space="preserve">[36, -14, 54, 204, -19, -59, 83, -25]</w:t>
      </w:r>
    </w:p>
    <w:p>
      <w:r>
        <w:rPr>
          <w:b/>
        </w:rPr>
        <w:t xml:space="preserve">Esimerkki 1.4446</w:t>
      </w:r>
    </w:p>
    <w:p>
      <w:r>
        <w:t xml:space="preserve">[[-81, -87, 48, -20, -99, 52, 62], [27, -43, -52], [96, -55, 55, -68, -58, -5, 12], [30, 1, -94], [-27, 87, -11, 44, 50, -20, 80, 76, -2], [-45, -97, 2, 12, -55, -51, -70, -82, 90]]</w:t>
      </w:r>
    </w:p>
    <w:p>
      <w:r>
        <w:rPr>
          <w:b/>
        </w:rPr>
        <w:t xml:space="preserve">Tulos</w:t>
      </w:r>
    </w:p>
    <w:p>
      <w:r>
        <w:t xml:space="preserve">[0, -194, -52, -32, -162, -24, 84, -6, 88]</w:t>
      </w:r>
    </w:p>
    <w:p>
      <w:r>
        <w:rPr>
          <w:b/>
        </w:rPr>
        <w:t xml:space="preserve">Esimerkki 1.4447</w:t>
      </w:r>
    </w:p>
    <w:p>
      <w:r>
        <w:t xml:space="preserve">[[2, -94], [1, 46, 33, 61, 64, -100, -82, 9, -72], [-53, -5, -45]]</w:t>
      </w:r>
    </w:p>
    <w:p>
      <w:r>
        <w:rPr>
          <w:b/>
        </w:rPr>
        <w:t xml:space="preserve">Tulos</w:t>
      </w:r>
    </w:p>
    <w:p>
      <w:r>
        <w:t xml:space="preserve">[-50, -53, -12, 61, 64, -100, -82, 9, -72]</w:t>
      </w:r>
    </w:p>
    <w:p>
      <w:r>
        <w:rPr>
          <w:b/>
        </w:rPr>
        <w:t xml:space="preserve">Esimerkki 1.4448</w:t>
      </w:r>
    </w:p>
    <w:p>
      <w:r>
        <w:t xml:space="preserve">[[53, -24, 9, -4, 52, 83], [16, -62], [92, 10, 42, 41, -4, 33, 92, 67, -86], [73, -8, -61, 87, -18, 88], [89, 92, 99, 9, -33, 31], [82, -92, 30, 77, 23, -71]]</w:t>
      </w:r>
    </w:p>
    <w:p>
      <w:r>
        <w:rPr>
          <w:b/>
        </w:rPr>
        <w:t xml:space="preserve">Tulos</w:t>
      </w:r>
    </w:p>
    <w:p>
      <w:r>
        <w:t xml:space="preserve">[405, -84, 119, 210, 20, 164, 92, 67, -86]</w:t>
      </w:r>
    </w:p>
    <w:p>
      <w:r>
        <w:rPr>
          <w:b/>
        </w:rPr>
        <w:t xml:space="preserve">Esimerkki 1.4449</w:t>
      </w:r>
    </w:p>
    <w:p>
      <w:r>
        <w:t xml:space="preserve">[[64, 22], [-7, -41, -92, -49, -55, 14, -15], [14, 23, 6, -56, 73, 50, -85, 75], [35, -57, -6, 75], [-48, -93, 67], [-26, 10, 13, -51, -54]]</w:t>
      </w:r>
    </w:p>
    <w:p>
      <w:r>
        <w:rPr>
          <w:b/>
        </w:rPr>
        <w:t xml:space="preserve">Tulos</w:t>
      </w:r>
    </w:p>
    <w:p>
      <w:r>
        <w:t xml:space="preserve">[32, -136, -12, -81, -36, 64, -100, 75]</w:t>
      </w:r>
    </w:p>
    <w:p>
      <w:r>
        <w:rPr>
          <w:b/>
        </w:rPr>
        <w:t xml:space="preserve">Esimerkki 1.4450</w:t>
      </w:r>
    </w:p>
    <w:p>
      <w:r>
        <w:t xml:space="preserve">[[91, 50, 47, -31], [-55, 86, -65, 97], [3, -4, 61, -81, 21], [-51, -18, -32, 62, 75], [96, 11, -59, 91, 57], [-34, 28, 64]]</w:t>
      </w:r>
    </w:p>
    <w:p>
      <w:r>
        <w:rPr>
          <w:b/>
        </w:rPr>
        <w:t xml:space="preserve">Tulos</w:t>
      </w:r>
    </w:p>
    <w:p>
      <w:r>
        <w:t xml:space="preserve">[50, 153, 16, 138, 153]</w:t>
      </w:r>
    </w:p>
    <w:p>
      <w:r>
        <w:rPr>
          <w:b/>
        </w:rPr>
        <w:t xml:space="preserve">Esimerkki 1.4451</w:t>
      </w:r>
    </w:p>
    <w:p>
      <w:r>
        <w:t xml:space="preserve">[[51, 72, 23, -42, 82, -68, 35, 23], [-60, 5, 72, -74, 84], [-27, 25, 82]]</w:t>
      </w:r>
    </w:p>
    <w:p>
      <w:r>
        <w:rPr>
          <w:b/>
        </w:rPr>
        <w:t xml:space="preserve">Tulos</w:t>
      </w:r>
    </w:p>
    <w:p>
      <w:r>
        <w:t xml:space="preserve">[-36, 102, 177, -116, 166, -68, 35, 23]</w:t>
      </w:r>
    </w:p>
    <w:p>
      <w:r>
        <w:rPr>
          <w:b/>
        </w:rPr>
        <w:t xml:space="preserve">Esimerkki 1.4452</w:t>
      </w:r>
    </w:p>
    <w:p>
      <w:r>
        <w:t xml:space="preserve">[[66, 95, -16, -59, 23, 14, 47, -100], [67, -53, 96, 12, 16, 76, -95], [22, 76, -50], [58, 58, 18, -77], [16, -15, -38, 20, 36, 35, 99], [46, 43, 48, 5, -65, -49], [29, 76, 71]]</w:t>
      </w:r>
    </w:p>
    <w:p>
      <w:r>
        <w:rPr>
          <w:b/>
        </w:rPr>
        <w:t xml:space="preserve">Tulos</w:t>
      </w:r>
    </w:p>
    <w:p>
      <w:r>
        <w:t xml:space="preserve">[304, 280, 129, -99, 10, 76, 51, -100]</w:t>
      </w:r>
    </w:p>
    <w:p>
      <w:r>
        <w:rPr>
          <w:b/>
        </w:rPr>
        <w:t xml:space="preserve">Esimerkki 1.4453</w:t>
      </w:r>
    </w:p>
    <w:p>
      <w:r>
        <w:t xml:space="preserve">[[43, -34], [80, -57, 71, 6, 37, 99, 37, -22], [-100, -16, -95, 79, 81]]</w:t>
      </w:r>
    </w:p>
    <w:p>
      <w:r>
        <w:rPr>
          <w:b/>
        </w:rPr>
        <w:t xml:space="preserve">Tulos</w:t>
      </w:r>
    </w:p>
    <w:p>
      <w:r>
        <w:t xml:space="preserve">[23, -107, -24, 85, 118, 99, 37, -22]</w:t>
      </w:r>
    </w:p>
    <w:p>
      <w:r>
        <w:rPr>
          <w:b/>
        </w:rPr>
        <w:t xml:space="preserve">Esimerkki 1.4454</w:t>
      </w:r>
    </w:p>
    <w:p>
      <w:r>
        <w:t xml:space="preserve">[[-54, 53, 3, 38, -10, -14], [-13, 81, -35, -78, 30]]</w:t>
      </w:r>
    </w:p>
    <w:p>
      <w:r>
        <w:rPr>
          <w:b/>
        </w:rPr>
        <w:t xml:space="preserve">Tulos</w:t>
      </w:r>
    </w:p>
    <w:p>
      <w:r>
        <w:t xml:space="preserve">[-67, 134, -32, -40, 20, -14]</w:t>
      </w:r>
    </w:p>
    <w:p>
      <w:r>
        <w:rPr>
          <w:b/>
        </w:rPr>
        <w:t xml:space="preserve">Esimerkki 1.4455</w:t>
      </w:r>
    </w:p>
    <w:p>
      <w:r>
        <w:t xml:space="preserve">[[-66, 2, -52, -44], [-82, -2, -19, -99, 79], [12, 15, -26, -28, 25, 22, 83, 71], [-89, -33, 79, 72, 31, -2, -17], [-42, 43, 62, -4, 72, 37, 55, -86], [-74, 2, 61, -41, -80, -80, 46, -65]]</w:t>
      </w:r>
    </w:p>
    <w:p>
      <w:r>
        <w:rPr>
          <w:b/>
        </w:rPr>
        <w:t xml:space="preserve">Tulos</w:t>
      </w:r>
    </w:p>
    <w:p>
      <w:r>
        <w:t xml:space="preserve">[-341, 27, 105, -144, 127, -23, 167, -80]</w:t>
      </w:r>
    </w:p>
    <w:p>
      <w:r>
        <w:rPr>
          <w:b/>
        </w:rPr>
        <w:t xml:space="preserve">Esimerkki 1.4456</w:t>
      </w:r>
    </w:p>
    <w:p>
      <w:r>
        <w:t xml:space="preserve">[[42, 34], [-28, -91, 62, -86, 43, 28, 48], [92, -76, 89, 1, 2, 37]]</w:t>
      </w:r>
    </w:p>
    <w:p>
      <w:r>
        <w:rPr>
          <w:b/>
        </w:rPr>
        <w:t xml:space="preserve">Tulos</w:t>
      </w:r>
    </w:p>
    <w:p>
      <w:r>
        <w:t xml:space="preserve">[106, -133, 151, -85, 45, 65, 48]</w:t>
      </w:r>
    </w:p>
    <w:p>
      <w:r>
        <w:rPr>
          <w:b/>
        </w:rPr>
        <w:t xml:space="preserve">Esimerkki 1.4457</w:t>
      </w:r>
    </w:p>
    <w:p>
      <w:r>
        <w:t xml:space="preserve">[[-96, 35, 89, 86], [41, -20, 66, -99], [43, -4, -2, 59, 65, -88, 75, 90, -92], [-62, -91, 98, 50], [-14, 2, -32]]</w:t>
      </w:r>
    </w:p>
    <w:p>
      <w:r>
        <w:rPr>
          <w:b/>
        </w:rPr>
        <w:t xml:space="preserve">Tulos</w:t>
      </w:r>
    </w:p>
    <w:p>
      <w:r>
        <w:t xml:space="preserve">[-88, -78, 219, 96, 65, -88, 75, 90, -92]</w:t>
      </w:r>
    </w:p>
    <w:p>
      <w:r>
        <w:rPr>
          <w:b/>
        </w:rPr>
        <w:t xml:space="preserve">Esimerkki 1.4458</w:t>
      </w:r>
    </w:p>
    <w:p>
      <w:r>
        <w:t xml:space="preserve">[[-58, -9, 92], [46, -64, 51, -68], [-99, 12, 15, -59, -92, 57], [-74, 73, 55, -74, -57], [-46, 80]]</w:t>
      </w:r>
    </w:p>
    <w:p>
      <w:r>
        <w:rPr>
          <w:b/>
        </w:rPr>
        <w:t xml:space="preserve">Tulos</w:t>
      </w:r>
    </w:p>
    <w:p>
      <w:r>
        <w:t xml:space="preserve">[-231, 92, 213, -201, -149, 57]</w:t>
      </w:r>
    </w:p>
    <w:p>
      <w:r>
        <w:rPr>
          <w:b/>
        </w:rPr>
        <w:t xml:space="preserve">Esimerkki 1.4459</w:t>
      </w:r>
    </w:p>
    <w:p>
      <w:r>
        <w:t xml:space="preserve">[[-1, -3, 90, -18, -32, 61, 71, 55], [53, 16], [86, 55, -44], [53, 26, -5, 54, -18, -94, -61, 88]]</w:t>
      </w:r>
    </w:p>
    <w:p>
      <w:r>
        <w:rPr>
          <w:b/>
        </w:rPr>
        <w:t xml:space="preserve">Tulos</w:t>
      </w:r>
    </w:p>
    <w:p>
      <w:r>
        <w:t xml:space="preserve">[191, 94, 41, 36, -50, -33, 10, 143]</w:t>
      </w:r>
    </w:p>
    <w:p>
      <w:r>
        <w:rPr>
          <w:b/>
        </w:rPr>
        <w:t xml:space="preserve">Esimerkki 1.4460</w:t>
      </w:r>
    </w:p>
    <w:p>
      <w:r>
        <w:t xml:space="preserve">[[-89, -95, -71, 95, 44, 71, 77, 97, -38], [67, -53, 34, 29], [-92, 70, 4]]</w:t>
      </w:r>
    </w:p>
    <w:p>
      <w:r>
        <w:rPr>
          <w:b/>
        </w:rPr>
        <w:t xml:space="preserve">Tulos</w:t>
      </w:r>
    </w:p>
    <w:p>
      <w:r>
        <w:t xml:space="preserve">[-114, -78, -33, 124, 44, 71, 77, 97, -38]</w:t>
      </w:r>
    </w:p>
    <w:p>
      <w:r>
        <w:rPr>
          <w:b/>
        </w:rPr>
        <w:t xml:space="preserve">Esimerkki 1.4461</w:t>
      </w:r>
    </w:p>
    <w:p>
      <w:r>
        <w:t xml:space="preserve">[[-25, 28, -47, 93, 61, -78, -60], [52, -24], [-49, 57, 9, 16, 94, 56, 52, 89], [-41, -44, 97, 50, 42, -97, 78]]</w:t>
      </w:r>
    </w:p>
    <w:p>
      <w:r>
        <w:rPr>
          <w:b/>
        </w:rPr>
        <w:t xml:space="preserve">Tulos</w:t>
      </w:r>
    </w:p>
    <w:p>
      <w:r>
        <w:t xml:space="preserve">[-63, 17, 59, 159, 197, -119, 70, 89]</w:t>
      </w:r>
    </w:p>
    <w:p>
      <w:r>
        <w:rPr>
          <w:b/>
        </w:rPr>
        <w:t xml:space="preserve">Esimerkki 1.4462</w:t>
      </w:r>
    </w:p>
    <w:p>
      <w:r>
        <w:t xml:space="preserve">[[58, -74, 31, 38, -38, -45, -100, -72], [63, -63, 57, -42, -27, -87, -75], [-21, 23, 28, -7, 1, -67, 15], [-79, 5]]</w:t>
      </w:r>
    </w:p>
    <w:p>
      <w:r>
        <w:rPr>
          <w:b/>
        </w:rPr>
        <w:t xml:space="preserve">Tulos</w:t>
      </w:r>
    </w:p>
    <w:p>
      <w:r>
        <w:t xml:space="preserve">[21, -109, 116, -11, -64, -199, -160, -72]</w:t>
      </w:r>
    </w:p>
    <w:p>
      <w:r>
        <w:rPr>
          <w:b/>
        </w:rPr>
        <w:t xml:space="preserve">Esimerkki 1.4463</w:t>
      </w:r>
    </w:p>
    <w:p>
      <w:r>
        <w:t xml:space="preserve">[[-76, -88, 21], [31, 88, 55, 25], [96, 40, -51, 20, -10], [94, -14, 76]]</w:t>
      </w:r>
    </w:p>
    <w:p>
      <w:r>
        <w:rPr>
          <w:b/>
        </w:rPr>
        <w:t xml:space="preserve">Tulos</w:t>
      </w:r>
    </w:p>
    <w:p>
      <w:r>
        <w:t xml:space="preserve">[145, 26, 101, 45, -10]</w:t>
      </w:r>
    </w:p>
    <w:p>
      <w:r>
        <w:rPr>
          <w:b/>
        </w:rPr>
        <w:t xml:space="preserve">Esimerkki 1.4464</w:t>
      </w:r>
    </w:p>
    <w:p>
      <w:r>
        <w:t xml:space="preserve">[[13, 29, -17, 66, -64, -21, -46], [17, 49, 92, 84, -57, -1, 95, -57], [46, -74, -76]]</w:t>
      </w:r>
    </w:p>
    <w:p>
      <w:r>
        <w:rPr>
          <w:b/>
        </w:rPr>
        <w:t xml:space="preserve">Tulos</w:t>
      </w:r>
    </w:p>
    <w:p>
      <w:r>
        <w:t xml:space="preserve">[76, 4, -1, 150, -121, -22, 49, -57]</w:t>
      </w:r>
    </w:p>
    <w:p>
      <w:r>
        <w:rPr>
          <w:b/>
        </w:rPr>
        <w:t xml:space="preserve">Esimerkki 1.4465</w:t>
      </w:r>
    </w:p>
    <w:p>
      <w:r>
        <w:t xml:space="preserve">[[-37, -38, -76, 34, -59, -83, 75, 26], [-47, -93, 95, 55, 63, 28], [55, 63, -87, 15, 2, -15], [-48, -56, -6, 29, 98, 26]]</w:t>
      </w:r>
    </w:p>
    <w:p>
      <w:r>
        <w:rPr>
          <w:b/>
        </w:rPr>
        <w:t xml:space="preserve">Tulos</w:t>
      </w:r>
    </w:p>
    <w:p>
      <w:r>
        <w:t xml:space="preserve">[-77, -124, -74, 133, 104, -44, 75, 26]</w:t>
      </w:r>
    </w:p>
    <w:p>
      <w:r>
        <w:rPr>
          <w:b/>
        </w:rPr>
        <w:t xml:space="preserve">Esimerkki 1.4466</w:t>
      </w:r>
    </w:p>
    <w:p>
      <w:r>
        <w:t xml:space="preserve">[[-34, 42, 38, 47, -44, -57], [1, 44, 41, 97, -34, -41], [81, 6, -98, 71, 89, 24, -86, 2], [88, 59, -44, -25], [22, 67, -99, 29], [33, -74, 82, 74, 71, 97]]</w:t>
      </w:r>
    </w:p>
    <w:p>
      <w:r>
        <w:rPr>
          <w:b/>
        </w:rPr>
        <w:t xml:space="preserve">Tulos</w:t>
      </w:r>
    </w:p>
    <w:p>
      <w:r>
        <w:t xml:space="preserve">[191, 144, -80, 293, 82, 23, -86, 2]</w:t>
      </w:r>
    </w:p>
    <w:p>
      <w:r>
        <w:rPr>
          <w:b/>
        </w:rPr>
        <w:t xml:space="preserve">Esimerkki 1.4467</w:t>
      </w:r>
    </w:p>
    <w:p>
      <w:r>
        <w:t xml:space="preserve">[[85, -24, -76, 78, 16, -54, -42, -2, -27], [41, -62, 53, -52, -49, -42, -79, 29], [99, 55, -4], [21, -84, -44, -18, -90, -66, 91, 59], [-60, 22, 31, -55, 2, -99, 43], [-33, -16, -86]]</w:t>
      </w:r>
    </w:p>
    <w:p>
      <w:r>
        <w:rPr>
          <w:b/>
        </w:rPr>
        <w:t xml:space="preserve">Tulos</w:t>
      </w:r>
    </w:p>
    <w:p>
      <w:r>
        <w:t xml:space="preserve">[153, -109, -126, -47, -121, -261, 13, 86, -27]</w:t>
      </w:r>
    </w:p>
    <w:p>
      <w:r>
        <w:rPr>
          <w:b/>
        </w:rPr>
        <w:t xml:space="preserve">Esimerkki 1.4468</w:t>
      </w:r>
    </w:p>
    <w:p>
      <w:r>
        <w:t xml:space="preserve">[[55, -70, 15, 8], [99, -13, -59], [-12, 49, 50]]</w:t>
      </w:r>
    </w:p>
    <w:p>
      <w:r>
        <w:rPr>
          <w:b/>
        </w:rPr>
        <w:t xml:space="preserve">Tulos</w:t>
      </w:r>
    </w:p>
    <w:p>
      <w:r>
        <w:t xml:space="preserve">[142, -34, 6, 8]</w:t>
      </w:r>
    </w:p>
    <w:p>
      <w:r>
        <w:rPr>
          <w:b/>
        </w:rPr>
        <w:t xml:space="preserve">Esimerkki 1.4469</w:t>
      </w:r>
    </w:p>
    <w:p>
      <w:r>
        <w:t xml:space="preserve">[[40, 45, 35], [29, 93, 64, -47, 20, 21, -13]]</w:t>
      </w:r>
    </w:p>
    <w:p>
      <w:r>
        <w:rPr>
          <w:b/>
        </w:rPr>
        <w:t xml:space="preserve">Tulos</w:t>
      </w:r>
    </w:p>
    <w:p>
      <w:r>
        <w:t xml:space="preserve">[69, 138, 99, -47, 20, 21, -13]</w:t>
      </w:r>
    </w:p>
    <w:p>
      <w:r>
        <w:rPr>
          <w:b/>
        </w:rPr>
        <w:t xml:space="preserve">Esimerkki 1.4470</w:t>
      </w:r>
    </w:p>
    <w:p>
      <w:r>
        <w:t xml:space="preserve">[[70, -62, 42], [-76, 45, 85], [-25, -29, -5]]</w:t>
      </w:r>
    </w:p>
    <w:p>
      <w:r>
        <w:rPr>
          <w:b/>
        </w:rPr>
        <w:t xml:space="preserve">Tulos</w:t>
      </w:r>
    </w:p>
    <w:p>
      <w:r>
        <w:t xml:space="preserve">[-31, -46, 122]</w:t>
      </w:r>
    </w:p>
    <w:p>
      <w:r>
        <w:rPr>
          <w:b/>
        </w:rPr>
        <w:t xml:space="preserve">Esimerkki 1.4471</w:t>
      </w:r>
    </w:p>
    <w:p>
      <w:r>
        <w:t xml:space="preserve">[[57, 78, 2, -53], [-30, -26, -27, -41, -95, 16, -24, -4, 60], [12, 58], [-33, -3, 13, 95]]</w:t>
      </w:r>
    </w:p>
    <w:p>
      <w:r>
        <w:rPr>
          <w:b/>
        </w:rPr>
        <w:t xml:space="preserve">Tulos</w:t>
      </w:r>
    </w:p>
    <w:p>
      <w:r>
        <w:t xml:space="preserve">[6, 107, -12, 1, -95, 16, -24, -4, 60]</w:t>
      </w:r>
    </w:p>
    <w:p>
      <w:r>
        <w:rPr>
          <w:b/>
        </w:rPr>
        <w:t xml:space="preserve">Esimerkki 1.4472</w:t>
      </w:r>
    </w:p>
    <w:p>
      <w:r>
        <w:t xml:space="preserve">[[-18, -99, -74, 37, -1, -91], [-18, 74, 52, -23, -88, -71, -48, -35], [64, 95, -66, -60, -23, 83, 20], [3, 12, -32, -27, -7, -91], [-70, -53, -34, 94, 67, -44, 46, 31, -34], [-18, -90], [34, -100, 85, 72, 70, 96, 27]]</w:t>
      </w:r>
    </w:p>
    <w:p>
      <w:r>
        <w:rPr>
          <w:b/>
        </w:rPr>
        <w:t xml:space="preserve">Tulos</w:t>
      </w:r>
    </w:p>
    <w:p>
      <w:r>
        <w:t xml:space="preserve">[-23, -161, -69, 93, 18, -118, 45, -4, -34]</w:t>
      </w:r>
    </w:p>
    <w:p>
      <w:r>
        <w:rPr>
          <w:b/>
        </w:rPr>
        <w:t xml:space="preserve">Esimerkki 1.4473</w:t>
      </w:r>
    </w:p>
    <w:p>
      <w:r>
        <w:t xml:space="preserve">[[92, -76, -68, -79], [62, 89, -36, 65, -63, -93, -10, 25]]</w:t>
      </w:r>
    </w:p>
    <w:p>
      <w:r>
        <w:rPr>
          <w:b/>
        </w:rPr>
        <w:t xml:space="preserve">Tulos</w:t>
      </w:r>
    </w:p>
    <w:p>
      <w:r>
        <w:t xml:space="preserve">[154, 13, -104, -14, -63, -93, -10, 25]</w:t>
      </w:r>
    </w:p>
    <w:p>
      <w:r>
        <w:rPr>
          <w:b/>
        </w:rPr>
        <w:t xml:space="preserve">Esimerkki 1.4474</w:t>
      </w:r>
    </w:p>
    <w:p>
      <w:r>
        <w:t xml:space="preserve">[[-89, 92, 35, -96], [-43, -99, -76, 82, -49], [63, -88, 11, 97, -26, -28, 19], [90, -6, 35, -64], [53, 55, -14]]</w:t>
      </w:r>
    </w:p>
    <w:p>
      <w:r>
        <w:rPr>
          <w:b/>
        </w:rPr>
        <w:t xml:space="preserve">Tulos</w:t>
      </w:r>
    </w:p>
    <w:p>
      <w:r>
        <w:t xml:space="preserve">[74, -46, -9, 19, -75, -28, 19]</w:t>
      </w:r>
    </w:p>
    <w:p>
      <w:r>
        <w:rPr>
          <w:b/>
        </w:rPr>
        <w:t xml:space="preserve">Esimerkki 1.4475</w:t>
      </w:r>
    </w:p>
    <w:p>
      <w:r>
        <w:t xml:space="preserve">[[-45, 38, 20, -86, 8, -5, -17], [93, -52, -54]]</w:t>
      </w:r>
    </w:p>
    <w:p>
      <w:r>
        <w:rPr>
          <w:b/>
        </w:rPr>
        <w:t xml:space="preserve">Tulos</w:t>
      </w:r>
    </w:p>
    <w:p>
      <w:r>
        <w:t xml:space="preserve">[48, -14, -34, -86, 8, -5, -17]</w:t>
      </w:r>
    </w:p>
    <w:p>
      <w:r>
        <w:rPr>
          <w:b/>
        </w:rPr>
        <w:t xml:space="preserve">Esimerkki 1.4476</w:t>
      </w:r>
    </w:p>
    <w:p>
      <w:r>
        <w:t xml:space="preserve">[[67, 27], [-100, -68, 22, 57, 10], [-12, 3, -62, 27, -50, -70, 77, -100], [-19, -3, 76, -22, 23, 34, 45, 72, 33], [60, 3], [8, 83, -53]]</w:t>
      </w:r>
    </w:p>
    <w:p>
      <w:r>
        <w:rPr>
          <w:b/>
        </w:rPr>
        <w:t xml:space="preserve">Tulos</w:t>
      </w:r>
    </w:p>
    <w:p>
      <w:r>
        <w:t xml:space="preserve">[4, 45, -17, 62, -17, -36, 122, -28, 33]</w:t>
      </w:r>
    </w:p>
    <w:p>
      <w:r>
        <w:rPr>
          <w:b/>
        </w:rPr>
        <w:t xml:space="preserve">Esimerkki 1.4477</w:t>
      </w:r>
    </w:p>
    <w:p>
      <w:r>
        <w:t xml:space="preserve">[[77, 84, -81, 4, -25], [18, -29, -49, 89, 28, -14], [85, -50], [-61, 84, -67, -37, -33]]</w:t>
      </w:r>
    </w:p>
    <w:p>
      <w:r>
        <w:rPr>
          <w:b/>
        </w:rPr>
        <w:t xml:space="preserve">Tulos</w:t>
      </w:r>
    </w:p>
    <w:p>
      <w:r>
        <w:t xml:space="preserve">[119, 89, -130, 26, -34, -47]</w:t>
      </w:r>
    </w:p>
    <w:p>
      <w:r>
        <w:rPr>
          <w:b/>
        </w:rPr>
        <w:t xml:space="preserve">Esimerkki 1.4478</w:t>
      </w:r>
    </w:p>
    <w:p>
      <w:r>
        <w:t xml:space="preserve">[[-26, -63, 76, 83, -13, -47], [-97, 82, 91], [51, 9, -75, 49, -31, -31, -45, 66]]</w:t>
      </w:r>
    </w:p>
    <w:p>
      <w:r>
        <w:rPr>
          <w:b/>
        </w:rPr>
        <w:t xml:space="preserve">Tulos</w:t>
      </w:r>
    </w:p>
    <w:p>
      <w:r>
        <w:t xml:space="preserve">[-72, 28, 92, 132, -44, -78, -45, 66]</w:t>
      </w:r>
    </w:p>
    <w:p>
      <w:r>
        <w:rPr>
          <w:b/>
        </w:rPr>
        <w:t xml:space="preserve">Esimerkki 1.4479</w:t>
      </w:r>
    </w:p>
    <w:p>
      <w:r>
        <w:t xml:space="preserve">[[75, 29, -12, -51, -34, 58, 78], [2, 63, -9, -90, 88], [46, 14, 19, -18, -86, 76], [-52, 82, 21, 47, -87, -32, -65, -24, 26], [-41, -95, -77, 33, -80, 97]]</w:t>
      </w:r>
    </w:p>
    <w:p>
      <w:r>
        <w:rPr>
          <w:b/>
        </w:rPr>
        <w:t xml:space="preserve">Tulos</w:t>
      </w:r>
    </w:p>
    <w:p>
      <w:r>
        <w:t xml:space="preserve">[30, 93, -58, -79, -199, 199, 13, -24, 26]</w:t>
      </w:r>
    </w:p>
    <w:p>
      <w:r>
        <w:rPr>
          <w:b/>
        </w:rPr>
        <w:t xml:space="preserve">Esimerkki 1.4480</w:t>
      </w:r>
    </w:p>
    <w:p>
      <w:r>
        <w:t xml:space="preserve">[[66, 1, -24, 51, 68, 78, -26, 40, 49], [-53, -92, 71, -53], [-92, 95, -83, 40], [-63, -64], [30, -15, -2, -46, 87, -9], [-65, 24, -20, -14, -47, -81]]</w:t>
      </w:r>
    </w:p>
    <w:p>
      <w:r>
        <w:rPr>
          <w:b/>
        </w:rPr>
        <w:t xml:space="preserve">Tulos</w:t>
      </w:r>
    </w:p>
    <w:p>
      <w:r>
        <w:t xml:space="preserve">[-177, -51, -58, -22, 108, -12, -26, 40, 49]</w:t>
      </w:r>
    </w:p>
    <w:p>
      <w:r>
        <w:rPr>
          <w:b/>
        </w:rPr>
        <w:t xml:space="preserve">Esimerkki 1.4481</w:t>
      </w:r>
    </w:p>
    <w:p>
      <w:r>
        <w:t xml:space="preserve">[[93, 97], [-44, 23, 45, 88, 64]]</w:t>
      </w:r>
    </w:p>
    <w:p>
      <w:r>
        <w:rPr>
          <w:b/>
        </w:rPr>
        <w:t xml:space="preserve">Tulos</w:t>
      </w:r>
    </w:p>
    <w:p>
      <w:r>
        <w:t xml:space="preserve">[49, 120, 45, 88, 64]</w:t>
      </w:r>
    </w:p>
    <w:p>
      <w:r>
        <w:rPr>
          <w:b/>
        </w:rPr>
        <w:t xml:space="preserve">Esimerkki 1.4482</w:t>
      </w:r>
    </w:p>
    <w:p>
      <w:r>
        <w:t xml:space="preserve">[[-13, 59, 64, 94, 84, 92, 7, -88, 55], [-2, 70, 31, -70, 47, 35, -57, 59], [60, -4, -24, -34, 38, 74, -1, -88]]</w:t>
      </w:r>
    </w:p>
    <w:p>
      <w:r>
        <w:rPr>
          <w:b/>
        </w:rPr>
        <w:t xml:space="preserve">Tulos</w:t>
      </w:r>
    </w:p>
    <w:p>
      <w:r>
        <w:t xml:space="preserve">[45, 125, 71, -10, 169, 201, -51, -117, 55]</w:t>
      </w:r>
    </w:p>
    <w:p>
      <w:r>
        <w:rPr>
          <w:b/>
        </w:rPr>
        <w:t xml:space="preserve">Esimerkki 1.4483</w:t>
      </w:r>
    </w:p>
    <w:p>
      <w:r>
        <w:t xml:space="preserve">[[-77, -77, -67, 99, -98, 9, -92], [7, -47, 55, 100, -94, 92, -55, -27], [-68, 75, 73], [-55, 56, 85, 94, -27, -19, -20, -1], [-93, 38, 43, 65, -23, -49, 98, -44, -57]]</w:t>
      </w:r>
    </w:p>
    <w:p>
      <w:r>
        <w:rPr>
          <w:b/>
        </w:rPr>
        <w:t xml:space="preserve">Tulos</w:t>
      </w:r>
    </w:p>
    <w:p>
      <w:r>
        <w:t xml:space="preserve">[-286, 45, 189, 358, -242, 33, -69, -72, -57]</w:t>
      </w:r>
    </w:p>
    <w:p>
      <w:r>
        <w:rPr>
          <w:b/>
        </w:rPr>
        <w:t xml:space="preserve">Esimerkki 1.4484</w:t>
      </w:r>
    </w:p>
    <w:p>
      <w:r>
        <w:t xml:space="preserve">[[-51, -59, 40], [-61, 82], [46, 79]]</w:t>
      </w:r>
    </w:p>
    <w:p>
      <w:r>
        <w:rPr>
          <w:b/>
        </w:rPr>
        <w:t xml:space="preserve">Tulos</w:t>
      </w:r>
    </w:p>
    <w:p>
      <w:r>
        <w:t xml:space="preserve">[-66, 102, 40]</w:t>
      </w:r>
    </w:p>
    <w:p>
      <w:r>
        <w:rPr>
          <w:b/>
        </w:rPr>
        <w:t xml:space="preserve">Esimerkki 1.4485</w:t>
      </w:r>
    </w:p>
    <w:p>
      <w:r>
        <w:t xml:space="preserve">[[-16, -100, 58, 97, 34, 9, 55], [-58, 4, -88, 78, 32], [-54, -28, -39, -8, 11, -75], [90, 43, -82, 48, -52, 11, 3, 27], [-14, 21], [68, 1, 61, 22]]</w:t>
      </w:r>
    </w:p>
    <w:p>
      <w:r>
        <w:rPr>
          <w:b/>
        </w:rPr>
        <w:t xml:space="preserve">Tulos</w:t>
      </w:r>
    </w:p>
    <w:p>
      <w:r>
        <w:t xml:space="preserve">[16, -59, -90, 237, 25, -55, 58, 27]</w:t>
      </w:r>
    </w:p>
    <w:p>
      <w:r>
        <w:rPr>
          <w:b/>
        </w:rPr>
        <w:t xml:space="preserve">Esimerkki 1.4486</w:t>
      </w:r>
    </w:p>
    <w:p>
      <w:r>
        <w:t xml:space="preserve">[[-12, 34, 94, 81, -48, 81], [13, -52, -24, 79, -91, -30, 55, -91, -66], [92, 44, 9, 92], [63, 7, 39, -35, 30, 41, 34, 66, 82], [-21, 76, 26, -68], [-23, -38], [-79, 23, -41, 96]]</w:t>
      </w:r>
    </w:p>
    <w:p>
      <w:r>
        <w:rPr>
          <w:b/>
        </w:rPr>
        <w:t xml:space="preserve">Tulos</w:t>
      </w:r>
    </w:p>
    <w:p>
      <w:r>
        <w:t xml:space="preserve">[33, 94, 103, 245, -109, 92, 89, -25, 16]</w:t>
      </w:r>
    </w:p>
    <w:p>
      <w:r>
        <w:rPr>
          <w:b/>
        </w:rPr>
        <w:t xml:space="preserve">Esimerkki 1.4487</w:t>
      </w:r>
    </w:p>
    <w:p>
      <w:r>
        <w:t xml:space="preserve">[[-78, 48, 27, 38, -82, 5, -8], [-75, -21, 81, -42, -59, 19, -74]]</w:t>
      </w:r>
    </w:p>
    <w:p>
      <w:r>
        <w:rPr>
          <w:b/>
        </w:rPr>
        <w:t xml:space="preserve">Tulos</w:t>
      </w:r>
    </w:p>
    <w:p>
      <w:r>
        <w:t xml:space="preserve">[-153, 27, 108, -4, -141, 24, -82]</w:t>
      </w:r>
    </w:p>
    <w:p>
      <w:r>
        <w:rPr>
          <w:b/>
        </w:rPr>
        <w:t xml:space="preserve">Esimerkki 1.4488</w:t>
      </w:r>
    </w:p>
    <w:p>
      <w:r>
        <w:t xml:space="preserve">[[-47, 91, 60], [-55, 24, -100, 67, 18, -56, 85, -13], [-37, 85, 21, -46, -24, -14, 91, -73, 74], [-59, -95, -17, 74], [-10, -32, -63, 54, -34, -91]]</w:t>
      </w:r>
    </w:p>
    <w:p>
      <w:r>
        <w:rPr>
          <w:b/>
        </w:rPr>
        <w:t xml:space="preserve">Tulos</w:t>
      </w:r>
    </w:p>
    <w:p>
      <w:r>
        <w:t xml:space="preserve">[-208, 73, -99, 149, -40, -161, 176, -86, 74]</w:t>
      </w:r>
    </w:p>
    <w:p>
      <w:r>
        <w:rPr>
          <w:b/>
        </w:rPr>
        <w:t xml:space="preserve">Esimerkki 1.4489</w:t>
      </w:r>
    </w:p>
    <w:p>
      <w:r>
        <w:t xml:space="preserve">[[9, -40], [-50, 15, -1, -6], [4, -28, -25, 2, 62], [-5, -43, 15, -68], [-4, -80, -79, 62]]</w:t>
      </w:r>
    </w:p>
    <w:p>
      <w:r>
        <w:rPr>
          <w:b/>
        </w:rPr>
        <w:t xml:space="preserve">Tulos</w:t>
      </w:r>
    </w:p>
    <w:p>
      <w:r>
        <w:t xml:space="preserve">[-46, -176, -90, -10, 62]</w:t>
      </w:r>
    </w:p>
    <w:p>
      <w:r>
        <w:rPr>
          <w:b/>
        </w:rPr>
        <w:t xml:space="preserve">Esimerkki 1.4490</w:t>
      </w:r>
    </w:p>
    <w:p>
      <w:r>
        <w:t xml:space="preserve">[[9, -2, 84, -32, 30, 81, 65], [59, -38, 98], [53, 37, 100, 37, -69, 42, -62, 73], [95, -15], [-97, -27, 74, 86, -99, -2], [-58, 12, -10, 72, -19, 70, -36], [-64, -10, 35, 19, 84, -44, -74]]</w:t>
      </w:r>
    </w:p>
    <w:p>
      <w:r>
        <w:rPr>
          <w:b/>
        </w:rPr>
        <w:t xml:space="preserve">Tulos</w:t>
      </w:r>
    </w:p>
    <w:p>
      <w:r>
        <w:t xml:space="preserve">[-3, -43, 381, 182, -73, 147, -107, 73]</w:t>
      </w:r>
    </w:p>
    <w:p>
      <w:r>
        <w:rPr>
          <w:b/>
        </w:rPr>
        <w:t xml:space="preserve">Esimerkki 1.4491</w:t>
      </w:r>
    </w:p>
    <w:p>
      <w:r>
        <w:t xml:space="preserve">[[-74, -27, 50, 38], [-33, -76, 88]]</w:t>
      </w:r>
    </w:p>
    <w:p>
      <w:r>
        <w:rPr>
          <w:b/>
        </w:rPr>
        <w:t xml:space="preserve">Tulos</w:t>
      </w:r>
    </w:p>
    <w:p>
      <w:r>
        <w:t xml:space="preserve">[-107, -103, 138, 38]</w:t>
      </w:r>
    </w:p>
    <w:p>
      <w:r>
        <w:rPr>
          <w:b/>
        </w:rPr>
        <w:t xml:space="preserve">Esimerkki 1.4492</w:t>
      </w:r>
    </w:p>
    <w:p>
      <w:r>
        <w:t xml:space="preserve">[[-96, -28], [76, 68, 41, 41, 75, 97], [10, -16], [40, -95, -81, -38, -54, 90, -49]]</w:t>
      </w:r>
    </w:p>
    <w:p>
      <w:r>
        <w:rPr>
          <w:b/>
        </w:rPr>
        <w:t xml:space="preserve">Tulos</w:t>
      </w:r>
    </w:p>
    <w:p>
      <w:r>
        <w:t xml:space="preserve">[30, -71, -40, 3, 21, 187, -49]</w:t>
      </w:r>
    </w:p>
    <w:p>
      <w:r>
        <w:rPr>
          <w:b/>
        </w:rPr>
        <w:t xml:space="preserve">Esimerkki 1.4493</w:t>
      </w:r>
    </w:p>
    <w:p>
      <w:r>
        <w:t xml:space="preserve">[[-100, -44, -96, 61, -65, 52, -23], [-12, -60], [8, 44, 74, -77, 17, 74], [-55, -63, 85, -5, 87, 91], [92, -67, 95, -13, 99, 2, 78, 97, 93], [-83, 99]]</w:t>
      </w:r>
    </w:p>
    <w:p>
      <w:r>
        <w:rPr>
          <w:b/>
        </w:rPr>
        <w:t xml:space="preserve">Tulos</w:t>
      </w:r>
    </w:p>
    <w:p>
      <w:r>
        <w:t xml:space="preserve">[-150, -91, 158, -34, 138, 219, 55, 97, 93]</w:t>
      </w:r>
    </w:p>
    <w:p>
      <w:r>
        <w:rPr>
          <w:b/>
        </w:rPr>
        <w:t xml:space="preserve">Esimerkki 1.4494</w:t>
      </w:r>
    </w:p>
    <w:p>
      <w:r>
        <w:t xml:space="preserve">[[-28, 26, 64, 100, -38, 86, 99], [18, 81, 6, -10, 56, -19, 30, -40, -71], [95, -15, -54, -51, -48, 84], [-72, -15, -82, 16, 61, -85], [-31, -39, 20, -54, -4, -2, -7], [48, 96, -48, 43, 49, -10, 16, 4]]</w:t>
      </w:r>
    </w:p>
    <w:p>
      <w:r>
        <w:rPr>
          <w:b/>
        </w:rPr>
        <w:t xml:space="preserve">Tulos</w:t>
      </w:r>
    </w:p>
    <w:p>
      <w:r>
        <w:t xml:space="preserve">[30, 134, -94, 44, 76, 54, 138, -36, -71]</w:t>
      </w:r>
    </w:p>
    <w:p>
      <w:r>
        <w:rPr>
          <w:b/>
        </w:rPr>
        <w:t xml:space="preserve">Esimerkki 1.4495</w:t>
      </w:r>
    </w:p>
    <w:p>
      <w:r>
        <w:t xml:space="preserve">[[2, 43, -21, -14, -87, 92, 33], [-72, 9, -30, -50, 62, -8, 58, 61, 41], [-45, -28, 69, 25, -92, 99, -6, -61, 45], [-35, -47, 5], [91, -74, 74, -18, -81, 1, 10]]</w:t>
      </w:r>
    </w:p>
    <w:p>
      <w:r>
        <w:rPr>
          <w:b/>
        </w:rPr>
        <w:t xml:space="preserve">Tulos</w:t>
      </w:r>
    </w:p>
    <w:p>
      <w:r>
        <w:t xml:space="preserve">[-59, -97, 97, -57, -198, 184, 95, 0, 86]</w:t>
      </w:r>
    </w:p>
    <w:p>
      <w:r>
        <w:rPr>
          <w:b/>
        </w:rPr>
        <w:t xml:space="preserve">Esimerkki 1.4496</w:t>
      </w:r>
    </w:p>
    <w:p>
      <w:r>
        <w:t xml:space="preserve">[[-40, -80, -55, -9, -25, 11], [-75, -5, -8, 94, 32, -14], [58, 91, 20, -4, 55, -73, 84], [98, 27, -49, -86], [54, -86, 36], [-32, -97, -16, 95, -59], [18, -63, -95, -19, -30, 58]]</w:t>
      </w:r>
    </w:p>
    <w:p>
      <w:r>
        <w:rPr>
          <w:b/>
        </w:rPr>
        <w:t xml:space="preserve">Tulos</w:t>
      </w:r>
    </w:p>
    <w:p>
      <w:r>
        <w:t xml:space="preserve">[81, -213, -167, 71, -27, -18, 84]</w:t>
      </w:r>
    </w:p>
    <w:p>
      <w:r>
        <w:rPr>
          <w:b/>
        </w:rPr>
        <w:t xml:space="preserve">Esimerkki 1.4497</w:t>
      </w:r>
    </w:p>
    <w:p>
      <w:r>
        <w:t xml:space="preserve">[[80, 86, -98, 54, 12], [-42, -67, -84, 30, -4, 4, -65, -29, 40], [43, -90, -17], [-41, -77], [90, 91, 92], [-65, 94, 96, -60, 49, 27], [-3, 55, -21, -24, 37, -87, -50]]</w:t>
      </w:r>
    </w:p>
    <w:p>
      <w:r>
        <w:rPr>
          <w:b/>
        </w:rPr>
        <w:t xml:space="preserve">Tulos</w:t>
      </w:r>
    </w:p>
    <w:p>
      <w:r>
        <w:t xml:space="preserve">[62, 92, -32, 0, 94, -56, -115, -29, 40]</w:t>
      </w:r>
    </w:p>
    <w:p>
      <w:r>
        <w:rPr>
          <w:b/>
        </w:rPr>
        <w:t xml:space="preserve">Esimerkki 1.4498</w:t>
      </w:r>
    </w:p>
    <w:p>
      <w:r>
        <w:t xml:space="preserve">[[93, -71, -67, 46, -80, -1, 96, 37, 91], [-83, -1, 35, -63, 26, 79]]</w:t>
      </w:r>
    </w:p>
    <w:p>
      <w:r>
        <w:rPr>
          <w:b/>
        </w:rPr>
        <w:t xml:space="preserve">Tulos</w:t>
      </w:r>
    </w:p>
    <w:p>
      <w:r>
        <w:t xml:space="preserve">[10, -72, -32, -17, -54, 78, 96, 37, 91]</w:t>
      </w:r>
    </w:p>
    <w:p>
      <w:r>
        <w:rPr>
          <w:b/>
        </w:rPr>
        <w:t xml:space="preserve">Esimerkki 1.4499</w:t>
      </w:r>
    </w:p>
    <w:p>
      <w:r>
        <w:t xml:space="preserve">[[65, -4, 7, 2, -78, 72], [8, 31, 55], [30, -43, 84, -54], [-74, -75, -52, -9], [-44, -49], [-63, 29, 41, 50]]</w:t>
      </w:r>
    </w:p>
    <w:p>
      <w:r>
        <w:rPr>
          <w:b/>
        </w:rPr>
        <w:t xml:space="preserve">Tulos</w:t>
      </w:r>
    </w:p>
    <w:p>
      <w:r>
        <w:t xml:space="preserve">[-78, -111, 135, -11, -78, 72]</w:t>
      </w:r>
    </w:p>
    <w:p>
      <w:r>
        <w:rPr>
          <w:b/>
        </w:rPr>
        <w:t xml:space="preserve">Esimerkki 1.4500</w:t>
      </w:r>
    </w:p>
    <w:p>
      <w:r>
        <w:t xml:space="preserve">[[79, 89, -73, 52], [39, 70, -45, 51, 82, 52], [-8, 39, -4, -67, 67, 61, 41, 74, -47], [-72, -40]]</w:t>
      </w:r>
    </w:p>
    <w:p>
      <w:r>
        <w:rPr>
          <w:b/>
        </w:rPr>
        <w:t xml:space="preserve">Tulos</w:t>
      </w:r>
    </w:p>
    <w:p>
      <w:r>
        <w:t xml:space="preserve">[38, 158, -122, 36, 149, 113, 41, 74, -47]</w:t>
      </w:r>
    </w:p>
    <w:p>
      <w:r>
        <w:rPr>
          <w:b/>
        </w:rPr>
        <w:t xml:space="preserve">Esimerkki 1.4501</w:t>
      </w:r>
    </w:p>
    <w:p>
      <w:r>
        <w:t xml:space="preserve">[[38, -23, -74, -5, 92, 49, -84, -73], [-68, -72, -32, -36, -69, -64, 35, -93, 73], [-4, 68, 20], [5, 99, 64, 96, 76, -7, 66, 61], [-36, 6, -11, -26, 65, 91, 46, -100, -37]]</w:t>
      </w:r>
    </w:p>
    <w:p>
      <w:r>
        <w:rPr>
          <w:b/>
        </w:rPr>
        <w:t xml:space="preserve">Tulos</w:t>
      </w:r>
    </w:p>
    <w:p>
      <w:r>
        <w:t xml:space="preserve">[-65, 78, -33, 29, 164, 69, 63, -205, 36]</w:t>
      </w:r>
    </w:p>
    <w:p>
      <w:r>
        <w:rPr>
          <w:b/>
        </w:rPr>
        <w:t xml:space="preserve">Esimerkki 1.4502</w:t>
      </w:r>
    </w:p>
    <w:p>
      <w:r>
        <w:t xml:space="preserve">[[32, -59, -33], [57, 59, -62]]</w:t>
      </w:r>
    </w:p>
    <w:p>
      <w:r>
        <w:rPr>
          <w:b/>
        </w:rPr>
        <w:t xml:space="preserve">Tulos</w:t>
      </w:r>
    </w:p>
    <w:p>
      <w:r>
        <w:t xml:space="preserve">[89, 0, -95]</w:t>
      </w:r>
    </w:p>
    <w:p>
      <w:r>
        <w:rPr>
          <w:b/>
        </w:rPr>
        <w:t xml:space="preserve">Esimerkki 1.4503</w:t>
      </w:r>
    </w:p>
    <w:p>
      <w:r>
        <w:t xml:space="preserve">[[-99, -65, 96], [22, 47, 96, 69, -43, -63, -40, -29], [51, -17]]</w:t>
      </w:r>
    </w:p>
    <w:p>
      <w:r>
        <w:rPr>
          <w:b/>
        </w:rPr>
        <w:t xml:space="preserve">Tulos</w:t>
      </w:r>
    </w:p>
    <w:p>
      <w:r>
        <w:t xml:space="preserve">[-26, -35, 192, 69, -43, -63, -40, -29]</w:t>
      </w:r>
    </w:p>
    <w:p>
      <w:r>
        <w:rPr>
          <w:b/>
        </w:rPr>
        <w:t xml:space="preserve">Esimerkki 1.4504</w:t>
      </w:r>
    </w:p>
    <w:p>
      <w:r>
        <w:t xml:space="preserve">[[42, 87, 70, 24, -100, 35, 35], [22, -98, -1, -81, -52, 69, 99], [-89, -98, 52], [-1, -79]]</w:t>
      </w:r>
    </w:p>
    <w:p>
      <w:r>
        <w:rPr>
          <w:b/>
        </w:rPr>
        <w:t xml:space="preserve">Tulos</w:t>
      </w:r>
    </w:p>
    <w:p>
      <w:r>
        <w:t xml:space="preserve">[-25, -110, 42, -57, -152, 104, 134]</w:t>
      </w:r>
    </w:p>
    <w:p>
      <w:r>
        <w:rPr>
          <w:b/>
        </w:rPr>
        <w:t xml:space="preserve">Esimerkki 1.4505</w:t>
      </w:r>
    </w:p>
    <w:p>
      <w:r>
        <w:t xml:space="preserve">[[84, 65, -70, 96, 21, 15, -71, -82, 66], [68, -25, -5, -77], [30, -69, 12, -40, 62, -73, -53], [93, 72, 86, 56], [99, 68, 40, 50, -27, 53], [66, 94, -59, 46, 61, -36, 73], [61, 32, -47, 49, -6]]</w:t>
      </w:r>
    </w:p>
    <w:p>
      <w:r>
        <w:rPr>
          <w:b/>
        </w:rPr>
        <w:t xml:space="preserve">Tulos</w:t>
      </w:r>
    </w:p>
    <w:p>
      <w:r>
        <w:t xml:space="preserve">[501, 237, -43, 180, 111, -41, -51, -82, 66]</w:t>
      </w:r>
    </w:p>
    <w:p>
      <w:r>
        <w:rPr>
          <w:b/>
        </w:rPr>
        <w:t xml:space="preserve">Esimerkki 1.4506</w:t>
      </w:r>
    </w:p>
    <w:p>
      <w:r>
        <w:t xml:space="preserve">[[-38, -48, -66, 63, -70, 28, 31], [66, 79, 67, -88], [86, -62, 53, 99], [-22, -29, -29, 50, -85, 10, -42, 20], [-39, -99, -53], [-61, -9, 66, 57, 78, 12, 84, 93], [-60, 92, 16, -74, 82, -72, -65, -93, 20]]</w:t>
      </w:r>
    </w:p>
    <w:p>
      <w:r>
        <w:rPr>
          <w:b/>
        </w:rPr>
        <w:t xml:space="preserve">Tulos</w:t>
      </w:r>
    </w:p>
    <w:p>
      <w:r>
        <w:t xml:space="preserve">[-68, -76, 54, 107, 5, -22, 8, 20, 20]</w:t>
      </w:r>
    </w:p>
    <w:p>
      <w:r>
        <w:rPr>
          <w:b/>
        </w:rPr>
        <w:t xml:space="preserve">Esimerkki 1.4507</w:t>
      </w:r>
    </w:p>
    <w:p>
      <w:r>
        <w:t xml:space="preserve">[[-76, 98, -28, -29, -95], [-35, 98, -21], [57, 44, 24]]</w:t>
      </w:r>
    </w:p>
    <w:p>
      <w:r>
        <w:rPr>
          <w:b/>
        </w:rPr>
        <w:t xml:space="preserve">Tulos</w:t>
      </w:r>
    </w:p>
    <w:p>
      <w:r>
        <w:t xml:space="preserve">[-54, 240, -25, -29, -95]</w:t>
      </w:r>
    </w:p>
    <w:p>
      <w:r>
        <w:rPr>
          <w:b/>
        </w:rPr>
        <w:t xml:space="preserve">Esimerkki 1.4508</w:t>
      </w:r>
    </w:p>
    <w:p>
      <w:r>
        <w:t xml:space="preserve">[[-15, 19], [-44, 93, -60, 72, -25, -67, -56], [-92, 77, -5, -72, 2, 29, -75, 32], [-90, -16, -49, -19, 20, -87, 28, -5, -82]]</w:t>
      </w:r>
    </w:p>
    <w:p>
      <w:r>
        <w:rPr>
          <w:b/>
        </w:rPr>
        <w:t xml:space="preserve">Tulos</w:t>
      </w:r>
    </w:p>
    <w:p>
      <w:r>
        <w:t xml:space="preserve">[-241, 173, -114, -19, -3, -125, -103, 27, -82]</w:t>
      </w:r>
    </w:p>
    <w:p>
      <w:r>
        <w:rPr>
          <w:b/>
        </w:rPr>
        <w:t xml:space="preserve">Esimerkki 1.4509</w:t>
      </w:r>
    </w:p>
    <w:p>
      <w:r>
        <w:t xml:space="preserve">[[-70, 39, 69, 55, -96, -68, 95, 3, 33], [-74, 36, 22, 11], [54, -62, -31, 61, -68, 37, 5, 42, 88], [60, -26, -94, 14, 90], [79, 50, 45, 51, -14, 76, -11, 27]]</w:t>
      </w:r>
    </w:p>
    <w:p>
      <w:r>
        <w:rPr>
          <w:b/>
        </w:rPr>
        <w:t xml:space="preserve">Tulos</w:t>
      </w:r>
    </w:p>
    <w:p>
      <w:r>
        <w:t xml:space="preserve">[49, 37, 11, 192, -88, 45, 89, 72, 121]</w:t>
      </w:r>
    </w:p>
    <w:p>
      <w:r>
        <w:rPr>
          <w:b/>
        </w:rPr>
        <w:t xml:space="preserve">Esimerkki 1.4510</w:t>
      </w:r>
    </w:p>
    <w:p>
      <w:r>
        <w:t xml:space="preserve">[[39, 37, 61, 81, 35, -55, 32, 64], [-84, -30, 70, -81, -68, 79, 36, 13], [-8, 50, 78], [-66, 38], [-65, -65, -4, -94], [43, -43, 93], [30, 86, -96, 74, 81]]</w:t>
      </w:r>
    </w:p>
    <w:p>
      <w:r>
        <w:rPr>
          <w:b/>
        </w:rPr>
        <w:t xml:space="preserve">Tulos</w:t>
      </w:r>
    </w:p>
    <w:p>
      <w:r>
        <w:t xml:space="preserve">[-111, 73, 202, -20, 48, 24, 68, 77]</w:t>
      </w:r>
    </w:p>
    <w:p>
      <w:r>
        <w:rPr>
          <w:b/>
        </w:rPr>
        <w:t xml:space="preserve">Esimerkki 1.4511</w:t>
      </w:r>
    </w:p>
    <w:p>
      <w:r>
        <w:t xml:space="preserve">[[52, 1], [80, -25], [-19, 4, 56, 67, 28, -53, -35], [60, -2, 98, 86, 92, -38], [93, 7, -4, 79], [19, -44, 99, 44, -68]]</w:t>
      </w:r>
    </w:p>
    <w:p>
      <w:r>
        <w:rPr>
          <w:b/>
        </w:rPr>
        <w:t xml:space="preserve">Tulos</w:t>
      </w:r>
    </w:p>
    <w:p>
      <w:r>
        <w:t xml:space="preserve">[285, -59, 249, 276, 52, -91, -35]</w:t>
      </w:r>
    </w:p>
    <w:p>
      <w:r>
        <w:rPr>
          <w:b/>
        </w:rPr>
        <w:t xml:space="preserve">Esimerkki 1.4512</w:t>
      </w:r>
    </w:p>
    <w:p>
      <w:r>
        <w:t xml:space="preserve">[[-25, -89, 42, 2, 6, -2, 24, 4, 37], [32, -4, 1, 83, -10, 51]]</w:t>
      </w:r>
    </w:p>
    <w:p>
      <w:r>
        <w:rPr>
          <w:b/>
        </w:rPr>
        <w:t xml:space="preserve">Tulos</w:t>
      </w:r>
    </w:p>
    <w:p>
      <w:r>
        <w:t xml:space="preserve">[7, -93, 43, 85, -4, 49, 24, 4, 37]</w:t>
      </w:r>
    </w:p>
    <w:p>
      <w:r>
        <w:rPr>
          <w:b/>
        </w:rPr>
        <w:t xml:space="preserve">Esimerkki 1.4513</w:t>
      </w:r>
    </w:p>
    <w:p>
      <w:r>
        <w:t xml:space="preserve">[[-90, 18, 15, -93, -51], [11, 40, -15], [-12, -10, -64, -63, -79, 36, -48, 23, -76]]</w:t>
      </w:r>
    </w:p>
    <w:p>
      <w:r>
        <w:rPr>
          <w:b/>
        </w:rPr>
        <w:t xml:space="preserve">Tulos</w:t>
      </w:r>
    </w:p>
    <w:p>
      <w:r>
        <w:t xml:space="preserve">[-91, 48, -64, -156, -79, -15, -48, 23, -76]</w:t>
      </w:r>
    </w:p>
    <w:p>
      <w:r>
        <w:rPr>
          <w:b/>
        </w:rPr>
        <w:t xml:space="preserve">Esimerkki 1.4514</w:t>
      </w:r>
    </w:p>
    <w:p>
      <w:r>
        <w:t xml:space="preserve">[[54, -35, -28, 6, 20, -28], [74, -95, -94, -60, 64, 87, 14], [-41, 69, -17, 40, -90, 91], [-68, -86, 15], [82, 21, -46, 50, 66, -72, 87, 28, 49], [-74, -9, -10, -41, -31, -44, -89, 97, 74]]</w:t>
      </w:r>
    </w:p>
    <w:p>
      <w:r>
        <w:rPr>
          <w:b/>
        </w:rPr>
        <w:t xml:space="preserve">Tulos</w:t>
      </w:r>
    </w:p>
    <w:p>
      <w:r>
        <w:t xml:space="preserve">[27, -135, -180, -5, 29, 34, 12, 125, 123]</w:t>
      </w:r>
    </w:p>
    <w:p>
      <w:r>
        <w:rPr>
          <w:b/>
        </w:rPr>
        <w:t xml:space="preserve">Esimerkki 1.4515</w:t>
      </w:r>
    </w:p>
    <w:p>
      <w:r>
        <w:t xml:space="preserve">[[-74, -4, -69, -10, 53], [77, -79, -12, -42, 19]]</w:t>
      </w:r>
    </w:p>
    <w:p>
      <w:r>
        <w:rPr>
          <w:b/>
        </w:rPr>
        <w:t xml:space="preserve">Tulos</w:t>
      </w:r>
    </w:p>
    <w:p>
      <w:r>
        <w:t xml:space="preserve">[3, -83, -81, -52, 72]</w:t>
      </w:r>
    </w:p>
    <w:p>
      <w:r>
        <w:rPr>
          <w:b/>
        </w:rPr>
        <w:t xml:space="preserve">Esimerkki 1.4516</w:t>
      </w:r>
    </w:p>
    <w:p>
      <w:r>
        <w:t xml:space="preserve">[[11, 26, 12, 10, -56], [28, -62, -28], [5, -2, -50, 96, 64, -54, -30]]</w:t>
      </w:r>
    </w:p>
    <w:p>
      <w:r>
        <w:rPr>
          <w:b/>
        </w:rPr>
        <w:t xml:space="preserve">Tulos</w:t>
      </w:r>
    </w:p>
    <w:p>
      <w:r>
        <w:t xml:space="preserve">[44, -38, -66, 106, 8, -54, -30]</w:t>
      </w:r>
    </w:p>
    <w:p>
      <w:r>
        <w:rPr>
          <w:b/>
        </w:rPr>
        <w:t xml:space="preserve">Esimerkki 1.4517</w:t>
      </w:r>
    </w:p>
    <w:p>
      <w:r>
        <w:t xml:space="preserve">[[71, 1, -44, -27, 30, -58, 95], [-23, -16, 76, 60, -41], [-88, -88]]</w:t>
      </w:r>
    </w:p>
    <w:p>
      <w:r>
        <w:rPr>
          <w:b/>
        </w:rPr>
        <w:t xml:space="preserve">Tulos</w:t>
      </w:r>
    </w:p>
    <w:p>
      <w:r>
        <w:t xml:space="preserve">[-40, -103, 32, 33, -11, -58, 95]</w:t>
      </w:r>
    </w:p>
    <w:p>
      <w:r>
        <w:rPr>
          <w:b/>
        </w:rPr>
        <w:t xml:space="preserve">Esimerkki 1.4518</w:t>
      </w:r>
    </w:p>
    <w:p>
      <w:r>
        <w:t xml:space="preserve">[[99, -34, 79], [33, -14, 84]]</w:t>
      </w:r>
    </w:p>
    <w:p>
      <w:r>
        <w:rPr>
          <w:b/>
        </w:rPr>
        <w:t xml:space="preserve">Tulos</w:t>
      </w:r>
    </w:p>
    <w:p>
      <w:r>
        <w:t xml:space="preserve">[132, -48, 163]</w:t>
      </w:r>
    </w:p>
    <w:p>
      <w:r>
        <w:rPr>
          <w:b/>
        </w:rPr>
        <w:t xml:space="preserve">Esimerkki 1.4519</w:t>
      </w:r>
    </w:p>
    <w:p>
      <w:r>
        <w:t xml:space="preserve">[[53, 8, 83, -8, -69, -10, 35, -5, -65], [13, -19, -32], [8, -85, 97, -83, -56, 99, 63, 8], [-84, 78, -99, -96, -16, 6], [76, -72, 71, 7, -40, -55], [74, -35], [-41, -21]]</w:t>
      </w:r>
    </w:p>
    <w:p>
      <w:r>
        <w:rPr>
          <w:b/>
        </w:rPr>
        <w:t xml:space="preserve">Tulos</w:t>
      </w:r>
    </w:p>
    <w:p>
      <w:r>
        <w:t xml:space="preserve">[99, -146, 120, -180, -165, 18, 104, 3, -65]</w:t>
      </w:r>
    </w:p>
    <w:p>
      <w:r>
        <w:rPr>
          <w:b/>
        </w:rPr>
        <w:t xml:space="preserve">Esimerkki 1.4520</w:t>
      </w:r>
    </w:p>
    <w:p>
      <w:r>
        <w:t xml:space="preserve">[[-53, -22, 77, 93, 2, 31, -55, -33], [-90, 20, -66, 86, 6, -95, 57], [-32, 80, 3, 20], [-71, -100, -17, 35, -81], [59, -92], [-45, -23, -96]]</w:t>
      </w:r>
    </w:p>
    <w:p>
      <w:r>
        <w:rPr>
          <w:b/>
        </w:rPr>
        <w:t xml:space="preserve">Tulos</w:t>
      </w:r>
    </w:p>
    <w:p>
      <w:r>
        <w:t xml:space="preserve">[-179, -168, -198, 218, 18, -93, 88, -55, -33]</w:t>
      </w:r>
    </w:p>
    <w:p>
      <w:r>
        <w:rPr>
          <w:b/>
        </w:rPr>
        <w:t xml:space="preserve">Esimerkki 1.4521</w:t>
      </w:r>
    </w:p>
    <w:p>
      <w:r>
        <w:t xml:space="preserve">[[-19, -55, -33, -26, 12, 100, 67], [-80, -88, 68, -28, 2, -60, -62, 89, -67], [-90, 73, -6], [59, 56, -43, 77, 82, 35, 88, 92], [-12, 19, 38, 41, 44, 35, 37, 94]]</w:t>
      </w:r>
    </w:p>
    <w:p>
      <w:r>
        <w:rPr>
          <w:b/>
        </w:rPr>
        <w:t xml:space="preserve">Tulos</w:t>
      </w:r>
    </w:p>
    <w:p>
      <w:r>
        <w:t xml:space="preserve">[-142, 5, 24, 64, 140, 110, 130, 275, -67]</w:t>
      </w:r>
    </w:p>
    <w:p>
      <w:r>
        <w:rPr>
          <w:b/>
        </w:rPr>
        <w:t xml:space="preserve">Esimerkki 1.4522</w:t>
      </w:r>
    </w:p>
    <w:p>
      <w:r>
        <w:t xml:space="preserve">[[-85, 98, -64, 82, -24, -93, 1, 28, -83], [25, 79, -11], [23, 88, -71, -65, -44, -30, -44], [33, 21, -19, 38, 3, 30, 85], [60, 91, 41, 82, 54, 62], [-43, -54, 36]]</w:t>
      </w:r>
    </w:p>
    <w:p>
      <w:r>
        <w:rPr>
          <w:b/>
        </w:rPr>
        <w:t xml:space="preserve">Tulos</w:t>
      </w:r>
    </w:p>
    <w:p>
      <w:r>
        <w:t xml:space="preserve">[13, 323, -88, 137, -11, -31, 42, 28, -83]</w:t>
      </w:r>
    </w:p>
    <w:p>
      <w:r>
        <w:rPr>
          <w:b/>
        </w:rPr>
        <w:t xml:space="preserve">Esimerkki 1.4523</w:t>
      </w:r>
    </w:p>
    <w:p>
      <w:r>
        <w:t xml:space="preserve">[[79, -8, 42, 90, -69, 89], [63, -34, -32], [-45, -98, -38, -85, -25, -18, 64, -38], [85, -65, 19, -43, -97], [-7, -55, -63, 63, -75, -52]]</w:t>
      </w:r>
    </w:p>
    <w:p>
      <w:r>
        <w:rPr>
          <w:b/>
        </w:rPr>
        <w:t xml:space="preserve">Tulos</w:t>
      </w:r>
    </w:p>
    <w:p>
      <w:r>
        <w:t xml:space="preserve">[175, -260, -72, 25, -266, 19, 64, -38]</w:t>
      </w:r>
    </w:p>
    <w:p>
      <w:r>
        <w:rPr>
          <w:b/>
        </w:rPr>
        <w:t xml:space="preserve">Esimerkki 1.4524</w:t>
      </w:r>
    </w:p>
    <w:p>
      <w:r>
        <w:t xml:space="preserve">[[-44, -19, 69, 75], [38, 34, -1, -44], [-99, -68, 50, 87], [12, -93, -73, -93, -58], [80, -1, -42, -73, -60], [82, 2, -42, 17, -59, -19, 43, -51, 10], [-75, -91, 85, -61, -50, 64, -63, 62, 10]]</w:t>
      </w:r>
    </w:p>
    <w:p>
      <w:r>
        <w:rPr>
          <w:b/>
        </w:rPr>
        <w:t xml:space="preserve">Tulos</w:t>
      </w:r>
    </w:p>
    <w:p>
      <w:r>
        <w:t xml:space="preserve">[-6, -236, 46, -92, -227, 45, -20, 11, 20]</w:t>
      </w:r>
    </w:p>
    <w:p>
      <w:r>
        <w:rPr>
          <w:b/>
        </w:rPr>
        <w:t xml:space="preserve">Esimerkki 1.4525</w:t>
      </w:r>
    </w:p>
    <w:p>
      <w:r>
        <w:t xml:space="preserve">[[-60, 76], [17, -24, -2, 65, 21, -94, -57], [39, -31, -46, 81, -8, 98, 89, 70], [-17, -29, 76, 5, 48, -18], [73, -28]]</w:t>
      </w:r>
    </w:p>
    <w:p>
      <w:r>
        <w:rPr>
          <w:b/>
        </w:rPr>
        <w:t xml:space="preserve">Tulos</w:t>
      </w:r>
    </w:p>
    <w:p>
      <w:r>
        <w:t xml:space="preserve">[52, -36, 28, 151, 61, -14, 32, 70]</w:t>
      </w:r>
    </w:p>
    <w:p>
      <w:r>
        <w:rPr>
          <w:b/>
        </w:rPr>
        <w:t xml:space="preserve">Esimerkki 1.4526</w:t>
      </w:r>
    </w:p>
    <w:p>
      <w:r>
        <w:t xml:space="preserve">[[-64, -73, 11, 47, -13], [96, 13, 49, -76, 61, 98, -78], [-16, 31, -58, 60, 70]]</w:t>
      </w:r>
    </w:p>
    <w:p>
      <w:r>
        <w:rPr>
          <w:b/>
        </w:rPr>
        <w:t xml:space="preserve">Tulos</w:t>
      </w:r>
    </w:p>
    <w:p>
      <w:r>
        <w:t xml:space="preserve">[16, -29, 2, 31, 118, 98, -78]</w:t>
      </w:r>
    </w:p>
    <w:p>
      <w:r>
        <w:rPr>
          <w:b/>
        </w:rPr>
        <w:t xml:space="preserve">Esimerkki 1.4527</w:t>
      </w:r>
    </w:p>
    <w:p>
      <w:r>
        <w:t xml:space="preserve">[[-42, 54, -42, -25], [-18, -40, 68, -48, -5, -18], [-81, 27, -87, -54, -53, -58]]</w:t>
      </w:r>
    </w:p>
    <w:p>
      <w:r>
        <w:rPr>
          <w:b/>
        </w:rPr>
        <w:t xml:space="preserve">Tulos</w:t>
      </w:r>
    </w:p>
    <w:p>
      <w:r>
        <w:t xml:space="preserve">[-141, 41, -61, -79, -101, -63, -18]</w:t>
      </w:r>
    </w:p>
    <w:p>
      <w:r>
        <w:rPr>
          <w:b/>
        </w:rPr>
        <w:t xml:space="preserve">Esimerkki 1.4528</w:t>
      </w:r>
    </w:p>
    <w:p>
      <w:r>
        <w:t xml:space="preserve">[[-97, 97, -41, -56, 54, -4], [88, 73, -5, -17, 58, -82, -11, -71, 5], [53, -71, 12], [56, 78, -57, 77, 60, 77, -40], [-33, -97, 93, -70, 63], [76, 46, -68, -47, 43, 49, -56, -47], [-79, 53, -81, -67]]</w:t>
      </w:r>
    </w:p>
    <w:p>
      <w:r>
        <w:rPr>
          <w:b/>
        </w:rPr>
        <w:t xml:space="preserve">Tulos</w:t>
      </w:r>
    </w:p>
    <w:p>
      <w:r>
        <w:t xml:space="preserve">[64, 179, -147, -180, 278, 40, -107, -118, 5]</w:t>
      </w:r>
    </w:p>
    <w:p>
      <w:r>
        <w:rPr>
          <w:b/>
        </w:rPr>
        <w:t xml:space="preserve">Esimerkki 1.4529</w:t>
      </w:r>
    </w:p>
    <w:p>
      <w:r>
        <w:t xml:space="preserve">[[-4, 10, -69, -77, 64, 91], [-43, 90, -72, -58, 84, 88, 15, 92], [-56, -87, -42, -71, -78, -85, -67, -89, -89], [-53, 80], [96, -7, -69], [69, -59, -38]]</w:t>
      </w:r>
    </w:p>
    <w:p>
      <w:r>
        <w:rPr>
          <w:b/>
        </w:rPr>
        <w:t xml:space="preserve">Tulos</w:t>
      </w:r>
    </w:p>
    <w:p>
      <w:r>
        <w:t xml:space="preserve">[9, 27, -290, -206, 70, 94, -52, 3, -89]</w:t>
      </w:r>
    </w:p>
    <w:p>
      <w:r>
        <w:rPr>
          <w:b/>
        </w:rPr>
        <w:t xml:space="preserve">Esimerkki 1.4530</w:t>
      </w:r>
    </w:p>
    <w:p>
      <w:r>
        <w:t xml:space="preserve">[[67, 13, -54, 83, 86, -51, 8, -96], [-53, -75, -34, 76]]</w:t>
      </w:r>
    </w:p>
    <w:p>
      <w:r>
        <w:rPr>
          <w:b/>
        </w:rPr>
        <w:t xml:space="preserve">Tulos</w:t>
      </w:r>
    </w:p>
    <w:p>
      <w:r>
        <w:t xml:space="preserve">[14, -62, -88, 159, 86, -51, 8, -96]</w:t>
      </w:r>
    </w:p>
    <w:p>
      <w:r>
        <w:rPr>
          <w:b/>
        </w:rPr>
        <w:t xml:space="preserve">Esimerkki 1.4531</w:t>
      </w:r>
    </w:p>
    <w:p>
      <w:r>
        <w:t xml:space="preserve">[[22, -2, -35, -26, 94], [11, 47]]</w:t>
      </w:r>
    </w:p>
    <w:p>
      <w:r>
        <w:rPr>
          <w:b/>
        </w:rPr>
        <w:t xml:space="preserve">Tulos</w:t>
      </w:r>
    </w:p>
    <w:p>
      <w:r>
        <w:t xml:space="preserve">[33, 45, -35, -26, 94]</w:t>
      </w:r>
    </w:p>
    <w:p>
      <w:r>
        <w:rPr>
          <w:b/>
        </w:rPr>
        <w:t xml:space="preserve">Esimerkki 1.4532</w:t>
      </w:r>
    </w:p>
    <w:p>
      <w:r>
        <w:t xml:space="preserve">[[23, 100], [-25, -34, 12, 13, 73, 28], [10, 68, 96, 39]]</w:t>
      </w:r>
    </w:p>
    <w:p>
      <w:r>
        <w:rPr>
          <w:b/>
        </w:rPr>
        <w:t xml:space="preserve">Tulos</w:t>
      </w:r>
    </w:p>
    <w:p>
      <w:r>
        <w:t xml:space="preserve">[8, 134, 108, 52, 73, 28]</w:t>
      </w:r>
    </w:p>
    <w:p>
      <w:r>
        <w:rPr>
          <w:b/>
        </w:rPr>
        <w:t xml:space="preserve">Esimerkki 1.4533</w:t>
      </w:r>
    </w:p>
    <w:p>
      <w:r>
        <w:t xml:space="preserve">[[-70, -30, -100, 46, -42, 41, -6], [25, -17, 98, -16, -55, -94, 28, -68], [-45, -42, 48, -95, 70, -86, 31], [45, -42, 85, 20, -23, 63, 7], [24, -61], [66, -57, 38, 1, -33, -77]]</w:t>
      </w:r>
    </w:p>
    <w:p>
      <w:r>
        <w:rPr>
          <w:b/>
        </w:rPr>
        <w:t xml:space="preserve">Tulos</w:t>
      </w:r>
    </w:p>
    <w:p>
      <w:r>
        <w:t xml:space="preserve">[45, -249, 169, -44, -83, -153, 53, -61]</w:t>
      </w:r>
    </w:p>
    <w:p>
      <w:r>
        <w:rPr>
          <w:b/>
        </w:rPr>
        <w:t xml:space="preserve">Esimerkki 1.4534</w:t>
      </w:r>
    </w:p>
    <w:p>
      <w:r>
        <w:t xml:space="preserve">[[10, 98, 8, 78, 59, 9], [-23, 28, -76, 88, 63], [-90, -51], [-91, -14, 60, 95, 20, -8, 80], [82, 37, -64], [-35, 41], [-33, -72, 84]]</w:t>
      </w:r>
    </w:p>
    <w:p>
      <w:r>
        <w:rPr>
          <w:b/>
        </w:rPr>
        <w:t xml:space="preserve">Tulos</w:t>
      </w:r>
    </w:p>
    <w:p>
      <w:r>
        <w:t xml:space="preserve">[-190, -21, 102, 191, 161, 51, 89]</w:t>
      </w:r>
    </w:p>
    <w:p>
      <w:r>
        <w:rPr>
          <w:b/>
        </w:rPr>
        <w:t xml:space="preserve">Esimerkki 1.4535</w:t>
      </w:r>
    </w:p>
    <w:p>
      <w:r>
        <w:t xml:space="preserve">[[-10, -57, 61, -53, -60, -35, 9], [-1, -6, -86, 94, -23, 51, 78], [79, -47, -43, -99, 30], [89, 94, 58, 18, -90, -24], [-54, 5, 15, -19, 36, 45, 24, 1], [39, -65], [58, -60, 33, 70, -6]]</w:t>
      </w:r>
    </w:p>
    <w:p>
      <w:r>
        <w:rPr>
          <w:b/>
        </w:rPr>
        <w:t xml:space="preserve">Tulos</w:t>
      </w:r>
    </w:p>
    <w:p>
      <w:r>
        <w:t xml:space="preserve">[200, -136, 38, 11, -113, 37, 111, 1]</w:t>
      </w:r>
    </w:p>
    <w:p>
      <w:r>
        <w:rPr>
          <w:b/>
        </w:rPr>
        <w:t xml:space="preserve">Esimerkki 1.4536</w:t>
      </w:r>
    </w:p>
    <w:p>
      <w:r>
        <w:t xml:space="preserve">[[-29, 59, -62, -95, 56, -79, 55], [2, -89, 87, 43, 47, 58, -50, -45, -54], [62, -64, -27, -67, 96, 41, 24, -39]]</w:t>
      </w:r>
    </w:p>
    <w:p>
      <w:r>
        <w:rPr>
          <w:b/>
        </w:rPr>
        <w:t xml:space="preserve">Tulos</w:t>
      </w:r>
    </w:p>
    <w:p>
      <w:r>
        <w:t xml:space="preserve">[35, -94, -2, -119, 199, 20, 29, -84, -54]</w:t>
      </w:r>
    </w:p>
    <w:p>
      <w:r>
        <w:rPr>
          <w:b/>
        </w:rPr>
        <w:t xml:space="preserve">Esimerkki 1.4537</w:t>
      </w:r>
    </w:p>
    <w:p>
      <w:r>
        <w:t xml:space="preserve">[[12, 35, -47, -36, 60], [33, -26, 36, 5]]</w:t>
      </w:r>
    </w:p>
    <w:p>
      <w:r>
        <w:rPr>
          <w:b/>
        </w:rPr>
        <w:t xml:space="preserve">Tulos</w:t>
      </w:r>
    </w:p>
    <w:p>
      <w:r>
        <w:t xml:space="preserve">[45, 9, -11, -31, 60]</w:t>
      </w:r>
    </w:p>
    <w:p>
      <w:r>
        <w:rPr>
          <w:b/>
        </w:rPr>
        <w:t xml:space="preserve">Esimerkki 1.4538</w:t>
      </w:r>
    </w:p>
    <w:p>
      <w:r>
        <w:t xml:space="preserve">[[-36, 68, -66], [93, 84], [-97, 50, -61, -51, 46], [52, 4]]</w:t>
      </w:r>
    </w:p>
    <w:p>
      <w:r>
        <w:rPr>
          <w:b/>
        </w:rPr>
        <w:t xml:space="preserve">Tulos</w:t>
      </w:r>
    </w:p>
    <w:p>
      <w:r>
        <w:t xml:space="preserve">[12, 206, -127, -51, 46]</w:t>
      </w:r>
    </w:p>
    <w:p>
      <w:r>
        <w:rPr>
          <w:b/>
        </w:rPr>
        <w:t xml:space="preserve">Esimerkki 1.4539</w:t>
      </w:r>
    </w:p>
    <w:p>
      <w:r>
        <w:t xml:space="preserve">[[-53, -17, -47, 25], [-10, 36, 67, 69], [83, 81, -97, -22, -15, 50]]</w:t>
      </w:r>
    </w:p>
    <w:p>
      <w:r>
        <w:rPr>
          <w:b/>
        </w:rPr>
        <w:t xml:space="preserve">Tulos</w:t>
      </w:r>
    </w:p>
    <w:p>
      <w:r>
        <w:t xml:space="preserve">[20, 100, -77, 72, -15, 50]</w:t>
      </w:r>
    </w:p>
    <w:p>
      <w:r>
        <w:rPr>
          <w:b/>
        </w:rPr>
        <w:t xml:space="preserve">Esimerkki 1.4540</w:t>
      </w:r>
    </w:p>
    <w:p>
      <w:r>
        <w:t xml:space="preserve">[[41, 60, -56], [-49, -87, -79, 98, 38, -59, -25, -3], [5, 71], [54, 12, 7], [96, 13, -44, -57, 4, -45, -44, -5], [-49, -5, 92, 82, 22, 22, 22, -32], [31, -15, 68, 12, 90, -12]]</w:t>
      </w:r>
    </w:p>
    <w:p>
      <w:r>
        <w:rPr>
          <w:b/>
        </w:rPr>
        <w:t xml:space="preserve">Tulos</w:t>
      </w:r>
    </w:p>
    <w:p>
      <w:r>
        <w:t xml:space="preserve">[129, 49, -12, 135, 154, -94, -47, -40]</w:t>
      </w:r>
    </w:p>
    <w:p>
      <w:r>
        <w:rPr>
          <w:b/>
        </w:rPr>
        <w:t xml:space="preserve">Esimerkki 1.4541</w:t>
      </w:r>
    </w:p>
    <w:p>
      <w:r>
        <w:t xml:space="preserve">[[-66, 98, 26, -38, -97, 35, -7], [-58, 99, 73, 22, -20], [-38, 27, 15, -80, -71, -93, 56, 44], [-70, -48, 78, 48, -35, 80, 80]]</w:t>
      </w:r>
    </w:p>
    <w:p>
      <w:r>
        <w:rPr>
          <w:b/>
        </w:rPr>
        <w:t xml:space="preserve">Tulos</w:t>
      </w:r>
    </w:p>
    <w:p>
      <w:r>
        <w:t xml:space="preserve">[-232, 176, 192, -48, -223, 22, 129, 44]</w:t>
      </w:r>
    </w:p>
    <w:p>
      <w:r>
        <w:rPr>
          <w:b/>
        </w:rPr>
        <w:t xml:space="preserve">Esimerkki 1.4542</w:t>
      </w:r>
    </w:p>
    <w:p>
      <w:r>
        <w:t xml:space="preserve">[[-33, 13, -96], [33, 1], [-83, -26, 65, 9, -91, -70, 54], [-31, -80, -30, -37], [-94, -69, -95], [11, -1, 12, -43]]</w:t>
      </w:r>
    </w:p>
    <w:p>
      <w:r>
        <w:rPr>
          <w:b/>
        </w:rPr>
        <w:t xml:space="preserve">Tulos</w:t>
      </w:r>
    </w:p>
    <w:p>
      <w:r>
        <w:t xml:space="preserve">[-197, -162, -144, -71, 0, -91, -70, 54]</w:t>
      </w:r>
    </w:p>
    <w:p>
      <w:r>
        <w:rPr>
          <w:b/>
        </w:rPr>
        <w:t xml:space="preserve">Esimerkki 1.4543</w:t>
      </w:r>
    </w:p>
    <w:p>
      <w:r>
        <w:t xml:space="preserve">[[-19, 25, -8], [-38, -21, 13], [-14, -30, 79, 49], [90, 63, 74, -46, 74, 80, -13, 53, -13], [-5, 18, -63, -8], [-5, -93, 74], [-54, 75, -6, -24, -36]]</w:t>
      </w:r>
    </w:p>
    <w:p>
      <w:r>
        <w:rPr>
          <w:b/>
        </w:rPr>
        <w:t xml:space="preserve">Tulos</w:t>
      </w:r>
    </w:p>
    <w:p>
      <w:r>
        <w:t xml:space="preserve">[-45, 37, 163, -29, 38, 80, -13, 53, -13]</w:t>
      </w:r>
    </w:p>
    <w:p>
      <w:r>
        <w:rPr>
          <w:b/>
        </w:rPr>
        <w:t xml:space="preserve">Esimerkki 1.4544</w:t>
      </w:r>
    </w:p>
    <w:p>
      <w:r>
        <w:t xml:space="preserve">[[-76, -83, -5, -10, 26, -1, 26], [70, -20, -47, 80], [-51, -13, 44, -3, 75], [39, 48, -62, 53, 19, -92, 3], [-100, 73, 24, -57, -51, 12, 83], [-80, -98, -64, -42, 43]]</w:t>
      </w:r>
    </w:p>
    <w:p>
      <w:r>
        <w:rPr>
          <w:b/>
        </w:rPr>
        <w:t xml:space="preserve">Tulos</w:t>
      </w:r>
    </w:p>
    <w:p>
      <w:r>
        <w:t xml:space="preserve">[-198, -93, -110, 21, 112, -81, 112]</w:t>
      </w:r>
    </w:p>
    <w:p>
      <w:r>
        <w:rPr>
          <w:b/>
        </w:rPr>
        <w:t xml:space="preserve">Esimerkki 1.4545</w:t>
      </w:r>
    </w:p>
    <w:p>
      <w:r>
        <w:t xml:space="preserve">[[-73, -39, 51], [-77, -8, 73, 15, 96]]</w:t>
      </w:r>
    </w:p>
    <w:p>
      <w:r>
        <w:rPr>
          <w:b/>
        </w:rPr>
        <w:t xml:space="preserve">Tulos</w:t>
      </w:r>
    </w:p>
    <w:p>
      <w:r>
        <w:t xml:space="preserve">[-150, -47, 124, 15, 96]</w:t>
      </w:r>
    </w:p>
    <w:p>
      <w:r>
        <w:rPr>
          <w:b/>
        </w:rPr>
        <w:t xml:space="preserve">Esimerkki 1.4546</w:t>
      </w:r>
    </w:p>
    <w:p>
      <w:r>
        <w:t xml:space="preserve">[[-92, -19], [47, -76], [92, -100, 79, 78]]</w:t>
      </w:r>
    </w:p>
    <w:p>
      <w:r>
        <w:rPr>
          <w:b/>
        </w:rPr>
        <w:t xml:space="preserve">Tulos</w:t>
      </w:r>
    </w:p>
    <w:p>
      <w:r>
        <w:t xml:space="preserve">[47, -195, 79, 78]</w:t>
      </w:r>
    </w:p>
    <w:p>
      <w:r>
        <w:rPr>
          <w:b/>
        </w:rPr>
        <w:t xml:space="preserve">Esimerkki 1.4547</w:t>
      </w:r>
    </w:p>
    <w:p>
      <w:r>
        <w:t xml:space="preserve">[[-55, 40, 59], [45, -23, 19, -79, -11, -4]]</w:t>
      </w:r>
    </w:p>
    <w:p>
      <w:r>
        <w:rPr>
          <w:b/>
        </w:rPr>
        <w:t xml:space="preserve">Tulos</w:t>
      </w:r>
    </w:p>
    <w:p>
      <w:r>
        <w:t xml:space="preserve">[-10, 17, 78, -79, -11, -4]</w:t>
      </w:r>
    </w:p>
    <w:p>
      <w:r>
        <w:rPr>
          <w:b/>
        </w:rPr>
        <w:t xml:space="preserve">Esimerkki 1.4548</w:t>
      </w:r>
    </w:p>
    <w:p>
      <w:r>
        <w:t xml:space="preserve">[[47, -92, 99, 38, 25], [93, 77, -77, 76], [-35, 37, -3, 36, -82], [-70, 74], [-47, 56, 100, 45, 45, 86], [16, -4, 99]]</w:t>
      </w:r>
    </w:p>
    <w:p>
      <w:r>
        <w:rPr>
          <w:b/>
        </w:rPr>
        <w:t xml:space="preserve">Tulos</w:t>
      </w:r>
    </w:p>
    <w:p>
      <w:r>
        <w:t xml:space="preserve">[4, 148, 218, 195, -12, 86]</w:t>
      </w:r>
    </w:p>
    <w:p>
      <w:r>
        <w:rPr>
          <w:b/>
        </w:rPr>
        <w:t xml:space="preserve">Esimerkki 1.4549</w:t>
      </w:r>
    </w:p>
    <w:p>
      <w:r>
        <w:t xml:space="preserve">[[-87, 100, -14, 17], [-77, 31, 32, -88, -70, 61, 46], [-23, 67, -79, 75, 94, -96, 29, -38], [64, -35, 77, 29, -81], [56, -95]]</w:t>
      </w:r>
    </w:p>
    <w:p>
      <w:r>
        <w:rPr>
          <w:b/>
        </w:rPr>
        <w:t xml:space="preserve">Tulos</w:t>
      </w:r>
    </w:p>
    <w:p>
      <w:r>
        <w:t xml:space="preserve">[-67, 68, 16, 33, -57, -35, 75, -38]</w:t>
      </w:r>
    </w:p>
    <w:p>
      <w:r>
        <w:rPr>
          <w:b/>
        </w:rPr>
        <w:t xml:space="preserve">Esimerkki 1.4550</w:t>
      </w:r>
    </w:p>
    <w:p>
      <w:r>
        <w:t xml:space="preserve">[[-35, 80, -58, -90, 80, 91, 50], [-86, -11, -48, -4, 97], [80, 49, 72, -69, 31, 43, -18, 48], [37, 13, 97, -53, 44, 89, -54, -36]]</w:t>
      </w:r>
    </w:p>
    <w:p>
      <w:r>
        <w:rPr>
          <w:b/>
        </w:rPr>
        <w:t xml:space="preserve">Tulos</w:t>
      </w:r>
    </w:p>
    <w:p>
      <w:r>
        <w:t xml:space="preserve">[-4, 131, 63, -216, 252, 223, -22, 12]</w:t>
      </w:r>
    </w:p>
    <w:p>
      <w:r>
        <w:rPr>
          <w:b/>
        </w:rPr>
        <w:t xml:space="preserve">Esimerkki 1.4551</w:t>
      </w:r>
    </w:p>
    <w:p>
      <w:r>
        <w:t xml:space="preserve">[[4, -40], [52, -97, -69, -66, -71, -91, 51, 9, 73], [65, -33, 93, -5, 51, 50, -98, 36, 73], [35, -87, -1, 50, -20, -82, 4, -53], [-2, 9, 20], [71, 7, 48, -67, 76, 75, 40, -35]]</w:t>
      </w:r>
    </w:p>
    <w:p>
      <w:r>
        <w:rPr>
          <w:b/>
        </w:rPr>
        <w:t xml:space="preserve">Tulos</w:t>
      </w:r>
    </w:p>
    <w:p>
      <w:r>
        <w:t xml:space="preserve">[225, -241, 91, -88, 36, -48, -3, -43, 146]</w:t>
      </w:r>
    </w:p>
    <w:p>
      <w:r>
        <w:rPr>
          <w:b/>
        </w:rPr>
        <w:t xml:space="preserve">Esimerkki 1.4552</w:t>
      </w:r>
    </w:p>
    <w:p>
      <w:r>
        <w:t xml:space="preserve">[[-40, -30, -97], [49, -45, 32, 66, -50, -12, -69, 67, 91]]</w:t>
      </w:r>
    </w:p>
    <w:p>
      <w:r>
        <w:rPr>
          <w:b/>
        </w:rPr>
        <w:t xml:space="preserve">Tulos</w:t>
      </w:r>
    </w:p>
    <w:p>
      <w:r>
        <w:t xml:space="preserve">[9, -75, -65, 66, -50, -12, -69, 67, 91]</w:t>
      </w:r>
    </w:p>
    <w:p>
      <w:r>
        <w:rPr>
          <w:b/>
        </w:rPr>
        <w:t xml:space="preserve">Esimerkki 1.4553</w:t>
      </w:r>
    </w:p>
    <w:p>
      <w:r>
        <w:t xml:space="preserve">[[88, 64, 86, 41, -85, -4], [-61, -55, -14, 52, -75, 24, -88], [-99, 50, 93], [88, 2, -6, 81], [-52, -84, -25, 67, -42, -36], [45, -80, 47]]</w:t>
      </w:r>
    </w:p>
    <w:p>
      <w:r>
        <w:rPr>
          <w:b/>
        </w:rPr>
        <w:t xml:space="preserve">Tulos</w:t>
      </w:r>
    </w:p>
    <w:p>
      <w:r>
        <w:t xml:space="preserve">[9, -103, 181, 241, -202, -16, -88, 0]</w:t>
      </w:r>
    </w:p>
    <w:p>
      <w:r>
        <w:rPr>
          <w:b/>
        </w:rPr>
        <w:t xml:space="preserve">Esimerkki 1.4554</w:t>
      </w:r>
    </w:p>
    <w:p>
      <w:r>
        <w:t xml:space="preserve">[[-58, 92, -57], [-6, -71, 26, -66, 41, 21, -88, -62, -9]]</w:t>
      </w:r>
    </w:p>
    <w:p>
      <w:r>
        <w:rPr>
          <w:b/>
        </w:rPr>
        <w:t xml:space="preserve">Tulos</w:t>
      </w:r>
    </w:p>
    <w:p>
      <w:r>
        <w:t xml:space="preserve">[-64, 21, -31, -66, 41, 21, -88, -62, -9]</w:t>
      </w:r>
    </w:p>
    <w:p>
      <w:r>
        <w:rPr>
          <w:b/>
        </w:rPr>
        <w:t xml:space="preserve">Esimerkki 1.4555</w:t>
      </w:r>
    </w:p>
    <w:p>
      <w:r>
        <w:t xml:space="preserve">[[-75, -74, -83, -88, -45, -26, -69, -33], [-14, -92, 39, 70, 65, 42]]</w:t>
      </w:r>
    </w:p>
    <w:p>
      <w:r>
        <w:rPr>
          <w:b/>
        </w:rPr>
        <w:t xml:space="preserve">Tulos</w:t>
      </w:r>
    </w:p>
    <w:p>
      <w:r>
        <w:t xml:space="preserve">[-89, -166, -44, -18, 20, 16, -69, -33]</w:t>
      </w:r>
    </w:p>
    <w:p>
      <w:r>
        <w:rPr>
          <w:b/>
        </w:rPr>
        <w:t xml:space="preserve">Esimerkki 1.4556</w:t>
      </w:r>
    </w:p>
    <w:p>
      <w:r>
        <w:t xml:space="preserve">[[76, -40, 96], [93, -86, -91, 40, 44, -20, -19], [13, -52], [46, 3, -13, -13, -20], [-15, 90, -38, -75], [57, 51, 53, 49, 37, -91, 58, 46, -14]]</w:t>
      </w:r>
    </w:p>
    <w:p>
      <w:r>
        <w:rPr>
          <w:b/>
        </w:rPr>
        <w:t xml:space="preserve">Tulos</w:t>
      </w:r>
    </w:p>
    <w:p>
      <w:r>
        <w:t xml:space="preserve">[270, -34, 7, 1, 61, -111, 39, 46, -14]</w:t>
      </w:r>
    </w:p>
    <w:p>
      <w:r>
        <w:rPr>
          <w:b/>
        </w:rPr>
        <w:t xml:space="preserve">Esimerkki 1.4557</w:t>
      </w:r>
    </w:p>
    <w:p>
      <w:r>
        <w:t xml:space="preserve">[[-83, -65], [96, -35, 86, -32], [-68, 23, -78, -45]]</w:t>
      </w:r>
    </w:p>
    <w:p>
      <w:r>
        <w:rPr>
          <w:b/>
        </w:rPr>
        <w:t xml:space="preserve">Tulos</w:t>
      </w:r>
    </w:p>
    <w:p>
      <w:r>
        <w:t xml:space="preserve">[-55, -77, 8, -77]</w:t>
      </w:r>
    </w:p>
    <w:p>
      <w:r>
        <w:rPr>
          <w:b/>
        </w:rPr>
        <w:t xml:space="preserve">Esimerkki 1.4558</w:t>
      </w:r>
    </w:p>
    <w:p>
      <w:r>
        <w:t xml:space="preserve">[[-61, 78, -66, 33], [93, -100, 17, 41, -41, -80], [-74, -10, 17], [42, 70, -67, -50], [86, 38, -66, -20, 16, -85, -86, 83]]</w:t>
      </w:r>
    </w:p>
    <w:p>
      <w:r>
        <w:rPr>
          <w:b/>
        </w:rPr>
        <w:t xml:space="preserve">Tulos</w:t>
      </w:r>
    </w:p>
    <w:p>
      <w:r>
        <w:t xml:space="preserve">[86, 76, -165, 4, -25, -165, -86, 83]</w:t>
      </w:r>
    </w:p>
    <w:p>
      <w:r>
        <w:rPr>
          <w:b/>
        </w:rPr>
        <w:t xml:space="preserve">Esimerkki 1.4559</w:t>
      </w:r>
    </w:p>
    <w:p>
      <w:r>
        <w:t xml:space="preserve">[[-31, -18], [16, -13, 65, 75], [-21, 81, 72, -100, -62, 37, -80, 44], [21, 17, -58, -73, -62], [-8, -87, 84, 55, -47], [46, 95], [54, -17, 7, 81, -66, -87, 99]]</w:t>
      </w:r>
    </w:p>
    <w:p>
      <w:r>
        <w:rPr>
          <w:b/>
        </w:rPr>
        <w:t xml:space="preserve">Tulos</w:t>
      </w:r>
    </w:p>
    <w:p>
      <w:r>
        <w:t xml:space="preserve">[77, 58, 170, 38, -237, -50, 19, 44]</w:t>
      </w:r>
    </w:p>
    <w:p>
      <w:r>
        <w:rPr>
          <w:b/>
        </w:rPr>
        <w:t xml:space="preserve">Esimerkki 1.4560</w:t>
      </w:r>
    </w:p>
    <w:p>
      <w:r>
        <w:t xml:space="preserve">[[-14, 99, -95, -27, 20, -69, -93, -11, -81], [56, -79, -23, 45, -70, -16, -59, -33, -67], [-47, -68]]</w:t>
      </w:r>
    </w:p>
    <w:p>
      <w:r>
        <w:rPr>
          <w:b/>
        </w:rPr>
        <w:t xml:space="preserve">Tulos</w:t>
      </w:r>
    </w:p>
    <w:p>
      <w:r>
        <w:t xml:space="preserve">[-5, -48, -118, 18, -50, -85, -152, -44, -148]</w:t>
      </w:r>
    </w:p>
    <w:p>
      <w:r>
        <w:rPr>
          <w:b/>
        </w:rPr>
        <w:t xml:space="preserve">Esimerkki 1.4561</w:t>
      </w:r>
    </w:p>
    <w:p>
      <w:r>
        <w:t xml:space="preserve">[[-32, 10, 55], [91, 80, -39, -35, 55, -50, 22], [68, -8, 21, 58], [12, 53, 25, -90, -78, 77], [-46, -100, 48, -17, -65], [33, -84, -33, 28, 6, 76, -22], [96, 58, 50]]</w:t>
      </w:r>
    </w:p>
    <w:p>
      <w:r>
        <w:rPr>
          <w:b/>
        </w:rPr>
        <w:t xml:space="preserve">Tulos</w:t>
      </w:r>
    </w:p>
    <w:p>
      <w:r>
        <w:t xml:space="preserve">[222, 9, 127, -56, -82, 103, 0]</w:t>
      </w:r>
    </w:p>
    <w:p>
      <w:r>
        <w:rPr>
          <w:b/>
        </w:rPr>
        <w:t xml:space="preserve">Esimerkki 1.4562</w:t>
      </w:r>
    </w:p>
    <w:p>
      <w:r>
        <w:t xml:space="preserve">[[-13, -41, -90, -90], [31, -69, 36, 1, 59, -59, 64, 4, 19], [-54, 65, 8, 5, 39, 6, -49], [-57, -69, 68], [70, 34, -45, -11, -26, -31, 45, -41, -9], [82, 34, 78, 11]]</w:t>
      </w:r>
    </w:p>
    <w:p>
      <w:r>
        <w:rPr>
          <w:b/>
        </w:rPr>
        <w:t xml:space="preserve">Tulos</w:t>
      </w:r>
    </w:p>
    <w:p>
      <w:r>
        <w:t xml:space="preserve">[59, -46, 55, -84, 72, -84, 60, -37, 10]</w:t>
      </w:r>
    </w:p>
    <w:p>
      <w:r>
        <w:rPr>
          <w:b/>
        </w:rPr>
        <w:t xml:space="preserve">Esimerkki 1.4563</w:t>
      </w:r>
    </w:p>
    <w:p>
      <w:r>
        <w:t xml:space="preserve">[[-3, 42, 70], [-33, -69, 49, 1], [82, -38, 48, -70, 81, 18, 1, -5], [13, -58, -67, -15, -76, 95, -9, -52], [-44, 68, -27, 76, -11, 13, -29]]</w:t>
      </w:r>
    </w:p>
    <w:p>
      <w:r>
        <w:rPr>
          <w:b/>
        </w:rPr>
        <w:t xml:space="preserve">Tulos</w:t>
      </w:r>
    </w:p>
    <w:p>
      <w:r>
        <w:t xml:space="preserve">[15, -55, 73, -8, -6, 31, 67, -14, -52]</w:t>
      </w:r>
    </w:p>
    <w:p>
      <w:r>
        <w:rPr>
          <w:b/>
        </w:rPr>
        <w:t xml:space="preserve">Esimerkki 1.4564</w:t>
      </w:r>
    </w:p>
    <w:p>
      <w:r>
        <w:t xml:space="preserve">[[81, 26, 64, -37], [-40, 66], [91, 89, -23, 14, 100, -51, 59], [-7, -82, -99, -5, 9, 36]]</w:t>
      </w:r>
    </w:p>
    <w:p>
      <w:r>
        <w:rPr>
          <w:b/>
        </w:rPr>
        <w:t xml:space="preserve">Tulos</w:t>
      </w:r>
    </w:p>
    <w:p>
      <w:r>
        <w:t xml:space="preserve">[125, 99, -58, -28, 109, -15, 59]</w:t>
      </w:r>
    </w:p>
    <w:p>
      <w:r>
        <w:rPr>
          <w:b/>
        </w:rPr>
        <w:t xml:space="preserve">Esimerkki 1.4565</w:t>
      </w:r>
    </w:p>
    <w:p>
      <w:r>
        <w:t xml:space="preserve">[[-53, -67, 46, -62, -79], [89, -60, 54], [11, 4, -63, -84, -22, 93, -3], [-51, 63], [63, -18, -75, -14, 16], [88, 78, -28, 25, 87, 4, 74, -63, -41]]</w:t>
      </w:r>
    </w:p>
    <w:p>
      <w:r>
        <w:rPr>
          <w:b/>
        </w:rPr>
        <w:t xml:space="preserve">Tulos</w:t>
      </w:r>
    </w:p>
    <w:p>
      <w:r>
        <w:t xml:space="preserve">[147, 0, -66, -135, 2, 97, 71, -63, -41]</w:t>
      </w:r>
    </w:p>
    <w:p>
      <w:r>
        <w:rPr>
          <w:b/>
        </w:rPr>
        <w:t xml:space="preserve">Esimerkki 1.4566</w:t>
      </w:r>
    </w:p>
    <w:p>
      <w:r>
        <w:t xml:space="preserve">[[-71, -26, -92, -9], [95, 92, -85, -18, -4, -43, 94], [-97, 65, 90], [-49, -20, 95, -69, -3, -93, -63, -66, -33], [-37, 23], [-15, -40, -2, -20, 36, -27, -28, -82], [83, 36, 7, -69, -65]]</w:t>
      </w:r>
    </w:p>
    <w:p>
      <w:r>
        <w:rPr>
          <w:b/>
        </w:rPr>
        <w:t xml:space="preserve">Tulos</w:t>
      </w:r>
    </w:p>
    <w:p>
      <w:r>
        <w:t xml:space="preserve">[-91, 130, 13, -185, -36, -163, 3, -148, -33]</w:t>
      </w:r>
    </w:p>
    <w:p>
      <w:r>
        <w:rPr>
          <w:b/>
        </w:rPr>
        <w:t xml:space="preserve">Esimerkki 1.4567</w:t>
      </w:r>
    </w:p>
    <w:p>
      <w:r>
        <w:t xml:space="preserve">[[-90, 56, 54, -5, 94, -70], [-89, -8, 92], [-60, -59, 80, -15], [-74, -89, -1, -2, -41, -24]]</w:t>
      </w:r>
    </w:p>
    <w:p>
      <w:r>
        <w:rPr>
          <w:b/>
        </w:rPr>
        <w:t xml:space="preserve">Tulos</w:t>
      </w:r>
    </w:p>
    <w:p>
      <w:r>
        <w:t xml:space="preserve">[-313, -100, 225, -22, 53, -94]</w:t>
      </w:r>
    </w:p>
    <w:p>
      <w:r>
        <w:rPr>
          <w:b/>
        </w:rPr>
        <w:t xml:space="preserve">Esimerkki 1.4568</w:t>
      </w:r>
    </w:p>
    <w:p>
      <w:r>
        <w:t xml:space="preserve">[[74, -88, -6], [23, 47]]</w:t>
      </w:r>
    </w:p>
    <w:p>
      <w:r>
        <w:rPr>
          <w:b/>
        </w:rPr>
        <w:t xml:space="preserve">Tulos</w:t>
      </w:r>
    </w:p>
    <w:p>
      <w:r>
        <w:t xml:space="preserve">[97, -41, -6]</w:t>
      </w:r>
    </w:p>
    <w:p>
      <w:r>
        <w:rPr>
          <w:b/>
        </w:rPr>
        <w:t xml:space="preserve">Esimerkki 1.4569</w:t>
      </w:r>
    </w:p>
    <w:p>
      <w:r>
        <w:t xml:space="preserve">[[-32, 59, -18, 34], [15, 77, 29, -77, -21, 28, -29]]</w:t>
      </w:r>
    </w:p>
    <w:p>
      <w:r>
        <w:rPr>
          <w:b/>
        </w:rPr>
        <w:t xml:space="preserve">Tulos</w:t>
      </w:r>
    </w:p>
    <w:p>
      <w:r>
        <w:t xml:space="preserve">[-17, 136, 11, -43, -21, 28, -29]</w:t>
      </w:r>
    </w:p>
    <w:p>
      <w:r>
        <w:rPr>
          <w:b/>
        </w:rPr>
        <w:t xml:space="preserve">Esimerkki 1.4570</w:t>
      </w:r>
    </w:p>
    <w:p>
      <w:r>
        <w:t xml:space="preserve">[[-46, 24, 55, -98, 62, -80, -27, -27], [6, -21, 35, 65, 35, -41, -60], [14, 88, 9, 4, -45, -2, -90], [-30, -68, -20, 57, -23], [-5, 18]]</w:t>
      </w:r>
    </w:p>
    <w:p>
      <w:r>
        <w:rPr>
          <w:b/>
        </w:rPr>
        <w:t xml:space="preserve">Tulos</w:t>
      </w:r>
    </w:p>
    <w:p>
      <w:r>
        <w:t xml:space="preserve">[-61, 41, 79, 28, 29, -123, -177, -27]</w:t>
      </w:r>
    </w:p>
    <w:p>
      <w:r>
        <w:rPr>
          <w:b/>
        </w:rPr>
        <w:t xml:space="preserve">Esimerkki 1.4571</w:t>
      </w:r>
    </w:p>
    <w:p>
      <w:r>
        <w:t xml:space="preserve">[[-6, 29, -84, 34, -49], [-43, -40, -3, -80, 95], [-62, -96, -74, 1, -49, -43, 62, 37, 24], [21, 15, -5, 24, -50], [-83, -45, 17, 52, -85, 76], [-19, 11]]</w:t>
      </w:r>
    </w:p>
    <w:p>
      <w:r>
        <w:rPr>
          <w:b/>
        </w:rPr>
        <w:t xml:space="preserve">Tulos</w:t>
      </w:r>
    </w:p>
    <w:p>
      <w:r>
        <w:t xml:space="preserve">[-192, -126, -149, -21, -1, -128, 138, 37, 24]</w:t>
      </w:r>
    </w:p>
    <w:p>
      <w:r>
        <w:rPr>
          <w:b/>
        </w:rPr>
        <w:t xml:space="preserve">Esimerkki 1.4572</w:t>
      </w:r>
    </w:p>
    <w:p>
      <w:r>
        <w:t xml:space="preserve">[[32, -56, 30], [-75, -31, -53, 44, -55], [-88, 2], [-83, 55, 17, -96, 18, -85, 68, -70, -87]]</w:t>
      </w:r>
    </w:p>
    <w:p>
      <w:r>
        <w:rPr>
          <w:b/>
        </w:rPr>
        <w:t xml:space="preserve">Tulos</w:t>
      </w:r>
    </w:p>
    <w:p>
      <w:r>
        <w:t xml:space="preserve">[-214, -30, -6, -52, -37, -85, 68, -70, -87]</w:t>
      </w:r>
    </w:p>
    <w:p>
      <w:r>
        <w:rPr>
          <w:b/>
        </w:rPr>
        <w:t xml:space="preserve">Esimerkki 1.4573</w:t>
      </w:r>
    </w:p>
    <w:p>
      <w:r>
        <w:t xml:space="preserve">[[-25, 85, 28, 52, -16, 13, -83], [58, 87], [-70, -23]]</w:t>
      </w:r>
    </w:p>
    <w:p>
      <w:r>
        <w:rPr>
          <w:b/>
        </w:rPr>
        <w:t xml:space="preserve">Tulos</w:t>
      </w:r>
    </w:p>
    <w:p>
      <w:r>
        <w:t xml:space="preserve">[-37, 149, 28, 52, -16, 13, -83]</w:t>
      </w:r>
    </w:p>
    <w:p>
      <w:r>
        <w:rPr>
          <w:b/>
        </w:rPr>
        <w:t xml:space="preserve">Esimerkki 1.4574</w:t>
      </w:r>
    </w:p>
    <w:p>
      <w:r>
        <w:t xml:space="preserve">[[-11, -8, -8, 99, -71], [-13, 15, 60, 7, 20, 49, 18], [-24, 84], [-18, -12, 37, -31, 64, 67], [75, -92]]</w:t>
      </w:r>
    </w:p>
    <w:p>
      <w:r>
        <w:rPr>
          <w:b/>
        </w:rPr>
        <w:t xml:space="preserve">Tulos</w:t>
      </w:r>
    </w:p>
    <w:p>
      <w:r>
        <w:t xml:space="preserve">[9, -13, 89, 75, 13, 116, 18]</w:t>
      </w:r>
    </w:p>
    <w:p>
      <w:r>
        <w:rPr>
          <w:b/>
        </w:rPr>
        <w:t xml:space="preserve">Esimerkki 1.4575</w:t>
      </w:r>
    </w:p>
    <w:p>
      <w:r>
        <w:t xml:space="preserve">[[-47, -67, -22, 48], [71, 43, -34, -72, 32], [-89, -80, -20, -71, 37], [100, 73, 2, -95]]</w:t>
      </w:r>
    </w:p>
    <w:p>
      <w:r>
        <w:rPr>
          <w:b/>
        </w:rPr>
        <w:t xml:space="preserve">Tulos</w:t>
      </w:r>
    </w:p>
    <w:p>
      <w:r>
        <w:t xml:space="preserve">[35, -31, -74, -190, 69]</w:t>
      </w:r>
    </w:p>
    <w:p>
      <w:r>
        <w:rPr>
          <w:b/>
        </w:rPr>
        <w:t xml:space="preserve">Esimerkki 1.4576</w:t>
      </w:r>
    </w:p>
    <w:p>
      <w:r>
        <w:t xml:space="preserve">[[85, 24, -19, 95, 95, 26, -98, -46], [-42, 52, -75, -1, -15, 56, 97, 59], [-87, -62], [-28, -59, 12, 13, 30, -33], [3, 33, -76, -31, 99, -16, -18, 94]]</w:t>
      </w:r>
    </w:p>
    <w:p>
      <w:r>
        <w:rPr>
          <w:b/>
        </w:rPr>
        <w:t xml:space="preserve">Tulos</w:t>
      </w:r>
    </w:p>
    <w:p>
      <w:r>
        <w:t xml:space="preserve">[-69, -12, -158, 76, 209, 33, -19, 107]</w:t>
      </w:r>
    </w:p>
    <w:p>
      <w:r>
        <w:rPr>
          <w:b/>
        </w:rPr>
        <w:t xml:space="preserve">Esimerkki 1.4577</w:t>
      </w:r>
    </w:p>
    <w:p>
      <w:r>
        <w:t xml:space="preserve">[[-4, -89, 59, 47, 47, 71, 95, 60, -20], [-27, 3, 24, 20, -13, 56, 29, -62], [6, 1, 21, 87, 99, 4, -89], [95, 41], [97, -9, 52, 36], [-6, 22, 84, -51, 84, -9, 5, -15], [52, 95, 18, 76, 17]]</w:t>
      </w:r>
    </w:p>
    <w:p>
      <w:r>
        <w:rPr>
          <w:b/>
        </w:rPr>
        <w:t xml:space="preserve">Tulos</w:t>
      </w:r>
    </w:p>
    <w:p>
      <w:r>
        <w:t xml:space="preserve">[213, 64, 258, 215, 234, 122, 40, -17, -20]</w:t>
      </w:r>
    </w:p>
    <w:p>
      <w:r>
        <w:rPr>
          <w:b/>
        </w:rPr>
        <w:t xml:space="preserve">Esimerkki 1.4578</w:t>
      </w:r>
    </w:p>
    <w:p>
      <w:r>
        <w:t xml:space="preserve">[[80, -83, -49], [-39, -50], [44, -59, -61, -64, -62, 75, -86], [68, -35]]</w:t>
      </w:r>
    </w:p>
    <w:p>
      <w:r>
        <w:rPr>
          <w:b/>
        </w:rPr>
        <w:t xml:space="preserve">Tulos</w:t>
      </w:r>
    </w:p>
    <w:p>
      <w:r>
        <w:t xml:space="preserve">[153, -227, -110, -64, -62, 75, -86]</w:t>
      </w:r>
    </w:p>
    <w:p>
      <w:r>
        <w:rPr>
          <w:b/>
        </w:rPr>
        <w:t xml:space="preserve">Esimerkki 1.4579</w:t>
      </w:r>
    </w:p>
    <w:p>
      <w:r>
        <w:t xml:space="preserve">[[37, 92, -71, 84, 19, 55, 26], [20, 51, 22, -76, 66], [-92, -64, -76], [48, 16, 63, 88, 24], [31, 80, -85, 54, -59, -39]]</w:t>
      </w:r>
    </w:p>
    <w:p>
      <w:r>
        <w:rPr>
          <w:b/>
        </w:rPr>
        <w:t xml:space="preserve">Tulos</w:t>
      </w:r>
    </w:p>
    <w:p>
      <w:r>
        <w:t xml:space="preserve">[44, 175, -147, 150, 50, 16, 26]</w:t>
      </w:r>
    </w:p>
    <w:p>
      <w:r>
        <w:rPr>
          <w:b/>
        </w:rPr>
        <w:t xml:space="preserve">Esimerkki 1.4580</w:t>
      </w:r>
    </w:p>
    <w:p>
      <w:r>
        <w:t xml:space="preserve">[[-59, 39, 20, 32, -4, 43], [-97, 57, -23, 91, 93, -33], [11, 99, 18, -8], [52, 13, 8, -67, 86, -49], [-18, -48, 94, -88, -34, 48, -87], [-35, -9, 33, -27, 61, 1], [-93, -14, -56]]</w:t>
      </w:r>
    </w:p>
    <w:p>
      <w:r>
        <w:rPr>
          <w:b/>
        </w:rPr>
        <w:t xml:space="preserve">Tulos</w:t>
      </w:r>
    </w:p>
    <w:p>
      <w:r>
        <w:t xml:space="preserve">[-239, 185, -48, 115, 148, -72, 48, -87]</w:t>
      </w:r>
    </w:p>
    <w:p>
      <w:r>
        <w:rPr>
          <w:b/>
        </w:rPr>
        <w:t xml:space="preserve">Esimerkki 1.4581</w:t>
      </w:r>
    </w:p>
    <w:p>
      <w:r>
        <w:t xml:space="preserve">[[69, 8, -40], [63, -57, 65]]</w:t>
      </w:r>
    </w:p>
    <w:p>
      <w:r>
        <w:rPr>
          <w:b/>
        </w:rPr>
        <w:t xml:space="preserve">Tulos</w:t>
      </w:r>
    </w:p>
    <w:p>
      <w:r>
        <w:t xml:space="preserve">[132, -49, 25]</w:t>
      </w:r>
    </w:p>
    <w:p>
      <w:r>
        <w:rPr>
          <w:b/>
        </w:rPr>
        <w:t xml:space="preserve">Esimerkki 1.4582</w:t>
      </w:r>
    </w:p>
    <w:p>
      <w:r>
        <w:t xml:space="preserve">[[-72, 62], [99, 19], [67, -1, -44, -44], [67, 87, 38, 11, -54, 86, 22]]</w:t>
      </w:r>
    </w:p>
    <w:p>
      <w:r>
        <w:rPr>
          <w:b/>
        </w:rPr>
        <w:t xml:space="preserve">Tulos</w:t>
      </w:r>
    </w:p>
    <w:p>
      <w:r>
        <w:t xml:space="preserve">[161, 167, -6, -33, -54, 86, 22]</w:t>
      </w:r>
    </w:p>
    <w:p>
      <w:r>
        <w:rPr>
          <w:b/>
        </w:rPr>
        <w:t xml:space="preserve">Esimerkki 1.4583</w:t>
      </w:r>
    </w:p>
    <w:p>
      <w:r>
        <w:t xml:space="preserve">[[-32, 68, -28], [94, 47, -61, 63, 80, -9, -17, 73], [-87, -61, 22, 14], [-77, -44, 15, -53, 77], [26, 33, 32, 7, -79, 88, -74, -37], [-63, -91, 7], [-33, -35, -88, 3, 75, -74, -76, 50, -37]]</w:t>
      </w:r>
    </w:p>
    <w:p>
      <w:r>
        <w:rPr>
          <w:b/>
        </w:rPr>
        <w:t xml:space="preserve">Tulos</w:t>
      </w:r>
    </w:p>
    <w:p>
      <w:r>
        <w:t xml:space="preserve">[-172, -83, -101, 34, 153, 5, -167, 86, -37]</w:t>
      </w:r>
    </w:p>
    <w:p>
      <w:r>
        <w:rPr>
          <w:b/>
        </w:rPr>
        <w:t xml:space="preserve">Esimerkki 1.4584</w:t>
      </w:r>
    </w:p>
    <w:p>
      <w:r>
        <w:t xml:space="preserve">[[92, 39, 84], [7, 69, -45, 32]]</w:t>
      </w:r>
    </w:p>
    <w:p>
      <w:r>
        <w:rPr>
          <w:b/>
        </w:rPr>
        <w:t xml:space="preserve">Tulos</w:t>
      </w:r>
    </w:p>
    <w:p>
      <w:r>
        <w:t xml:space="preserve">[99, 108, 39, 32]</w:t>
      </w:r>
    </w:p>
    <w:p>
      <w:r>
        <w:rPr>
          <w:b/>
        </w:rPr>
        <w:t xml:space="preserve">Esimerkki 1.4585</w:t>
      </w:r>
    </w:p>
    <w:p>
      <w:r>
        <w:t xml:space="preserve">[[-53, 58, -57, 81, 91, -38, 97, 83], [51, -46, -76, -54, -44, 33, 71]]</w:t>
      </w:r>
    </w:p>
    <w:p>
      <w:r>
        <w:rPr>
          <w:b/>
        </w:rPr>
        <w:t xml:space="preserve">Tulos</w:t>
      </w:r>
    </w:p>
    <w:p>
      <w:r>
        <w:t xml:space="preserve">[-2, 12, -133, 27, 47, -5, 168, 83]</w:t>
      </w:r>
    </w:p>
    <w:p>
      <w:r>
        <w:rPr>
          <w:b/>
        </w:rPr>
        <w:t xml:space="preserve">Esimerkki 1.4586</w:t>
      </w:r>
    </w:p>
    <w:p>
      <w:r>
        <w:t xml:space="preserve">[[-99, -1], [65, 98, -85, 77, 22, 22, -88, 28], [-29, 68, -14, -98, -93, 80, 40, 7, -15], [-31, 100, 93, -42, 4, -90, 44, 22, -46]]</w:t>
      </w:r>
    </w:p>
    <w:p>
      <w:r>
        <w:rPr>
          <w:b/>
        </w:rPr>
        <w:t xml:space="preserve">Tulos</w:t>
      </w:r>
    </w:p>
    <w:p>
      <w:r>
        <w:t xml:space="preserve">[-94, 265, -6, -63, -67, 12, -4, 57, -61]</w:t>
      </w:r>
    </w:p>
    <w:p>
      <w:r>
        <w:rPr>
          <w:b/>
        </w:rPr>
        <w:t xml:space="preserve">Esimerkki 1.4587</w:t>
      </w:r>
    </w:p>
    <w:p>
      <w:r>
        <w:t xml:space="preserve">[[-93, 98, 38, -29, 84, 89], [-46, 35], [-4, -91, -37], [76, -56, 27, -31], [-25, 9, 57, -95], [-91, -64, 68, -50, -75, -59, 77, -92, -96], [-97, -47, -89, -25, 15, 57, 52, -96, 59]]</w:t>
      </w:r>
    </w:p>
    <w:p>
      <w:r>
        <w:rPr>
          <w:b/>
        </w:rPr>
        <w:t xml:space="preserve">Tulos</w:t>
      </w:r>
    </w:p>
    <w:p>
      <w:r>
        <w:t xml:space="preserve">[-280, -116, 64, -230, 24, 87, 129, -188, -37]</w:t>
      </w:r>
    </w:p>
    <w:p>
      <w:r>
        <w:rPr>
          <w:b/>
        </w:rPr>
        <w:t xml:space="preserve">Esimerkki 1.4588</w:t>
      </w:r>
    </w:p>
    <w:p>
      <w:r>
        <w:t xml:space="preserve">[[29, -1, -26, -11, 85, -25, 83, -69], [-15, 29, 90, -49, 52]]</w:t>
      </w:r>
    </w:p>
    <w:p>
      <w:r>
        <w:rPr>
          <w:b/>
        </w:rPr>
        <w:t xml:space="preserve">Tulos</w:t>
      </w:r>
    </w:p>
    <w:p>
      <w:r>
        <w:t xml:space="preserve">[14, 28, 64, -60, 137, -25, 83, -69]</w:t>
      </w:r>
    </w:p>
    <w:p>
      <w:r>
        <w:rPr>
          <w:b/>
        </w:rPr>
        <w:t xml:space="preserve">Esimerkki 1.4589</w:t>
      </w:r>
    </w:p>
    <w:p>
      <w:r>
        <w:t xml:space="preserve">[[12, 81, 40, 93, -30, 29], [-45, 32, -1, 8, -52], [-76, 67]]</w:t>
      </w:r>
    </w:p>
    <w:p>
      <w:r>
        <w:rPr>
          <w:b/>
        </w:rPr>
        <w:t xml:space="preserve">Tulos</w:t>
      </w:r>
    </w:p>
    <w:p>
      <w:r>
        <w:t xml:space="preserve">[-109, 180, 39, 101, -82, 29]</w:t>
      </w:r>
    </w:p>
    <w:p>
      <w:r>
        <w:rPr>
          <w:b/>
        </w:rPr>
        <w:t xml:space="preserve">Esimerkki 1.4590</w:t>
      </w:r>
    </w:p>
    <w:p>
      <w:r>
        <w:t xml:space="preserve">[[-62, 40, -36, -32, 86, -96, 77, 45, 79], [95, 97, 2, 32, -12, 71], [25, 20, 91, -39, 71, 71, -93, -68]]</w:t>
      </w:r>
    </w:p>
    <w:p>
      <w:r>
        <w:rPr>
          <w:b/>
        </w:rPr>
        <w:t xml:space="preserve">Tulos</w:t>
      </w:r>
    </w:p>
    <w:p>
      <w:r>
        <w:t xml:space="preserve">[58, 157, 57, -39, 145, 46, -16, -23, 79]</w:t>
      </w:r>
    </w:p>
    <w:p>
      <w:r>
        <w:rPr>
          <w:b/>
        </w:rPr>
        <w:t xml:space="preserve">Esimerkki 1.4591</w:t>
      </w:r>
    </w:p>
    <w:p>
      <w:r>
        <w:t xml:space="preserve">[[-51, 32, -24, -27, 40, -13, -80, -74], [68, -96, 22, 58, 57, -39, -98], [17, -83, 77, -32, 31, 29, -77], [7, 96, 33, -14, -90, 60], [-94, -52, -13, -30, 76], [19, 38, -73, -88, 82, -57]]</w:t>
      </w:r>
    </w:p>
    <w:p>
      <w:r>
        <w:rPr>
          <w:b/>
        </w:rPr>
        <w:t xml:space="preserve">Tulos</w:t>
      </w:r>
    </w:p>
    <w:p>
      <w:r>
        <w:t xml:space="preserve">[-34, -65, 22, -133, 196, -20, -255, -74]</w:t>
      </w:r>
    </w:p>
    <w:p>
      <w:r>
        <w:rPr>
          <w:b/>
        </w:rPr>
        <w:t xml:space="preserve">Esimerkki 1.4592</w:t>
      </w:r>
    </w:p>
    <w:p>
      <w:r>
        <w:t xml:space="preserve">[[95, -10, -99, 60, 42, 81, 47, 96, -28], [-42, -42, -76, 30, 58, -54, 96, 91]]</w:t>
      </w:r>
    </w:p>
    <w:p>
      <w:r>
        <w:rPr>
          <w:b/>
        </w:rPr>
        <w:t xml:space="preserve">Tulos</w:t>
      </w:r>
    </w:p>
    <w:p>
      <w:r>
        <w:t xml:space="preserve">[53, -52, -175, 90, 100, 27, 143, 187, -28]</w:t>
      </w:r>
    </w:p>
    <w:p>
      <w:r>
        <w:rPr>
          <w:b/>
        </w:rPr>
        <w:t xml:space="preserve">Esimerkki 1.4593</w:t>
      </w:r>
    </w:p>
    <w:p>
      <w:r>
        <w:t xml:space="preserve">[[65, 74, -54, -2, 46, -14, 29, 88], [-43, 81, -45, -90, 58, 46, 3], [4, 28, 1, 13, 20, -63, 45], [25, -32, -12, -92, 72, -71, -94]]</w:t>
      </w:r>
    </w:p>
    <w:p>
      <w:r>
        <w:rPr>
          <w:b/>
        </w:rPr>
        <w:t xml:space="preserve">Tulos</w:t>
      </w:r>
    </w:p>
    <w:p>
      <w:r>
        <w:t xml:space="preserve">[51, 151, -110, -171, 196, -102, -17, 88]</w:t>
      </w:r>
    </w:p>
    <w:p>
      <w:r>
        <w:rPr>
          <w:b/>
        </w:rPr>
        <w:t xml:space="preserve">Esimerkki 1.4594</w:t>
      </w:r>
    </w:p>
    <w:p>
      <w:r>
        <w:t xml:space="preserve">[[87, 3], [41, 14, -91], [-47, 75, 81, -83, -9, 95]]</w:t>
      </w:r>
    </w:p>
    <w:p>
      <w:r>
        <w:rPr>
          <w:b/>
        </w:rPr>
        <w:t xml:space="preserve">Tulos</w:t>
      </w:r>
    </w:p>
    <w:p>
      <w:r>
        <w:t xml:space="preserve">[81, 92, -10, -83, -9, 95]</w:t>
      </w:r>
    </w:p>
    <w:p>
      <w:r>
        <w:rPr>
          <w:b/>
        </w:rPr>
        <w:t xml:space="preserve">Esimerkki 1.4595</w:t>
      </w:r>
    </w:p>
    <w:p>
      <w:r>
        <w:t xml:space="preserve">[[-36, -78, 30, 32, 63], [78, -94, -2, -32, -91, -29, 34, 94, -76], [71, -45, 81, -31, 42, 33, -98, 18, 56], [74, -55]]</w:t>
      </w:r>
    </w:p>
    <w:p>
      <w:r>
        <w:rPr>
          <w:b/>
        </w:rPr>
        <w:t xml:space="preserve">Tulos</w:t>
      </w:r>
    </w:p>
    <w:p>
      <w:r>
        <w:t xml:space="preserve">[187, -272, 109, -31, 14, 4, -64, 112, -20]</w:t>
      </w:r>
    </w:p>
    <w:p>
      <w:r>
        <w:rPr>
          <w:b/>
        </w:rPr>
        <w:t xml:space="preserve">Esimerkki 1.4596</w:t>
      </w:r>
    </w:p>
    <w:p>
      <w:r>
        <w:t xml:space="preserve">[[78, -49], [-66, 66, 79, -68], [-68, 67, 24, -41, -67, 70, 3, -40], [24, 83, -25, 38], [-39, 26, 61, 2], [91, -21, 68, -73, -64, -29, -19]]</w:t>
      </w:r>
    </w:p>
    <w:p>
      <w:r>
        <w:rPr>
          <w:b/>
        </w:rPr>
        <w:t xml:space="preserve">Tulos</w:t>
      </w:r>
    </w:p>
    <w:p>
      <w:r>
        <w:t xml:space="preserve">[20, 172, 207, -142, -131, 41, -16, -40]</w:t>
      </w:r>
    </w:p>
    <w:p>
      <w:r>
        <w:rPr>
          <w:b/>
        </w:rPr>
        <w:t xml:space="preserve">Esimerkki 1.4597</w:t>
      </w:r>
    </w:p>
    <w:p>
      <w:r>
        <w:t xml:space="preserve">[[-23, 75, -55], [94, -26, 10, 56, -43, 81, -67], [41, -21], [1, 10], [49, 7, 94, 49, 23, 95]]</w:t>
      </w:r>
    </w:p>
    <w:p>
      <w:r>
        <w:rPr>
          <w:b/>
        </w:rPr>
        <w:t xml:space="preserve">Tulos</w:t>
      </w:r>
    </w:p>
    <w:p>
      <w:r>
        <w:t xml:space="preserve">[162, 45, 49, 105, -20, 176, -67]</w:t>
      </w:r>
    </w:p>
    <w:p>
      <w:r>
        <w:rPr>
          <w:b/>
        </w:rPr>
        <w:t xml:space="preserve">Esimerkki 1.4598</w:t>
      </w:r>
    </w:p>
    <w:p>
      <w:r>
        <w:t xml:space="preserve">[[-21, -61, -20, -32, 12, -10, 96, 93], [-41, 41], [50, 10], [-84, 67, 13, -24, 55, 99, 5], [-30, -50], [-38, -15, 52, 51], [56, -22, 68, -94, -27, -72, -9, 49, 9]]</w:t>
      </w:r>
    </w:p>
    <w:p>
      <w:r>
        <w:rPr>
          <w:b/>
        </w:rPr>
        <w:t xml:space="preserve">Tulos</w:t>
      </w:r>
    </w:p>
    <w:p>
      <w:r>
        <w:t xml:space="preserve">[-108, -30, 113, -99, 40, 17, 92, 142, 9]</w:t>
      </w:r>
    </w:p>
    <w:p>
      <w:r>
        <w:rPr>
          <w:b/>
        </w:rPr>
        <w:t xml:space="preserve">Esimerkki 1.4599</w:t>
      </w:r>
    </w:p>
    <w:p>
      <w:r>
        <w:t xml:space="preserve">[[92, 68, -10, 30, 3, 80, -70, -81], [51, -61, -25], [27, -73, -91, 72, -24, 66, -26], [72, 31, -44, 73, -11, -30, -65], [35, -47, 59]]</w:t>
      </w:r>
    </w:p>
    <w:p>
      <w:r>
        <w:rPr>
          <w:b/>
        </w:rPr>
        <w:t xml:space="preserve">Tulos</w:t>
      </w:r>
    </w:p>
    <w:p>
      <w:r>
        <w:t xml:space="preserve">[277, -82, -111, 175, -32, 116, -161, -81]</w:t>
      </w:r>
    </w:p>
    <w:p>
      <w:r>
        <w:rPr>
          <w:b/>
        </w:rPr>
        <w:t xml:space="preserve">Esimerkki 1.4600</w:t>
      </w:r>
    </w:p>
    <w:p>
      <w:r>
        <w:t xml:space="preserve">[[-95, 82, -48, -48, 49, 92, -96], [10, -93, -16], [-84, 11, -42, 83, 28, -93, -67, 69, 94]]</w:t>
      </w:r>
    </w:p>
    <w:p>
      <w:r>
        <w:rPr>
          <w:b/>
        </w:rPr>
        <w:t xml:space="preserve">Tulos</w:t>
      </w:r>
    </w:p>
    <w:p>
      <w:r>
        <w:t xml:space="preserve">[-169, 0, -106, 35, 77, -1, -163, 69, 94]</w:t>
      </w:r>
    </w:p>
    <w:p>
      <w:r>
        <w:rPr>
          <w:b/>
        </w:rPr>
        <w:t xml:space="preserve">Esimerkki 1.4601</w:t>
      </w:r>
    </w:p>
    <w:p>
      <w:r>
        <w:t xml:space="preserve">[[97, 31], [57, -22, -81, 13, 17], [-77, -68, 38, -53, -46, 33], [43, 87, 83, -39], [-78, -91, 64, -60, -100, -24, 58, -76, 39], [62, -23, -6, -29, -27, -30, 69], [49, -49, 73, -56]]</w:t>
      </w:r>
    </w:p>
    <w:p>
      <w:r>
        <w:rPr>
          <w:b/>
        </w:rPr>
        <w:t xml:space="preserve">Tulos</w:t>
      </w:r>
    </w:p>
    <w:p>
      <w:r>
        <w:t xml:space="preserve">[153, -112, 154, -201, -158, -18, 28, -7, 39]</w:t>
      </w:r>
    </w:p>
    <w:p>
      <w:r>
        <w:rPr>
          <w:b/>
        </w:rPr>
        <w:t xml:space="preserve">Esimerkki 1.4602</w:t>
      </w:r>
    </w:p>
    <w:p>
      <w:r>
        <w:t xml:space="preserve">[[-40, -7, -57, -47], [61, 93, -63, -71, -89, 3, -100], [34, -94, -56, 21, 49, -96, -80, -96], [-22, -87, 26, -20, 100, 58, 2]]</w:t>
      </w:r>
    </w:p>
    <w:p>
      <w:r>
        <w:rPr>
          <w:b/>
        </w:rPr>
        <w:t xml:space="preserve">Tulos</w:t>
      </w:r>
    </w:p>
    <w:p>
      <w:r>
        <w:t xml:space="preserve">[33, -95, -150, -117, 60, -35, -178, -96]</w:t>
      </w:r>
    </w:p>
    <w:p>
      <w:r>
        <w:rPr>
          <w:b/>
        </w:rPr>
        <w:t xml:space="preserve">Esimerkki 1.4603</w:t>
      </w:r>
    </w:p>
    <w:p>
      <w:r>
        <w:t xml:space="preserve">[[24, -70, -10, -90, -41, -47, 87, 77, -90], [-27, 34, -30, 35, 24, 94, 74, 43, 62], [-63, -100, 20, -49, 38, 48, 14, 22, 20], [78, -55], [60, -30, 17, -39, 63, 47, 60, -58], [-66, -26, -17, -16, -90], [40, 27, 97, -33, 38, -65]]</w:t>
      </w:r>
    </w:p>
    <w:p>
      <w:r>
        <w:rPr>
          <w:b/>
        </w:rPr>
        <w:t xml:space="preserve">Tulos</w:t>
      </w:r>
    </w:p>
    <w:p>
      <w:r>
        <w:t xml:space="preserve">[46, -220, 77, -192, 32, 77, 235, 84, -8]</w:t>
      </w:r>
    </w:p>
    <w:p>
      <w:r>
        <w:rPr>
          <w:b/>
        </w:rPr>
        <w:t xml:space="preserve">Esimerkki 1.4604</w:t>
      </w:r>
    </w:p>
    <w:p>
      <w:r>
        <w:t xml:space="preserve">[[-97, -43, 5, -38], [58, 52, 9], [30, 27, -84, 67], [-87, 27, 100, -37, 21]]</w:t>
      </w:r>
    </w:p>
    <w:p>
      <w:r>
        <w:rPr>
          <w:b/>
        </w:rPr>
        <w:t xml:space="preserve">Tulos</w:t>
      </w:r>
    </w:p>
    <w:p>
      <w:r>
        <w:t xml:space="preserve">[-96, 63, 30, -8, 21]</w:t>
      </w:r>
    </w:p>
    <w:p>
      <w:r>
        <w:rPr>
          <w:b/>
        </w:rPr>
        <w:t xml:space="preserve">Esimerkki 1.4605</w:t>
      </w:r>
    </w:p>
    <w:p>
      <w:r>
        <w:t xml:space="preserve">[[-25, -33, -89, -78, 10, 13, 64], [-82, 89, 75, -74, -76, 19, -7], [-48, -67, -81, -13, 89, 4]]</w:t>
      </w:r>
    </w:p>
    <w:p>
      <w:r>
        <w:rPr>
          <w:b/>
        </w:rPr>
        <w:t xml:space="preserve">Tulos</w:t>
      </w:r>
    </w:p>
    <w:p>
      <w:r>
        <w:t xml:space="preserve">[-155, -11, -95, -165, 23, 32, 61]</w:t>
      </w:r>
    </w:p>
    <w:p>
      <w:r>
        <w:rPr>
          <w:b/>
        </w:rPr>
        <w:t xml:space="preserve">Esimerkki 1.4606</w:t>
      </w:r>
    </w:p>
    <w:p>
      <w:r>
        <w:t xml:space="preserve">[[-93, 24, 43, 50, 78, 61, -84, 48], [-97, 98, -35, 92, -10, 68, -96], [81, 24, -10], [-40, 14, 27, 38, -51, 5, -4], [-85, 62]]</w:t>
      </w:r>
    </w:p>
    <w:p>
      <w:r>
        <w:rPr>
          <w:b/>
        </w:rPr>
        <w:t xml:space="preserve">Tulos</w:t>
      </w:r>
    </w:p>
    <w:p>
      <w:r>
        <w:t xml:space="preserve">[-234, 222, 25, 180, 17, 134, -180, 44]</w:t>
      </w:r>
    </w:p>
    <w:p>
      <w:r>
        <w:rPr>
          <w:b/>
        </w:rPr>
        <w:t xml:space="preserve">Esimerkki 1.4607</w:t>
      </w:r>
    </w:p>
    <w:p>
      <w:r>
        <w:t xml:space="preserve">[[31, -12, 8, 15, 91, -54, 38], [41, -92, -13, 28, -84, 58, -33, 32], [40, 7]]</w:t>
      </w:r>
    </w:p>
    <w:p>
      <w:r>
        <w:rPr>
          <w:b/>
        </w:rPr>
        <w:t xml:space="preserve">Tulos</w:t>
      </w:r>
    </w:p>
    <w:p>
      <w:r>
        <w:t xml:space="preserve">[112, -97, -5, 43, 7, 4, 5, 32]</w:t>
      </w:r>
    </w:p>
    <w:p>
      <w:r>
        <w:rPr>
          <w:b/>
        </w:rPr>
        <w:t xml:space="preserve">Esimerkki 1.4608</w:t>
      </w:r>
    </w:p>
    <w:p>
      <w:r>
        <w:t xml:space="preserve">[[85, -74, 82, 69], [23, 27, 9, 52, 87], [55, -82, 46, 81, -33, 85, -12, -70, -21], [-9, -1, -93, 34, -16, -71]]</w:t>
      </w:r>
    </w:p>
    <w:p>
      <w:r>
        <w:rPr>
          <w:b/>
        </w:rPr>
        <w:t xml:space="preserve">Tulos</w:t>
      </w:r>
    </w:p>
    <w:p>
      <w:r>
        <w:t xml:space="preserve">[154, -130, 44, 236, 38, 14, -12, -70, -21]</w:t>
      </w:r>
    </w:p>
    <w:p>
      <w:r>
        <w:rPr>
          <w:b/>
        </w:rPr>
        <w:t xml:space="preserve">Esimerkki 1.4609</w:t>
      </w:r>
    </w:p>
    <w:p>
      <w:r>
        <w:t xml:space="preserve">[[55, -1, 56, 69, -5, -87], [1, 52, -63, -16, -58, 9, 32, 79], [37, -33, 63, -90, -70, 18, -31, -65, 71], [60, -54, 76, 83, -61, -26, -16, -60, -44], [68, -29, 83, -8, 64], [48, 45, -42, -42], [-40, 26, -87]]</w:t>
      </w:r>
    </w:p>
    <w:p>
      <w:r>
        <w:rPr>
          <w:b/>
        </w:rPr>
        <w:t xml:space="preserve">Tulos</w:t>
      </w:r>
    </w:p>
    <w:p>
      <w:r>
        <w:t xml:space="preserve">[229, 6, 86, -4, -130, -86, -15, -46, 27]</w:t>
      </w:r>
    </w:p>
    <w:p>
      <w:r>
        <w:rPr>
          <w:b/>
        </w:rPr>
        <w:t xml:space="preserve">Esimerkki 1.4610</w:t>
      </w:r>
    </w:p>
    <w:p>
      <w:r>
        <w:t xml:space="preserve">[[41, -96, -55, -53], [72, -72, -27], [-74, 84, -89, -33, -92], [8, -13, -81, 34, -66], [16, 44, -3], [86, -30, -2, -7, 64, 40, -95, -35], [32, 7]]</w:t>
      </w:r>
    </w:p>
    <w:p>
      <w:r>
        <w:rPr>
          <w:b/>
        </w:rPr>
        <w:t xml:space="preserve">Tulos</w:t>
      </w:r>
    </w:p>
    <w:p>
      <w:r>
        <w:t xml:space="preserve">[181, -76, -257, -59, -94, 40, -95, -35]</w:t>
      </w:r>
    </w:p>
    <w:p>
      <w:r>
        <w:rPr>
          <w:b/>
        </w:rPr>
        <w:t xml:space="preserve">Esimerkki 1.4611</w:t>
      </w:r>
    </w:p>
    <w:p>
      <w:r>
        <w:t xml:space="preserve">[[-22, -86, 99, 11], [-87, 19, -9, 87, -67, -7, -55]]</w:t>
      </w:r>
    </w:p>
    <w:p>
      <w:r>
        <w:rPr>
          <w:b/>
        </w:rPr>
        <w:t xml:space="preserve">Tulos</w:t>
      </w:r>
    </w:p>
    <w:p>
      <w:r>
        <w:t xml:space="preserve">[-109, -67, 90, 98, -67, -7, -55]</w:t>
      </w:r>
    </w:p>
    <w:p>
      <w:r>
        <w:rPr>
          <w:b/>
        </w:rPr>
        <w:t xml:space="preserve">Esimerkki 1.4612</w:t>
      </w:r>
    </w:p>
    <w:p>
      <w:r>
        <w:t xml:space="preserve">[[55, 23, -11, -90], [-45, -100, 63, -45], [-97, 30, -19], [-51, -2, 20, -98, -28, -4, -49], [-9, 58, -22]]</w:t>
      </w:r>
    </w:p>
    <w:p>
      <w:r>
        <w:rPr>
          <w:b/>
        </w:rPr>
        <w:t xml:space="preserve">Tulos</w:t>
      </w:r>
    </w:p>
    <w:p>
      <w:r>
        <w:t xml:space="preserve">[-147, 9, 31, -233, -28, -4, -49]</w:t>
      </w:r>
    </w:p>
    <w:p>
      <w:r>
        <w:rPr>
          <w:b/>
        </w:rPr>
        <w:t xml:space="preserve">Esimerkki 1.4613</w:t>
      </w:r>
    </w:p>
    <w:p>
      <w:r>
        <w:t xml:space="preserve">[[-85, -33, -98, -6, -63], [-32, -51, -39], [-31, 35, -61, -64, -10, -62], [-77, 45, -4], [-25, 98, -98, 39, 4, -77, 65, -98, -67], [24, -18, -55, 36, 5]]</w:t>
      </w:r>
    </w:p>
    <w:p>
      <w:r>
        <w:rPr>
          <w:b/>
        </w:rPr>
        <w:t xml:space="preserve">Tulos</w:t>
      </w:r>
    </w:p>
    <w:p>
      <w:r>
        <w:t xml:space="preserve">[-226, 76, -355, 5, -64, -139, 65, -98, -67]</w:t>
      </w:r>
    </w:p>
    <w:p>
      <w:r>
        <w:rPr>
          <w:b/>
        </w:rPr>
        <w:t xml:space="preserve">Esimerkki 1.4614</w:t>
      </w:r>
    </w:p>
    <w:p>
      <w:r>
        <w:t xml:space="preserve">[[-1, -87], [-85, -43, -73, -6, -76], [33, 7], [-43, -62, -88, -72, -81, -1, 68, 90]]</w:t>
      </w:r>
    </w:p>
    <w:p>
      <w:r>
        <w:rPr>
          <w:b/>
        </w:rPr>
        <w:t xml:space="preserve">Tulos</w:t>
      </w:r>
    </w:p>
    <w:p>
      <w:r>
        <w:t xml:space="preserve">[-96, -185, -161, -78, -157, -1, 68, 90]</w:t>
      </w:r>
    </w:p>
    <w:p>
      <w:r>
        <w:rPr>
          <w:b/>
        </w:rPr>
        <w:t xml:space="preserve">Esimerkki 1.4615</w:t>
      </w:r>
    </w:p>
    <w:p>
      <w:r>
        <w:t xml:space="preserve">[[3, 61, 14, 2, -69, -70, 66, 38], [14, 72, 2, 63, 4, -31], [96, -47, 4, -7, 77, -12, 20, -79], [6, 27, 92, -27, -9, -44, 94, -85]]</w:t>
      </w:r>
    </w:p>
    <w:p>
      <w:r>
        <w:rPr>
          <w:b/>
        </w:rPr>
        <w:t xml:space="preserve">Tulos</w:t>
      </w:r>
    </w:p>
    <w:p>
      <w:r>
        <w:t xml:space="preserve">[119, 113, 112, 31, 3, -157, 180, -126]</w:t>
      </w:r>
    </w:p>
    <w:p>
      <w:r>
        <w:rPr>
          <w:b/>
        </w:rPr>
        <w:t xml:space="preserve">Esimerkki 1.4616</w:t>
      </w:r>
    </w:p>
    <w:p>
      <w:r>
        <w:t xml:space="preserve">[[-11, 40, -27, -65, -90, -32, -97], [89, 27, -89, -29, -26, -96, -63]]</w:t>
      </w:r>
    </w:p>
    <w:p>
      <w:r>
        <w:rPr>
          <w:b/>
        </w:rPr>
        <w:t xml:space="preserve">Tulos</w:t>
      </w:r>
    </w:p>
    <w:p>
      <w:r>
        <w:t xml:space="preserve">[78, 67, -116, -94, -116, -128, -160]</w:t>
      </w:r>
    </w:p>
    <w:p>
      <w:r>
        <w:rPr>
          <w:b/>
        </w:rPr>
        <w:t xml:space="preserve">Esimerkki 1.4617</w:t>
      </w:r>
    </w:p>
    <w:p>
      <w:r>
        <w:t xml:space="preserve">[[92, 40, 16], [-58, 83, 77, -80, -70, -95, -92, 83], [-40, 9, -13, -99, 67, -87]]</w:t>
      </w:r>
    </w:p>
    <w:p>
      <w:r>
        <w:rPr>
          <w:b/>
        </w:rPr>
        <w:t xml:space="preserve">Tulos</w:t>
      </w:r>
    </w:p>
    <w:p>
      <w:r>
        <w:t xml:space="preserve">[-6, 132, 80, -179, -3, -182, -92, 83]</w:t>
      </w:r>
    </w:p>
    <w:p>
      <w:r>
        <w:rPr>
          <w:b/>
        </w:rPr>
        <w:t xml:space="preserve">Esimerkki 1.4618</w:t>
      </w:r>
    </w:p>
    <w:p>
      <w:r>
        <w:t xml:space="preserve">[[55, -91, 19, 55, 64, -74, 51, 4], [-40, -47, 13, -59, -80, -74, -79, 67], [75, -50], [14, 43, 67, 12, -74, -73, -76, 3, -21]]</w:t>
      </w:r>
    </w:p>
    <w:p>
      <w:r>
        <w:rPr>
          <w:b/>
        </w:rPr>
        <w:t xml:space="preserve">Tulos</w:t>
      </w:r>
    </w:p>
    <w:p>
      <w:r>
        <w:t xml:space="preserve">[104, -145, 99, 8, -90, -221, -104, 74, -21]</w:t>
      </w:r>
    </w:p>
    <w:p>
      <w:r>
        <w:rPr>
          <w:b/>
        </w:rPr>
        <w:t xml:space="preserve">Esimerkki 1.4619</w:t>
      </w:r>
    </w:p>
    <w:p>
      <w:r>
        <w:t xml:space="preserve">[[-44, -98, -92, -26, -70, 9, -63], [-55, 58, -26, 55, -47, 7, -30], [73, 23, -74, 46, -86], [-79, -8], [80, 20, 9, -50, -74, 55, -7]]</w:t>
      </w:r>
    </w:p>
    <w:p>
      <w:r>
        <w:rPr>
          <w:b/>
        </w:rPr>
        <w:t xml:space="preserve">Tulos</w:t>
      </w:r>
    </w:p>
    <w:p>
      <w:r>
        <w:t xml:space="preserve">[-25, -63, -99, -56, -175, 17, -63, -30]</w:t>
      </w:r>
    </w:p>
    <w:p>
      <w:r>
        <w:rPr>
          <w:b/>
        </w:rPr>
        <w:t xml:space="preserve">Esimerkki 1.4620</w:t>
      </w:r>
    </w:p>
    <w:p>
      <w:r>
        <w:t xml:space="preserve">[[-10, -50], [78, 10, 1, 48, 80, 62, -85, -63, 22], [43, -33, -15, 7], [6, 69, -77, -40, -99, 57, 14, 81], [-45, 47, -12, -40, 37, 95, -64, -20]]</w:t>
      </w:r>
    </w:p>
    <w:p>
      <w:r>
        <w:rPr>
          <w:b/>
        </w:rPr>
        <w:t xml:space="preserve">Tulos</w:t>
      </w:r>
    </w:p>
    <w:p>
      <w:r>
        <w:t xml:space="preserve">[72, 43, -103, -25, 18, 214, -135, -2, 22]</w:t>
      </w:r>
    </w:p>
    <w:p>
      <w:r>
        <w:rPr>
          <w:b/>
        </w:rPr>
        <w:t xml:space="preserve">Esimerkki 1.4621</w:t>
      </w:r>
    </w:p>
    <w:p>
      <w:r>
        <w:t xml:space="preserve">[[3, 34, -96, 83], [94, -100, 100, 3, 67, 47, 49, 42], [-82, 81, -14, 49, 78, 52, 22, 43, -95]]</w:t>
      </w:r>
    </w:p>
    <w:p>
      <w:r>
        <w:rPr>
          <w:b/>
        </w:rPr>
        <w:t xml:space="preserve">Tulos</w:t>
      </w:r>
    </w:p>
    <w:p>
      <w:r>
        <w:t xml:space="preserve">[15, 15, -10, 135, 145, 99, 71, 85, -95]</w:t>
      </w:r>
    </w:p>
    <w:p>
      <w:r>
        <w:rPr>
          <w:b/>
        </w:rPr>
        <w:t xml:space="preserve">Esimerkki 1.4622</w:t>
      </w:r>
    </w:p>
    <w:p>
      <w:r>
        <w:t xml:space="preserve">[[58, -39, 47, -39, 1, 28, -96, -98], [-5, -26, -79, 70, -95]]</w:t>
      </w:r>
    </w:p>
    <w:p>
      <w:r>
        <w:rPr>
          <w:b/>
        </w:rPr>
        <w:t xml:space="preserve">Tulos</w:t>
      </w:r>
    </w:p>
    <w:p>
      <w:r>
        <w:t xml:space="preserve">[53, -65, -32, 31, -94, 28, -96, -98]</w:t>
      </w:r>
    </w:p>
    <w:p>
      <w:r>
        <w:rPr>
          <w:b/>
        </w:rPr>
        <w:t xml:space="preserve">Esimerkki 1.4623</w:t>
      </w:r>
    </w:p>
    <w:p>
      <w:r>
        <w:t xml:space="preserve">[[-98, 32], [14, 43, 92], [-5, -86, -37, 40], [93, 63], [58, 40], [-64, 5]]</w:t>
      </w:r>
    </w:p>
    <w:p>
      <w:r>
        <w:rPr>
          <w:b/>
        </w:rPr>
        <w:t xml:space="preserve">Tulos</w:t>
      </w:r>
    </w:p>
    <w:p>
      <w:r>
        <w:t xml:space="preserve">[-2, 97, 55, 40]</w:t>
      </w:r>
    </w:p>
    <w:p>
      <w:r>
        <w:rPr>
          <w:b/>
        </w:rPr>
        <w:t xml:space="preserve">Esimerkki 1.4624</w:t>
      </w:r>
    </w:p>
    <w:p>
      <w:r>
        <w:t xml:space="preserve">[[-90, -33, -15, -41, 22], [93, -11, 69, 75], [-24, -44, 58, -77], [-42, -67, 20, 17], [38, 31, 19, -29, 96, -75, 68, -98], [-67, -35, -8, -73, 24, 92, -33]]</w:t>
      </w:r>
    </w:p>
    <w:p>
      <w:r>
        <w:rPr>
          <w:b/>
        </w:rPr>
        <w:t xml:space="preserve">Tulos</w:t>
      </w:r>
    </w:p>
    <w:p>
      <w:r>
        <w:t xml:space="preserve">[-92, -159, 143, -128, 142, 17, 35, -98]</w:t>
      </w:r>
    </w:p>
    <w:p>
      <w:r>
        <w:rPr>
          <w:b/>
        </w:rPr>
        <w:t xml:space="preserve">Esimerkki 1.4625</w:t>
      </w:r>
    </w:p>
    <w:p>
      <w:r>
        <w:t xml:space="preserve">[[9, 88], [81, -77, 2, -6], [87, 25, -34, -82, -53], [-5, 59, -32, -26, 54, -65]]</w:t>
      </w:r>
    </w:p>
    <w:p>
      <w:r>
        <w:rPr>
          <w:b/>
        </w:rPr>
        <w:t xml:space="preserve">Tulos</w:t>
      </w:r>
    </w:p>
    <w:p>
      <w:r>
        <w:t xml:space="preserve">[172, 95, -64, -114, 1, -65]</w:t>
      </w:r>
    </w:p>
    <w:p>
      <w:r>
        <w:rPr>
          <w:b/>
        </w:rPr>
        <w:t xml:space="preserve">Esimerkki 1.4626</w:t>
      </w:r>
    </w:p>
    <w:p>
      <w:r>
        <w:t xml:space="preserve">[[-95, 59, 29, -87, -84, -35, 100], [-99, 97, 53, -23, 4, 30, 9, -85, -61], [-93, 95, -94, -31, -19, 82, 83, 50], [-76, -10], [-3, -5, 92, -87, -3, 55, 21], [-17, 33, -2, 2, -66], [-56, 13, -72, 60, -57, 97, -93]]</w:t>
      </w:r>
    </w:p>
    <w:p>
      <w:r>
        <w:rPr>
          <w:b/>
        </w:rPr>
        <w:t xml:space="preserve">Tulos</w:t>
      </w:r>
    </w:p>
    <w:p>
      <w:r>
        <w:t xml:space="preserve">[-439, 282, 6, -166, -225, 229, 120, -35, -61]</w:t>
      </w:r>
    </w:p>
    <w:p>
      <w:r>
        <w:rPr>
          <w:b/>
        </w:rPr>
        <w:t xml:space="preserve">Esimerkki 1.4627</w:t>
      </w:r>
    </w:p>
    <w:p>
      <w:r>
        <w:t xml:space="preserve">[[-28, 7, 44, 79, 16], [12, -48, 6, 76, -39, -62, 97, -73, -11]]</w:t>
      </w:r>
    </w:p>
    <w:p>
      <w:r>
        <w:rPr>
          <w:b/>
        </w:rPr>
        <w:t xml:space="preserve">Tulos</w:t>
      </w:r>
    </w:p>
    <w:p>
      <w:r>
        <w:t xml:space="preserve">[-16, -41, 50, 155, -23, -62, 97, -73, -11]</w:t>
      </w:r>
    </w:p>
    <w:p>
      <w:r>
        <w:rPr>
          <w:b/>
        </w:rPr>
        <w:t xml:space="preserve">Esimerkki 1.4628</w:t>
      </w:r>
    </w:p>
    <w:p>
      <w:r>
        <w:t xml:space="preserve">[[-88, 29, -97, -20, -66], [8, 31, -43, 52], [97, -71, -88, -85]]</w:t>
      </w:r>
    </w:p>
    <w:p>
      <w:r>
        <w:rPr>
          <w:b/>
        </w:rPr>
        <w:t xml:space="preserve">Tulos</w:t>
      </w:r>
    </w:p>
    <w:p>
      <w:r>
        <w:t xml:space="preserve">[17, -11, -228, -53, -66]</w:t>
      </w:r>
    </w:p>
    <w:p>
      <w:r>
        <w:rPr>
          <w:b/>
        </w:rPr>
        <w:t xml:space="preserve">Esimerkki 1.4629</w:t>
      </w:r>
    </w:p>
    <w:p>
      <w:r>
        <w:t xml:space="preserve">[[92, 85, -84, -29, 25, -78], [88, 65, 62, -84]]</w:t>
      </w:r>
    </w:p>
    <w:p>
      <w:r>
        <w:rPr>
          <w:b/>
        </w:rPr>
        <w:t xml:space="preserve">Tulos</w:t>
      </w:r>
    </w:p>
    <w:p>
      <w:r>
        <w:t xml:space="preserve">[180, 150, -22, -113, 25, -78]</w:t>
      </w:r>
    </w:p>
    <w:p>
      <w:r>
        <w:rPr>
          <w:b/>
        </w:rPr>
        <w:t xml:space="preserve">Esimerkki 1.4630</w:t>
      </w:r>
    </w:p>
    <w:p>
      <w:r>
        <w:t xml:space="preserve">[[68, -4, 39, 22, -11, 18, 66], [-81, 56, -18, 56, 80, -67, -70, 50, 87], [-38, -47, -69, 49, 21], [-99, -14, 94, -48], [5, 28, 78], [49, -17, -60, -25, -27, -61, 3]]</w:t>
      </w:r>
    </w:p>
    <w:p>
      <w:r>
        <w:rPr>
          <w:b/>
        </w:rPr>
        <w:t xml:space="preserve">Tulos</w:t>
      </w:r>
    </w:p>
    <w:p>
      <w:r>
        <w:t xml:space="preserve">[-96, 2, 64, 54, 63, -110, -1, 50, 87]</w:t>
      </w:r>
    </w:p>
    <w:p>
      <w:r>
        <w:rPr>
          <w:b/>
        </w:rPr>
        <w:t xml:space="preserve">Esimerkki 1.4631</w:t>
      </w:r>
    </w:p>
    <w:p>
      <w:r>
        <w:t xml:space="preserve">[[36, 27, 94, 26, 99, 40], [60, -6, 42, 39, 70], [65, -92, -17, -47, -5, 96]]</w:t>
      </w:r>
    </w:p>
    <w:p>
      <w:r>
        <w:rPr>
          <w:b/>
        </w:rPr>
        <w:t xml:space="preserve">Tulos</w:t>
      </w:r>
    </w:p>
    <w:p>
      <w:r>
        <w:t xml:space="preserve">[161, -71, 119, 18, 164, 136]</w:t>
      </w:r>
    </w:p>
    <w:p>
      <w:r>
        <w:rPr>
          <w:b/>
        </w:rPr>
        <w:t xml:space="preserve">Esimerkki 1.4632</w:t>
      </w:r>
    </w:p>
    <w:p>
      <w:r>
        <w:t xml:space="preserve">[[94, -35, 2, -92, -57, -52, -72, 94], [-90, 98, 53, 77, -51, -54, 13, 75, 21], [72, 43, 98, -9, -15, 7], [50, -73, -32, -96, -16, -63, 32], [-73, 77, 71, 11, -48], [100, 28]]</w:t>
      </w:r>
    </w:p>
    <w:p>
      <w:r>
        <w:rPr>
          <w:b/>
        </w:rPr>
        <w:t xml:space="preserve">Tulos</w:t>
      </w:r>
    </w:p>
    <w:p>
      <w:r>
        <w:t xml:space="preserve">[153, 138, 192, -109, -187, -162, -27, 169, 21]</w:t>
      </w:r>
    </w:p>
    <w:p>
      <w:r>
        <w:rPr>
          <w:b/>
        </w:rPr>
        <w:t xml:space="preserve">Esimerkki 1.4633</w:t>
      </w:r>
    </w:p>
    <w:p>
      <w:r>
        <w:t xml:space="preserve">[[37, 70, -2, 79, -1, -81, -56], [23, 82, 25, 9, -90], [26, -40, -94, -94, -66, 23], [-63, 58, 50], [82, -85, 21, 90], [-68, 56, 17, -47, -14]]</w:t>
      </w:r>
    </w:p>
    <w:p>
      <w:r>
        <w:rPr>
          <w:b/>
        </w:rPr>
        <w:t xml:space="preserve">Tulos</w:t>
      </w:r>
    </w:p>
    <w:p>
      <w:r>
        <w:t xml:space="preserve">[37, 141, 17, 37, -171, -58, -56]</w:t>
      </w:r>
    </w:p>
    <w:p>
      <w:r>
        <w:rPr>
          <w:b/>
        </w:rPr>
        <w:t xml:space="preserve">Esimerkki 1.4634</w:t>
      </w:r>
    </w:p>
    <w:p>
      <w:r>
        <w:t xml:space="preserve">[[35, 46, -9, 68, 13, -43, -79, 100], [-7, -7, -72, 11, -16, 78, 6], [-60, 54, -77, 20, -70]]</w:t>
      </w:r>
    </w:p>
    <w:p>
      <w:r>
        <w:rPr>
          <w:b/>
        </w:rPr>
        <w:t xml:space="preserve">Tulos</w:t>
      </w:r>
    </w:p>
    <w:p>
      <w:r>
        <w:t xml:space="preserve">[-32, 93, -158, 99, -73, 35, -73, 100]</w:t>
      </w:r>
    </w:p>
    <w:p>
      <w:r>
        <w:rPr>
          <w:b/>
        </w:rPr>
        <w:t xml:space="preserve">Esimerkki 1.4635</w:t>
      </w:r>
    </w:p>
    <w:p>
      <w:r>
        <w:t xml:space="preserve">[[31, 95, 62, -84, 30, 76, -18, 23], [-45, -86, 31, -41, -52, 50, 14, 40], [-9, 75, -38, 61], [26, -33, -29, -78, 98, 11], [-40, 77, -63, -88]]</w:t>
      </w:r>
    </w:p>
    <w:p>
      <w:r>
        <w:rPr>
          <w:b/>
        </w:rPr>
        <w:t xml:space="preserve">Tulos</w:t>
      </w:r>
    </w:p>
    <w:p>
      <w:r>
        <w:t xml:space="preserve">[-37, 128, -37, -230, 76, 137, -4, 63]</w:t>
      </w:r>
    </w:p>
    <w:p>
      <w:r>
        <w:rPr>
          <w:b/>
        </w:rPr>
        <w:t xml:space="preserve">Esimerkki 1.4636</w:t>
      </w:r>
    </w:p>
    <w:p>
      <w:r>
        <w:t xml:space="preserve">[[-6, 39, -54, -20, -39, 69, -53, 35], [28, 54, 73, 10, 57, -82, 22, -59], [-88, 46, -94, -23, 76, -81, -59, -95, -59], [-43, -41, -39, -14], [-65, -56, 8, -19, -9, -52, -16, 62, -18], [8, -69, 10, -84]]</w:t>
      </w:r>
    </w:p>
    <w:p>
      <w:r>
        <w:rPr>
          <w:b/>
        </w:rPr>
        <w:t xml:space="preserve">Tulos</w:t>
      </w:r>
    </w:p>
    <w:p>
      <w:r>
        <w:t xml:space="preserve">[-166, -66, -3, -184, 104, -254, 16, -145, -42]</w:t>
      </w:r>
    </w:p>
    <w:p>
      <w:r>
        <w:rPr>
          <w:b/>
        </w:rPr>
        <w:t xml:space="preserve">Esimerkki 1.4637</w:t>
      </w:r>
    </w:p>
    <w:p>
      <w:r>
        <w:t xml:space="preserve">[[71, -2, -94], [-16, 80], [72, 60, 41, 55, 82, 33, 76], [-7, -46, -43]]</w:t>
      </w:r>
    </w:p>
    <w:p>
      <w:r>
        <w:rPr>
          <w:b/>
        </w:rPr>
        <w:t xml:space="preserve">Tulos</w:t>
      </w:r>
    </w:p>
    <w:p>
      <w:r>
        <w:t xml:space="preserve">[120, 92, -96, 55, 82, 33, 76]</w:t>
      </w:r>
    </w:p>
    <w:p>
      <w:r>
        <w:rPr>
          <w:b/>
        </w:rPr>
        <w:t xml:space="preserve">Esimerkki 1.4638</w:t>
      </w:r>
    </w:p>
    <w:p>
      <w:r>
        <w:t xml:space="preserve">[[-15, 52, 59], [-34, -46, 42, -55, 23, 80], [70, 83, 43], [26, -1, -82, 82, 18, -2, 49, -77], [-92, -48, 76, 5, 12, 21, -52], [-60, 1, -9, 95, 99]]</w:t>
      </w:r>
    </w:p>
    <w:p>
      <w:r>
        <w:rPr>
          <w:b/>
        </w:rPr>
        <w:t xml:space="preserve">Tulos</w:t>
      </w:r>
    </w:p>
    <w:p>
      <w:r>
        <w:t xml:space="preserve">[-105, 41, 129, 127, 152, 99, -3, -77]</w:t>
      </w:r>
    </w:p>
    <w:p>
      <w:r>
        <w:rPr>
          <w:b/>
        </w:rPr>
        <w:t xml:space="preserve">Esimerkki 1.4639</w:t>
      </w:r>
    </w:p>
    <w:p>
      <w:r>
        <w:t xml:space="preserve">[[-45, -32, 67], [92, 77, 91, 62, -1, -19, -38, -86], [-27, -88, 92, -66, -48], [58, 71, -18, 7, 75, -93, 52, -28, -93], [-80, 71]]</w:t>
      </w:r>
    </w:p>
    <w:p>
      <w:r>
        <w:rPr>
          <w:b/>
        </w:rPr>
        <w:t xml:space="preserve">Tulos</w:t>
      </w:r>
    </w:p>
    <w:p>
      <w:r>
        <w:t xml:space="preserve">[-2, 99, 232, 3, 26, -112, 14, -114, -93]</w:t>
      </w:r>
    </w:p>
    <w:p>
      <w:r>
        <w:rPr>
          <w:b/>
        </w:rPr>
        <w:t xml:space="preserve">Esimerkki 1.4640</w:t>
      </w:r>
    </w:p>
    <w:p>
      <w:r>
        <w:t xml:space="preserve">[[-34, -58, 95, 19, -55, 19, -73, -73], [-51, -67, -91, 34, 34, 100, -23], [38, -22], [39, 21, -6, 46], [-80, 5, -27, -48, 28, -10, 6], [71, -70, -48, -31, -89, 63, 22], [-88, -37, -96, -15, 75, -67, -72, -68, -72]]</w:t>
      </w:r>
    </w:p>
    <w:p>
      <w:r>
        <w:rPr>
          <w:b/>
        </w:rPr>
        <w:t xml:space="preserve">Tulos</w:t>
      </w:r>
    </w:p>
    <w:p>
      <w:r>
        <w:t xml:space="preserve">[-105, -228, -173, 5, -7, 105, -140, -141, -72]</w:t>
      </w:r>
    </w:p>
    <w:p>
      <w:r>
        <w:rPr>
          <w:b/>
        </w:rPr>
        <w:t xml:space="preserve">Esimerkki 1.4641</w:t>
      </w:r>
    </w:p>
    <w:p>
      <w:r>
        <w:t xml:space="preserve">[[-83, -27, -68, -8, 5, -82, -34, 30, -98], [65, -83, -49, -52, 15, -15], [21, -42, -56, -74], [73, -82, -95]]</w:t>
      </w:r>
    </w:p>
    <w:p>
      <w:r>
        <w:rPr>
          <w:b/>
        </w:rPr>
        <w:t xml:space="preserve">Tulos</w:t>
      </w:r>
    </w:p>
    <w:p>
      <w:r>
        <w:t xml:space="preserve">[76, -234, -268, -134, 20, -97, -34, 30, -98]</w:t>
      </w:r>
    </w:p>
    <w:p>
      <w:r>
        <w:rPr>
          <w:b/>
        </w:rPr>
        <w:t xml:space="preserve">Esimerkki 1.4642</w:t>
      </w:r>
    </w:p>
    <w:p>
      <w:r>
        <w:t xml:space="preserve">[[-32, 92, -42, 47, -99, -48], [93, 93], [67, 94, -29, -14, -79, 100, 38]]</w:t>
      </w:r>
    </w:p>
    <w:p>
      <w:r>
        <w:rPr>
          <w:b/>
        </w:rPr>
        <w:t xml:space="preserve">Tulos</w:t>
      </w:r>
    </w:p>
    <w:p>
      <w:r>
        <w:t xml:space="preserve">[128, 279, -71, 47, -113, -127, 100, 38]</w:t>
      </w:r>
    </w:p>
    <w:p>
      <w:r>
        <w:rPr>
          <w:b/>
        </w:rPr>
        <w:t xml:space="preserve">Esimerkki 1.4643</w:t>
      </w:r>
    </w:p>
    <w:p>
      <w:r>
        <w:t xml:space="preserve">[[-50, -35, -100, -21, 31, 49, 97, -71, 98], [-98, -68, -61], [-31, 39, 90], [13, 58, -75, 10, -23, -3], [13, 17, -63, -47, -74, 40, -83, -10]]</w:t>
      </w:r>
    </w:p>
    <w:p>
      <w:r>
        <w:rPr>
          <w:b/>
        </w:rPr>
        <w:t xml:space="preserve">Tulos</w:t>
      </w:r>
    </w:p>
    <w:p>
      <w:r>
        <w:t xml:space="preserve">[-153, 11, -209, -58, -66, 86, 14, -81, 98]</w:t>
      </w:r>
    </w:p>
    <w:p>
      <w:r>
        <w:rPr>
          <w:b/>
        </w:rPr>
        <w:t xml:space="preserve">Esimerkki 1.4644</w:t>
      </w:r>
    </w:p>
    <w:p>
      <w:r>
        <w:t xml:space="preserve">[[-5, -70], [-5, -48, -82], [5, 53], [-42, 33, 15, 48, 20, -52, -56, 91], [-81, -97, 1, -74, -69, 16]]</w:t>
      </w:r>
    </w:p>
    <w:p>
      <w:r>
        <w:rPr>
          <w:b/>
        </w:rPr>
        <w:t xml:space="preserve">Tulos</w:t>
      </w:r>
    </w:p>
    <w:p>
      <w:r>
        <w:t xml:space="preserve">[-128, -129, -66, -26, -49, -36, -56, 91]</w:t>
      </w:r>
    </w:p>
    <w:p>
      <w:r>
        <w:rPr>
          <w:b/>
        </w:rPr>
        <w:t xml:space="preserve">Esimerkki 1.4645</w:t>
      </w:r>
    </w:p>
    <w:p>
      <w:r>
        <w:t xml:space="preserve">[[63, 50, 10, 81, -11, 71, -34, 39, -50], [-70, 16, -88, 52, 68, -82, 15, 70]]</w:t>
      </w:r>
    </w:p>
    <w:p>
      <w:r>
        <w:rPr>
          <w:b/>
        </w:rPr>
        <w:t xml:space="preserve">Tulos</w:t>
      </w:r>
    </w:p>
    <w:p>
      <w:r>
        <w:t xml:space="preserve">[-7, 66, -78, 133, 57, -11, -19, 109, -50]</w:t>
      </w:r>
    </w:p>
    <w:p>
      <w:r>
        <w:rPr>
          <w:b/>
        </w:rPr>
        <w:t xml:space="preserve">Esimerkki 1.4646</w:t>
      </w:r>
    </w:p>
    <w:p>
      <w:r>
        <w:t xml:space="preserve">[[-36, -37, 96, 27, -96, -91, 25, -56, 87], [-8, 44, -60, 16, -94, 75, -80, 57, 86], [-47, 30], [73, -24, 89, -60, -91], [29, -65, 69], [42, 81]]</w:t>
      </w:r>
    </w:p>
    <w:p>
      <w:r>
        <w:rPr>
          <w:b/>
        </w:rPr>
        <w:t xml:space="preserve">Tulos</w:t>
      </w:r>
    </w:p>
    <w:p>
      <w:r>
        <w:t xml:space="preserve">[53, 53, 81, 132, -250, -107, -55, 1, 173]</w:t>
      </w:r>
    </w:p>
    <w:p>
      <w:r>
        <w:rPr>
          <w:b/>
        </w:rPr>
        <w:t xml:space="preserve">Esimerkki 1.4647</w:t>
      </w:r>
    </w:p>
    <w:p>
      <w:r>
        <w:t xml:space="preserve">[[86, 26, -22, -98, -35, 42, 51], [9, -59, 82, 9, 42, 41, -8], [-43, -100, -40, -48, -4, -64, -25, 73]]</w:t>
      </w:r>
    </w:p>
    <w:p>
      <w:r>
        <w:rPr>
          <w:b/>
        </w:rPr>
        <w:t xml:space="preserve">Tulos</w:t>
      </w:r>
    </w:p>
    <w:p>
      <w:r>
        <w:t xml:space="preserve">[52, -133, 20, -137, 3, 19, 18, 73]</w:t>
      </w:r>
    </w:p>
    <w:p>
      <w:r>
        <w:rPr>
          <w:b/>
        </w:rPr>
        <w:t xml:space="preserve">Esimerkki 1.4648</w:t>
      </w:r>
    </w:p>
    <w:p>
      <w:r>
        <w:t xml:space="preserve">[[51, 8, 92, 77, 24], [5, 49, 52, 44, 80, -10], [-81, -59, 82, 58, -6], [33, -73, 98, -24, 61, -89, -27, -14]]</w:t>
      </w:r>
    </w:p>
    <w:p>
      <w:r>
        <w:rPr>
          <w:b/>
        </w:rPr>
        <w:t xml:space="preserve">Tulos</w:t>
      </w:r>
    </w:p>
    <w:p>
      <w:r>
        <w:t xml:space="preserve">[8, -75, 324, 155, 159, -99, -27, -14]</w:t>
      </w:r>
    </w:p>
    <w:p>
      <w:r>
        <w:rPr>
          <w:b/>
        </w:rPr>
        <w:t xml:space="preserve">Esimerkki 1.4649</w:t>
      </w:r>
    </w:p>
    <w:p>
      <w:r>
        <w:t xml:space="preserve">[[-13, -52, 29, 82, -80, 88, 73], [89, 23], [-15, -27], [-27, -42, 42], [58, 60, 97, 82, 56, 47]]</w:t>
      </w:r>
    </w:p>
    <w:p>
      <w:r>
        <w:rPr>
          <w:b/>
        </w:rPr>
        <w:t xml:space="preserve">Tulos</w:t>
      </w:r>
    </w:p>
    <w:p>
      <w:r>
        <w:t xml:space="preserve">[92, -38, 168, 164, -24, 135, 73]</w:t>
      </w:r>
    </w:p>
    <w:p>
      <w:r>
        <w:rPr>
          <w:b/>
        </w:rPr>
        <w:t xml:space="preserve">Esimerkki 1.4650</w:t>
      </w:r>
    </w:p>
    <w:p>
      <w:r>
        <w:t xml:space="preserve">[[66, -21, 64, 23, -91, 13], [-82, 95, 99, -18, -61, -46], [88, 50, 74, 43, -70, 92, -30, 58], [-83, -38], [17, -94, 69, -96, 92, -22], [-99, -4], [-89, 9, 100, -31, 10, -98]]</w:t>
      </w:r>
    </w:p>
    <w:p>
      <w:r>
        <w:rPr>
          <w:b/>
        </w:rPr>
        <w:t xml:space="preserve">Tulos</w:t>
      </w:r>
    </w:p>
    <w:p>
      <w:r>
        <w:t xml:space="preserve">[-182, -3, 406, -79, -120, -61, -30, 58]</w:t>
      </w:r>
    </w:p>
    <w:p>
      <w:r>
        <w:rPr>
          <w:b/>
        </w:rPr>
        <w:t xml:space="preserve">Esimerkki 1.4651</w:t>
      </w:r>
    </w:p>
    <w:p>
      <w:r>
        <w:t xml:space="preserve">[[-7, 58, 3, -44, -75], [34, -29, -82, -31, 23, 90], [-14, 20, -94, 26, 36, -96]]</w:t>
      </w:r>
    </w:p>
    <w:p>
      <w:r>
        <w:rPr>
          <w:b/>
        </w:rPr>
        <w:t xml:space="preserve">Tulos</w:t>
      </w:r>
    </w:p>
    <w:p>
      <w:r>
        <w:t xml:space="preserve">[13, 49, -173, -49, -16, -6]</w:t>
      </w:r>
    </w:p>
    <w:p>
      <w:r>
        <w:rPr>
          <w:b/>
        </w:rPr>
        <w:t xml:space="preserve">Esimerkki 1.4652</w:t>
      </w:r>
    </w:p>
    <w:p>
      <w:r>
        <w:t xml:space="preserve">[[-70, -29], [-59, 80, 4, 34], [-88, -77, -42, -70, -2, 69, 40, 74], [-53, -17, -98, 9, -44, 29, 23, -3, -67], [35, -87, -49, 78, 27, -25], [-92, -86, -100, 50, 100, -56, -64, 62], [46, 3, 59]]</w:t>
      </w:r>
    </w:p>
    <w:p>
      <w:r>
        <w:rPr>
          <w:b/>
        </w:rPr>
        <w:t xml:space="preserve">Tulos</w:t>
      </w:r>
    </w:p>
    <w:p>
      <w:r>
        <w:t xml:space="preserve">[-281, -213, -230, 71, 115, 17, -1, 133, -67]</w:t>
      </w:r>
    </w:p>
    <w:p>
      <w:r>
        <w:rPr>
          <w:b/>
        </w:rPr>
        <w:t xml:space="preserve">Esimerkki 1.4653</w:t>
      </w:r>
    </w:p>
    <w:p>
      <w:r>
        <w:t xml:space="preserve">[[-17, -71], [-22, 21, -42], [88, -10, 40, 34], [-14, 80, -10], [-94, 32]]</w:t>
      </w:r>
    </w:p>
    <w:p>
      <w:r>
        <w:rPr>
          <w:b/>
        </w:rPr>
        <w:t xml:space="preserve">Tulos</w:t>
      </w:r>
    </w:p>
    <w:p>
      <w:r>
        <w:t xml:space="preserve">[-59, 52, -12, 34]</w:t>
      </w:r>
    </w:p>
    <w:p>
      <w:r>
        <w:rPr>
          <w:b/>
        </w:rPr>
        <w:t xml:space="preserve">Esimerkki 1.4654</w:t>
      </w:r>
    </w:p>
    <w:p>
      <w:r>
        <w:t xml:space="preserve">[[-12, -47, -77, -76, 50, -60, 31, -81, -70], [30, 24, -83, 79], [-26, -95, -22, 53, -32, -29], [71, -77, -66, -18, -90, -47, 68, 36], [4, -9, 79, -50, 24, 5], [-39, -27, 16]]</w:t>
      </w:r>
    </w:p>
    <w:p>
      <w:r>
        <w:rPr>
          <w:b/>
        </w:rPr>
        <w:t xml:space="preserve">Tulos</w:t>
      </w:r>
    </w:p>
    <w:p>
      <w:r>
        <w:t xml:space="preserve">[28, -231, -153, -12, -48, -131, 99, -45, -70]</w:t>
      </w:r>
    </w:p>
    <w:p>
      <w:r>
        <w:rPr>
          <w:b/>
        </w:rPr>
        <w:t xml:space="preserve">Esimerkki 1.4655</w:t>
      </w:r>
    </w:p>
    <w:p>
      <w:r>
        <w:t xml:space="preserve">[[-96, 64, -100, 8], [32, 40, -18, -4, -31, 77, -99, -37, 90], [30, 70, 88, -14, -78, 58, 44, 6, 81], [-90, -3, 100, -57, 47, -74, 5], [43, 24, -47, 2, -55, -85, -20, 16, -57], [28, 20, -41, -33, -76, -37, 58, 66], [44, 39, 74, -34, -19, 7]]</w:t>
      </w:r>
    </w:p>
    <w:p>
      <w:r>
        <w:rPr>
          <w:b/>
        </w:rPr>
        <w:t xml:space="preserve">Tulos</w:t>
      </w:r>
    </w:p>
    <w:p>
      <w:r>
        <w:t xml:space="preserve">[-9, 254, 56, -132, -212, -54, -12, 51, 114]</w:t>
      </w:r>
    </w:p>
    <w:p>
      <w:r>
        <w:rPr>
          <w:b/>
        </w:rPr>
        <w:t xml:space="preserve">Esimerkki 1.4656</w:t>
      </w:r>
    </w:p>
    <w:p>
      <w:r>
        <w:t xml:space="preserve">[[-91, 3, -80, 77, 60, 68], [2, -52, -73, -72, -14], [64, -6, -37], [5, 24, -82, -88, 71, 1], [81, 31, 20, 81, -24, -39, 81, 3], [93, 74, 6, 67, -58, -99, 64, 28]]</w:t>
      </w:r>
    </w:p>
    <w:p>
      <w:r>
        <w:rPr>
          <w:b/>
        </w:rPr>
        <w:t xml:space="preserve">Tulos</w:t>
      </w:r>
    </w:p>
    <w:p>
      <w:r>
        <w:t xml:space="preserve">[154, 74, -246, 65, 35, -69, 145, 31]</w:t>
      </w:r>
    </w:p>
    <w:p>
      <w:r>
        <w:rPr>
          <w:b/>
        </w:rPr>
        <w:t xml:space="preserve">Esimerkki 1.4657</w:t>
      </w:r>
    </w:p>
    <w:p>
      <w:r>
        <w:t xml:space="preserve">[[31, -38, -72, -77, -40, 98, -61, 3, -14], [72, -98, 71, -73], [-84, -12, 33], [54, 90], [12, 87, 76, -41, -33, -79, 46]]</w:t>
      </w:r>
    </w:p>
    <w:p>
      <w:r>
        <w:rPr>
          <w:b/>
        </w:rPr>
        <w:t xml:space="preserve">Tulos</w:t>
      </w:r>
    </w:p>
    <w:p>
      <w:r>
        <w:t xml:space="preserve">[85, 29, 108, -191, -73, 19, -15, 3, -14]</w:t>
      </w:r>
    </w:p>
    <w:p>
      <w:r>
        <w:rPr>
          <w:b/>
        </w:rPr>
        <w:t xml:space="preserve">Esimerkki 1.4658</w:t>
      </w:r>
    </w:p>
    <w:p>
      <w:r>
        <w:t xml:space="preserve">[[-21, 24, 54, 56, -98, -72, 29, 6, 71], [64, 86, -12, -76]]</w:t>
      </w:r>
    </w:p>
    <w:p>
      <w:r>
        <w:rPr>
          <w:b/>
        </w:rPr>
        <w:t xml:space="preserve">Tulos</w:t>
      </w:r>
    </w:p>
    <w:p>
      <w:r>
        <w:t xml:space="preserve">[43, 110, 42, -20, -98, -72, 29, 6, 71]</w:t>
      </w:r>
    </w:p>
    <w:p>
      <w:r>
        <w:rPr>
          <w:b/>
        </w:rPr>
        <w:t xml:space="preserve">Esimerkki 1.4659</w:t>
      </w:r>
    </w:p>
    <w:p>
      <w:r>
        <w:t xml:space="preserve">[[22, -51, -79, 73, 95, -65, -92, -70, -72], [-96, 79, 17, 81, 89], [-41, 55, -61, -22, -68, 59, 13], [-36, -68, 77], [60, 40, -2, 77, 2, -99, 97], [-89, -14, 8, 96, 9, -20, 4, 52]]</w:t>
      </w:r>
    </w:p>
    <w:p>
      <w:r>
        <w:rPr>
          <w:b/>
        </w:rPr>
        <w:t xml:space="preserve">Tulos</w:t>
      </w:r>
    </w:p>
    <w:p>
      <w:r>
        <w:t xml:space="preserve">[-180, 41, -40, 305, 127, -125, 22, -18, -72]</w:t>
      </w:r>
    </w:p>
    <w:p>
      <w:r>
        <w:rPr>
          <w:b/>
        </w:rPr>
        <w:t xml:space="preserve">Esimerkki 1.4660</w:t>
      </w:r>
    </w:p>
    <w:p>
      <w:r>
        <w:t xml:space="preserve">[[57, -76, -83, -43, -43, -44], [-11, 21, -51], [84, 47, -38], [39, -95, 27, 7, 15, -8, -44, -18]]</w:t>
      </w:r>
    </w:p>
    <w:p>
      <w:r>
        <w:rPr>
          <w:b/>
        </w:rPr>
        <w:t xml:space="preserve">Tulos</w:t>
      </w:r>
    </w:p>
    <w:p>
      <w:r>
        <w:t xml:space="preserve">[169, -103, -145, -36, -28, -52, -44, -18]</w:t>
      </w:r>
    </w:p>
    <w:p>
      <w:r>
        <w:rPr>
          <w:b/>
        </w:rPr>
        <w:t xml:space="preserve">Esimerkki 1.4661</w:t>
      </w:r>
    </w:p>
    <w:p>
      <w:r>
        <w:t xml:space="preserve">[[71, 3, 44, 31], [-86, -70, 7, 42, 76, -24, 86]]</w:t>
      </w:r>
    </w:p>
    <w:p>
      <w:r>
        <w:rPr>
          <w:b/>
        </w:rPr>
        <w:t xml:space="preserve">Tulos</w:t>
      </w:r>
    </w:p>
    <w:p>
      <w:r>
        <w:t xml:space="preserve">[-15, -67, 51, 73, 76, -24, 86]</w:t>
      </w:r>
    </w:p>
    <w:p>
      <w:r>
        <w:rPr>
          <w:b/>
        </w:rPr>
        <w:t xml:space="preserve">Esimerkki 1.4662</w:t>
      </w:r>
    </w:p>
    <w:p>
      <w:r>
        <w:t xml:space="preserve">[[98, 63, -68], [-18, -18, 49, -32, 53], [30, 87, -78]]</w:t>
      </w:r>
    </w:p>
    <w:p>
      <w:r>
        <w:rPr>
          <w:b/>
        </w:rPr>
        <w:t xml:space="preserve">Tulos</w:t>
      </w:r>
    </w:p>
    <w:p>
      <w:r>
        <w:t xml:space="preserve">[110, 132, -97, -32, 53]</w:t>
      </w:r>
    </w:p>
    <w:p>
      <w:r>
        <w:rPr>
          <w:b/>
        </w:rPr>
        <w:t xml:space="preserve">Esimerkki 1.4663</w:t>
      </w:r>
    </w:p>
    <w:p>
      <w:r>
        <w:t xml:space="preserve">[[8, -18, -43], [3, -81, 27, -70, 81, 50, 76, 71, 54], [-29, 67, 42, 34, 42, 7, 40]]</w:t>
      </w:r>
    </w:p>
    <w:p>
      <w:r>
        <w:rPr>
          <w:b/>
        </w:rPr>
        <w:t xml:space="preserve">Tulos</w:t>
      </w:r>
    </w:p>
    <w:p>
      <w:r>
        <w:t xml:space="preserve">[-18, -32, 26, -36, 123, 57, 116, 71, 54]</w:t>
      </w:r>
    </w:p>
    <w:p>
      <w:r>
        <w:rPr>
          <w:b/>
        </w:rPr>
        <w:t xml:space="preserve">Esimerkki 1.4664</w:t>
      </w:r>
    </w:p>
    <w:p>
      <w:r>
        <w:t xml:space="preserve">[[89, -67, -83, -15, 26, 32, -55, 34, -88], [-51, -87, -32, -71, -41, -82, 95, -18, 56], [-67, 92], [1, -5, -57, 19, 14, -66, 31, 37, -56], [-5, -23, -6, -11, 83, -59, -30, 38, -34], [68, 61]]</w:t>
      </w:r>
    </w:p>
    <w:p>
      <w:r>
        <w:rPr>
          <w:b/>
        </w:rPr>
        <w:t xml:space="preserve">Tulos</w:t>
      </w:r>
    </w:p>
    <w:p>
      <w:r>
        <w:t xml:space="preserve">[35, -29, -178, -78, 82, -175, 41, 91, -122]</w:t>
      </w:r>
    </w:p>
    <w:p>
      <w:r>
        <w:rPr>
          <w:b/>
        </w:rPr>
        <w:t xml:space="preserve">Esimerkki 1.4665</w:t>
      </w:r>
    </w:p>
    <w:p>
      <w:r>
        <w:t xml:space="preserve">[[-53, -5, -52, 40, 91, 7, 77, -49, 57], [-55, -25, 97, 87, 68, 9, -56], [82, -2, -3, 65, 24, 23, 69], [54, 5], [-69, 76, -35, 23]]</w:t>
      </w:r>
    </w:p>
    <w:p>
      <w:r>
        <w:rPr>
          <w:b/>
        </w:rPr>
        <w:t xml:space="preserve">Tulos</w:t>
      </w:r>
    </w:p>
    <w:p>
      <w:r>
        <w:t xml:space="preserve">[-41, 49, 7, 215, 183, 39, 90, -49, 57]</w:t>
      </w:r>
    </w:p>
    <w:p>
      <w:r>
        <w:rPr>
          <w:b/>
        </w:rPr>
        <w:t xml:space="preserve">Esimerkki 1.4666</w:t>
      </w:r>
    </w:p>
    <w:p>
      <w:r>
        <w:t xml:space="preserve">[[45, -96, -46, -93, 36, 33], [87, -47, 35], [91, 31, -10, 43, -44, -4, 77, 37, 98]]</w:t>
      </w:r>
    </w:p>
    <w:p>
      <w:r>
        <w:rPr>
          <w:b/>
        </w:rPr>
        <w:t xml:space="preserve">Tulos</w:t>
      </w:r>
    </w:p>
    <w:p>
      <w:r>
        <w:t xml:space="preserve">[223, -112, -21, -50, -8, 29, 77, 37, 98]</w:t>
      </w:r>
    </w:p>
    <w:p>
      <w:r>
        <w:rPr>
          <w:b/>
        </w:rPr>
        <w:t xml:space="preserve">Esimerkki 1.4667</w:t>
      </w:r>
    </w:p>
    <w:p>
      <w:r>
        <w:t xml:space="preserve">[[-40, 49, 2, -63, -93, -1], [-86, 78], [-83, -64, 93, 15, -95, -21, 55, 49], [60, -49], [-74, -55]]</w:t>
      </w:r>
    </w:p>
    <w:p>
      <w:r>
        <w:rPr>
          <w:b/>
        </w:rPr>
        <w:t xml:space="preserve">Tulos</w:t>
      </w:r>
    </w:p>
    <w:p>
      <w:r>
        <w:t xml:space="preserve">[-223, -41, 95, -48, -188, -22, 55, 49]</w:t>
      </w:r>
    </w:p>
    <w:p>
      <w:r>
        <w:rPr>
          <w:b/>
        </w:rPr>
        <w:t xml:space="preserve">Esimerkki 1.4668</w:t>
      </w:r>
    </w:p>
    <w:p>
      <w:r>
        <w:t xml:space="preserve">[[29, 67, 77, -18, 75, -92, 34], [45, -66, 38, 85, -67, -84, 64]]</w:t>
      </w:r>
    </w:p>
    <w:p>
      <w:r>
        <w:rPr>
          <w:b/>
        </w:rPr>
        <w:t xml:space="preserve">Tulos</w:t>
      </w:r>
    </w:p>
    <w:p>
      <w:r>
        <w:t xml:space="preserve">[74, 1, 115, 67, 8, -176, 98]</w:t>
      </w:r>
    </w:p>
    <w:p>
      <w:r>
        <w:rPr>
          <w:b/>
        </w:rPr>
        <w:t xml:space="preserve">Esimerkki 1.4669</w:t>
      </w:r>
    </w:p>
    <w:p>
      <w:r>
        <w:t xml:space="preserve">[[-50, 69, -46, -42, -75, 84], [-15, -28], [-91, 8, 44, 37, 95, 96, 95]]</w:t>
      </w:r>
    </w:p>
    <w:p>
      <w:r>
        <w:rPr>
          <w:b/>
        </w:rPr>
        <w:t xml:space="preserve">Tulos</w:t>
      </w:r>
    </w:p>
    <w:p>
      <w:r>
        <w:t xml:space="preserve">[-156, 49, -2, -5, 20, 180, 95]</w:t>
      </w:r>
    </w:p>
    <w:p>
      <w:r>
        <w:rPr>
          <w:b/>
        </w:rPr>
        <w:t xml:space="preserve">Esimerkki 1.4670</w:t>
      </w:r>
    </w:p>
    <w:p>
      <w:r>
        <w:t xml:space="preserve">[[23, 54, -43, 43, 66], [-97, 71, 56, 49, -70, 25, 34, 8, -37], [41, 59, 92, 59, -83, 12, 12, 36], [-87, 83, 90, 99, 46], [39, 100], [-73, -82, -20, -79, -22, -38]]</w:t>
      </w:r>
    </w:p>
    <w:p>
      <w:r>
        <w:rPr>
          <w:b/>
        </w:rPr>
        <w:t xml:space="preserve">Tulos</w:t>
      </w:r>
    </w:p>
    <w:p>
      <w:r>
        <w:t xml:space="preserve">[-154, 285, 175, 171, -63, -1, 46, 44, -37]</w:t>
      </w:r>
    </w:p>
    <w:p>
      <w:r>
        <w:rPr>
          <w:b/>
        </w:rPr>
        <w:t xml:space="preserve">Esimerkki 1.4671</w:t>
      </w:r>
    </w:p>
    <w:p>
      <w:r>
        <w:t xml:space="preserve">[[-98, -12, 86, 87], [-47, 67, 3, 95, -77, -45], [-61, 93, -53, -1, 73, 16, 59, 8]]</w:t>
      </w:r>
    </w:p>
    <w:p>
      <w:r>
        <w:rPr>
          <w:b/>
        </w:rPr>
        <w:t xml:space="preserve">Tulos</w:t>
      </w:r>
    </w:p>
    <w:p>
      <w:r>
        <w:t xml:space="preserve">[-206, 148, 36, 181, -4, -29, 59, 8]</w:t>
      </w:r>
    </w:p>
    <w:p>
      <w:r>
        <w:rPr>
          <w:b/>
        </w:rPr>
        <w:t xml:space="preserve">Esimerkki 1.4672</w:t>
      </w:r>
    </w:p>
    <w:p>
      <w:r>
        <w:t xml:space="preserve">[[38, 33, 5, -68, 27, 59], [22, -73]]</w:t>
      </w:r>
    </w:p>
    <w:p>
      <w:r>
        <w:rPr>
          <w:b/>
        </w:rPr>
        <w:t xml:space="preserve">Tulos</w:t>
      </w:r>
    </w:p>
    <w:p>
      <w:r>
        <w:t xml:space="preserve">[60, -40, 5, -68, 27, 59]</w:t>
      </w:r>
    </w:p>
    <w:p>
      <w:r>
        <w:rPr>
          <w:b/>
        </w:rPr>
        <w:t xml:space="preserve">Esimerkki 1.4673</w:t>
      </w:r>
    </w:p>
    <w:p>
      <w:r>
        <w:t xml:space="preserve">[[-59, 53, -95, -55, -6, 57], [95, 77, -68, 54, 82, 66], [-97, -22, 86], [82, -57, 35, 11]]</w:t>
      </w:r>
    </w:p>
    <w:p>
      <w:r>
        <w:rPr>
          <w:b/>
        </w:rPr>
        <w:t xml:space="preserve">Tulos</w:t>
      </w:r>
    </w:p>
    <w:p>
      <w:r>
        <w:t xml:space="preserve">[21, 51, -77, 34, 87, 123]</w:t>
      </w:r>
    </w:p>
    <w:p>
      <w:r>
        <w:rPr>
          <w:b/>
        </w:rPr>
        <w:t xml:space="preserve">Esimerkki 1.4674</w:t>
      </w:r>
    </w:p>
    <w:p>
      <w:r>
        <w:t xml:space="preserve">[[7, 55, 52], [14, 59, 55, -44, -99, -28, -54, -50, 76], [-47, -25, 10, 36, -59, -98, 95, 9, 92], [-86, 24, -33, -19]]</w:t>
      </w:r>
    </w:p>
    <w:p>
      <w:r>
        <w:rPr>
          <w:b/>
        </w:rPr>
        <w:t xml:space="preserve">Tulos</w:t>
      </w:r>
    </w:p>
    <w:p>
      <w:r>
        <w:t xml:space="preserve">[-112, 113, 84, -27, -158, -126, 41, -41, 168]</w:t>
      </w:r>
    </w:p>
    <w:p>
      <w:r>
        <w:rPr>
          <w:b/>
        </w:rPr>
        <w:t xml:space="preserve">Esimerkki 1.4675</w:t>
      </w:r>
    </w:p>
    <w:p>
      <w:r>
        <w:t xml:space="preserve">[[75, -90, 79], [100, -95, 56, -45, 91, 97, -26, 17, -64], [-51, -11, -59, -99, -8, -26], [10, -7, -85, 90, 72, -82, -65, 21, 78], [-8, -17, -86, -3, 84, 12, 26, 62, -89], [27, -74, -8, -34, 20, -58, -59]]</w:t>
      </w:r>
    </w:p>
    <w:p>
      <w:r>
        <w:rPr>
          <w:b/>
        </w:rPr>
        <w:t xml:space="preserve">Tulos</w:t>
      </w:r>
    </w:p>
    <w:p>
      <w:r>
        <w:t xml:space="preserve">[153, -294, -103, -91, 259, -57, -124, 100, -75]</w:t>
      </w:r>
    </w:p>
    <w:p>
      <w:r>
        <w:rPr>
          <w:b/>
        </w:rPr>
        <w:t xml:space="preserve">Esimerkki 1.4676</w:t>
      </w:r>
    </w:p>
    <w:p>
      <w:r>
        <w:t xml:space="preserve">[[3, 25], [98, -87, -65, -1], [-17, -97, 5, -48, -65, 62], [12, -7], [-100, 14, 96, -91, 72]]</w:t>
      </w:r>
    </w:p>
    <w:p>
      <w:r>
        <w:rPr>
          <w:b/>
        </w:rPr>
        <w:t xml:space="preserve">Tulos</w:t>
      </w:r>
    </w:p>
    <w:p>
      <w:r>
        <w:t xml:space="preserve">[-4, -152, 36, -140, 7, 62]</w:t>
      </w:r>
    </w:p>
    <w:p>
      <w:r>
        <w:rPr>
          <w:b/>
        </w:rPr>
        <w:t xml:space="preserve">Esimerkki 1.4677</w:t>
      </w:r>
    </w:p>
    <w:p>
      <w:r>
        <w:t xml:space="preserve">[[15, -27, -29, 1, -5, 76, -27, 65, 90], [52, -21, 64, -50, -99, 52, -88]]</w:t>
      </w:r>
    </w:p>
    <w:p>
      <w:r>
        <w:rPr>
          <w:b/>
        </w:rPr>
        <w:t xml:space="preserve">Tulos</w:t>
      </w:r>
    </w:p>
    <w:p>
      <w:r>
        <w:t xml:space="preserve">[67, -48, 35, -49, -104, 128, -115, 65, 90]</w:t>
      </w:r>
    </w:p>
    <w:p>
      <w:r>
        <w:rPr>
          <w:b/>
        </w:rPr>
        <w:t xml:space="preserve">Esimerkki 1.4678</w:t>
      </w:r>
    </w:p>
    <w:p>
      <w:r>
        <w:t xml:space="preserve">[[-44, -66, -22, 71, -96, 98, 34], [-62, -31, -73, 74, 57, 98, 40], [-55, 57, -29, 73, -97, 100, -97], [97, -20, -96, -34, -87, -28, 11, -54, -21], [56, 99, 2, 27, -66, 5, 12, -60], [48, 26], [90, 1, -8, 35, -33, -72, 39, 81]]</w:t>
      </w:r>
    </w:p>
    <w:p>
      <w:r>
        <w:rPr>
          <w:b/>
        </w:rPr>
        <w:t xml:space="preserve">Tulos</w:t>
      </w:r>
    </w:p>
    <w:p>
      <w:r>
        <w:t xml:space="preserve">[130, 66, -226, 246, -322, 201, 39, -33, -21]</w:t>
      </w:r>
    </w:p>
    <w:p>
      <w:r>
        <w:rPr>
          <w:b/>
        </w:rPr>
        <w:t xml:space="preserve">Esimerkki 1.4679</w:t>
      </w:r>
    </w:p>
    <w:p>
      <w:r>
        <w:t xml:space="preserve">[[-20, 11, -91, 46, 77, 87, 63, -88, -8], [-14, 10, 98, 31, -63], [50, 37, -11, 98], [-90, -72, -48, 41, 27, -11], [9, 61, -26, -57, -24, -44, 5, 17, -62], [-84, 42, 95, -95, -81, -29]]</w:t>
      </w:r>
    </w:p>
    <w:p>
      <w:r>
        <w:rPr>
          <w:b/>
        </w:rPr>
        <w:t xml:space="preserve">Tulos</w:t>
      </w:r>
    </w:p>
    <w:p>
      <w:r>
        <w:t xml:space="preserve">[-149, 89, 17, 64, -64, 3, 68, -71, -70]</w:t>
      </w:r>
    </w:p>
    <w:p>
      <w:r>
        <w:rPr>
          <w:b/>
        </w:rPr>
        <w:t xml:space="preserve">Esimerkki 1.4680</w:t>
      </w:r>
    </w:p>
    <w:p>
      <w:r>
        <w:t xml:space="preserve">[[55, -47, 68, 73, 90, -28, -46, -40], [-81, 72, -5, 45, -33], [58, 94, 47, -65], [48, -40, 14]]</w:t>
      </w:r>
    </w:p>
    <w:p>
      <w:r>
        <w:rPr>
          <w:b/>
        </w:rPr>
        <w:t xml:space="preserve">Tulos</w:t>
      </w:r>
    </w:p>
    <w:p>
      <w:r>
        <w:t xml:space="preserve">[80, 79, 124, 53, 57, -28, -46, -40]</w:t>
      </w:r>
    </w:p>
    <w:p>
      <w:r>
        <w:rPr>
          <w:b/>
        </w:rPr>
        <w:t xml:space="preserve">Esimerkki 1.4681</w:t>
      </w:r>
    </w:p>
    <w:p>
      <w:r>
        <w:t xml:space="preserve">[[-73, 44, 72, -6], [22, 85, -61, 86, 44, 15], [-15, 95, 95, 73, 43, 97, -76], [81, -83, 99, 48, -15, -1, 34, -6, -75], [-28, 25, -85, 77, -15, 56, 93, 26, 69]]</w:t>
      </w:r>
    </w:p>
    <w:p>
      <w:r>
        <w:rPr>
          <w:b/>
        </w:rPr>
        <w:t xml:space="preserve">Tulos</w:t>
      </w:r>
    </w:p>
    <w:p>
      <w:r>
        <w:t xml:space="preserve">[-13, 166, 120, 278, 57, 167, 51, 20, -6]</w:t>
      </w:r>
    </w:p>
    <w:p>
      <w:r>
        <w:rPr>
          <w:b/>
        </w:rPr>
        <w:t xml:space="preserve">Esimerkki 1.4682</w:t>
      </w:r>
    </w:p>
    <w:p>
      <w:r>
        <w:t xml:space="preserve">[[47, -98], [-75, 66, 91, 91, 79, 24, 61, -56, 19], [-36, 31, -40, -33, -77, -46, 22, 32], [25, -87, 78], [97, 16, 88, -50, 47], [-23, 30, 23, -41, -6, -60, -52], [-91, 8]]</w:t>
      </w:r>
    </w:p>
    <w:p>
      <w:r>
        <w:rPr>
          <w:b/>
        </w:rPr>
        <w:t xml:space="preserve">Tulos</w:t>
      </w:r>
    </w:p>
    <w:p>
      <w:r>
        <w:t xml:space="preserve">[-56, -34, 240, -33, 43, -82, 31, -24, 19]</w:t>
      </w:r>
    </w:p>
    <w:p>
      <w:r>
        <w:rPr>
          <w:b/>
        </w:rPr>
        <w:t xml:space="preserve">Esimerkki 1.4683</w:t>
      </w:r>
    </w:p>
    <w:p>
      <w:r>
        <w:t xml:space="preserve">[[54, -41, -8, -59], [-38, -58, -18, -79, -47, 55, 23], [45, -87, -70], [-9, -41, 59, 53, 54, -49], [11, -88, 55], [-91, 81]]</w:t>
      </w:r>
    </w:p>
    <w:p>
      <w:r>
        <w:rPr>
          <w:b/>
        </w:rPr>
        <w:t xml:space="preserve">Tulos</w:t>
      </w:r>
    </w:p>
    <w:p>
      <w:r>
        <w:t xml:space="preserve">[-28, -234, 18, -85, 7, 6, 23]</w:t>
      </w:r>
    </w:p>
    <w:p>
      <w:r>
        <w:rPr>
          <w:b/>
        </w:rPr>
        <w:t xml:space="preserve">Esimerkki 1.4684</w:t>
      </w:r>
    </w:p>
    <w:p>
      <w:r>
        <w:t xml:space="preserve">[[98, 7, -27, 14, -43, -91, 82, 50], [80, 19, -89, -92, -33, 59, -1, -25, -26], [-61, -86, 23, -43, 24, 81, -95, -43, -32], [-38, 68, 75, 65, -15, 8], [58, 28, -91, 13, 61, -99, 23, -24], [78, -71], [-34, 77, -71, 63, -34, -60, 9, -47, 37]]</w:t>
      </w:r>
    </w:p>
    <w:p>
      <w:r>
        <w:rPr>
          <w:b/>
        </w:rPr>
        <w:t xml:space="preserve">Tulos</w:t>
      </w:r>
    </w:p>
    <w:p>
      <w:r>
        <w:t xml:space="preserve">[181, 42, -180, 20, -40, -102, 18, -89, -21]</w:t>
      </w:r>
    </w:p>
    <w:p>
      <w:r>
        <w:rPr>
          <w:b/>
        </w:rPr>
        <w:t xml:space="preserve">Esimerkki 1.4685</w:t>
      </w:r>
    </w:p>
    <w:p>
      <w:r>
        <w:t xml:space="preserve">[[-42, 56, 60], [-71, -91, 45, -95, 24, 5, 14, 4, 32], [26, 7, 46, -55, -18, -75, -11], [-34, 12, -68, 42, 21, 97, -61]]</w:t>
      </w:r>
    </w:p>
    <w:p>
      <w:r>
        <w:rPr>
          <w:b/>
        </w:rPr>
        <w:t xml:space="preserve">Tulos</w:t>
      </w:r>
    </w:p>
    <w:p>
      <w:r>
        <w:t xml:space="preserve">[-121, -16, 83, -108, 27, 27, -58, 4, 32]</w:t>
      </w:r>
    </w:p>
    <w:p>
      <w:r>
        <w:rPr>
          <w:b/>
        </w:rPr>
        <w:t xml:space="preserve">Esimerkki 1.4686</w:t>
      </w:r>
    </w:p>
    <w:p>
      <w:r>
        <w:t xml:space="preserve">[[44, -27, -96, 30, 83, 51], [24, -93, 5, 97], [8, -42, 40, 95], [96, -21, 36, -68, -98, 56, -40, -27, -68]]</w:t>
      </w:r>
    </w:p>
    <w:p>
      <w:r>
        <w:rPr>
          <w:b/>
        </w:rPr>
        <w:t xml:space="preserve">Tulos</w:t>
      </w:r>
    </w:p>
    <w:p>
      <w:r>
        <w:t xml:space="preserve">[172, -183, -15, 154, -15, 107, -40, -27, -68]</w:t>
      </w:r>
    </w:p>
    <w:p>
      <w:r>
        <w:rPr>
          <w:b/>
        </w:rPr>
        <w:t xml:space="preserve">Esimerkki 1.4687</w:t>
      </w:r>
    </w:p>
    <w:p>
      <w:r>
        <w:t xml:space="preserve">[[71, 62], [69, 50], [40, -18, 18, -87, -66, 79, 4, -92, 80], [57, -69, 57, 70, 60, -25, 42], [37, 41, -39], [18, -39, -77], [-79, -47, -69, 47, 5, -28, 78]]</w:t>
      </w:r>
    </w:p>
    <w:p>
      <w:r>
        <w:rPr>
          <w:b/>
        </w:rPr>
        <w:t xml:space="preserve">Tulos</w:t>
      </w:r>
    </w:p>
    <w:p>
      <w:r>
        <w:t xml:space="preserve">[213, -20, -110, 30, -1, 26, 124, -92, 80]</w:t>
      </w:r>
    </w:p>
    <w:p>
      <w:r>
        <w:rPr>
          <w:b/>
        </w:rPr>
        <w:t xml:space="preserve">Esimerkki 1.4688</w:t>
      </w:r>
    </w:p>
    <w:p>
      <w:r>
        <w:t xml:space="preserve">[[-85, -62, -62, -2, 6, 70, -40], [-73, -46, -59, -30, 5, -81, 53], [-4, -95, -12, 65, 76, 56, 9, -17, -27], [57, 20, -90, -31, 45, -11], [-10, 53, 91, 33, 98]]</w:t>
      </w:r>
    </w:p>
    <w:p>
      <w:r>
        <w:rPr>
          <w:b/>
        </w:rPr>
        <w:t xml:space="preserve">Tulos</w:t>
      </w:r>
    </w:p>
    <w:p>
      <w:r>
        <w:t xml:space="preserve">[-115, -130, -42, -24, 154, 90, 11, -17, -27]</w:t>
      </w:r>
    </w:p>
    <w:p>
      <w:r>
        <w:rPr>
          <w:b/>
        </w:rPr>
        <w:t xml:space="preserve">Esimerkki 1.4689</w:t>
      </w:r>
    </w:p>
    <w:p>
      <w:r>
        <w:t xml:space="preserve">[[-15, 89, 56, 23, 91, -20], [-26, -88, -24, 93, 67], [5, -3, -55, -59, -45, 59], [-69, -64, -60, 46, -68, 54, -11]]</w:t>
      </w:r>
    </w:p>
    <w:p>
      <w:r>
        <w:rPr>
          <w:b/>
        </w:rPr>
        <w:t xml:space="preserve">Tulos</w:t>
      </w:r>
    </w:p>
    <w:p>
      <w:r>
        <w:t xml:space="preserve">[-105, -66, -83, 103, 45, 93, -11]</w:t>
      </w:r>
    </w:p>
    <w:p>
      <w:r>
        <w:rPr>
          <w:b/>
        </w:rPr>
        <w:t xml:space="preserve">Esimerkki 1.4690</w:t>
      </w:r>
    </w:p>
    <w:p>
      <w:r>
        <w:t xml:space="preserve">[[-92, 19, 15, 27], [-87, 59, 64, -53, -89, -3, 39], [-62, 5, 31], [-66, 50, -38, 36, 59, -62, 98], [-96, 46, 75, -87, 60, 30, 70], [-61, -91, 57, -20, 46, -39, 59, -25], [45, -36, -44, 12, 55, 78, 6]]</w:t>
      </w:r>
    </w:p>
    <w:p>
      <w:r>
        <w:rPr>
          <w:b/>
        </w:rPr>
        <w:t xml:space="preserve">Tulos</w:t>
      </w:r>
    </w:p>
    <w:p>
      <w:r>
        <w:t xml:space="preserve">[-419, 52, 160, -85, 131, 4, 272, -25]</w:t>
      </w:r>
    </w:p>
    <w:p>
      <w:r>
        <w:rPr>
          <w:b/>
        </w:rPr>
        <w:t xml:space="preserve">Esimerkki 1.4691</w:t>
      </w:r>
    </w:p>
    <w:p>
      <w:r>
        <w:t xml:space="preserve">[[-90, -11, 72], [32, -52, 25, 46, -36], [44, -10, -26, 91, 2, -17, 23, -8], [-23, -21, -87, 93, 96], [1, -66, -4], [11, -77]]</w:t>
      </w:r>
    </w:p>
    <w:p>
      <w:r>
        <w:rPr>
          <w:b/>
        </w:rPr>
        <w:t xml:space="preserve">Tulos</w:t>
      </w:r>
    </w:p>
    <w:p>
      <w:r>
        <w:t xml:space="preserve">[-25, -237, -20, 230, 62, -17, 23, -8]</w:t>
      </w:r>
    </w:p>
    <w:p>
      <w:r>
        <w:rPr>
          <w:b/>
        </w:rPr>
        <w:t xml:space="preserve">Esimerkki 1.4692</w:t>
      </w:r>
    </w:p>
    <w:p>
      <w:r>
        <w:t xml:space="preserve">[[21, -9, 54, 93, 73, 37, 43, -68], [77, 19, 32], [7, 68, -56, -49, 64, -56, -91], [-1, -13, -92, -57, -35, -71, -22, -59], [-6, 73, 45, 73, 91, -47, 31, 4, -12]]</w:t>
      </w:r>
    </w:p>
    <w:p>
      <w:r>
        <w:rPr>
          <w:b/>
        </w:rPr>
        <w:t xml:space="preserve">Tulos</w:t>
      </w:r>
    </w:p>
    <w:p>
      <w:r>
        <w:t xml:space="preserve">[98, 138, -17, 60, 193, -137, -39, -123, -12]</w:t>
      </w:r>
    </w:p>
    <w:p>
      <w:r>
        <w:rPr>
          <w:b/>
        </w:rPr>
        <w:t xml:space="preserve">Esimerkki 1.4693</w:t>
      </w:r>
    </w:p>
    <w:p>
      <w:r>
        <w:t xml:space="preserve">[[14, 17, 45], [62, -40, 2, 10, -79], [-6, -44, 26, -7, 52, -100, -70, -91, -46], [18, 69, -36, -20], [-50, -71, -45], [37, 57, -87, -67, 95]]</w:t>
      </w:r>
    </w:p>
    <w:p>
      <w:r>
        <w:rPr>
          <w:b/>
        </w:rPr>
        <w:t xml:space="preserve">Tulos</w:t>
      </w:r>
    </w:p>
    <w:p>
      <w:r>
        <w:t xml:space="preserve">[75, -12, -95, -84, 68, -100, -70, -91, -46]</w:t>
      </w:r>
    </w:p>
    <w:p>
      <w:r>
        <w:rPr>
          <w:b/>
        </w:rPr>
        <w:t xml:space="preserve">Esimerkki 1.4694</w:t>
      </w:r>
    </w:p>
    <w:p>
      <w:r>
        <w:t xml:space="preserve">[[-14, -5, 61], [-16, 45, 42], [-41, -90, 12, -96], [85, 44, 66, -81, -23, -98]]</w:t>
      </w:r>
    </w:p>
    <w:p>
      <w:r>
        <w:rPr>
          <w:b/>
        </w:rPr>
        <w:t xml:space="preserve">Tulos</w:t>
      </w:r>
    </w:p>
    <w:p>
      <w:r>
        <w:t xml:space="preserve">[14, -6, 181, -177, -23, -98]</w:t>
      </w:r>
    </w:p>
    <w:p>
      <w:r>
        <w:rPr>
          <w:b/>
        </w:rPr>
        <w:t xml:space="preserve">Esimerkki 1.4695</w:t>
      </w:r>
    </w:p>
    <w:p>
      <w:r>
        <w:t xml:space="preserve">[[43, -22, -94, -48], [-71, 66, -36], [55, -68, -66], [-17, 97]]</w:t>
      </w:r>
    </w:p>
    <w:p>
      <w:r>
        <w:rPr>
          <w:b/>
        </w:rPr>
        <w:t xml:space="preserve">Tulos</w:t>
      </w:r>
    </w:p>
    <w:p>
      <w:r>
        <w:t xml:space="preserve">[10, 73, -196, -48]</w:t>
      </w:r>
    </w:p>
    <w:p>
      <w:r>
        <w:rPr>
          <w:b/>
        </w:rPr>
        <w:t xml:space="preserve">Esimerkki 1.4696</w:t>
      </w:r>
    </w:p>
    <w:p>
      <w:r>
        <w:t xml:space="preserve">[[-35, 25], [97, 32, 25, -71, -66, -81]]</w:t>
      </w:r>
    </w:p>
    <w:p>
      <w:r>
        <w:rPr>
          <w:b/>
        </w:rPr>
        <w:t xml:space="preserve">Tulos</w:t>
      </w:r>
    </w:p>
    <w:p>
      <w:r>
        <w:t xml:space="preserve">[62, 57, 25, -71, -66, -81]</w:t>
      </w:r>
    </w:p>
    <w:p>
      <w:r>
        <w:rPr>
          <w:b/>
        </w:rPr>
        <w:t xml:space="preserve">Esimerkki 1.4697</w:t>
      </w:r>
    </w:p>
    <w:p>
      <w:r>
        <w:t xml:space="preserve">[[82, 76, 80, -32], [92, 87, -41, -100, 11, 66], [5, 47, 45, 59, -39, 89, -83, 17], [100, 63, 88, 7, 79, 36, -94, -78], [7, 95, 5]]</w:t>
      </w:r>
    </w:p>
    <w:p>
      <w:r>
        <w:rPr>
          <w:b/>
        </w:rPr>
        <w:t xml:space="preserve">Tulos</w:t>
      </w:r>
    </w:p>
    <w:p>
      <w:r>
        <w:t xml:space="preserve">[286, 368, 177, -66, 51, 191, -177, -61]</w:t>
      </w:r>
    </w:p>
    <w:p>
      <w:r>
        <w:rPr>
          <w:b/>
        </w:rPr>
        <w:t xml:space="preserve">Esimerkki 1.4698</w:t>
      </w:r>
    </w:p>
    <w:p>
      <w:r>
        <w:t xml:space="preserve">[[4, 30, 15, -54, 76, 44], [-39, -3, -47], [88, -33], [83, 92, 41], [58, -12, -63, 49, -9]]</w:t>
      </w:r>
    </w:p>
    <w:p>
      <w:r>
        <w:rPr>
          <w:b/>
        </w:rPr>
        <w:t xml:space="preserve">Tulos</w:t>
      </w:r>
    </w:p>
    <w:p>
      <w:r>
        <w:t xml:space="preserve">[194, 74, -54, -5, 67, 44]</w:t>
      </w:r>
    </w:p>
    <w:p>
      <w:r>
        <w:rPr>
          <w:b/>
        </w:rPr>
        <w:t xml:space="preserve">Esimerkki 1.4699</w:t>
      </w:r>
    </w:p>
    <w:p>
      <w:r>
        <w:t xml:space="preserve">[[-86, -10, 79, -49, -87, -22, 80], [59, -96], [84, -40, -58, 53, -84, 8, 46]]</w:t>
      </w:r>
    </w:p>
    <w:p>
      <w:r>
        <w:rPr>
          <w:b/>
        </w:rPr>
        <w:t xml:space="preserve">Tulos</w:t>
      </w:r>
    </w:p>
    <w:p>
      <w:r>
        <w:t xml:space="preserve">[57, -146, 21, 4, -171, -14, 126]</w:t>
      </w:r>
    </w:p>
    <w:p>
      <w:r>
        <w:rPr>
          <w:b/>
        </w:rPr>
        <w:t xml:space="preserve">Esimerkki 1.4700</w:t>
      </w:r>
    </w:p>
    <w:p>
      <w:r>
        <w:t xml:space="preserve">[[-61, -86, 33, 92, -64, -33, 17, 50, -59], [54, 100, -87, 32, 45, -50, 16, 90], [-67, 23, -83]]</w:t>
      </w:r>
    </w:p>
    <w:p>
      <w:r>
        <w:rPr>
          <w:b/>
        </w:rPr>
        <w:t xml:space="preserve">Tulos</w:t>
      </w:r>
    </w:p>
    <w:p>
      <w:r>
        <w:t xml:space="preserve">[-74, 14, -31, 41, -19, -83, 33, 140, -59]</w:t>
      </w:r>
    </w:p>
    <w:p>
      <w:r>
        <w:rPr>
          <w:b/>
        </w:rPr>
        <w:t xml:space="preserve">Esimerkki 1.4701</w:t>
      </w:r>
    </w:p>
    <w:p>
      <w:r>
        <w:t xml:space="preserve">[[10, 83, 23, 60, -46], [48, -49, 58], [-75, -86, 43, -4], [-72, -12, -2, 42, -88], [13, -81, 69, 20, -79]]</w:t>
      </w:r>
    </w:p>
    <w:p>
      <w:r>
        <w:rPr>
          <w:b/>
        </w:rPr>
        <w:t xml:space="preserve">Tulos</w:t>
      </w:r>
    </w:p>
    <w:p>
      <w:r>
        <w:t xml:space="preserve">[-76, -145, 191, 118, -213]</w:t>
      </w:r>
    </w:p>
    <w:p>
      <w:r>
        <w:rPr>
          <w:b/>
        </w:rPr>
        <w:t xml:space="preserve">Esimerkki 1.4702</w:t>
      </w:r>
    </w:p>
    <w:p>
      <w:r>
        <w:t xml:space="preserve">[[57, 48, 5, -80, -71, 78], [58, 21], [-32, -35, -71, -67, -27, -17, 5], [-24, 43, -72, 14, -70]]</w:t>
      </w:r>
    </w:p>
    <w:p>
      <w:r>
        <w:rPr>
          <w:b/>
        </w:rPr>
        <w:t xml:space="preserve">Tulos</w:t>
      </w:r>
    </w:p>
    <w:p>
      <w:r>
        <w:t xml:space="preserve">[59, 77, -138, -133, -168, 61, 5]</w:t>
      </w:r>
    </w:p>
    <w:p>
      <w:r>
        <w:rPr>
          <w:b/>
        </w:rPr>
        <w:t xml:space="preserve">Esimerkki 1.4703</w:t>
      </w:r>
    </w:p>
    <w:p>
      <w:r>
        <w:t xml:space="preserve">[[6, -69, 61], [-66, -59, -2, -15, 41, 50, -45, -68], [-56, 8], [5, -64, 82, -82, 79, -62, -87, -50], [-75, 93, 23, 82], [81, -7, -93, -47], [-75, 71, -1, 70, 93]]</w:t>
      </w:r>
    </w:p>
    <w:p>
      <w:r>
        <w:rPr>
          <w:b/>
        </w:rPr>
        <w:t xml:space="preserve">Tulos</w:t>
      </w:r>
    </w:p>
    <w:p>
      <w:r>
        <w:t xml:space="preserve">[-180, -27, 70, -74, 295, -12, -132, -118]</w:t>
      </w:r>
    </w:p>
    <w:p>
      <w:r>
        <w:rPr>
          <w:b/>
        </w:rPr>
        <w:t xml:space="preserve">Esimerkki 1.4704</w:t>
      </w:r>
    </w:p>
    <w:p>
      <w:r>
        <w:t xml:space="preserve">[[4, 19, -24, -43, -12, -16, 54, 87], [-44, 83], [92, 51, -40, 47, -92]]</w:t>
      </w:r>
    </w:p>
    <w:p>
      <w:r>
        <w:rPr>
          <w:b/>
        </w:rPr>
        <w:t xml:space="preserve">Tulos</w:t>
      </w:r>
    </w:p>
    <w:p>
      <w:r>
        <w:t xml:space="preserve">[52, 153, -64, 4, -104, -16, 54, 87]</w:t>
      </w:r>
    </w:p>
    <w:p>
      <w:r>
        <w:rPr>
          <w:b/>
        </w:rPr>
        <w:t xml:space="preserve">Esimerkki 1.4705</w:t>
      </w:r>
    </w:p>
    <w:p>
      <w:r>
        <w:t xml:space="preserve">[[-78, -98, 63], [50, -22, -86, -11], [-23, 55, -92, -86, -97, 69], [97, -38, -99, 19, 36, -24, -78], [-31, -34, -67, -23], [-25, 10, -19, -89]]</w:t>
      </w:r>
    </w:p>
    <w:p>
      <w:r>
        <w:rPr>
          <w:b/>
        </w:rPr>
        <w:t xml:space="preserve">Tulos</w:t>
      </w:r>
    </w:p>
    <w:p>
      <w:r>
        <w:t xml:space="preserve">[-10, -127, -300, -190, -61, 45, -78]</w:t>
      </w:r>
    </w:p>
    <w:p>
      <w:r>
        <w:rPr>
          <w:b/>
        </w:rPr>
        <w:t xml:space="preserve">Esimerkki 1.4706</w:t>
      </w:r>
    </w:p>
    <w:p>
      <w:r>
        <w:t xml:space="preserve">[[96, -43, 48], [47, -12, 86, 74], [52, 92, 46, -42, 3, -43, 97, 23, -20], [35, -79, -88, -91, 74, 38, -72, -20, 44]]</w:t>
      </w:r>
    </w:p>
    <w:p>
      <w:r>
        <w:rPr>
          <w:b/>
        </w:rPr>
        <w:t xml:space="preserve">Tulos</w:t>
      </w:r>
    </w:p>
    <w:p>
      <w:r>
        <w:t xml:space="preserve">[230, -42, 92, -59, 77, -5, 25, 3, 24]</w:t>
      </w:r>
    </w:p>
    <w:p>
      <w:r>
        <w:rPr>
          <w:b/>
        </w:rPr>
        <w:t xml:space="preserve">Esimerkki 1.4707</w:t>
      </w:r>
    </w:p>
    <w:p>
      <w:r>
        <w:t xml:space="preserve">[[84, -12, -44, -2], [90, -47, -9, -59, -92, -83], [45, 81, -43, 41], [68, -99, 63, 7, 52, -91], [8, -86], [-11, 32, -19, 67, 21, 100, 56, -55, -73]]</w:t>
      </w:r>
    </w:p>
    <w:p>
      <w:r>
        <w:rPr>
          <w:b/>
        </w:rPr>
        <w:t xml:space="preserve">Tulos</w:t>
      </w:r>
    </w:p>
    <w:p>
      <w:r>
        <w:t xml:space="preserve">[284, -131, -52, 54, -19, -74, 56, -55, -73]</w:t>
      </w:r>
    </w:p>
    <w:p>
      <w:r>
        <w:rPr>
          <w:b/>
        </w:rPr>
        <w:t xml:space="preserve">Esimerkki 1.4708</w:t>
      </w:r>
    </w:p>
    <w:p>
      <w:r>
        <w:t xml:space="preserve">[[-65, 67, -74, 26, -1, 42, -38, -93, -99], [38, -69, -36, -83, 34, -45, -83, -63], [35, 100, 7, 93, 56, 68, -20, -79, -26]]</w:t>
      </w:r>
    </w:p>
    <w:p>
      <w:r>
        <w:rPr>
          <w:b/>
        </w:rPr>
        <w:t xml:space="preserve">Tulos</w:t>
      </w:r>
    </w:p>
    <w:p>
      <w:r>
        <w:t xml:space="preserve">[8, 98, -103, 36, 89, 65, -141, -235, -125]</w:t>
      </w:r>
    </w:p>
    <w:p>
      <w:r>
        <w:rPr>
          <w:b/>
        </w:rPr>
        <w:t xml:space="preserve">Esimerkki 1.4709</w:t>
      </w:r>
    </w:p>
    <w:p>
      <w:r>
        <w:t xml:space="preserve">[[-63, 15, 23, -42, -100], [-79, 99, 42]]</w:t>
      </w:r>
    </w:p>
    <w:p>
      <w:r>
        <w:rPr>
          <w:b/>
        </w:rPr>
        <w:t xml:space="preserve">Tulos</w:t>
      </w:r>
    </w:p>
    <w:p>
      <w:r>
        <w:t xml:space="preserve">[-142, 114, 65, -42, -100]</w:t>
      </w:r>
    </w:p>
    <w:p>
      <w:r>
        <w:rPr>
          <w:b/>
        </w:rPr>
        <w:t xml:space="preserve">Esimerkki 1.4710</w:t>
      </w:r>
    </w:p>
    <w:p>
      <w:r>
        <w:t xml:space="preserve">[[-96, -36], [-32, -61, 74], [-74, 74, 2, -7], [1, -66, 41, 54], [87, -91, 53, 39]]</w:t>
      </w:r>
    </w:p>
    <w:p>
      <w:r>
        <w:rPr>
          <w:b/>
        </w:rPr>
        <w:t xml:space="preserve">Tulos</w:t>
      </w:r>
    </w:p>
    <w:p>
      <w:r>
        <w:t xml:space="preserve">[-114, -180, 170, 86]</w:t>
      </w:r>
    </w:p>
    <w:p>
      <w:r>
        <w:rPr>
          <w:b/>
        </w:rPr>
        <w:t xml:space="preserve">Esimerkki 1.4711</w:t>
      </w:r>
    </w:p>
    <w:p>
      <w:r>
        <w:t xml:space="preserve">[[-54, 74, -1, 29, 55, -74, 19], [-49, 13, 29]]</w:t>
      </w:r>
    </w:p>
    <w:p>
      <w:r>
        <w:rPr>
          <w:b/>
        </w:rPr>
        <w:t xml:space="preserve">Tulos</w:t>
      </w:r>
    </w:p>
    <w:p>
      <w:r>
        <w:t xml:space="preserve">[-103, 87, 28, 29, 55, -74, 19]</w:t>
      </w:r>
    </w:p>
    <w:p>
      <w:r>
        <w:rPr>
          <w:b/>
        </w:rPr>
        <w:t xml:space="preserve">Esimerkki 1.4712</w:t>
      </w:r>
    </w:p>
    <w:p>
      <w:r>
        <w:t xml:space="preserve">[[-25, 77, -14, -63, 67, -55, -89, -99, 79], [-1, 25, 39], [-57, -95, 78, -12, 16, -49, 14], [-7, -3, -69, 35, 28, -20, -90]]</w:t>
      </w:r>
    </w:p>
    <w:p>
      <w:r>
        <w:rPr>
          <w:b/>
        </w:rPr>
        <w:t xml:space="preserve">Tulos</w:t>
      </w:r>
    </w:p>
    <w:p>
      <w:r>
        <w:t xml:space="preserve">[-90, 4, 34, -40, 111, -124, -165, -99, 79]</w:t>
      </w:r>
    </w:p>
    <w:p>
      <w:r>
        <w:rPr>
          <w:b/>
        </w:rPr>
        <w:t xml:space="preserve">Esimerkki 1.4713</w:t>
      </w:r>
    </w:p>
    <w:p>
      <w:r>
        <w:t xml:space="preserve">[[79, 95, -47, -77, -85, -3], [-94, -75, 17, 25, 62, -77, 71, 22], [69, -54, 10, -64, -82], [30, -45, 12, 25], [7, 93, -91, -3, 31, -66]]</w:t>
      </w:r>
    </w:p>
    <w:p>
      <w:r>
        <w:rPr>
          <w:b/>
        </w:rPr>
        <w:t xml:space="preserve">Tulos</w:t>
      </w:r>
    </w:p>
    <w:p>
      <w:r>
        <w:t xml:space="preserve">[91, 59, -156, -107, -49, -146, 71, 22]</w:t>
      </w:r>
    </w:p>
    <w:p>
      <w:r>
        <w:rPr>
          <w:b/>
        </w:rPr>
        <w:t xml:space="preserve">Esimerkki 1.4714</w:t>
      </w:r>
    </w:p>
    <w:p>
      <w:r>
        <w:t xml:space="preserve">[[58, -52, 12, 93, -25, 36], [78, -36, 6, -57, -38, -47, -25], [-82, -79, -21, -95, -65, -34, 93], [50, -89, -32, -41, 84, 90, 75, -81], [-83, -18, -50, -55, -25, -49, -59], [-10, -92, 21, -38]]</w:t>
      </w:r>
    </w:p>
    <w:p>
      <w:r>
        <w:rPr>
          <w:b/>
        </w:rPr>
        <w:t xml:space="preserve">Tulos</w:t>
      </w:r>
    </w:p>
    <w:p>
      <w:r>
        <w:t xml:space="preserve">[11, -366, -85, -134, -107, -4, 84, -81]</w:t>
      </w:r>
    </w:p>
    <w:p>
      <w:r>
        <w:rPr>
          <w:b/>
        </w:rPr>
        <w:t xml:space="preserve">Esimerkki 1.4715</w:t>
      </w:r>
    </w:p>
    <w:p>
      <w:r>
        <w:t xml:space="preserve">[[19, 92, 89, 84], [92, -28, -77, 28], [-96, 11], [40, -96, 47, -77, 91], [23, 37, -69, 51, 20, -31, 69, 70, 28], [20, 97, -51, -94]]</w:t>
      </w:r>
    </w:p>
    <w:p>
      <w:r>
        <w:rPr>
          <w:b/>
        </w:rPr>
        <w:t xml:space="preserve">Tulos</w:t>
      </w:r>
    </w:p>
    <w:p>
      <w:r>
        <w:t xml:space="preserve">[98, 113, -61, -8, 111, -31, 69, 70, 28]</w:t>
      </w:r>
    </w:p>
    <w:p>
      <w:r>
        <w:rPr>
          <w:b/>
        </w:rPr>
        <w:t xml:space="preserve">Esimerkki 1.4716</w:t>
      </w:r>
    </w:p>
    <w:p>
      <w:r>
        <w:t xml:space="preserve">[[20, -72, 55, 54], [-65, -81, -57, -97], [-75, -45, 84, 24, -31], [10, -66], [-14, 83, 8, -39, -19, -80]]</w:t>
      </w:r>
    </w:p>
    <w:p>
      <w:r>
        <w:rPr>
          <w:b/>
        </w:rPr>
        <w:t xml:space="preserve">Tulos</w:t>
      </w:r>
    </w:p>
    <w:p>
      <w:r>
        <w:t xml:space="preserve">[-124, -181, 90, -58, -50, -80]</w:t>
      </w:r>
    </w:p>
    <w:p>
      <w:r>
        <w:rPr>
          <w:b/>
        </w:rPr>
        <w:t xml:space="preserve">Esimerkki 1.4717</w:t>
      </w:r>
    </w:p>
    <w:p>
      <w:r>
        <w:t xml:space="preserve">[[28, -40, -29], [35, -65, 75, 40, 7], [-71, 26, 48, 77, 81], [27, -76, -78, -81, -47, -74]]</w:t>
      </w:r>
    </w:p>
    <w:p>
      <w:r>
        <w:rPr>
          <w:b/>
        </w:rPr>
        <w:t xml:space="preserve">Tulos</w:t>
      </w:r>
    </w:p>
    <w:p>
      <w:r>
        <w:t xml:space="preserve">[19, -155, 16, 36, 41, -74]</w:t>
      </w:r>
    </w:p>
    <w:p>
      <w:r>
        <w:rPr>
          <w:b/>
        </w:rPr>
        <w:t xml:space="preserve">Esimerkki 1.4718</w:t>
      </w:r>
    </w:p>
    <w:p>
      <w:r>
        <w:t xml:space="preserve">[[16, -29, 17, 94, 73, -7, 53], [-16, 12, -12, -4, 59, 98], [35, 75, 66, 3, -96, -2], [29, -11, -97], [-40, 4, -97, 15, 75, -86], [-24, -62]]</w:t>
      </w:r>
    </w:p>
    <w:p>
      <w:r>
        <w:rPr>
          <w:b/>
        </w:rPr>
        <w:t xml:space="preserve">Tulos</w:t>
      </w:r>
    </w:p>
    <w:p>
      <w:r>
        <w:t xml:space="preserve">[0, -11, -123, 108, 111, 3, 53]</w:t>
      </w:r>
    </w:p>
    <w:p>
      <w:r>
        <w:rPr>
          <w:b/>
        </w:rPr>
        <w:t xml:space="preserve">Esimerkki 1.4719</w:t>
      </w:r>
    </w:p>
    <w:p>
      <w:r>
        <w:t xml:space="preserve">[[97, -11, 18, 55, -5, 37, 88], [-78, 7, -64, -1, 45, -1, -63, 70], [-57, -6], [37, 18, -19, -28, -77, 82, 59, 54], [97, 67, 44, -5, -20], [1, 16, -12, -15, -68, -86]]</w:t>
      </w:r>
    </w:p>
    <w:p>
      <w:r>
        <w:rPr>
          <w:b/>
        </w:rPr>
        <w:t xml:space="preserve">Tulos</w:t>
      </w:r>
    </w:p>
    <w:p>
      <w:r>
        <w:t xml:space="preserve">[97, 91, -33, 6, -125, 32, 84, 124]</w:t>
      </w:r>
    </w:p>
    <w:p>
      <w:r>
        <w:rPr>
          <w:b/>
        </w:rPr>
        <w:t xml:space="preserve">Esimerkki 1.4720</w:t>
      </w:r>
    </w:p>
    <w:p>
      <w:r>
        <w:t xml:space="preserve">[[-63, 30, -79, -96], [-72, -45], [-84, 66], [90, -51], [67, -25], [-11, 55, 98, -79, -39, 98]]</w:t>
      </w:r>
    </w:p>
    <w:p>
      <w:r>
        <w:rPr>
          <w:b/>
        </w:rPr>
        <w:t xml:space="preserve">Tulos</w:t>
      </w:r>
    </w:p>
    <w:p>
      <w:r>
        <w:t xml:space="preserve">[-73, 30, 19, -175, -39, 98]</w:t>
      </w:r>
    </w:p>
    <w:p>
      <w:r>
        <w:rPr>
          <w:b/>
        </w:rPr>
        <w:t xml:space="preserve">Esimerkki 1.4721</w:t>
      </w:r>
    </w:p>
    <w:p>
      <w:r>
        <w:t xml:space="preserve">[[36, -86, 33, 30, 92, -78, -38, 88, -84], [27, -4, 85, -25, -33, -1, 55, -60]]</w:t>
      </w:r>
    </w:p>
    <w:p>
      <w:r>
        <w:rPr>
          <w:b/>
        </w:rPr>
        <w:t xml:space="preserve">Tulos</w:t>
      </w:r>
    </w:p>
    <w:p>
      <w:r>
        <w:t xml:space="preserve">[63, -90, 118, 5, 59, -79, 17, 28, -84]</w:t>
      </w:r>
    </w:p>
    <w:p>
      <w:r>
        <w:rPr>
          <w:b/>
        </w:rPr>
        <w:t xml:space="preserve">Esimerkki 1.4722</w:t>
      </w:r>
    </w:p>
    <w:p>
      <w:r>
        <w:t xml:space="preserve">[[-39, 26, 97, -50, -22, -20, 24], [-65, 22, -64], [-89, -97, 13, -17, -53, -66, -17]]</w:t>
      </w:r>
    </w:p>
    <w:p>
      <w:r>
        <w:rPr>
          <w:b/>
        </w:rPr>
        <w:t xml:space="preserve">Tulos</w:t>
      </w:r>
    </w:p>
    <w:p>
      <w:r>
        <w:t xml:space="preserve">[-193, -49, 46, -67, -75, -86, 7]</w:t>
      </w:r>
    </w:p>
    <w:p>
      <w:r>
        <w:rPr>
          <w:b/>
        </w:rPr>
        <w:t xml:space="preserve">Esimerkki 1.4723</w:t>
      </w:r>
    </w:p>
    <w:p>
      <w:r>
        <w:t xml:space="preserve">[[92, -7, -86], [80, -85], [89, 2, -89, 73, 99, -63, -87], [10, 43, -82, -71, 78, -98, -11, -8], [-21, -19, 2, -69, -39, 80, 25, 82], [-81, 44], [86, -63, 97]]</w:t>
      </w:r>
    </w:p>
    <w:p>
      <w:r>
        <w:rPr>
          <w:b/>
        </w:rPr>
        <w:t xml:space="preserve">Tulos</w:t>
      </w:r>
    </w:p>
    <w:p>
      <w:r>
        <w:t xml:space="preserve">[255, -85, -158, -67, 138, -81, -73, 74]</w:t>
      </w:r>
    </w:p>
    <w:p>
      <w:r>
        <w:rPr>
          <w:b/>
        </w:rPr>
        <w:t xml:space="preserve">Esimerkki 1.4724</w:t>
      </w:r>
    </w:p>
    <w:p>
      <w:r>
        <w:t xml:space="preserve">[[-40, 53], [70, 34, 7, 25, -39, 3, -4, -51, -40], [18, 8], [-72, 72, -36, 82], [-24, -66, -5, 85, 95, -17, 71, 4, 14]]</w:t>
      </w:r>
    </w:p>
    <w:p>
      <w:r>
        <w:rPr>
          <w:b/>
        </w:rPr>
        <w:t xml:space="preserve">Tulos</w:t>
      </w:r>
    </w:p>
    <w:p>
      <w:r>
        <w:t xml:space="preserve">[-48, 101, -34, 192, 56, -14, 67, -47, -26]</w:t>
      </w:r>
    </w:p>
    <w:p>
      <w:r>
        <w:rPr>
          <w:b/>
        </w:rPr>
        <w:t xml:space="preserve">Esimerkki 1.4725</w:t>
      </w:r>
    </w:p>
    <w:p>
      <w:r>
        <w:t xml:space="preserve">[[74, 41, 34, -94, 18, 1, 79, -5], [81, 31, 87, 19, 3, -34]]</w:t>
      </w:r>
    </w:p>
    <w:p>
      <w:r>
        <w:rPr>
          <w:b/>
        </w:rPr>
        <w:t xml:space="preserve">Tulos</w:t>
      </w:r>
    </w:p>
    <w:p>
      <w:r>
        <w:t xml:space="preserve">[155, 72, 121, -75, 21, -33, 79, -5]</w:t>
      </w:r>
    </w:p>
    <w:p>
      <w:r>
        <w:rPr>
          <w:b/>
        </w:rPr>
        <w:t xml:space="preserve">Esimerkki 1.4726</w:t>
      </w:r>
    </w:p>
    <w:p>
      <w:r>
        <w:t xml:space="preserve">[[98, 31, 36, -2, 3, 11], [-49, -42, 79, -39, -17, -27, 96], [-36, -80, -66], [-28, -31, -67, 52], [-56, 82, -72]]</w:t>
      </w:r>
    </w:p>
    <w:p>
      <w:r>
        <w:rPr>
          <w:b/>
        </w:rPr>
        <w:t xml:space="preserve">Tulos</w:t>
      </w:r>
    </w:p>
    <w:p>
      <w:r>
        <w:t xml:space="preserve">[-71, -40, -90, 11, -14, -16, 96]</w:t>
      </w:r>
    </w:p>
    <w:p>
      <w:r>
        <w:rPr>
          <w:b/>
        </w:rPr>
        <w:t xml:space="preserve">Esimerkki 1.4727</w:t>
      </w:r>
    </w:p>
    <w:p>
      <w:r>
        <w:t xml:space="preserve">[[47, 38, -99, 15, 79], [-87, 31, 100, 73, 77, 73, 84], [31, 82, 64, 44, 71, -81, 65, 38], [-41, 45, 83, -32, -37, 75, 51], [-76, 32], [79, -32, -16, -10, -2], [92, -73, -55]]</w:t>
      </w:r>
    </w:p>
    <w:p>
      <w:r>
        <w:rPr>
          <w:b/>
        </w:rPr>
        <w:t xml:space="preserve">Tulos</w:t>
      </w:r>
    </w:p>
    <w:p>
      <w:r>
        <w:t xml:space="preserve">[-47, 288, 59, 35, 188, 67, 200, 38]</w:t>
      </w:r>
    </w:p>
    <w:p>
      <w:r>
        <w:rPr>
          <w:b/>
        </w:rPr>
        <w:t xml:space="preserve">Esimerkki 1.4728</w:t>
      </w:r>
    </w:p>
    <w:p>
      <w:r>
        <w:t xml:space="preserve">[[81, 92, 93, -88, -22, 57, -23, 69, -21], [-40, -2, -11, 62, 1, 35, -76, 1], [-40, -90, 45, -72, 11, -90, -32, -16, -85], [-27, -1, -51]]</w:t>
      </w:r>
    </w:p>
    <w:p>
      <w:r>
        <w:rPr>
          <w:b/>
        </w:rPr>
        <w:t xml:space="preserve">Tulos</w:t>
      </w:r>
    </w:p>
    <w:p>
      <w:r>
        <w:t xml:space="preserve">[-26, -1, 76, -98, -10, 2, -131, 54, -106]</w:t>
      </w:r>
    </w:p>
    <w:p>
      <w:r>
        <w:rPr>
          <w:b/>
        </w:rPr>
        <w:t xml:space="preserve">Esimerkki 1.4729</w:t>
      </w:r>
    </w:p>
    <w:p>
      <w:r>
        <w:t xml:space="preserve">[[-5, -67, -4], [23, 76]]</w:t>
      </w:r>
    </w:p>
    <w:p>
      <w:r>
        <w:rPr>
          <w:b/>
        </w:rPr>
        <w:t xml:space="preserve">Tulos</w:t>
      </w:r>
    </w:p>
    <w:p>
      <w:r>
        <w:t xml:space="preserve">[18, 9, -4]</w:t>
      </w:r>
    </w:p>
    <w:p>
      <w:r>
        <w:rPr>
          <w:b/>
        </w:rPr>
        <w:t xml:space="preserve">Esimerkki 1.4730</w:t>
      </w:r>
    </w:p>
    <w:p>
      <w:r>
        <w:t xml:space="preserve">[[-14, -13, 61, 23], [-71, -32, 23, 10, 83, 56], [-77, 33, 76, 46], [-19, 4, -72, -66, -71, -35, -45, -19, 40], [31, 7, -52, 15, 63, -39], [-5, -31, 38, -5, 99, -75], [2, -1]]</w:t>
      </w:r>
    </w:p>
    <w:p>
      <w:r>
        <w:rPr>
          <w:b/>
        </w:rPr>
        <w:t xml:space="preserve">Tulos</w:t>
      </w:r>
    </w:p>
    <w:p>
      <w:r>
        <w:t xml:space="preserve">[-153, -33, 74, 23, 174, -93, -45, -19, 40]</w:t>
      </w:r>
    </w:p>
    <w:p>
      <w:r>
        <w:rPr>
          <w:b/>
        </w:rPr>
        <w:t xml:space="preserve">Esimerkki 1.4731</w:t>
      </w:r>
    </w:p>
    <w:p>
      <w:r>
        <w:t xml:space="preserve">[[-9, -56], [-100, 99, -34, -82, 39, 6, -45, 21], [-15, -75]]</w:t>
      </w:r>
    </w:p>
    <w:p>
      <w:r>
        <w:rPr>
          <w:b/>
        </w:rPr>
        <w:t xml:space="preserve">Tulos</w:t>
      </w:r>
    </w:p>
    <w:p>
      <w:r>
        <w:t xml:space="preserve">[-124, -32, -34, -82, 39, 6, -45, 21]</w:t>
      </w:r>
    </w:p>
    <w:p>
      <w:r>
        <w:rPr>
          <w:b/>
        </w:rPr>
        <w:t xml:space="preserve">Esimerkki 1.4732</w:t>
      </w:r>
    </w:p>
    <w:p>
      <w:r>
        <w:t xml:space="preserve">[[37, -34, -65, -83, -46, 6, 15], [-16, 89, 64, 30, -40], [75, 9, -48], [-15, -15, 86, 13, 78], [-67, 85]]</w:t>
      </w:r>
    </w:p>
    <w:p>
      <w:r>
        <w:rPr>
          <w:b/>
        </w:rPr>
        <w:t xml:space="preserve">Tulos</w:t>
      </w:r>
    </w:p>
    <w:p>
      <w:r>
        <w:t xml:space="preserve">[14, 134, 37, -40, -8, 6, 15]</w:t>
      </w:r>
    </w:p>
    <w:p>
      <w:r>
        <w:rPr>
          <w:b/>
        </w:rPr>
        <w:t xml:space="preserve">Esimerkki 1.4733</w:t>
      </w:r>
    </w:p>
    <w:p>
      <w:r>
        <w:t xml:space="preserve">[[95, -3, 97, -97, 19, -77], [-98, -95, 26, -25, 1, -86]]</w:t>
      </w:r>
    </w:p>
    <w:p>
      <w:r>
        <w:rPr>
          <w:b/>
        </w:rPr>
        <w:t xml:space="preserve">Tulos</w:t>
      </w:r>
    </w:p>
    <w:p>
      <w:r>
        <w:t xml:space="preserve">[-3, -98, 123, -122, 20, -163]</w:t>
      </w:r>
    </w:p>
    <w:p>
      <w:r>
        <w:rPr>
          <w:b/>
        </w:rPr>
        <w:t xml:space="preserve">Esimerkki 1.4734</w:t>
      </w:r>
    </w:p>
    <w:p>
      <w:r>
        <w:t xml:space="preserve">[[-72, -94], [72, -48, 98, -19, -40], [-60, -98, 87], [64, -57, -1, -32, -11, -87, 8, 46, 27], [-79, 20], [51, -99, -24, 20, 16, 43]]</w:t>
      </w:r>
    </w:p>
    <w:p>
      <w:r>
        <w:rPr>
          <w:b/>
        </w:rPr>
        <w:t xml:space="preserve">Tulos</w:t>
      </w:r>
    </w:p>
    <w:p>
      <w:r>
        <w:t xml:space="preserve">[-24, -376, 160, -31, -35, -44, 8, 46, 27]</w:t>
      </w:r>
    </w:p>
    <w:p>
      <w:r>
        <w:rPr>
          <w:b/>
        </w:rPr>
        <w:t xml:space="preserve">Esimerkki 1.4735</w:t>
      </w:r>
    </w:p>
    <w:p>
      <w:r>
        <w:t xml:space="preserve">[[44, -67, 81, -82, 38], [45, 26, -41, -8, 96, -26, 51], [-16, 59, -100, -64, 80, 55, 51], [-83, -63], [2, 18, 49], [66, -28, 19, 6], [74, 37, 44, 20, -90, 93]]</w:t>
      </w:r>
    </w:p>
    <w:p>
      <w:r>
        <w:rPr>
          <w:b/>
        </w:rPr>
        <w:t xml:space="preserve">Tulos</w:t>
      </w:r>
    </w:p>
    <w:p>
      <w:r>
        <w:t xml:space="preserve">[132, -18, 52, -128, 124, 122, 102]</w:t>
      </w:r>
    </w:p>
    <w:p>
      <w:r>
        <w:rPr>
          <w:b/>
        </w:rPr>
        <w:t xml:space="preserve">Esimerkki 1.4736</w:t>
      </w:r>
    </w:p>
    <w:p>
      <w:r>
        <w:t xml:space="preserve">[[57, 43, 26, -36, 16, -66, 9, -82, 73], [71, -78], [-19, -17, 56, -30, -97, -2], [79, 76, 4, 14, -14]]</w:t>
      </w:r>
    </w:p>
    <w:p>
      <w:r>
        <w:rPr>
          <w:b/>
        </w:rPr>
        <w:t xml:space="preserve">Tulos</w:t>
      </w:r>
    </w:p>
    <w:p>
      <w:r>
        <w:t xml:space="preserve">[188, 24, 86, -52, -95, -68, 9, -82, 73]</w:t>
      </w:r>
    </w:p>
    <w:p>
      <w:r>
        <w:rPr>
          <w:b/>
        </w:rPr>
        <w:t xml:space="preserve">Esimerkki 1.4737</w:t>
      </w:r>
    </w:p>
    <w:p>
      <w:r>
        <w:t xml:space="preserve">[[22, -66, 48, 68], [40, 60, -67, 9, -52, -23]]</w:t>
      </w:r>
    </w:p>
    <w:p>
      <w:r>
        <w:rPr>
          <w:b/>
        </w:rPr>
        <w:t xml:space="preserve">Tulos</w:t>
      </w:r>
    </w:p>
    <w:p>
      <w:r>
        <w:t xml:space="preserve">[62, -6, -19, 77, -52, -23]</w:t>
      </w:r>
    </w:p>
    <w:p>
      <w:r>
        <w:rPr>
          <w:b/>
        </w:rPr>
        <w:t xml:space="preserve">Esimerkki 1.4738</w:t>
      </w:r>
    </w:p>
    <w:p>
      <w:r>
        <w:t xml:space="preserve">[[8, -81, 12, 92, -81, -90, 32, -19], [-41, 65, -43, 67, -63, 29, -100, 19, 14]]</w:t>
      </w:r>
    </w:p>
    <w:p>
      <w:r>
        <w:rPr>
          <w:b/>
        </w:rPr>
        <w:t xml:space="preserve">Tulos</w:t>
      </w:r>
    </w:p>
    <w:p>
      <w:r>
        <w:t xml:space="preserve">[-33, -16, -31, 159, -144, -61, -68, 0, 14]</w:t>
      </w:r>
    </w:p>
    <w:p>
      <w:r>
        <w:rPr>
          <w:b/>
        </w:rPr>
        <w:t xml:space="preserve">Esimerkki 1.4739</w:t>
      </w:r>
    </w:p>
    <w:p>
      <w:r>
        <w:t xml:space="preserve">[[28, 69, 32], [24, 35, 94, -73], [28, 97, 60, 5, -62], [61, -7, -85, -43], [48, 78, 20, 91, 70, -100], [-68, -23, 14, 58, 28, -74, 59, 64]]</w:t>
      </w:r>
    </w:p>
    <w:p>
      <w:r>
        <w:rPr>
          <w:b/>
        </w:rPr>
        <w:t xml:space="preserve">Tulos</w:t>
      </w:r>
    </w:p>
    <w:p>
      <w:r>
        <w:t xml:space="preserve">[121, 249, 135, 38, 36, -174, 59, 64]</w:t>
      </w:r>
    </w:p>
    <w:p>
      <w:r>
        <w:rPr>
          <w:b/>
        </w:rPr>
        <w:t xml:space="preserve">Esimerkki 1.4740</w:t>
      </w:r>
    </w:p>
    <w:p>
      <w:r>
        <w:t xml:space="preserve">[[-42, -98], [32, -8, 62, -6, -26, -28, -44, 28]]</w:t>
      </w:r>
    </w:p>
    <w:p>
      <w:r>
        <w:rPr>
          <w:b/>
        </w:rPr>
        <w:t xml:space="preserve">Tulos</w:t>
      </w:r>
    </w:p>
    <w:p>
      <w:r>
        <w:t xml:space="preserve">[-10, -106, 62, -6, -26, -28, -44, 28]</w:t>
      </w:r>
    </w:p>
    <w:p>
      <w:r>
        <w:rPr>
          <w:b/>
        </w:rPr>
        <w:t xml:space="preserve">Esimerkki 1.4741</w:t>
      </w:r>
    </w:p>
    <w:p>
      <w:r>
        <w:t xml:space="preserve">[[33, -82, -57, 97, -88, -3], [48, -43, 85, 33, 2]]</w:t>
      </w:r>
    </w:p>
    <w:p>
      <w:r>
        <w:rPr>
          <w:b/>
        </w:rPr>
        <w:t xml:space="preserve">Tulos</w:t>
      </w:r>
    </w:p>
    <w:p>
      <w:r>
        <w:t xml:space="preserve">[81, -125, 28, 130, -86, -3]</w:t>
      </w:r>
    </w:p>
    <w:p>
      <w:r>
        <w:rPr>
          <w:b/>
        </w:rPr>
        <w:t xml:space="preserve">Esimerkki 1.4742</w:t>
      </w:r>
    </w:p>
    <w:p>
      <w:r>
        <w:t xml:space="preserve">[[-96, 37, 87, 79, 99, 97], [23, 39, 16]]</w:t>
      </w:r>
    </w:p>
    <w:p>
      <w:r>
        <w:rPr>
          <w:b/>
        </w:rPr>
        <w:t xml:space="preserve">Tulos</w:t>
      </w:r>
    </w:p>
    <w:p>
      <w:r>
        <w:t xml:space="preserve">[-73, 76, 103, 79, 99, 97]</w:t>
      </w:r>
    </w:p>
    <w:p>
      <w:r>
        <w:rPr>
          <w:b/>
        </w:rPr>
        <w:t xml:space="preserve">Esimerkki 1.4743</w:t>
      </w:r>
    </w:p>
    <w:p>
      <w:r>
        <w:t xml:space="preserve">[[-55, 42, 21, -77, 6, -70, -12, -1], [-72, -93, 7, -17, 94]]</w:t>
      </w:r>
    </w:p>
    <w:p>
      <w:r>
        <w:rPr>
          <w:b/>
        </w:rPr>
        <w:t xml:space="preserve">Tulos</w:t>
      </w:r>
    </w:p>
    <w:p>
      <w:r>
        <w:t xml:space="preserve">[-127, -51, 28, -94, 100, -70, -12, -1]</w:t>
      </w:r>
    </w:p>
    <w:p>
      <w:r>
        <w:rPr>
          <w:b/>
        </w:rPr>
        <w:t xml:space="preserve">Esimerkki 1.4744</w:t>
      </w:r>
    </w:p>
    <w:p>
      <w:r>
        <w:t xml:space="preserve">[[41, -72, 39, 28, 18], [-76, 93, -24, -99, 44, 21, 90, 94, 70], [-13, 49, 69, -90, -1, -26, -27, 66]]</w:t>
      </w:r>
    </w:p>
    <w:p>
      <w:r>
        <w:rPr>
          <w:b/>
        </w:rPr>
        <w:t xml:space="preserve">Tulos</w:t>
      </w:r>
    </w:p>
    <w:p>
      <w:r>
        <w:t xml:space="preserve">[-48, 70, 84, -161, 61, -5, 63, 160, 70]</w:t>
      </w:r>
    </w:p>
    <w:p>
      <w:r>
        <w:rPr>
          <w:b/>
        </w:rPr>
        <w:t xml:space="preserve">Esimerkki 1.4745</w:t>
      </w:r>
    </w:p>
    <w:p>
      <w:r>
        <w:t xml:space="preserve">[[71, 15, 57, 5, 94], [-61, -87, -2], [-98, 24, 61, -77, 22], [25, -88], [49, 74, -85]]</w:t>
      </w:r>
    </w:p>
    <w:p>
      <w:r>
        <w:rPr>
          <w:b/>
        </w:rPr>
        <w:t xml:space="preserve">Tulos</w:t>
      </w:r>
    </w:p>
    <w:p>
      <w:r>
        <w:t xml:space="preserve">[-14, -62, 31, -72, 116]</w:t>
      </w:r>
    </w:p>
    <w:p>
      <w:r>
        <w:rPr>
          <w:b/>
        </w:rPr>
        <w:t xml:space="preserve">Esimerkki 1.4746</w:t>
      </w:r>
    </w:p>
    <w:p>
      <w:r>
        <w:t xml:space="preserve">[[80, -35, 5, -22, 21, 53, 72, -76, -13], [20, -27, -45, 71, 17, -98, -13], [29, 73, -26, -38, 95, -83, 100, -84], [-41, 14, 15, 99, 57]]</w:t>
      </w:r>
    </w:p>
    <w:p>
      <w:r>
        <w:rPr>
          <w:b/>
        </w:rPr>
        <w:t xml:space="preserve">Tulos</w:t>
      </w:r>
    </w:p>
    <w:p>
      <w:r>
        <w:t xml:space="preserve">[88, 25, -51, 110, 190, -128, 159, -160, -13]</w:t>
      </w:r>
    </w:p>
    <w:p>
      <w:r>
        <w:rPr>
          <w:b/>
        </w:rPr>
        <w:t xml:space="preserve">Esimerkki 1.4747</w:t>
      </w:r>
    </w:p>
    <w:p>
      <w:r>
        <w:t xml:space="preserve">[[43, 48, 27], [-45, -69, 59, 47, 37, 34, 34, 22, 86]]</w:t>
      </w:r>
    </w:p>
    <w:p>
      <w:r>
        <w:rPr>
          <w:b/>
        </w:rPr>
        <w:t xml:space="preserve">Tulos</w:t>
      </w:r>
    </w:p>
    <w:p>
      <w:r>
        <w:t xml:space="preserve">[-2, -21, 86, 47, 37, 34, 34, 22, 86]</w:t>
      </w:r>
    </w:p>
    <w:p>
      <w:r>
        <w:rPr>
          <w:b/>
        </w:rPr>
        <w:t xml:space="preserve">Esimerkki 1.4748</w:t>
      </w:r>
    </w:p>
    <w:p>
      <w:r>
        <w:t xml:space="preserve">[[-5, 79, 84, -64, -59, -67, -86, 13], [-77, 1, 67, -82, 19, -58, 65, 93, -63]]</w:t>
      </w:r>
    </w:p>
    <w:p>
      <w:r>
        <w:rPr>
          <w:b/>
        </w:rPr>
        <w:t xml:space="preserve">Tulos</w:t>
      </w:r>
    </w:p>
    <w:p>
      <w:r>
        <w:t xml:space="preserve">[-82, 80, 151, -146, -40, -125, -21, 106, -63]</w:t>
      </w:r>
    </w:p>
    <w:p>
      <w:r>
        <w:rPr>
          <w:b/>
        </w:rPr>
        <w:t xml:space="preserve">Esimerkki 1.4749</w:t>
      </w:r>
    </w:p>
    <w:p>
      <w:r>
        <w:t xml:space="preserve">[[47, -15, 45, -95, -52], [-40, -18, -19], [-49, -43], [-79, 41, 7, 74, -20, -12, 84, 77], [-16, 45, 60, -59, 84, -96, 86]]</w:t>
      </w:r>
    </w:p>
    <w:p>
      <w:r>
        <w:rPr>
          <w:b/>
        </w:rPr>
        <w:t xml:space="preserve">Tulos</w:t>
      </w:r>
    </w:p>
    <w:p>
      <w:r>
        <w:t xml:space="preserve">[-137, 10, 93, -80, 12, -108, 170, 77]</w:t>
      </w:r>
    </w:p>
    <w:p>
      <w:r>
        <w:rPr>
          <w:b/>
        </w:rPr>
        <w:t xml:space="preserve">Esimerkki 1.4750</w:t>
      </w:r>
    </w:p>
    <w:p>
      <w:r>
        <w:t xml:space="preserve">[[-22, 62, -99, -92, -29, -50, -69, -26, -96], [24, -30, -38, -68, 66, -69, 29, -64], [-56, 16, 89, 96], [61, 9], [-92, -77, 5, -98], [-39, 62, 68, -72]]</w:t>
      </w:r>
    </w:p>
    <w:p>
      <w:r>
        <w:rPr>
          <w:b/>
        </w:rPr>
        <w:t xml:space="preserve">Tulos</w:t>
      </w:r>
    </w:p>
    <w:p>
      <w:r>
        <w:t xml:space="preserve">[-124, 42, 25, -234, 37, -119, -40, -90, -96]</w:t>
      </w:r>
    </w:p>
    <w:p>
      <w:r>
        <w:rPr>
          <w:b/>
        </w:rPr>
        <w:t xml:space="preserve">Esimerkki 1.4751</w:t>
      </w:r>
    </w:p>
    <w:p>
      <w:r>
        <w:t xml:space="preserve">[[-84, 89, 44, 94, 40, -17, -17, -29], [-99, 66, -20, 37, 87, 35], [-16, -48, 83, -27, 27, 16, -1], [-24, -48, -43, -19, 49, -13], [90, 88, 76, 95]]</w:t>
      </w:r>
    </w:p>
    <w:p>
      <w:r>
        <w:rPr>
          <w:b/>
        </w:rPr>
        <w:t xml:space="preserve">Tulos</w:t>
      </w:r>
    </w:p>
    <w:p>
      <w:r>
        <w:t xml:space="preserve">[-133, 147, 140, 180, 203, 21, -18, -29]</w:t>
      </w:r>
    </w:p>
    <w:p>
      <w:r>
        <w:rPr>
          <w:b/>
        </w:rPr>
        <w:t xml:space="preserve">Esimerkki 1.4752</w:t>
      </w:r>
    </w:p>
    <w:p>
      <w:r>
        <w:t xml:space="preserve">[[-2, -60, -64, 34, 51, -98, 23], [-90, -23, -35, -62, -18, 32, -37], [22, 57, -7, 2], [-71, 80, 93, 57], [5, -89, 77, 86, -46], [26, 89, -100, 47, -29, -70, 72, -79]]</w:t>
      </w:r>
    </w:p>
    <w:p>
      <w:r>
        <w:rPr>
          <w:b/>
        </w:rPr>
        <w:t xml:space="preserve">Tulos</w:t>
      </w:r>
    </w:p>
    <w:p>
      <w:r>
        <w:t xml:space="preserve">[-110, 54, -36, 164, -42, -136, 58, -79]</w:t>
      </w:r>
    </w:p>
    <w:p>
      <w:r>
        <w:rPr>
          <w:b/>
        </w:rPr>
        <w:t xml:space="preserve">Esimerkki 1.4753</w:t>
      </w:r>
    </w:p>
    <w:p>
      <w:r>
        <w:t xml:space="preserve">[[-77, 46, 87, 52, -27, 69], [30, 37, 27, -73, -32, -44, -56]]</w:t>
      </w:r>
    </w:p>
    <w:p>
      <w:r>
        <w:rPr>
          <w:b/>
        </w:rPr>
        <w:t xml:space="preserve">Tulos</w:t>
      </w:r>
    </w:p>
    <w:p>
      <w:r>
        <w:t xml:space="preserve">[-47, 83, 114, -21, -59, 25, -56]</w:t>
      </w:r>
    </w:p>
    <w:p>
      <w:r>
        <w:rPr>
          <w:b/>
        </w:rPr>
        <w:t xml:space="preserve">Esimerkki 1.4754</w:t>
      </w:r>
    </w:p>
    <w:p>
      <w:r>
        <w:t xml:space="preserve">[[-36, 45, 95], [51, -71, -92, 70, -29, 68, -9, 30]]</w:t>
      </w:r>
    </w:p>
    <w:p>
      <w:r>
        <w:rPr>
          <w:b/>
        </w:rPr>
        <w:t xml:space="preserve">Tulos</w:t>
      </w:r>
    </w:p>
    <w:p>
      <w:r>
        <w:t xml:space="preserve">[15, -26, 3, 70, -29, 68, -9, 30]</w:t>
      </w:r>
    </w:p>
    <w:p>
      <w:r>
        <w:rPr>
          <w:b/>
        </w:rPr>
        <w:t xml:space="preserve">Esimerkki 1.4755</w:t>
      </w:r>
    </w:p>
    <w:p>
      <w:r>
        <w:t xml:space="preserve">[[82, 8, -37, -13, 27, 25], [70, 64, -18, 21, -9, 59, 50, 71, -39], [-40, -85, -79, 40, 8, -14, -92, 41, 96]]</w:t>
      </w:r>
    </w:p>
    <w:p>
      <w:r>
        <w:rPr>
          <w:b/>
        </w:rPr>
        <w:t xml:space="preserve">Tulos</w:t>
      </w:r>
    </w:p>
    <w:p>
      <w:r>
        <w:t xml:space="preserve">[112, -13, -134, 48, 26, 70, -42, 112, 57]</w:t>
      </w:r>
    </w:p>
    <w:p>
      <w:r>
        <w:rPr>
          <w:b/>
        </w:rPr>
        <w:t xml:space="preserve">Esimerkki 1.4756</w:t>
      </w:r>
    </w:p>
    <w:p>
      <w:r>
        <w:t xml:space="preserve">[[-21, 97, 37], [22, 87, -32], [-5, 66, 90, -32, -97, -39, 95], [-36, -3, 29, -17, 99], [43, -9, 9, -25, -21, 22]]</w:t>
      </w:r>
    </w:p>
    <w:p>
      <w:r>
        <w:rPr>
          <w:b/>
        </w:rPr>
        <w:t xml:space="preserve">Tulos</w:t>
      </w:r>
    </w:p>
    <w:p>
      <w:r>
        <w:t xml:space="preserve">[3, 238, 133, -74, -19, -17, 95]</w:t>
      </w:r>
    </w:p>
    <w:p>
      <w:r>
        <w:rPr>
          <w:b/>
        </w:rPr>
        <w:t xml:space="preserve">Esimerkki 1.4757</w:t>
      </w:r>
    </w:p>
    <w:p>
      <w:r>
        <w:t xml:space="preserve">[[22, 91], [-44, -6, -6, -67], [-94, -3, 61, -20, -25], [95, -44, -24, 18, 55], [5, -52, 93, -94, 77, 44, 87], [-59, -5, 2]]</w:t>
      </w:r>
    </w:p>
    <w:p>
      <w:r>
        <w:rPr>
          <w:b/>
        </w:rPr>
        <w:t xml:space="preserve">Tulos</w:t>
      </w:r>
    </w:p>
    <w:p>
      <w:r>
        <w:t xml:space="preserve">[-75, -19, 126, -163, 107, 44, 87]</w:t>
      </w:r>
    </w:p>
    <w:p>
      <w:r>
        <w:rPr>
          <w:b/>
        </w:rPr>
        <w:t xml:space="preserve">Esimerkki 1.4758</w:t>
      </w:r>
    </w:p>
    <w:p>
      <w:r>
        <w:t xml:space="preserve">[[-46, 18, 61, 61], [53, 96, 90, 62, 24, -70], [3, 88, -41, 98, 52, 16, 53, 94], [-14, 52, -55, 82, -84, -96, 99], [77, 37, -100, 2, 64, -92, 86], [34, -97, -62, 41, -81, -7, -29, 10, 76]]</w:t>
      </w:r>
    </w:p>
    <w:p>
      <w:r>
        <w:rPr>
          <w:b/>
        </w:rPr>
        <w:t xml:space="preserve">Tulos</w:t>
      </w:r>
    </w:p>
    <w:p>
      <w:r>
        <w:t xml:space="preserve">[107, 194, -107, 346, -25, -249, 209, 104, 76]</w:t>
      </w:r>
    </w:p>
    <w:p>
      <w:r>
        <w:rPr>
          <w:b/>
        </w:rPr>
        <w:t xml:space="preserve">Esimerkki 1.4759</w:t>
      </w:r>
    </w:p>
    <w:p>
      <w:r>
        <w:t xml:space="preserve">[[-19, 11, -77, 31, -10], [-23, -42, 6, 95, -26, -3, -75, 37, 41], [-92, 37, 72], [88, 87, 81, 86, 26, -88], [93, 15, -80, -75], [72, -25]]</w:t>
      </w:r>
    </w:p>
    <w:p>
      <w:r>
        <w:rPr>
          <w:b/>
        </w:rPr>
        <w:t xml:space="preserve">Tulos</w:t>
      </w:r>
    </w:p>
    <w:p>
      <w:r>
        <w:t xml:space="preserve">[119, 83, 2, 137, -10, -91, -75, 37, 41]</w:t>
      </w:r>
    </w:p>
    <w:p>
      <w:r>
        <w:rPr>
          <w:b/>
        </w:rPr>
        <w:t xml:space="preserve">Esimerkki 1.4760</w:t>
      </w:r>
    </w:p>
    <w:p>
      <w:r>
        <w:t xml:space="preserve">[[7, 11, 14, 44, -88], [52, -65, 52, 33, 24], [1, 98, 56, -97, 50, -94, -96], [57, 67], [88, 65], [35, -79, -49, 43, 23]]</w:t>
      </w:r>
    </w:p>
    <w:p>
      <w:r>
        <w:rPr>
          <w:b/>
        </w:rPr>
        <w:t xml:space="preserve">Tulos</w:t>
      </w:r>
    </w:p>
    <w:p>
      <w:r>
        <w:t xml:space="preserve">[240, 97, 73, 23, 9, -94, -96]</w:t>
      </w:r>
    </w:p>
    <w:p>
      <w:r>
        <w:rPr>
          <w:b/>
        </w:rPr>
        <w:t xml:space="preserve">Esimerkki 1.4761</w:t>
      </w:r>
    </w:p>
    <w:p>
      <w:r>
        <w:t xml:space="preserve">[[-16, 58, 44], [-96, 40, 98], [83, 68, 13, -58, 8]]</w:t>
      </w:r>
    </w:p>
    <w:p>
      <w:r>
        <w:rPr>
          <w:b/>
        </w:rPr>
        <w:t xml:space="preserve">Tulos</w:t>
      </w:r>
    </w:p>
    <w:p>
      <w:r>
        <w:t xml:space="preserve">[-29, 166, 155, -58, 8]</w:t>
      </w:r>
    </w:p>
    <w:p>
      <w:r>
        <w:rPr>
          <w:b/>
        </w:rPr>
        <w:t xml:space="preserve">Esimerkki 1.4762</w:t>
      </w:r>
    </w:p>
    <w:p>
      <w:r>
        <w:t xml:space="preserve">[[30, -4, -52], [26, -23], [44, -4, 46, -31, -45, 82, -100, 35], [-95, 75, -91, 4, 52]]</w:t>
      </w:r>
    </w:p>
    <w:p>
      <w:r>
        <w:rPr>
          <w:b/>
        </w:rPr>
        <w:t xml:space="preserve">Tulos</w:t>
      </w:r>
    </w:p>
    <w:p>
      <w:r>
        <w:t xml:space="preserve">[5, 44, -97, -27, 7, 82, -100, 35]</w:t>
      </w:r>
    </w:p>
    <w:p>
      <w:r>
        <w:rPr>
          <w:b/>
        </w:rPr>
        <w:t xml:space="preserve">Esimerkki 1.4763</w:t>
      </w:r>
    </w:p>
    <w:p>
      <w:r>
        <w:t xml:space="preserve">[[-5, 52, 31], [-12, 93, -67, 49, 35], [-79, 13, 51, 12, -40, -98, -42, -9], [-39, -60, -38], [-64, -79]]</w:t>
      </w:r>
    </w:p>
    <w:p>
      <w:r>
        <w:rPr>
          <w:b/>
        </w:rPr>
        <w:t xml:space="preserve">Tulos</w:t>
      </w:r>
    </w:p>
    <w:p>
      <w:r>
        <w:t xml:space="preserve">[-199, 19, -23, 61, -5, -98, -42, -9]</w:t>
      </w:r>
    </w:p>
    <w:p>
      <w:r>
        <w:rPr>
          <w:b/>
        </w:rPr>
        <w:t xml:space="preserve">Esimerkki 1.4764</w:t>
      </w:r>
    </w:p>
    <w:p>
      <w:r>
        <w:t xml:space="preserve">[[-42, 96, -84], [-64, 84, 60], [-65, 13, -81, -28, -21, 22, 64, 24, 15], [82, 9, 45, -76, 25, -75, -29, 65, 6], [3, 94], [31, 3], [51, -97, -9]]</w:t>
      </w:r>
    </w:p>
    <w:p>
      <w:r>
        <w:rPr>
          <w:b/>
        </w:rPr>
        <w:t xml:space="preserve">Tulos</w:t>
      </w:r>
    </w:p>
    <w:p>
      <w:r>
        <w:t xml:space="preserve">[-4, 202, -69, -104, 4, -53, 35, 89, 21]</w:t>
      </w:r>
    </w:p>
    <w:p>
      <w:r>
        <w:rPr>
          <w:b/>
        </w:rPr>
        <w:t xml:space="preserve">Esimerkki 1.4765</w:t>
      </w:r>
    </w:p>
    <w:p>
      <w:r>
        <w:t xml:space="preserve">[[26, 67, -12, -29, 65, 40, -53, -87], [-70, -20, -1, -45, -95], [-100, 48], [-94, -78], [61, 51, 97], [-90, -49, -41]]</w:t>
      </w:r>
    </w:p>
    <w:p>
      <w:r>
        <w:rPr>
          <w:b/>
        </w:rPr>
        <w:t xml:space="preserve">Tulos</w:t>
      </w:r>
    </w:p>
    <w:p>
      <w:r>
        <w:t xml:space="preserve">[-267, 19, 43, -74, -30, 40, -53, -87]</w:t>
      </w:r>
    </w:p>
    <w:p>
      <w:r>
        <w:rPr>
          <w:b/>
        </w:rPr>
        <w:t xml:space="preserve">Esimerkki 1.4766</w:t>
      </w:r>
    </w:p>
    <w:p>
      <w:r>
        <w:t xml:space="preserve">[[-79, 81, 85, 1, 21], [7, 98], [57, -72, 24, 65, -2], [70, -85, 97, -60], [-85, 56, -37, 28, 87, 71]]</w:t>
      </w:r>
    </w:p>
    <w:p>
      <w:r>
        <w:rPr>
          <w:b/>
        </w:rPr>
        <w:t xml:space="preserve">Tulos</w:t>
      </w:r>
    </w:p>
    <w:p>
      <w:r>
        <w:t xml:space="preserve">[-30, 78, 169, 34, 106, 71]</w:t>
      </w:r>
    </w:p>
    <w:p>
      <w:r>
        <w:rPr>
          <w:b/>
        </w:rPr>
        <w:t xml:space="preserve">Esimerkki 1.4767</w:t>
      </w:r>
    </w:p>
    <w:p>
      <w:r>
        <w:t xml:space="preserve">[[-90, -11, 55, 39, 72], [40, 82, 19, 44, 89, -28, 48], [26, 34, 61, -40, -79, -87, 31, -21], [38, -51, -69, -42, 52], [68, -66, -26, -63], [57, -47, 42, -18], [-89, 37, 8, -88, -15, -17, -29]]</w:t>
      </w:r>
    </w:p>
    <w:p>
      <w:r>
        <w:rPr>
          <w:b/>
        </w:rPr>
        <w:t xml:space="preserve">Tulos</w:t>
      </w:r>
    </w:p>
    <w:p>
      <w:r>
        <w:t xml:space="preserve">[50, -22, 90, -168, 119, -132, 50, -21]</w:t>
      </w:r>
    </w:p>
    <w:p>
      <w:r>
        <w:rPr>
          <w:b/>
        </w:rPr>
        <w:t xml:space="preserve">Esimerkki 1.4768</w:t>
      </w:r>
    </w:p>
    <w:p>
      <w:r>
        <w:t xml:space="preserve">[[16, 54, -56], [-83, 81, 67], [41, -93]]</w:t>
      </w:r>
    </w:p>
    <w:p>
      <w:r>
        <w:rPr>
          <w:b/>
        </w:rPr>
        <w:t xml:space="preserve">Tulos</w:t>
      </w:r>
    </w:p>
    <w:p>
      <w:r>
        <w:t xml:space="preserve">[-26, 42, 11]</w:t>
      </w:r>
    </w:p>
    <w:p>
      <w:r>
        <w:rPr>
          <w:b/>
        </w:rPr>
        <w:t xml:space="preserve">Esimerkki 1.4769</w:t>
      </w:r>
    </w:p>
    <w:p>
      <w:r>
        <w:t xml:space="preserve">[[68, -100, 81, -64, 60, -72, -4, -59, -64], [45, 17, -44, 36, 87, 32], [-5, 71, -37, 81], [92, 52, 60]]</w:t>
      </w:r>
    </w:p>
    <w:p>
      <w:r>
        <w:rPr>
          <w:b/>
        </w:rPr>
        <w:t xml:space="preserve">Tulos</w:t>
      </w:r>
    </w:p>
    <w:p>
      <w:r>
        <w:t xml:space="preserve">[200, 40, 60, 53, 147, -40, -4, -59, -64]</w:t>
      </w:r>
    </w:p>
    <w:p>
      <w:r>
        <w:rPr>
          <w:b/>
        </w:rPr>
        <w:t xml:space="preserve">Esimerkki 1.4770</w:t>
      </w:r>
    </w:p>
    <w:p>
      <w:r>
        <w:t xml:space="preserve">[[-88, 89, -54], [27, 39], [-36, -69, -77, -94, 49, 89, 78, 70], [35, 81, -87, -30], [-18, 21, 39, -98]]</w:t>
      </w:r>
    </w:p>
    <w:p>
      <w:r>
        <w:rPr>
          <w:b/>
        </w:rPr>
        <w:t xml:space="preserve">Tulos</w:t>
      </w:r>
    </w:p>
    <w:p>
      <w:r>
        <w:t xml:space="preserve">[-80, 161, -179, -222, 49, 89, 78, 70]</w:t>
      </w:r>
    </w:p>
    <w:p>
      <w:r>
        <w:rPr>
          <w:b/>
        </w:rPr>
        <w:t xml:space="preserve">Esimerkki 1.4771</w:t>
      </w:r>
    </w:p>
    <w:p>
      <w:r>
        <w:t xml:space="preserve">[[-14, -40, 44, -94, 15, -4, -9, -93], [-15, 39], [1, 33, 53, -15, -15], [61, -34, 17, 6, 67, -22, -19, 62, 6], [-98, -74, 78, -63, 14, -67, 90, 16, 89]]</w:t>
      </w:r>
    </w:p>
    <w:p>
      <w:r>
        <w:rPr>
          <w:b/>
        </w:rPr>
        <w:t xml:space="preserve">Tulos</w:t>
      </w:r>
    </w:p>
    <w:p>
      <w:r>
        <w:t xml:space="preserve">[-65, -76, 192, -166, 81, -93, 62, -15, 95]</w:t>
      </w:r>
    </w:p>
    <w:p>
      <w:r>
        <w:rPr>
          <w:b/>
        </w:rPr>
        <w:t xml:space="preserve">Esimerkki 1.4772</w:t>
      </w:r>
    </w:p>
    <w:p>
      <w:r>
        <w:t xml:space="preserve">[[-13, -31, 52, 31, 28], [-72, -95, 32, 56, 75, 2], [-44, -20, 78, 92, -42, -49, -25], [91, -62, -3, 65, 14], [-90, 63, -90, -54, -67, 73, -31, 32], [20, -50, 55, 17, 62, -95, -42, 38], [-92, -68, -31, -51, 23, 31, 96, 63, -55]]</w:t>
      </w:r>
    </w:p>
    <w:p>
      <w:r>
        <w:rPr>
          <w:b/>
        </w:rPr>
        <w:t xml:space="preserve">Tulos</w:t>
      </w:r>
    </w:p>
    <w:p>
      <w:r>
        <w:t xml:space="preserve">[-200, -263, 93, 156, 93, -38, -2, 133, -55]</w:t>
      </w:r>
    </w:p>
    <w:p>
      <w:r>
        <w:rPr>
          <w:b/>
        </w:rPr>
        <w:t xml:space="preserve">Esimerkki 1.4773</w:t>
      </w:r>
    </w:p>
    <w:p>
      <w:r>
        <w:t xml:space="preserve">[[-52, 81, 23, 22], [54, 85, -75, -97, 26, 95, -97], [80, 20, 50, -62, -9]]</w:t>
      </w:r>
    </w:p>
    <w:p>
      <w:r>
        <w:rPr>
          <w:b/>
        </w:rPr>
        <w:t xml:space="preserve">Tulos</w:t>
      </w:r>
    </w:p>
    <w:p>
      <w:r>
        <w:t xml:space="preserve">[82, 186, -2, -137, 17, 95, -97]</w:t>
      </w:r>
    </w:p>
    <w:p>
      <w:r>
        <w:rPr>
          <w:b/>
        </w:rPr>
        <w:t xml:space="preserve">Esimerkki 1.4774</w:t>
      </w:r>
    </w:p>
    <w:p>
      <w:r>
        <w:t xml:space="preserve">[[64, -41, -83, -39, -98, -99], [89, -8, -57, -99, -70, -81, -14, 64, 72], [99, 7, -82, 70, -94, -22], [-5, 2, 16, 32, 8, -32], [93, 76, 82]]</w:t>
      </w:r>
    </w:p>
    <w:p>
      <w:r>
        <w:rPr>
          <w:b/>
        </w:rPr>
        <w:t xml:space="preserve">Tulos</w:t>
      </w:r>
    </w:p>
    <w:p>
      <w:r>
        <w:t xml:space="preserve">[340, 36, -124, -36, -254, -234, -14, 64, 72]</w:t>
      </w:r>
    </w:p>
    <w:p>
      <w:r>
        <w:rPr>
          <w:b/>
        </w:rPr>
        <w:t xml:space="preserve">Esimerkki 1.4775</w:t>
      </w:r>
    </w:p>
    <w:p>
      <w:r>
        <w:t xml:space="preserve">[[-17, -28], [-71, 50, -33, -19, -47, -44, -80, -16, 17], [-84, 43, -70, 27, 59, -7], [47, 37], [-38, 3, 81, 54, -16, -77, 65, -79], [-31, 41, -81, -73, -97, -35, 58]]</w:t>
      </w:r>
    </w:p>
    <w:p>
      <w:r>
        <w:rPr>
          <w:b/>
        </w:rPr>
        <w:t xml:space="preserve">Tulos</w:t>
      </w:r>
    </w:p>
    <w:p>
      <w:r>
        <w:t xml:space="preserve">[-163, 74, 19, -19, -77, -225, -50, -37, 17]</w:t>
      </w:r>
    </w:p>
    <w:p>
      <w:r>
        <w:rPr>
          <w:b/>
        </w:rPr>
        <w:t xml:space="preserve">Esimerkki 1.4776</w:t>
      </w:r>
    </w:p>
    <w:p>
      <w:r>
        <w:t xml:space="preserve">[[-24, 31, 99, 44, -45, 30, 60, 81, 35], [-42, -71, 6, 44, -34, 81, 93, -19], [32, 37]]</w:t>
      </w:r>
    </w:p>
    <w:p>
      <w:r>
        <w:rPr>
          <w:b/>
        </w:rPr>
        <w:t xml:space="preserve">Tulos</w:t>
      </w:r>
    </w:p>
    <w:p>
      <w:r>
        <w:t xml:space="preserve">[-34, -3, 105, 88, -79, 111, 153, 62, 35]</w:t>
      </w:r>
    </w:p>
    <w:p>
      <w:r>
        <w:rPr>
          <w:b/>
        </w:rPr>
        <w:t xml:space="preserve">Esimerkki 1.4777</w:t>
      </w:r>
    </w:p>
    <w:p>
      <w:r>
        <w:t xml:space="preserve">[[54, -27, 38, 80, 29, 74, 51], [-93, 53, -70, -77], [61, -86]]</w:t>
      </w:r>
    </w:p>
    <w:p>
      <w:r>
        <w:rPr>
          <w:b/>
        </w:rPr>
        <w:t xml:space="preserve">Tulos</w:t>
      </w:r>
    </w:p>
    <w:p>
      <w:r>
        <w:t xml:space="preserve">[22, -60, -32, 3, 29, 74, 51]</w:t>
      </w:r>
    </w:p>
    <w:p>
      <w:r>
        <w:rPr>
          <w:b/>
        </w:rPr>
        <w:t xml:space="preserve">Esimerkki 1.4778</w:t>
      </w:r>
    </w:p>
    <w:p>
      <w:r>
        <w:t xml:space="preserve">[[84, -3, 77, 82, 49, -58, -17, 37], [83, 90], [-93, 75, -4, -41], [12, -16, 28, 37, -98, -9, -15, 70, 59]]</w:t>
      </w:r>
    </w:p>
    <w:p>
      <w:r>
        <w:rPr>
          <w:b/>
        </w:rPr>
        <w:t xml:space="preserve">Tulos</w:t>
      </w:r>
    </w:p>
    <w:p>
      <w:r>
        <w:t xml:space="preserve">[86, 146, 101, 78, -49, -67, -32, 107, 59]</w:t>
      </w:r>
    </w:p>
    <w:p>
      <w:r>
        <w:rPr>
          <w:b/>
        </w:rPr>
        <w:t xml:space="preserve">Esimerkki 1.4779</w:t>
      </w:r>
    </w:p>
    <w:p>
      <w:r>
        <w:t xml:space="preserve">[[-49, 33, -71, -1, -6, 57, -15], [-39, -6]]</w:t>
      </w:r>
    </w:p>
    <w:p>
      <w:r>
        <w:rPr>
          <w:b/>
        </w:rPr>
        <w:t xml:space="preserve">Tulos</w:t>
      </w:r>
    </w:p>
    <w:p>
      <w:r>
        <w:t xml:space="preserve">[-88, 27, -71, -1, -6, 57, -15]</w:t>
      </w:r>
    </w:p>
    <w:p>
      <w:r>
        <w:rPr>
          <w:b/>
        </w:rPr>
        <w:t xml:space="preserve">Esimerkki 1.4780</w:t>
      </w:r>
    </w:p>
    <w:p>
      <w:r>
        <w:t xml:space="preserve">[[7, 45, -95], [93, -99, -54]]</w:t>
      </w:r>
    </w:p>
    <w:p>
      <w:r>
        <w:rPr>
          <w:b/>
        </w:rPr>
        <w:t xml:space="preserve">Tulos</w:t>
      </w:r>
    </w:p>
    <w:p>
      <w:r>
        <w:t xml:space="preserve">[100, -54, -149]</w:t>
      </w:r>
    </w:p>
    <w:p>
      <w:r>
        <w:rPr>
          <w:b/>
        </w:rPr>
        <w:t xml:space="preserve">Esimerkki 1.4781</w:t>
      </w:r>
    </w:p>
    <w:p>
      <w:r>
        <w:t xml:space="preserve">[[49, -56, 85], [-72, 10, -69, -12, 93, -96, -80, 66], [77, -35]]</w:t>
      </w:r>
    </w:p>
    <w:p>
      <w:r>
        <w:rPr>
          <w:b/>
        </w:rPr>
        <w:t xml:space="preserve">Tulos</w:t>
      </w:r>
    </w:p>
    <w:p>
      <w:r>
        <w:t xml:space="preserve">[54, -81, 16, -12, 93, -96, -80, 66]</w:t>
      </w:r>
    </w:p>
    <w:p>
      <w:r>
        <w:rPr>
          <w:b/>
        </w:rPr>
        <w:t xml:space="preserve">Esimerkki 1.4782</w:t>
      </w:r>
    </w:p>
    <w:p>
      <w:r>
        <w:t xml:space="preserve">[[7, -71], [49, -69, 38, 56, 19, -90, 1, -92], [51, 30, -17, -21], [-27, -98, -77, -100, 70, 32], [-88, -81, 73, 42, 95], [55, -44, 55, -77, 7, -3, 19, -81, -69]]</w:t>
      </w:r>
    </w:p>
    <w:p>
      <w:r>
        <w:rPr>
          <w:b/>
        </w:rPr>
        <w:t xml:space="preserve">Tulos</w:t>
      </w:r>
    </w:p>
    <w:p>
      <w:r>
        <w:t xml:space="preserve">[47, -333, 72, -100, 191, -61, 20, -173, -69]</w:t>
      </w:r>
    </w:p>
    <w:p>
      <w:r>
        <w:rPr>
          <w:b/>
        </w:rPr>
        <w:t xml:space="preserve">Esimerkki 1.4783</w:t>
      </w:r>
    </w:p>
    <w:p>
      <w:r>
        <w:t xml:space="preserve">[[76, -51, -57, 14, -93, 73, -63, -66], [94, -9, 92, 5, -81, -83]]</w:t>
      </w:r>
    </w:p>
    <w:p>
      <w:r>
        <w:rPr>
          <w:b/>
        </w:rPr>
        <w:t xml:space="preserve">Tulos</w:t>
      </w:r>
    </w:p>
    <w:p>
      <w:r>
        <w:t xml:space="preserve">[170, -60, 35, 19, -174, -10, -63, -66]</w:t>
      </w:r>
    </w:p>
    <w:p>
      <w:r>
        <w:rPr>
          <w:b/>
        </w:rPr>
        <w:t xml:space="preserve">Esimerkki 1.4784</w:t>
      </w:r>
    </w:p>
    <w:p>
      <w:r>
        <w:t xml:space="preserve">[[84, 69, -14, 97, 63, 19], [72, 63, -32, -84, -60, -91, -64, 58], [7, -36, 17], [-29, -19, 63, -30, 24, -20, -9, -38], [7, -47, -39, -92, -3, -57], [80, 21, 60, -25, 72, -34], [-39, 70, 41, -48, 86, 23, -43, -65, -23]]</w:t>
      </w:r>
    </w:p>
    <w:p>
      <w:r>
        <w:rPr>
          <w:b/>
        </w:rPr>
        <w:t xml:space="preserve">Tulos</w:t>
      </w:r>
    </w:p>
    <w:p>
      <w:r>
        <w:t xml:space="preserve">[182, 121, 96, -182, 182, -103, -173, -45, -23]</w:t>
      </w:r>
    </w:p>
    <w:p>
      <w:r>
        <w:rPr>
          <w:b/>
        </w:rPr>
        <w:t xml:space="preserve">Esimerkki 1.4785</w:t>
      </w:r>
    </w:p>
    <w:p>
      <w:r>
        <w:t xml:space="preserve">[[31, -79, 100, 87, 2], [-30, 59, -97, -26], [-90, -78, 9, -84, -43, -82, 61]]</w:t>
      </w:r>
    </w:p>
    <w:p>
      <w:r>
        <w:rPr>
          <w:b/>
        </w:rPr>
        <w:t xml:space="preserve">Tulos</w:t>
      </w:r>
    </w:p>
    <w:p>
      <w:r>
        <w:t xml:space="preserve">[-89, -98, 12, -23, -41, -82, 61]</w:t>
      </w:r>
    </w:p>
    <w:p>
      <w:r>
        <w:rPr>
          <w:b/>
        </w:rPr>
        <w:t xml:space="preserve">Esimerkki 1.4786</w:t>
      </w:r>
    </w:p>
    <w:p>
      <w:r>
        <w:t xml:space="preserve">[[-39, -44], [-68, -40, -95, -97, 40], [5, 40, 18], [-73, 100], [26, -27, 51, 56], [-47, -26, -51, 48, -61, 6, -45], [-1, 63, 97]]</w:t>
      </w:r>
    </w:p>
    <w:p>
      <w:r>
        <w:rPr>
          <w:b/>
        </w:rPr>
        <w:t xml:space="preserve">Tulos</w:t>
      </w:r>
    </w:p>
    <w:p>
      <w:r>
        <w:t xml:space="preserve">[-197, 66, 20, 7, -21, 6, -45]</w:t>
      </w:r>
    </w:p>
    <w:p>
      <w:r>
        <w:rPr>
          <w:b/>
        </w:rPr>
        <w:t xml:space="preserve">Esimerkki 1.4787</w:t>
      </w:r>
    </w:p>
    <w:p>
      <w:r>
        <w:t xml:space="preserve">[[-55, 30, -76, -72, 5, -76, 51, -72], [-48, -40, -59, -83, 47, -73, 26, -48, 29], [33, -67], [-64, -63, 9, -100, 74, 44, 63, 49, 43], [-65, -30, -4], [-47, -36], [-89, 64]]</w:t>
      </w:r>
    </w:p>
    <w:p>
      <w:r>
        <w:rPr>
          <w:b/>
        </w:rPr>
        <w:t xml:space="preserve">Tulos</w:t>
      </w:r>
    </w:p>
    <w:p>
      <w:r>
        <w:t xml:space="preserve">[-335, -142, -130, -255, 126, -105, 140, -71, 72]</w:t>
      </w:r>
    </w:p>
    <w:p>
      <w:r>
        <w:rPr>
          <w:b/>
        </w:rPr>
        <w:t xml:space="preserve">Esimerkki 1.4788</w:t>
      </w:r>
    </w:p>
    <w:p>
      <w:r>
        <w:t xml:space="preserve">[[-19, 29, 61, 61, 53], [2, 11], [19, -63]]</w:t>
      </w:r>
    </w:p>
    <w:p>
      <w:r>
        <w:rPr>
          <w:b/>
        </w:rPr>
        <w:t xml:space="preserve">Tulos</w:t>
      </w:r>
    </w:p>
    <w:p>
      <w:r>
        <w:t xml:space="preserve">[2, -23, 61, 61, 53]</w:t>
      </w:r>
    </w:p>
    <w:p>
      <w:r>
        <w:rPr>
          <w:b/>
        </w:rPr>
        <w:t xml:space="preserve">Esimerkki 1.4789</w:t>
      </w:r>
    </w:p>
    <w:p>
      <w:r>
        <w:t xml:space="preserve">[[21, -27, -61, 87], [94, 65, -80]]</w:t>
      </w:r>
    </w:p>
    <w:p>
      <w:r>
        <w:rPr>
          <w:b/>
        </w:rPr>
        <w:t xml:space="preserve">Tulos</w:t>
      </w:r>
    </w:p>
    <w:p>
      <w:r>
        <w:t xml:space="preserve">[115, 38, -141, 87]</w:t>
      </w:r>
    </w:p>
    <w:p>
      <w:r>
        <w:rPr>
          <w:b/>
        </w:rPr>
        <w:t xml:space="preserve">Esimerkki 1.4790</w:t>
      </w:r>
    </w:p>
    <w:p>
      <w:r>
        <w:t xml:space="preserve">[[29, 55, -100], [19, -67, 51, -96, 59, -80], [57, -47, 33, -76, 23, 97], [-5, 42], [2, 9, 6, 27, 33, 17, -72]]</w:t>
      </w:r>
    </w:p>
    <w:p>
      <w:r>
        <w:rPr>
          <w:b/>
        </w:rPr>
        <w:t xml:space="preserve">Tulos</w:t>
      </w:r>
    </w:p>
    <w:p>
      <w:r>
        <w:t xml:space="preserve">[45, 96, -90, -36, 16, -40, 25]</w:t>
      </w:r>
    </w:p>
    <w:p>
      <w:r>
        <w:rPr>
          <w:b/>
        </w:rPr>
        <w:t xml:space="preserve">Esimerkki 1.4791</w:t>
      </w:r>
    </w:p>
    <w:p>
      <w:r>
        <w:t xml:space="preserve">[[-72, 82, -27, 69, -44], [-66, 33, -32, -1]]</w:t>
      </w:r>
    </w:p>
    <w:p>
      <w:r>
        <w:rPr>
          <w:b/>
        </w:rPr>
        <w:t xml:space="preserve">Tulos</w:t>
      </w:r>
    </w:p>
    <w:p>
      <w:r>
        <w:t xml:space="preserve">[-138, 115, -59, 68, -44]</w:t>
      </w:r>
    </w:p>
    <w:p>
      <w:r>
        <w:rPr>
          <w:b/>
        </w:rPr>
        <w:t xml:space="preserve">Esimerkki 1.4792</w:t>
      </w:r>
    </w:p>
    <w:p>
      <w:r>
        <w:t xml:space="preserve">[[6, 9, 15, 44, 49, -94, 17, 68, 41], [-3, 35, 31, -63, 23, -94, -47, 56], [-61, -32, 39, 86, 56], [40, -44, 86], [-97, 87, -92, -62, -82, -10, 82, 1, -27]]</w:t>
      </w:r>
    </w:p>
    <w:p>
      <w:r>
        <w:rPr>
          <w:b/>
        </w:rPr>
        <w:t xml:space="preserve">Tulos</w:t>
      </w:r>
    </w:p>
    <w:p>
      <w:r>
        <w:t xml:space="preserve">[-115, 55, 79, 5, 46, -198, 52, 125, 14]</w:t>
      </w:r>
    </w:p>
    <w:p>
      <w:r>
        <w:rPr>
          <w:b/>
        </w:rPr>
        <w:t xml:space="preserve">Esimerkki 1.4793</w:t>
      </w:r>
    </w:p>
    <w:p>
      <w:r>
        <w:t xml:space="preserve">[[8, -66, -58, 13, -51, -36], [46, 94, -78, -19, 45, -23, 23, 76], [4, 18, -87, 92, 80, -23]]</w:t>
      </w:r>
    </w:p>
    <w:p>
      <w:r>
        <w:rPr>
          <w:b/>
        </w:rPr>
        <w:t xml:space="preserve">Tulos</w:t>
      </w:r>
    </w:p>
    <w:p>
      <w:r>
        <w:t xml:space="preserve">[58, 46, -223, 86, 74, -82, 23, 76]</w:t>
      </w:r>
    </w:p>
    <w:p>
      <w:r>
        <w:rPr>
          <w:b/>
        </w:rPr>
        <w:t xml:space="preserve">Esimerkki 1.4794</w:t>
      </w:r>
    </w:p>
    <w:p>
      <w:r>
        <w:t xml:space="preserve">[[84, -45], [-45, 19, 98, -23, 6, 20, -36, -46], [45, -49, -15], [-41, -98, -7, 45, 87], [-26, 89, -31, -40, 71, 37, -62, -98, -61]]</w:t>
      </w:r>
    </w:p>
    <w:p>
      <w:r>
        <w:rPr>
          <w:b/>
        </w:rPr>
        <w:t xml:space="preserve">Tulos</w:t>
      </w:r>
    </w:p>
    <w:p>
      <w:r>
        <w:t xml:space="preserve">[17, -84, 45, -18, 164, 57, -98, -144, -61]</w:t>
      </w:r>
    </w:p>
    <w:p>
      <w:r>
        <w:rPr>
          <w:b/>
        </w:rPr>
        <w:t xml:space="preserve">Esimerkki 1.4795</w:t>
      </w:r>
    </w:p>
    <w:p>
      <w:r>
        <w:t xml:space="preserve">[[-89, -37, -37, 66, -100, -30, 49, 14, -49], [-80, 7], [-65, 75], [93, -35, -92, -86, 11, -95, 45, -78], [-7, 60, 94, -84, -37, 57, 23, 33, 36]]</w:t>
      </w:r>
    </w:p>
    <w:p>
      <w:r>
        <w:rPr>
          <w:b/>
        </w:rPr>
        <w:t xml:space="preserve">Tulos</w:t>
      </w:r>
    </w:p>
    <w:p>
      <w:r>
        <w:t xml:space="preserve">[-148, 70, -35, -104, -126, -68, 117, -31, -13]</w:t>
      </w:r>
    </w:p>
    <w:p>
      <w:r>
        <w:rPr>
          <w:b/>
        </w:rPr>
        <w:t xml:space="preserve">Esimerkki 1.4796</w:t>
      </w:r>
    </w:p>
    <w:p>
      <w:r>
        <w:t xml:space="preserve">[[5, 40, 8, -35, 98, -56, 68, -21], [26, -66, -36, 72, -9, 9], [80, -49, 95, 68], [-43, -86, 58, 95], [70, -92, -93, 52], [-20, -45, -80, 78, -52, 96, 6, 32], [-33, 5, 57, -66, -51, 41, -32, -38]]</w:t>
      </w:r>
    </w:p>
    <w:p>
      <w:r>
        <w:rPr>
          <w:b/>
        </w:rPr>
        <w:t xml:space="preserve">Tulos</w:t>
      </w:r>
    </w:p>
    <w:p>
      <w:r>
        <w:t xml:space="preserve">[85, -293, 9, 264, -14, 90, 42, -27]</w:t>
      </w:r>
    </w:p>
    <w:p>
      <w:r>
        <w:rPr>
          <w:b/>
        </w:rPr>
        <w:t xml:space="preserve">Esimerkki 1.4797</w:t>
      </w:r>
    </w:p>
    <w:p>
      <w:r>
        <w:t xml:space="preserve">[[-88, 6, 49, 89, 94, -44, 41], [-41, 55, -82, -82, -13], [35, -65, -100, -72, -10], [25, 12, 11, 89, -49, 13, 58]]</w:t>
      </w:r>
    </w:p>
    <w:p>
      <w:r>
        <w:rPr>
          <w:b/>
        </w:rPr>
        <w:t xml:space="preserve">Tulos</w:t>
      </w:r>
    </w:p>
    <w:p>
      <w:r>
        <w:t xml:space="preserve">[-69, 8, -122, 24, 22, -31, 99]</w:t>
      </w:r>
    </w:p>
    <w:p>
      <w:r>
        <w:rPr>
          <w:b/>
        </w:rPr>
        <w:t xml:space="preserve">Esimerkki 1.4798</w:t>
      </w:r>
    </w:p>
    <w:p>
      <w:r>
        <w:t xml:space="preserve">[[44, -69, 28, -39, -59, 93, -73, 40, 43], [-6, 56], [7, -41], [9, 82], [49, -98, -78, 41, -71, 98, -24]]</w:t>
      </w:r>
    </w:p>
    <w:p>
      <w:r>
        <w:rPr>
          <w:b/>
        </w:rPr>
        <w:t xml:space="preserve">Tulos</w:t>
      </w:r>
    </w:p>
    <w:p>
      <w:r>
        <w:t xml:space="preserve">[103, -70, -50, 2, -130, 191, -97, 40, 43]</w:t>
      </w:r>
    </w:p>
    <w:p>
      <w:r>
        <w:rPr>
          <w:b/>
        </w:rPr>
        <w:t xml:space="preserve">Esimerkki 1.4799</w:t>
      </w:r>
    </w:p>
    <w:p>
      <w:r>
        <w:t xml:space="preserve">[[-87, 2, 13, 17, -45, -100], [-37, 38, -43, 1, 10], [59, -31, 75, 69, 72, -15, -54]]</w:t>
      </w:r>
    </w:p>
    <w:p>
      <w:r>
        <w:rPr>
          <w:b/>
        </w:rPr>
        <w:t xml:space="preserve">Tulos</w:t>
      </w:r>
    </w:p>
    <w:p>
      <w:r>
        <w:t xml:space="preserve">[-65, 9, 45, 87, 37, -115, -54]</w:t>
      </w:r>
    </w:p>
    <w:p>
      <w:r>
        <w:rPr>
          <w:b/>
        </w:rPr>
        <w:t xml:space="preserve">Esimerkki 1.4800</w:t>
      </w:r>
    </w:p>
    <w:p>
      <w:r>
        <w:t xml:space="preserve">[[-2, 61, 21, 35, 5, 87, 7, 94, 35], [85, 39, 94, -20, 100, 29, 95], [-40, 78, 58, -49, -26, -70, 95, -74, 44], [-22, 11, -15, 83, -38, -28, -6, -86], [-37, 50, 54]]</w:t>
      </w:r>
    </w:p>
    <w:p>
      <w:r>
        <w:rPr>
          <w:b/>
        </w:rPr>
        <w:t xml:space="preserve">Tulos</w:t>
      </w:r>
    </w:p>
    <w:p>
      <w:r>
        <w:t xml:space="preserve">[-16, 239, 212, 49, 41, 18, 191, -66, 79]</w:t>
      </w:r>
    </w:p>
    <w:p>
      <w:r>
        <w:rPr>
          <w:b/>
        </w:rPr>
        <w:t xml:space="preserve">Esimerkki 1.4801</w:t>
      </w:r>
    </w:p>
    <w:p>
      <w:r>
        <w:t xml:space="preserve">[[-65, -20, 43, 53, 18, 90, 100, 8, -40], [66, 97, -82, 20, -21, 31, 6, 97, -47], [-42, -81, -71, 100, -20], [-56, 62, -79, -36, 32, 35, 80, 26]]</w:t>
      </w:r>
    </w:p>
    <w:p>
      <w:r>
        <w:rPr>
          <w:b/>
        </w:rPr>
        <w:t xml:space="preserve">Tulos</w:t>
      </w:r>
    </w:p>
    <w:p>
      <w:r>
        <w:t xml:space="preserve">[-97, 58, -189, 137, 9, 156, 186, 131, -87]</w:t>
      </w:r>
    </w:p>
    <w:p>
      <w:r>
        <w:rPr>
          <w:b/>
        </w:rPr>
        <w:t xml:space="preserve">Esimerkki 1.4802</w:t>
      </w:r>
    </w:p>
    <w:p>
      <w:r>
        <w:t xml:space="preserve">[[48, 10, 38, -47, 25, -74, 70], [-91, 47], [-91, 7, 22, -16, -75, 75], [57, 49, -38, 73, -73]]</w:t>
      </w:r>
    </w:p>
    <w:p>
      <w:r>
        <w:rPr>
          <w:b/>
        </w:rPr>
        <w:t xml:space="preserve">Tulos</w:t>
      </w:r>
    </w:p>
    <w:p>
      <w:r>
        <w:t xml:space="preserve">[-77, 113, 22, 10, -123, 1, 70]</w:t>
      </w:r>
    </w:p>
    <w:p>
      <w:r>
        <w:rPr>
          <w:b/>
        </w:rPr>
        <w:t xml:space="preserve">Esimerkki 1.4803</w:t>
      </w:r>
    </w:p>
    <w:p>
      <w:r>
        <w:t xml:space="preserve">[[-51, -65, -94, -43, 16, 69, 20], [78, 32, -14, 92, -23, 96], [-32, -82, 48, 37], [-37, -66, -27, 68, -35, 60, 28, -79]]</w:t>
      </w:r>
    </w:p>
    <w:p>
      <w:r>
        <w:rPr>
          <w:b/>
        </w:rPr>
        <w:t xml:space="preserve">Tulos</w:t>
      </w:r>
    </w:p>
    <w:p>
      <w:r>
        <w:t xml:space="preserve">[-42, -181, -87, 154, -42, 225, 48, -79]</w:t>
      </w:r>
    </w:p>
    <w:p>
      <w:r>
        <w:rPr>
          <w:b/>
        </w:rPr>
        <w:t xml:space="preserve">Esimerkki 1.4804</w:t>
      </w:r>
    </w:p>
    <w:p>
      <w:r>
        <w:t xml:space="preserve">[[-81, -54, -7, -78], [-93, -79, 51, -83, 58], [71, -54], [-86, -49, 88]]</w:t>
      </w:r>
    </w:p>
    <w:p>
      <w:r>
        <w:rPr>
          <w:b/>
        </w:rPr>
        <w:t xml:space="preserve">Tulos</w:t>
      </w:r>
    </w:p>
    <w:p>
      <w:r>
        <w:t xml:space="preserve">[-189, -236, 132, -161, 58]</w:t>
      </w:r>
    </w:p>
    <w:p>
      <w:r>
        <w:rPr>
          <w:b/>
        </w:rPr>
        <w:t xml:space="preserve">Esimerkki 1.4805</w:t>
      </w:r>
    </w:p>
    <w:p>
      <w:r>
        <w:t xml:space="preserve">[[-59, 92, 34, 17], [57, -84, 36, 90, 96, -27, -82]]</w:t>
      </w:r>
    </w:p>
    <w:p>
      <w:r>
        <w:rPr>
          <w:b/>
        </w:rPr>
        <w:t xml:space="preserve">Tulos</w:t>
      </w:r>
    </w:p>
    <w:p>
      <w:r>
        <w:t xml:space="preserve">[-2, 8, 70, 107, 96, -27, -82]</w:t>
      </w:r>
    </w:p>
    <w:p>
      <w:r>
        <w:rPr>
          <w:b/>
        </w:rPr>
        <w:t xml:space="preserve">Esimerkki 1.4806</w:t>
      </w:r>
    </w:p>
    <w:p>
      <w:r>
        <w:t xml:space="preserve">[[-54, 31], [38, 43], [43, 67, 48, -48, -80, -86, -29, -16], [-33, -80, -66, 58, 89, 8, 43, 69], [-94, -22, -45, -79, 33, 30, -79, 51], [-20, 34, -51, -54, 56, 49, -51]]</w:t>
      </w:r>
    </w:p>
    <w:p>
      <w:r>
        <w:rPr>
          <w:b/>
        </w:rPr>
        <w:t xml:space="preserve">Tulos</w:t>
      </w:r>
    </w:p>
    <w:p>
      <w:r>
        <w:t xml:space="preserve">[-120, 73, -114, -123, 98, 1, -116, 104]</w:t>
      </w:r>
    </w:p>
    <w:p>
      <w:r>
        <w:rPr>
          <w:b/>
        </w:rPr>
        <w:t xml:space="preserve">Esimerkki 1.4807</w:t>
      </w:r>
    </w:p>
    <w:p>
      <w:r>
        <w:t xml:space="preserve">[[-100, 63, -96, 58, -81, -35, 34], [-60, -75], [11, -5, 89, -26, 84, 97], [52, -88, -52, 5, 36], [-3, -50]]</w:t>
      </w:r>
    </w:p>
    <w:p>
      <w:r>
        <w:rPr>
          <w:b/>
        </w:rPr>
        <w:t xml:space="preserve">Tulos</w:t>
      </w:r>
    </w:p>
    <w:p>
      <w:r>
        <w:t xml:space="preserve">[-100, -155, -59, 37, 39, 62, 34]</w:t>
      </w:r>
    </w:p>
    <w:p>
      <w:r>
        <w:rPr>
          <w:b/>
        </w:rPr>
        <w:t xml:space="preserve">Esimerkki 1.4808</w:t>
      </w:r>
    </w:p>
    <w:p>
      <w:r>
        <w:t xml:space="preserve">[[95, -81, 36, -7, -63, -17, 61, -78], [63, 23, 84, -40], [-16, -91, 68, 18, 2, -84], [48, -36, -12, 78, 70, -24, -95, 93]]</w:t>
      </w:r>
    </w:p>
    <w:p>
      <w:r>
        <w:rPr>
          <w:b/>
        </w:rPr>
        <w:t xml:space="preserve">Tulos</w:t>
      </w:r>
    </w:p>
    <w:p>
      <w:r>
        <w:t xml:space="preserve">[190, -185, 176, 49, 9, -125, -34, 15]</w:t>
      </w:r>
    </w:p>
    <w:p>
      <w:r>
        <w:rPr>
          <w:b/>
        </w:rPr>
        <w:t xml:space="preserve">Esimerkki 1.4809</w:t>
      </w:r>
    </w:p>
    <w:p>
      <w:r>
        <w:t xml:space="preserve">[[-98, 61, 47, 67], [20, -9, 30, -15, -13, 46, -58, -48, 45], [-13, 96, 66, -47], [53, -28], [73, 85, 57], [75, -22, -91]]</w:t>
      </w:r>
    </w:p>
    <w:p>
      <w:r>
        <w:rPr>
          <w:b/>
        </w:rPr>
        <w:t xml:space="preserve">Tulos</w:t>
      </w:r>
    </w:p>
    <w:p>
      <w:r>
        <w:t xml:space="preserve">[110, 183, 109, 5, -13, 46, -58, -48, 45]</w:t>
      </w:r>
    </w:p>
    <w:p>
      <w:r>
        <w:rPr>
          <w:b/>
        </w:rPr>
        <w:t xml:space="preserve">Esimerkki 1.4810</w:t>
      </w:r>
    </w:p>
    <w:p>
      <w:r>
        <w:t xml:space="preserve">[[-21, 14, -66], [-1, -56, -75, -44, 2, 99, -7, -75], [-30, 16, -82, 79, -9, 49], [-27, -100, -8, -64, -9, 57, -25, -88], [-17, -59]]</w:t>
      </w:r>
    </w:p>
    <w:p>
      <w:r>
        <w:rPr>
          <w:b/>
        </w:rPr>
        <w:t xml:space="preserve">Tulos</w:t>
      </w:r>
    </w:p>
    <w:p>
      <w:r>
        <w:t xml:space="preserve">[-96, -185, -231, -29, -16, 205, -32, -163]</w:t>
      </w:r>
    </w:p>
    <w:p>
      <w:r>
        <w:rPr>
          <w:b/>
        </w:rPr>
        <w:t xml:space="preserve">Esimerkki 1.4811</w:t>
      </w:r>
    </w:p>
    <w:p>
      <w:r>
        <w:t xml:space="preserve">[[-78, 42, -31, -58, -90, 71, -64, 77, 32], [48, 81, 32, -52, -30], [25, -48], [-29, 64, 95], [-6, 54, 43, -43, 50, -97, -80]]</w:t>
      </w:r>
    </w:p>
    <w:p>
      <w:r>
        <w:rPr>
          <w:b/>
        </w:rPr>
        <w:t xml:space="preserve">Tulos</w:t>
      </w:r>
    </w:p>
    <w:p>
      <w:r>
        <w:t xml:space="preserve">[-40, 193, 139, -153, -70, -26, -144, 77, 32]</w:t>
      </w:r>
    </w:p>
    <w:p>
      <w:r>
        <w:rPr>
          <w:b/>
        </w:rPr>
        <w:t xml:space="preserve">Esimerkki 1.4812</w:t>
      </w:r>
    </w:p>
    <w:p>
      <w:r>
        <w:t xml:space="preserve">[[93, 67], [-41, -63, 72, 26, -49, 1, 21], [37, -6, 4, -65, 16, 29], [-55, 35, 88, -22, -98, 1, 33, 26]]</w:t>
      </w:r>
    </w:p>
    <w:p>
      <w:r>
        <w:rPr>
          <w:b/>
        </w:rPr>
        <w:t xml:space="preserve">Tulos</w:t>
      </w:r>
    </w:p>
    <w:p>
      <w:r>
        <w:t xml:space="preserve">[34, 33, 164, -61, -131, 31, 54, 26]</w:t>
      </w:r>
    </w:p>
    <w:p>
      <w:r>
        <w:rPr>
          <w:b/>
        </w:rPr>
        <w:t xml:space="preserve">Esimerkki 1.4813</w:t>
      </w:r>
    </w:p>
    <w:p>
      <w:r>
        <w:t xml:space="preserve">[[49, -14, -87, 43, 31], [31, -4, -3, 31], [-89, 71, -78, 85, 95, -32, 82, -42, -11]]</w:t>
      </w:r>
    </w:p>
    <w:p>
      <w:r>
        <w:rPr>
          <w:b/>
        </w:rPr>
        <w:t xml:space="preserve">Tulos</w:t>
      </w:r>
    </w:p>
    <w:p>
      <w:r>
        <w:t xml:space="preserve">[-9, 53, -168, 159, 126, -32, 82, -42, -11]</w:t>
      </w:r>
    </w:p>
    <w:p>
      <w:r>
        <w:rPr>
          <w:b/>
        </w:rPr>
        <w:t xml:space="preserve">Esimerkki 1.4814</w:t>
      </w:r>
    </w:p>
    <w:p>
      <w:r>
        <w:t xml:space="preserve">[[-82, 4], [39, -96, -96], [-7, -75, 1], [59, -21, -98, 56, 81, -48, -81, 39]]</w:t>
      </w:r>
    </w:p>
    <w:p>
      <w:r>
        <w:rPr>
          <w:b/>
        </w:rPr>
        <w:t xml:space="preserve">Tulos</w:t>
      </w:r>
    </w:p>
    <w:p>
      <w:r>
        <w:t xml:space="preserve">[9, -188, -193, 56, 81, -48, -81, 39]</w:t>
      </w:r>
    </w:p>
    <w:p>
      <w:r>
        <w:rPr>
          <w:b/>
        </w:rPr>
        <w:t xml:space="preserve">Esimerkki 1.4815</w:t>
      </w:r>
    </w:p>
    <w:p>
      <w:r>
        <w:t xml:space="preserve">[[12, 17, -2, 88, 94], [-57, -52, 43, -74, -22, 75], [46, -70, 74, 41, 12, -51, -68], [86, -22, 26], [40, -51, 2, 85, 31, -35], [-53, -51, 19, -77, -78, -41], [-39, 41, 87, -29, 84, -11, -25, -84]]</w:t>
      </w:r>
    </w:p>
    <w:p>
      <w:r>
        <w:rPr>
          <w:b/>
        </w:rPr>
        <w:t xml:space="preserve">Tulos</w:t>
      </w:r>
    </w:p>
    <w:p>
      <w:r>
        <w:t xml:space="preserve">[35, -188, 249, 34, 121, -63, -93, -84]</w:t>
      </w:r>
    </w:p>
    <w:p>
      <w:r>
        <w:rPr>
          <w:b/>
        </w:rPr>
        <w:t xml:space="preserve">Esimerkki 1.4816</w:t>
      </w:r>
    </w:p>
    <w:p>
      <w:r>
        <w:t xml:space="preserve">[[58, -55, -98, -19, 27], [1, -71, 72]]</w:t>
      </w:r>
    </w:p>
    <w:p>
      <w:r>
        <w:rPr>
          <w:b/>
        </w:rPr>
        <w:t xml:space="preserve">Tulos</w:t>
      </w:r>
    </w:p>
    <w:p>
      <w:r>
        <w:t xml:space="preserve">[59, -126, -26, -19, 27]</w:t>
      </w:r>
    </w:p>
    <w:p>
      <w:r>
        <w:rPr>
          <w:b/>
        </w:rPr>
        <w:t xml:space="preserve">Esimerkki 1.4817</w:t>
      </w:r>
    </w:p>
    <w:p>
      <w:r>
        <w:t xml:space="preserve">[[-47, -12], [68, 70, 2, -52, 9, 14], [-81, 16, 57, -49, -11, -47, -55, -51], [6, -22, -84, 54, -73, -91, -15, -2, 3], [16, 35, 92]]</w:t>
      </w:r>
    </w:p>
    <w:p>
      <w:r>
        <w:rPr>
          <w:b/>
        </w:rPr>
        <w:t xml:space="preserve">Tulos</w:t>
      </w:r>
    </w:p>
    <w:p>
      <w:r>
        <w:t xml:space="preserve">[-38, 87, 67, -47, -75, -124, -70, -53, 3]</w:t>
      </w:r>
    </w:p>
    <w:p>
      <w:r>
        <w:rPr>
          <w:b/>
        </w:rPr>
        <w:t xml:space="preserve">Esimerkki 1.4818</w:t>
      </w:r>
    </w:p>
    <w:p>
      <w:r>
        <w:t xml:space="preserve">[[59, -16, 47, -99, -4, 59], [-28, -67, -100, 3, 54, 65], [-10, -83], [54, 5], [-47, 46, -59, -1, -28, -48, 30, 37, 27]]</w:t>
      </w:r>
    </w:p>
    <w:p>
      <w:r>
        <w:rPr>
          <w:b/>
        </w:rPr>
        <w:t xml:space="preserve">Tulos</w:t>
      </w:r>
    </w:p>
    <w:p>
      <w:r>
        <w:t xml:space="preserve">[28, -115, -112, -97, 22, 76, 30, 37, 27]</w:t>
      </w:r>
    </w:p>
    <w:p>
      <w:r>
        <w:rPr>
          <w:b/>
        </w:rPr>
        <w:t xml:space="preserve">Esimerkki 1.4819</w:t>
      </w:r>
    </w:p>
    <w:p>
      <w:r>
        <w:t xml:space="preserve">[[57, -77], [-37, 97, 90, -15, 41], [-12, -82, -94, 24, 20, 19, 50], [95, -19, -92, -10, 22, -85], [34, -89, 88, 70, -44], [76, -89, 23, -15, 42, 83, -30, 72], [-73, -75, 67]]</w:t>
      </w:r>
    </w:p>
    <w:p>
      <w:r>
        <w:rPr>
          <w:b/>
        </w:rPr>
        <w:t xml:space="preserve">Tulos</w:t>
      </w:r>
    </w:p>
    <w:p>
      <w:r>
        <w:t xml:space="preserve">[140, -334, 82, 54, 81, 17, 20, 72]</w:t>
      </w:r>
    </w:p>
    <w:p>
      <w:r>
        <w:rPr>
          <w:b/>
        </w:rPr>
        <w:t xml:space="preserve">Esimerkki 1.4820</w:t>
      </w:r>
    </w:p>
    <w:p>
      <w:r>
        <w:t xml:space="preserve">[[-66, -96, 34, 78, -33, -99, 39], [59, 30], [-52, -94, 5, -77], [12, -64, -36, 82, -55, -33, -63, 55], [44, 100, -46, 72, -12], [23, -30, -82, 13, 96, 84, 55, -70, 75], [89, 20]]</w:t>
      </w:r>
    </w:p>
    <w:p>
      <w:r>
        <w:rPr>
          <w:b/>
        </w:rPr>
        <w:t xml:space="preserve">Tulos</w:t>
      </w:r>
    </w:p>
    <w:p>
      <w:r>
        <w:t xml:space="preserve">[109, -134, -125, 168, -4, -48, 31, -15, 75]</w:t>
      </w:r>
    </w:p>
    <w:p>
      <w:r>
        <w:rPr>
          <w:b/>
        </w:rPr>
        <w:t xml:space="preserve">Esimerkki 1.4821</w:t>
      </w:r>
    </w:p>
    <w:p>
      <w:r>
        <w:t xml:space="preserve">[[-14, -77, 5, -13, -11, -74, 1], [57, 31, -44, -21, -65, -59, -51, -20], [79, -35, 70], [-51, 2, -71, -76, 75, -51, -4, -100], [-6, -85, -80, -69, -65, 39, 84, -80, -1]]</w:t>
      </w:r>
    </w:p>
    <w:p>
      <w:r>
        <w:rPr>
          <w:b/>
        </w:rPr>
        <w:t xml:space="preserve">Tulos</w:t>
      </w:r>
    </w:p>
    <w:p>
      <w:r>
        <w:t xml:space="preserve">[65, -164, -120, -179, -66, -145, 30, -200, -1]</w:t>
      </w:r>
    </w:p>
    <w:p>
      <w:r>
        <w:rPr>
          <w:b/>
        </w:rPr>
        <w:t xml:space="preserve">Esimerkki 1.4822</w:t>
      </w:r>
    </w:p>
    <w:p>
      <w:r>
        <w:t xml:space="preserve">[[93, -89, 66, -9, -82, 22, -65, -91], [-31, 43, -50, -31, 62, 37, -64, 95], [6, -72, 87, 83, 97], [-57, 57, -58, 75, 46, 29]]</w:t>
      </w:r>
    </w:p>
    <w:p>
      <w:r>
        <w:rPr>
          <w:b/>
        </w:rPr>
        <w:t xml:space="preserve">Tulos</w:t>
      </w:r>
    </w:p>
    <w:p>
      <w:r>
        <w:t xml:space="preserve">[11, -61, 45, 118, 123, 88, -129, 4]</w:t>
      </w:r>
    </w:p>
    <w:p>
      <w:r>
        <w:rPr>
          <w:b/>
        </w:rPr>
        <w:t xml:space="preserve">Esimerkki 1.4823</w:t>
      </w:r>
    </w:p>
    <w:p>
      <w:r>
        <w:t xml:space="preserve">[[3, 78, -7, 99], [12, -46, -85]]</w:t>
      </w:r>
    </w:p>
    <w:p>
      <w:r>
        <w:rPr>
          <w:b/>
        </w:rPr>
        <w:t xml:space="preserve">Tulos</w:t>
      </w:r>
    </w:p>
    <w:p>
      <w:r>
        <w:t xml:space="preserve">[15, 32, -92, 99]</w:t>
      </w:r>
    </w:p>
    <w:p>
      <w:r>
        <w:rPr>
          <w:b/>
        </w:rPr>
        <w:t xml:space="preserve">Esimerkki 1.4824</w:t>
      </w:r>
    </w:p>
    <w:p>
      <w:r>
        <w:t xml:space="preserve">[[86, -2, 67, 94, 27, -71, -50, -86, 80], [78, -90, 40, 61], [53, -69, -14, 96, 32, -36, -44, 26, -99], [82, -78, 50, -10, 6, 63, 3, 20, 51]]</w:t>
      </w:r>
    </w:p>
    <w:p>
      <w:r>
        <w:rPr>
          <w:b/>
        </w:rPr>
        <w:t xml:space="preserve">Tulos</w:t>
      </w:r>
    </w:p>
    <w:p>
      <w:r>
        <w:t xml:space="preserve">[299, -239, 143, 241, 65, -44, -91, -40, 32]</w:t>
      </w:r>
    </w:p>
    <w:p>
      <w:r>
        <w:rPr>
          <w:b/>
        </w:rPr>
        <w:t xml:space="preserve">Esimerkki 1.4825</w:t>
      </w:r>
    </w:p>
    <w:p>
      <w:r>
        <w:t xml:space="preserve">[[64, -96, 26, -33, 3, -86, -14], [-11, 70, -26, 28, -21, 78, 97], [-92, 90, -37, 35, 55]]</w:t>
      </w:r>
    </w:p>
    <w:p>
      <w:r>
        <w:rPr>
          <w:b/>
        </w:rPr>
        <w:t xml:space="preserve">Tulos</w:t>
      </w:r>
    </w:p>
    <w:p>
      <w:r>
        <w:t xml:space="preserve">[-39, 64, -37, 30, 37, -8, 83]</w:t>
      </w:r>
    </w:p>
    <w:p>
      <w:r>
        <w:rPr>
          <w:b/>
        </w:rPr>
        <w:t xml:space="preserve">Esimerkki 1.4826</w:t>
      </w:r>
    </w:p>
    <w:p>
      <w:r>
        <w:t xml:space="preserve">[[-23, -86, -8, 21], [50, -69, 29, -62, -9, 2, -26]]</w:t>
      </w:r>
    </w:p>
    <w:p>
      <w:r>
        <w:rPr>
          <w:b/>
        </w:rPr>
        <w:t xml:space="preserve">Tulos</w:t>
      </w:r>
    </w:p>
    <w:p>
      <w:r>
        <w:t xml:space="preserve">[27, -155, 21, -41, -9, 2, -26]</w:t>
      </w:r>
    </w:p>
    <w:p>
      <w:r>
        <w:rPr>
          <w:b/>
        </w:rPr>
        <w:t xml:space="preserve">Esimerkki 1.4827</w:t>
      </w:r>
    </w:p>
    <w:p>
      <w:r>
        <w:t xml:space="preserve">[[21, 23, -56], [83, 62, -81, 53, 17, -28, -63], [-50, 20, 37], [6, -72, -96], [6, 6, 63], [-60, -4]]</w:t>
      </w:r>
    </w:p>
    <w:p>
      <w:r>
        <w:rPr>
          <w:b/>
        </w:rPr>
        <w:t xml:space="preserve">Tulos</w:t>
      </w:r>
    </w:p>
    <w:p>
      <w:r>
        <w:t xml:space="preserve">[6, 35, -133, 53, 17, -28, -63]</w:t>
      </w:r>
    </w:p>
    <w:p>
      <w:r>
        <w:rPr>
          <w:b/>
        </w:rPr>
        <w:t xml:space="preserve">Esimerkki 1.4828</w:t>
      </w:r>
    </w:p>
    <w:p>
      <w:r>
        <w:t xml:space="preserve">[[-52, -67, -50, -72, -46, -2, -88], [79, 45, 86, 2, 82, 86], [-19, 14, -47, -87, 67], [-78, 89, -45, -15, 96], [-46, -69, -47, -80, 71, 10, 24], [82, -1, -73, -66, 43]]</w:t>
      </w:r>
    </w:p>
    <w:p>
      <w:r>
        <w:rPr>
          <w:b/>
        </w:rPr>
        <w:t xml:space="preserve">Tulos</w:t>
      </w:r>
    </w:p>
    <w:p>
      <w:r>
        <w:t xml:space="preserve">[-34, 11, -176, -318, 313, 94, -64]</w:t>
      </w:r>
    </w:p>
    <w:p>
      <w:r>
        <w:rPr>
          <w:b/>
        </w:rPr>
        <w:t xml:space="preserve">Esimerkki 1.4829</w:t>
      </w:r>
    </w:p>
    <w:p>
      <w:r>
        <w:t xml:space="preserve">[[-38, -35, -20, -79, -95, 41], [-37, -18, 5, -28, 86, 85, 54, -96], [61, 67, 64], [27, 71, 22, -49, -11], [-25, 51, 1], [-18, -29, 30]]</w:t>
      </w:r>
    </w:p>
    <w:p>
      <w:r>
        <w:rPr>
          <w:b/>
        </w:rPr>
        <w:t xml:space="preserve">Tulos</w:t>
      </w:r>
    </w:p>
    <w:p>
      <w:r>
        <w:t xml:space="preserve">[-30, 36, 151, -85, -58, 115, 54, -96]</w:t>
      </w:r>
    </w:p>
    <w:p>
      <w:r>
        <w:rPr>
          <w:b/>
        </w:rPr>
        <w:t xml:space="preserve">Esimerkki 1.4830</w:t>
      </w:r>
    </w:p>
    <w:p>
      <w:r>
        <w:t xml:space="preserve">[[-73, -14, 19, -60], [-65, -1, -34, -54, -20, 40, 74, -75, -33], [72, 75, 50, 100, 3], [-27, 18, -57, -59, 37], [91, -68, -20], [43, 67, 44], [42, 43, -17, 48, -11, -52]]</w:t>
      </w:r>
    </w:p>
    <w:p>
      <w:r>
        <w:rPr>
          <w:b/>
        </w:rPr>
        <w:t xml:space="preserve">Tulos</w:t>
      </w:r>
    </w:p>
    <w:p>
      <w:r>
        <w:t xml:space="preserve">[83, 120, -15, -25, 9, -12, 74, -75, -33]</w:t>
      </w:r>
    </w:p>
    <w:p>
      <w:r>
        <w:rPr>
          <w:b/>
        </w:rPr>
        <w:t xml:space="preserve">Esimerkki 1.4831</w:t>
      </w:r>
    </w:p>
    <w:p>
      <w:r>
        <w:t xml:space="preserve">[[-59, 6, 97, -51, -88], [-62, -45, -49, -38, -11], [29, -17, 29, 3, -24, -8, 2, -90], [8, 33, 10, -20, -73], [-51, -18, -3, 90, 13], [-47, -51, -10, 54], [-83, -81, -42, 99, 28, 45, -22]]</w:t>
      </w:r>
    </w:p>
    <w:p>
      <w:r>
        <w:rPr>
          <w:b/>
        </w:rPr>
        <w:t xml:space="preserve">Tulos</w:t>
      </w:r>
    </w:p>
    <w:p>
      <w:r>
        <w:t xml:space="preserve">[-265, -173, 32, 137, -155, 37, -20, -90]</w:t>
      </w:r>
    </w:p>
    <w:p>
      <w:r>
        <w:rPr>
          <w:b/>
        </w:rPr>
        <w:t xml:space="preserve">Esimerkki 1.4832</w:t>
      </w:r>
    </w:p>
    <w:p>
      <w:r>
        <w:t xml:space="preserve">[[-45, 7, 11, -1], [-18, 88, -40]]</w:t>
      </w:r>
    </w:p>
    <w:p>
      <w:r>
        <w:rPr>
          <w:b/>
        </w:rPr>
        <w:t xml:space="preserve">Tulos</w:t>
      </w:r>
    </w:p>
    <w:p>
      <w:r>
        <w:t xml:space="preserve">[-63, 88, -33, 11, -1]</w:t>
      </w:r>
    </w:p>
    <w:p>
      <w:r>
        <w:rPr>
          <w:b/>
        </w:rPr>
        <w:t xml:space="preserve">Esimerkki 1.4833</w:t>
      </w:r>
    </w:p>
    <w:p>
      <w:r>
        <w:t xml:space="preserve">[[48, -100], [89, 41, 17, -91, -69, 40, 60, -19, 74], [24, -49, -83, -12, -3, -41], [90, -86, 18, 69, 49, 67, 72, -61, -88], [-93, -8, -36, 22, 61, 62]]</w:t>
      </w:r>
    </w:p>
    <w:p>
      <w:r>
        <w:rPr>
          <w:b/>
        </w:rPr>
        <w:t xml:space="preserve">Tulos</w:t>
      </w:r>
    </w:p>
    <w:p>
      <w:r>
        <w:t xml:space="preserve">[158, -202, -84, -12, 38, 128, 132, -80, -14]</w:t>
      </w:r>
    </w:p>
    <w:p>
      <w:r>
        <w:rPr>
          <w:b/>
        </w:rPr>
        <w:t xml:space="preserve">Esimerkki 1.4834</w:t>
      </w:r>
    </w:p>
    <w:p>
      <w:r>
        <w:t xml:space="preserve">[[5, -54, 30, 98, -4, -74, 14, -31], [-98, 99, 10]]</w:t>
      </w:r>
    </w:p>
    <w:p>
      <w:r>
        <w:rPr>
          <w:b/>
        </w:rPr>
        <w:t xml:space="preserve">Tulos</w:t>
      </w:r>
    </w:p>
    <w:p>
      <w:r>
        <w:t xml:space="preserve">[-93, 45, 40, 98, -4, -74, 14, -31]</w:t>
      </w:r>
    </w:p>
    <w:p>
      <w:r>
        <w:rPr>
          <w:b/>
        </w:rPr>
        <w:t xml:space="preserve">Esimerkki 1.4835</w:t>
      </w:r>
    </w:p>
    <w:p>
      <w:r>
        <w:t xml:space="preserve">[[57, -69, 44, 73, 35, 10], [42, 56, 44, -72, -51, -27, -40, -14], [-87, -80, 83, -4, -5, 92], [-52, 50]]</w:t>
      </w:r>
    </w:p>
    <w:p>
      <w:r>
        <w:rPr>
          <w:b/>
        </w:rPr>
        <w:t xml:space="preserve">Tulos</w:t>
      </w:r>
    </w:p>
    <w:p>
      <w:r>
        <w:t xml:space="preserve">[-40, -43, 171, -3, -21, 75, -40, -14]</w:t>
      </w:r>
    </w:p>
    <w:p>
      <w:r>
        <w:rPr>
          <w:b/>
        </w:rPr>
        <w:t xml:space="preserve">Esimerkki 1.4836</w:t>
      </w:r>
    </w:p>
    <w:p>
      <w:r>
        <w:t xml:space="preserve">[[-74, -72, 69, -69, 92], [-4, 90, -54], [77, -37, 29, -82], [50, 77, -99, -50, -67], [49, -23, -51, 4], [9, 64, -95, 73, 3, -15], [-59, 16, 92, 44, -4, -93, 66]]</w:t>
      </w:r>
    </w:p>
    <w:p>
      <w:r>
        <w:rPr>
          <w:b/>
        </w:rPr>
        <w:t xml:space="preserve">Tulos</w:t>
      </w:r>
    </w:p>
    <w:p>
      <w:r>
        <w:t xml:space="preserve">[48, 115, -109, -80, 24, -108, 66]</w:t>
      </w:r>
    </w:p>
    <w:p>
      <w:r>
        <w:rPr>
          <w:b/>
        </w:rPr>
        <w:t xml:space="preserve">Esimerkki 1.4837</w:t>
      </w:r>
    </w:p>
    <w:p>
      <w:r>
        <w:t xml:space="preserve">[[-22, -92, -100, 99, 56, 87, -97], [-46, -49, 22, 81, -60, -76], [66, 99, -77, -73, -85, 67, 97, 16, 26]]</w:t>
      </w:r>
    </w:p>
    <w:p>
      <w:r>
        <w:rPr>
          <w:b/>
        </w:rPr>
        <w:t xml:space="preserve">Tulos</w:t>
      </w:r>
    </w:p>
    <w:p>
      <w:r>
        <w:t xml:space="preserve">[-2, -42, -155, 107, -89, 78, 0, 16, 26]</w:t>
      </w:r>
    </w:p>
    <w:p>
      <w:r>
        <w:rPr>
          <w:b/>
        </w:rPr>
        <w:t xml:space="preserve">Esimerkki 1.4838</w:t>
      </w:r>
    </w:p>
    <w:p>
      <w:r>
        <w:t xml:space="preserve">[[-7, -6, 98, 73, 94], [-55, -83, -8, -18, 82, 37, 94, -70, 67]]</w:t>
      </w:r>
    </w:p>
    <w:p>
      <w:r>
        <w:rPr>
          <w:b/>
        </w:rPr>
        <w:t xml:space="preserve">Tulos</w:t>
      </w:r>
    </w:p>
    <w:p>
      <w:r>
        <w:t xml:space="preserve">[-62, -89, 90, 55, 176, 37, 94, -70, 67]</w:t>
      </w:r>
    </w:p>
    <w:p>
      <w:r>
        <w:rPr>
          <w:b/>
        </w:rPr>
        <w:t xml:space="preserve">Esimerkki 1.4839</w:t>
      </w:r>
    </w:p>
    <w:p>
      <w:r>
        <w:t xml:space="preserve">[[75, 49, -25, 25, -90], [-5, 44, -56, -13, -40]]</w:t>
      </w:r>
    </w:p>
    <w:p>
      <w:r>
        <w:rPr>
          <w:b/>
        </w:rPr>
        <w:t xml:space="preserve">Tulos</w:t>
      </w:r>
    </w:p>
    <w:p>
      <w:r>
        <w:t xml:space="preserve">[70, 93, -81, 12, -130]</w:t>
      </w:r>
    </w:p>
    <w:p>
      <w:r>
        <w:rPr>
          <w:b/>
        </w:rPr>
        <w:t xml:space="preserve">Esimerkki 1.4840</w:t>
      </w:r>
    </w:p>
    <w:p>
      <w:r>
        <w:t xml:space="preserve">[[30], [-78, 52], [46, 83, 95, 73, 89, -69, 56, 39, 85]]</w:t>
      </w:r>
    </w:p>
    <w:p>
      <w:r>
        <w:rPr>
          <w:b/>
        </w:rPr>
        <w:t xml:space="preserve">Tulos</w:t>
      </w:r>
    </w:p>
    <w:p>
      <w:r>
        <w:t xml:space="preserve">[-32, 165, 95, 73, 89, -69, 56, 39, 85]</w:t>
      </w:r>
    </w:p>
    <w:p>
      <w:r>
        <w:rPr>
          <w:b/>
        </w:rPr>
        <w:t xml:space="preserve">Esimerkki 1.4841</w:t>
      </w:r>
    </w:p>
    <w:p>
      <w:r>
        <w:t xml:space="preserve">[[-93, -24], [-40, -55, -2, -84], [51, -72, -57, -92], [-16, -57], [98, -91, 67, -46, 100]]</w:t>
      </w:r>
    </w:p>
    <w:p>
      <w:r>
        <w:rPr>
          <w:b/>
        </w:rPr>
        <w:t xml:space="preserve">Tulos</w:t>
      </w:r>
    </w:p>
    <w:p>
      <w:r>
        <w:t xml:space="preserve">[0, -299, -59, -109, -46, 100]</w:t>
      </w:r>
    </w:p>
    <w:p>
      <w:r>
        <w:rPr>
          <w:b/>
        </w:rPr>
        <w:t xml:space="preserve">Esimerkki 1.4842</w:t>
      </w:r>
    </w:p>
    <w:p>
      <w:r>
        <w:t xml:space="preserve">[[26, 15, -30, 84], [74, -3, 45, 38, -34, 41], [89, 33, -16, 77], [-34, -96, 21, 57, 22, 71, 96, 49, -1], [30, 79, 20, 28, 59, -11, -95, 57], [-71, -9]]</w:t>
      </w:r>
    </w:p>
    <w:p>
      <w:r>
        <w:rPr>
          <w:b/>
        </w:rPr>
        <w:t xml:space="preserve">Tulos</w:t>
      </w:r>
    </w:p>
    <w:p>
      <w:r>
        <w:t xml:space="preserve">[114, 19, 40, 284, 47, 101, 1, 106, -1]</w:t>
      </w:r>
    </w:p>
    <w:p>
      <w:r>
        <w:rPr>
          <w:b/>
        </w:rPr>
        <w:t xml:space="preserve">Esimerkki 1.4843</w:t>
      </w:r>
    </w:p>
    <w:p>
      <w:r>
        <w:t xml:space="preserve">[[18, -58, -93, -82], [39, -70, -98, 45], [-91, -86, -67, -26, 43, 72, 100, 20], [25, 6, 84, 32, 20, 32, 95, -19]]</w:t>
      </w:r>
    </w:p>
    <w:p>
      <w:r>
        <w:rPr>
          <w:b/>
        </w:rPr>
        <w:t xml:space="preserve">Tulos</w:t>
      </w:r>
    </w:p>
    <w:p>
      <w:r>
        <w:t xml:space="preserve">[-9, -208, -174, -31, 63, 104, 195, 1]</w:t>
      </w:r>
    </w:p>
    <w:p>
      <w:r>
        <w:rPr>
          <w:b/>
        </w:rPr>
        <w:t xml:space="preserve">Esimerkki 1.4844</w:t>
      </w:r>
    </w:p>
    <w:p>
      <w:r>
        <w:t xml:space="preserve">[[3, 33, -1, -41, -66], [-17, 49, -92, -99, 65, 48, -71, -69], [-27, 8], [-56, -96, 99, -13, 53], [-83, -71, -55, 30, -74, -27]]</w:t>
      </w:r>
    </w:p>
    <w:p>
      <w:r>
        <w:rPr>
          <w:b/>
        </w:rPr>
        <w:t xml:space="preserve">Tulos</w:t>
      </w:r>
    </w:p>
    <w:p>
      <w:r>
        <w:t xml:space="preserve">[-180, -77, -49, -123, -22, 21, -71, -69]</w:t>
      </w:r>
    </w:p>
    <w:p>
      <w:r>
        <w:rPr>
          <w:b/>
        </w:rPr>
        <w:t xml:space="preserve">Esimerkki 1.4845</w:t>
      </w:r>
    </w:p>
    <w:p>
      <w:r>
        <w:t xml:space="preserve">[[76, 21], [-19, 44, -71, -70, -40, -56, -69], [-18, -9]]</w:t>
      </w:r>
    </w:p>
    <w:p>
      <w:r>
        <w:rPr>
          <w:b/>
        </w:rPr>
        <w:t xml:space="preserve">Tulos</w:t>
      </w:r>
    </w:p>
    <w:p>
      <w:r>
        <w:t xml:space="preserve">[39, 56, -71, -70, -40, -56, -69]</w:t>
      </w:r>
    </w:p>
    <w:p>
      <w:r>
        <w:rPr>
          <w:b/>
        </w:rPr>
        <w:t xml:space="preserve">Esimerkki 1.4846</w:t>
      </w:r>
    </w:p>
    <w:p>
      <w:r>
        <w:t xml:space="preserve">[[88, 54], [-76, -73, -44, 41, 83, 49, -72, 91], [-40, 10, 51, -11], [81, -74, -32, -91, -76, -13, 30, 43, -55], [73, 70, 81], [-82, 8, 14, -39], [71, -1, 33]]</w:t>
      </w:r>
    </w:p>
    <w:p>
      <w:r>
        <w:rPr>
          <w:b/>
        </w:rPr>
        <w:t xml:space="preserve">Tulos</w:t>
      </w:r>
    </w:p>
    <w:p>
      <w:r>
        <w:t xml:space="preserve">[115, -6, 103, -100, 7, 36, -42, 134, -55]</w:t>
      </w:r>
    </w:p>
    <w:p>
      <w:r>
        <w:rPr>
          <w:b/>
        </w:rPr>
        <w:t xml:space="preserve">Esimerkki 1.4847</w:t>
      </w:r>
    </w:p>
    <w:p>
      <w:r>
        <w:t xml:space="preserve">[[-100, 91, 7, -8], [43, -75, -18, -5, 21, 90, 25, 71, 63], [-62, -42, 98, -19], [6, 22, -40, 12, 12, -12, -21]]</w:t>
      </w:r>
    </w:p>
    <w:p>
      <w:r>
        <w:rPr>
          <w:b/>
        </w:rPr>
        <w:t xml:space="preserve">Tulos</w:t>
      </w:r>
    </w:p>
    <w:p>
      <w:r>
        <w:t xml:space="preserve">[-113, -4, 47, -20, 33, 78, 4, 71, 63]</w:t>
      </w:r>
    </w:p>
    <w:p>
      <w:r>
        <w:rPr>
          <w:b/>
        </w:rPr>
        <w:t xml:space="preserve">Esimerkki 1.4848</w:t>
      </w:r>
    </w:p>
    <w:p>
      <w:r>
        <w:t xml:space="preserve">[[36, 41, 19], [99, 75, 60, -14, 60, 61, -37, -48, 73], [29, -37, -63, 59, -1, -73, 51, -57], [-95, 36, 16, 36, -40]]</w:t>
      </w:r>
    </w:p>
    <w:p>
      <w:r>
        <w:rPr>
          <w:b/>
        </w:rPr>
        <w:t xml:space="preserve">Tulos</w:t>
      </w:r>
    </w:p>
    <w:p>
      <w:r>
        <w:t xml:space="preserve">[69, 115, 32, 81, 19, -12, 14, -105, 73]</w:t>
      </w:r>
    </w:p>
    <w:p>
      <w:r>
        <w:rPr>
          <w:b/>
        </w:rPr>
        <w:t xml:space="preserve">Esimerkki 1.4849</w:t>
      </w:r>
    </w:p>
    <w:p>
      <w:r>
        <w:t xml:space="preserve">[[71, 9, -67, 59, -35, -28, 87, -51], [-81, -89, -9, 6, -65, 96, 63], [-3, 49, 8, -57, -48]]</w:t>
      </w:r>
    </w:p>
    <w:p>
      <w:r>
        <w:rPr>
          <w:b/>
        </w:rPr>
        <w:t xml:space="preserve">Tulos</w:t>
      </w:r>
    </w:p>
    <w:p>
      <w:r>
        <w:t xml:space="preserve">[-13, -31, -68, 8, -148, 68, 150, -51]</w:t>
      </w:r>
    </w:p>
    <w:p>
      <w:r>
        <w:rPr>
          <w:b/>
        </w:rPr>
        <w:t xml:space="preserve">Esimerkki 1.4850</w:t>
      </w:r>
    </w:p>
    <w:p>
      <w:r>
        <w:t xml:space="preserve">[[-49, 49, 84], [26, 92, -25]]</w:t>
      </w:r>
    </w:p>
    <w:p>
      <w:r>
        <w:rPr>
          <w:b/>
        </w:rPr>
        <w:t xml:space="preserve">Tulos</w:t>
      </w:r>
    </w:p>
    <w:p>
      <w:r>
        <w:t xml:space="preserve">[-23, 141, 59]</w:t>
      </w:r>
    </w:p>
    <w:p>
      <w:r>
        <w:rPr>
          <w:b/>
        </w:rPr>
        <w:t xml:space="preserve">Esimerkki 1.4851</w:t>
      </w:r>
    </w:p>
    <w:p>
      <w:r>
        <w:t xml:space="preserve">[[-74, -83, 34], [-58, -88, -43, 72, -35, -100], [-87, 13, -99, -12, -68, -6, -64], [-36, 53, -83], [-97, 43, -77, 27, -70], [73, -33, 23, 34, -66, -69], [-47, 82, -83, 23, 15, 72, 46]]</w:t>
      </w:r>
    </w:p>
    <w:p>
      <w:r>
        <w:rPr>
          <w:b/>
        </w:rPr>
        <w:t xml:space="preserve">Tulos</w:t>
      </w:r>
    </w:p>
    <w:p>
      <w:r>
        <w:t xml:space="preserve">[-326, -13, -328, 144, -224, -103, -18]</w:t>
      </w:r>
    </w:p>
    <w:p>
      <w:r>
        <w:rPr>
          <w:b/>
        </w:rPr>
        <w:t xml:space="preserve">Esimerkki 1.4852</w:t>
      </w:r>
    </w:p>
    <w:p>
      <w:r>
        <w:t xml:space="preserve">[[11, -6, 3, -86, 45, -24, 54, 63], [-69, 94, -7, -69, -16], [-92, 84, 37, 21, 68, -42, -13, 94], [-63, 5], [28, -78, -32, -46, 47, 27]]</w:t>
      </w:r>
    </w:p>
    <w:p>
      <w:r>
        <w:rPr>
          <w:b/>
        </w:rPr>
        <w:t xml:space="preserve">Tulos</w:t>
      </w:r>
    </w:p>
    <w:p>
      <w:r>
        <w:t xml:space="preserve">[-185, 99, 1, -180, 144, -39, 41, 157]</w:t>
      </w:r>
    </w:p>
    <w:p>
      <w:r>
        <w:rPr>
          <w:b/>
        </w:rPr>
        <w:t xml:space="preserve">Esimerkki 1.4853</w:t>
      </w:r>
    </w:p>
    <w:p>
      <w:r>
        <w:t xml:space="preserve">[[-25, 18, 66, 14, 30], [-51, 68, 18, 67, 9, 71, -8, 86], [65, -64, 75, 6, 96, 35, -29, -21]]</w:t>
      </w:r>
    </w:p>
    <w:p>
      <w:r>
        <w:rPr>
          <w:b/>
        </w:rPr>
        <w:t xml:space="preserve">Tulos</w:t>
      </w:r>
    </w:p>
    <w:p>
      <w:r>
        <w:t xml:space="preserve">[-11, 22, 159, 87, 135, 106, -37, 65]</w:t>
      </w:r>
    </w:p>
    <w:p>
      <w:r>
        <w:rPr>
          <w:b/>
        </w:rPr>
        <w:t xml:space="preserve">Esimerkki 1.4854</w:t>
      </w:r>
    </w:p>
    <w:p>
      <w:r>
        <w:t xml:space="preserve">[[-2, 84, 56, -52, -32], [-71, 81], [59, -17, 92]]</w:t>
      </w:r>
    </w:p>
    <w:p>
      <w:r>
        <w:rPr>
          <w:b/>
        </w:rPr>
        <w:t xml:space="preserve">Tulos</w:t>
      </w:r>
    </w:p>
    <w:p>
      <w:r>
        <w:t xml:space="preserve">[-14, 148, 148, -52, -32]</w:t>
      </w:r>
    </w:p>
    <w:p>
      <w:r>
        <w:rPr>
          <w:b/>
        </w:rPr>
        <w:t xml:space="preserve">Esimerkki 1.4855</w:t>
      </w:r>
    </w:p>
    <w:p>
      <w:r>
        <w:t xml:space="preserve">[[8, 20, -45, 87, 87, 85, 15], [4, 5, -29, -13, 94, -38], [8, -92], [41, 42, -13], [-88, 100, 3, -26], [52, 2, -70, 13, 25, 77], [95, 61, 8, 24]]</w:t>
      </w:r>
    </w:p>
    <w:p>
      <w:r>
        <w:rPr>
          <w:b/>
        </w:rPr>
        <w:t xml:space="preserve">Tulos</w:t>
      </w:r>
    </w:p>
    <w:p>
      <w:r>
        <w:t xml:space="preserve">[120, 138, -146, 72, 194, 72, 92]</w:t>
      </w:r>
    </w:p>
    <w:p>
      <w:r>
        <w:rPr>
          <w:b/>
        </w:rPr>
        <w:t xml:space="preserve">Esimerkki 1.4856</w:t>
      </w:r>
    </w:p>
    <w:p>
      <w:r>
        <w:t xml:space="preserve">[[38, 41, -72, 13, 39, 52, -66, -30, -12], [31, 18, -47, -94, 47]]</w:t>
      </w:r>
    </w:p>
    <w:p>
      <w:r>
        <w:rPr>
          <w:b/>
        </w:rPr>
        <w:t xml:space="preserve">Tulos</w:t>
      </w:r>
    </w:p>
    <w:p>
      <w:r>
        <w:t xml:space="preserve">[69, 59, -119, -81, 86, 52, -66, -30, -12]</w:t>
      </w:r>
    </w:p>
    <w:p>
      <w:r>
        <w:rPr>
          <w:b/>
        </w:rPr>
        <w:t xml:space="preserve">Esimerkki 1.4857</w:t>
      </w:r>
    </w:p>
    <w:p>
      <w:r>
        <w:t xml:space="preserve">[[-61, -55, -100, 95, -83, 51], [76, 80, 97, 43, -86, -74, 65], [36, 77, -49, -14, -75], [-74, 68, 47, 73, 28, 7, 86]]</w:t>
      </w:r>
    </w:p>
    <w:p>
      <w:r>
        <w:rPr>
          <w:b/>
        </w:rPr>
        <w:t xml:space="preserve">Tulos</w:t>
      </w:r>
    </w:p>
    <w:p>
      <w:r>
        <w:t xml:space="preserve">[-23, 170, -5, 197, -216, -16, 151]</w:t>
      </w:r>
    </w:p>
    <w:p>
      <w:r>
        <w:rPr>
          <w:b/>
        </w:rPr>
        <w:t xml:space="preserve">Esimerkki 1.4858</w:t>
      </w:r>
    </w:p>
    <w:p>
      <w:r>
        <w:t xml:space="preserve">[[91, 6, -35, 61, 81, 10], [-62, -51, -12, -77, 51, 36], [45, 61, -24, -84, 82, 91]]</w:t>
      </w:r>
    </w:p>
    <w:p>
      <w:r>
        <w:rPr>
          <w:b/>
        </w:rPr>
        <w:t xml:space="preserve">Tulos</w:t>
      </w:r>
    </w:p>
    <w:p>
      <w:r>
        <w:t xml:space="preserve">[74, 16, -71, -100, 214, 137]</w:t>
      </w:r>
    </w:p>
    <w:p>
      <w:r>
        <w:rPr>
          <w:b/>
        </w:rPr>
        <w:t xml:space="preserve">Esimerkki 1.4859</w:t>
      </w:r>
    </w:p>
    <w:p>
      <w:r>
        <w:t xml:space="preserve">[[-18, 38, -82, -84], [93, -60, 97, -68, -2, -11, -36, -5, 42]]</w:t>
      </w:r>
    </w:p>
    <w:p>
      <w:r>
        <w:rPr>
          <w:b/>
        </w:rPr>
        <w:t xml:space="preserve">Tulos</w:t>
      </w:r>
    </w:p>
    <w:p>
      <w:r>
        <w:t xml:space="preserve">[75, -22, 15, -152, -2, -11, -36, -5, 42]</w:t>
      </w:r>
    </w:p>
    <w:p>
      <w:r>
        <w:rPr>
          <w:b/>
        </w:rPr>
        <w:t xml:space="preserve">Esimerkki 1.4860</w:t>
      </w:r>
    </w:p>
    <w:p>
      <w:r>
        <w:t xml:space="preserve">[[91, -52, -16, -82, -3, 7, -37, -54], [-59, 33, -39, -26, -43, 22, 7, 24, 61], [-92, -36, 3, 97, -8], [-74, -23]]</w:t>
      </w:r>
    </w:p>
    <w:p>
      <w:r>
        <w:rPr>
          <w:b/>
        </w:rPr>
        <w:t xml:space="preserve">Tulos</w:t>
      </w:r>
    </w:p>
    <w:p>
      <w:r>
        <w:t xml:space="preserve">[-134, -78, -52, -11, -54, 29, -30, -30, 61]</w:t>
      </w:r>
    </w:p>
    <w:p>
      <w:r>
        <w:rPr>
          <w:b/>
        </w:rPr>
        <w:t xml:space="preserve">Esimerkki 1.4861</w:t>
      </w:r>
    </w:p>
    <w:p>
      <w:r>
        <w:t xml:space="preserve">[[-73, 97], [-85, -100, 69], [-67, -17, 90, 2], [-29, -80, 52, 80, -13, -19, 95, 32], [-71, 26, -33, 67, 49, 44, 5]]</w:t>
      </w:r>
    </w:p>
    <w:p>
      <w:r>
        <w:rPr>
          <w:b/>
        </w:rPr>
        <w:t xml:space="preserve">Tulos</w:t>
      </w:r>
    </w:p>
    <w:p>
      <w:r>
        <w:t xml:space="preserve">[-325, -74, 178, 149, 36, 25, 100, 32]</w:t>
      </w:r>
    </w:p>
    <w:p>
      <w:r>
        <w:rPr>
          <w:b/>
        </w:rPr>
        <w:t xml:space="preserve">Esimerkki 1.4862</w:t>
      </w:r>
    </w:p>
    <w:p>
      <w:r>
        <w:t xml:space="preserve">[[57, 2, -12, -62], [9, 58, 13], [-47, -38], [19, -89, -89, 14, 11, 9], [78, 41, -95, 9, -91], [78, 27, 90, 86, -85, -5, 45, -55, -55], [73, 39, 65, -63, 24]]</w:t>
      </w:r>
    </w:p>
    <w:p>
      <w:r>
        <w:rPr>
          <w:b/>
        </w:rPr>
        <w:t xml:space="preserve">Tulos</w:t>
      </w:r>
    </w:p>
    <w:p>
      <w:r>
        <w:t xml:space="preserve">[267, 40, -28, -16, -141, 4, 45, -55, -55]</w:t>
      </w:r>
    </w:p>
    <w:p>
      <w:r>
        <w:rPr>
          <w:b/>
        </w:rPr>
        <w:t xml:space="preserve">Esimerkki 1.4863</w:t>
      </w:r>
    </w:p>
    <w:p>
      <w:r>
        <w:t xml:space="preserve">[[9, 33, -75], [88, -95, -33, -91, -62, 41], [5, -33, -90, -82, -97, 89], [7, -42, 74, 60, 53, -78, 65, 96, 25], [-21, -35, -43, 47]]</w:t>
      </w:r>
    </w:p>
    <w:p>
      <w:r>
        <w:rPr>
          <w:b/>
        </w:rPr>
        <w:t xml:space="preserve">Tulos</w:t>
      </w:r>
    </w:p>
    <w:p>
      <w:r>
        <w:t xml:space="preserve">[88, -172, -167, -66, -106, 52, 65, 96, 25]</w:t>
      </w:r>
    </w:p>
    <w:p>
      <w:r>
        <w:rPr>
          <w:b/>
        </w:rPr>
        <w:t xml:space="preserve">Esimerkki 1.4864</w:t>
      </w:r>
    </w:p>
    <w:p>
      <w:r>
        <w:t xml:space="preserve">[[-57, -38, -39, 40, -14, -51, -18], [-92, 96, 80, -33, -82, -79, -9], [-60, 33], [-57, -8, -32, 67], [-99, -86, -22]]</w:t>
      </w:r>
    </w:p>
    <w:p>
      <w:r>
        <w:rPr>
          <w:b/>
        </w:rPr>
        <w:t xml:space="preserve">Tulos</w:t>
      </w:r>
    </w:p>
    <w:p>
      <w:r>
        <w:t xml:space="preserve">[-365, -3, -13, 74, -96, -79, -60, -18]</w:t>
      </w:r>
    </w:p>
    <w:p>
      <w:r>
        <w:rPr>
          <w:b/>
        </w:rPr>
        <w:t xml:space="preserve">Esimerkki 1.4865</w:t>
      </w:r>
    </w:p>
    <w:p>
      <w:r>
        <w:t xml:space="preserve">[[-5, 46, -66, -84, -82, -21, 18, -5, -71], [49, 70, 35, 4, 91, -46], [89, 28, 71, 57, -5, 47, -16], [62, 52, 15, -26, 1, 97, -14, -62], [89, 85, 5]]</w:t>
      </w:r>
    </w:p>
    <w:p>
      <w:r>
        <w:rPr>
          <w:b/>
        </w:rPr>
        <w:t xml:space="preserve">Tulos</w:t>
      </w:r>
    </w:p>
    <w:p>
      <w:r>
        <w:t xml:space="preserve">[284, 281, 60, -49, 5, 77, -12, -67, -71]</w:t>
      </w:r>
    </w:p>
    <w:p>
      <w:r>
        <w:rPr>
          <w:b/>
        </w:rPr>
        <w:t xml:space="preserve">Esimerkki 1.4866</w:t>
      </w:r>
    </w:p>
    <w:p>
      <w:r>
        <w:t xml:space="preserve">[[-24, 59, -49, 95, 82, -82, 33, 76], [48, -87, -94, 52, 23]]</w:t>
      </w:r>
    </w:p>
    <w:p>
      <w:r>
        <w:rPr>
          <w:b/>
        </w:rPr>
        <w:t xml:space="preserve">Tulos</w:t>
      </w:r>
    </w:p>
    <w:p>
      <w:r>
        <w:t xml:space="preserve">[24, -28, -143, 147, 105, -82, 33, 76]</w:t>
      </w:r>
    </w:p>
    <w:p>
      <w:r>
        <w:rPr>
          <w:b/>
        </w:rPr>
        <w:t xml:space="preserve">Esimerkki 1.4867</w:t>
      </w:r>
    </w:p>
    <w:p>
      <w:r>
        <w:t xml:space="preserve">[[76, 81, 18, -98, -12, -59, -88, -39, 42], [-52, -50, 17, -54, 75, 83, 77, 9, -41], [-80, -96, 9], [-30, 52], [-35, -83, 47, -53, 98, -47, 79, 17], [-40, 45, 62, -69, 13]]</w:t>
      </w:r>
    </w:p>
    <w:p>
      <w:r>
        <w:rPr>
          <w:b/>
        </w:rPr>
        <w:t xml:space="preserve">Tulos</w:t>
      </w:r>
    </w:p>
    <w:p>
      <w:r>
        <w:t xml:space="preserve">[-161, -51, 153, -274, 174, -23, 68, -13, 1]</w:t>
      </w:r>
    </w:p>
    <w:p>
      <w:r>
        <w:rPr>
          <w:b/>
        </w:rPr>
        <w:t xml:space="preserve">Esimerkki 1.4868</w:t>
      </w:r>
    </w:p>
    <w:p>
      <w:r>
        <w:t xml:space="preserve">[[-30, -13, 95], [36, -88, -62, 10, 71, -16, -79]]</w:t>
      </w:r>
    </w:p>
    <w:p>
      <w:r>
        <w:rPr>
          <w:b/>
        </w:rPr>
        <w:t xml:space="preserve">Tulos</w:t>
      </w:r>
    </w:p>
    <w:p>
      <w:r>
        <w:t xml:space="preserve">[6, -101, 33, 10, 71, -16, -79]</w:t>
      </w:r>
    </w:p>
    <w:p>
      <w:r>
        <w:rPr>
          <w:b/>
        </w:rPr>
        <w:t xml:space="preserve">Esimerkki 1.4869</w:t>
      </w:r>
    </w:p>
    <w:p>
      <w:r>
        <w:t xml:space="preserve">[[-88, -66, 8], [70, 59, -38], [75, -90, -23], [-62, -5, 76, 36, -50, 68], [-40, -62, -79]]</w:t>
      </w:r>
    </w:p>
    <w:p>
      <w:r>
        <w:rPr>
          <w:b/>
        </w:rPr>
        <w:t xml:space="preserve">Tulos</w:t>
      </w:r>
    </w:p>
    <w:p>
      <w:r>
        <w:t xml:space="preserve">[-45, -164, -56, 36, -50, 68]</w:t>
      </w:r>
    </w:p>
    <w:p>
      <w:r>
        <w:rPr>
          <w:b/>
        </w:rPr>
        <w:t xml:space="preserve">Esimerkki 1.4870</w:t>
      </w:r>
    </w:p>
    <w:p>
      <w:r>
        <w:t xml:space="preserve">[[-36, -32, -85, -56, 32], [42, -77, 55, -40, -24, 5], [-97, 15, -28, 46, 94, -52]]</w:t>
      </w:r>
    </w:p>
    <w:p>
      <w:r>
        <w:rPr>
          <w:b/>
        </w:rPr>
        <w:t xml:space="preserve">Tulos</w:t>
      </w:r>
    </w:p>
    <w:p>
      <w:r>
        <w:t xml:space="preserve">[-91, -94, -58, -50, 102, -47]</w:t>
      </w:r>
    </w:p>
    <w:p>
      <w:r>
        <w:rPr>
          <w:b/>
        </w:rPr>
        <w:t xml:space="preserve">Esimerkki 1.4871</w:t>
      </w:r>
    </w:p>
    <w:p>
      <w:r>
        <w:t xml:space="preserve">[[-19, 75, -55, 86, -68, -93, 46, 21], [-54, -21, -51, -89, -52, 89, -7, -25]]</w:t>
      </w:r>
    </w:p>
    <w:p>
      <w:r>
        <w:rPr>
          <w:b/>
        </w:rPr>
        <w:t xml:space="preserve">Tulos</w:t>
      </w:r>
    </w:p>
    <w:p>
      <w:r>
        <w:t xml:space="preserve">[-73, 54, -106, -3, -120, -4, 39, -4]</w:t>
      </w:r>
    </w:p>
    <w:p>
      <w:r>
        <w:rPr>
          <w:b/>
        </w:rPr>
        <w:t xml:space="preserve">Esimerkki 1.4872</w:t>
      </w:r>
    </w:p>
    <w:p>
      <w:r>
        <w:t xml:space="preserve">[[67, 26, -44, 55, -25], [90, -53, -7, -53], [64, -38]]</w:t>
      </w:r>
    </w:p>
    <w:p>
      <w:r>
        <w:rPr>
          <w:b/>
        </w:rPr>
        <w:t xml:space="preserve">Tulos</w:t>
      </w:r>
    </w:p>
    <w:p>
      <w:r>
        <w:t xml:space="preserve">[221, -65, -51, 2, -25]</w:t>
      </w:r>
    </w:p>
    <w:p>
      <w:r>
        <w:rPr>
          <w:b/>
        </w:rPr>
        <w:t xml:space="preserve">Esimerkki 1.4873</w:t>
      </w:r>
    </w:p>
    <w:p>
      <w:r>
        <w:t xml:space="preserve">[[76, -9, 100, -21, 68], [99, 88, -21, -94, 94, 40, -70, 12, -55], [-96, 63, -53, 87, 15, -10], [-35, -64, 38, -54, -92, -4, -58], [-56, 35, 39, 23]]</w:t>
      </w:r>
    </w:p>
    <w:p>
      <w:r>
        <w:rPr>
          <w:b/>
        </w:rPr>
        <w:t xml:space="preserve">Tulos</w:t>
      </w:r>
    </w:p>
    <w:p>
      <w:r>
        <w:t xml:space="preserve">[-12, 113, 103, -59, 85, 26, -128, 12, -55]</w:t>
      </w:r>
    </w:p>
    <w:p>
      <w:r>
        <w:rPr>
          <w:b/>
        </w:rPr>
        <w:t xml:space="preserve">Esimerkki 1.4874</w:t>
      </w:r>
    </w:p>
    <w:p>
      <w:r>
        <w:t xml:space="preserve">[[-83, -19, -46, 42, -84], [46, 49], [72, 20, -16, 93, -43, 69, 68, -87], [-24, 19, -97, 29, 12, 69, 10]]</w:t>
      </w:r>
    </w:p>
    <w:p>
      <w:r>
        <w:rPr>
          <w:b/>
        </w:rPr>
        <w:t xml:space="preserve">Tulos</w:t>
      </w:r>
    </w:p>
    <w:p>
      <w:r>
        <w:t xml:space="preserve">[-35, 66, -110, 164, -115, 138, 78, -87]</w:t>
      </w:r>
    </w:p>
    <w:p>
      <w:r>
        <w:rPr>
          <w:b/>
        </w:rPr>
        <w:t xml:space="preserve">Esimerkki 1.4875</w:t>
      </w:r>
    </w:p>
    <w:p>
      <w:r>
        <w:t xml:space="preserve">[[-71, -30, -28, 80, 88, 69, -68, -63, 20], [40, -33], [-61, 100, -59, -40, 50]]</w:t>
      </w:r>
    </w:p>
    <w:p>
      <w:r>
        <w:rPr>
          <w:b/>
        </w:rPr>
        <w:t xml:space="preserve">Tulos</w:t>
      </w:r>
    </w:p>
    <w:p>
      <w:r>
        <w:t xml:space="preserve">[-92, 37, -87, 40, 138, 69, -68, -63, 20]</w:t>
      </w:r>
    </w:p>
    <w:p>
      <w:r>
        <w:rPr>
          <w:b/>
        </w:rPr>
        <w:t xml:space="preserve">Esimerkki 1.4876</w:t>
      </w:r>
    </w:p>
    <w:p>
      <w:r>
        <w:t xml:space="preserve">[[-81, -57], [-9, 80, -54, 39, -6], [-17, 45, -66, -77], [96, -37], [-65, -25, -32, 66, 43, -11]]</w:t>
      </w:r>
    </w:p>
    <w:p>
      <w:r>
        <w:rPr>
          <w:b/>
        </w:rPr>
        <w:t xml:space="preserve">Tulos</w:t>
      </w:r>
    </w:p>
    <w:p>
      <w:r>
        <w:t xml:space="preserve">[-76, 31, -145, -70, 60, 43, -11]</w:t>
      </w:r>
    </w:p>
    <w:p>
      <w:r>
        <w:rPr>
          <w:b/>
        </w:rPr>
        <w:t xml:space="preserve">Esimerkki 1.4877</w:t>
      </w:r>
    </w:p>
    <w:p>
      <w:r>
        <w:t xml:space="preserve">[[-83, 20, -11, -6, -32, 2, 36, -40], [81, 72, 23, -13, -90, 33, 75], [-85, -49, 30, -82, 3], [53, -49]]</w:t>
      </w:r>
    </w:p>
    <w:p>
      <w:r>
        <w:rPr>
          <w:b/>
        </w:rPr>
        <w:t xml:space="preserve">Tulos</w:t>
      </w:r>
    </w:p>
    <w:p>
      <w:r>
        <w:t xml:space="preserve">[-34, -6, 42, -101, -119, 35, 111, -40]</w:t>
      </w:r>
    </w:p>
    <w:p>
      <w:r>
        <w:rPr>
          <w:b/>
        </w:rPr>
        <w:t xml:space="preserve">Esimerkki 1.4878</w:t>
      </w:r>
    </w:p>
    <w:p>
      <w:r>
        <w:t xml:space="preserve">[[-35, 3, 67, -55, 80], [-71, 84, 11, 89, 21, 29, -63], [15, -55, -94, 33, 17, -46, 97], [20, 66, -55, 70, 8, 9, 94, 68, -6], [17, -29, -42, 68, 69]]</w:t>
      </w:r>
    </w:p>
    <w:p>
      <w:r>
        <w:rPr>
          <w:b/>
        </w:rPr>
        <w:t xml:space="preserve">Tulos</w:t>
      </w:r>
    </w:p>
    <w:p>
      <w:r>
        <w:t xml:space="preserve">[-54, 69, -113, 205, 195, -8, 128, 68, -6]</w:t>
      </w:r>
    </w:p>
    <w:p>
      <w:r>
        <w:rPr>
          <w:b/>
        </w:rPr>
        <w:t xml:space="preserve">Esimerkki 1.4879</w:t>
      </w:r>
    </w:p>
    <w:p>
      <w:r>
        <w:t xml:space="preserve">[[23, 99, 32, 83, 92], [-77, 21, -66, -1]]</w:t>
      </w:r>
    </w:p>
    <w:p>
      <w:r>
        <w:rPr>
          <w:b/>
        </w:rPr>
        <w:t xml:space="preserve">Tulos</w:t>
      </w:r>
    </w:p>
    <w:p>
      <w:r>
        <w:t xml:space="preserve">[-54, 120, -34, 82, 92]</w:t>
      </w:r>
    </w:p>
    <w:p>
      <w:r>
        <w:rPr>
          <w:b/>
        </w:rPr>
        <w:t xml:space="preserve">Esimerkki 1.4880</w:t>
      </w:r>
    </w:p>
    <w:p>
      <w:r>
        <w:t xml:space="preserve">[[38, -40, 71], [21, -21], [-77, -26]]</w:t>
      </w:r>
    </w:p>
    <w:p>
      <w:r>
        <w:rPr>
          <w:b/>
        </w:rPr>
        <w:t xml:space="preserve">Tulos</w:t>
      </w:r>
    </w:p>
    <w:p>
      <w:r>
        <w:t xml:space="preserve">[-18, -87, 71]</w:t>
      </w:r>
    </w:p>
    <w:p>
      <w:r>
        <w:rPr>
          <w:b/>
        </w:rPr>
        <w:t xml:space="preserve">Esimerkki 1.4881</w:t>
      </w:r>
    </w:p>
    <w:p>
      <w:r>
        <w:t xml:space="preserve">[[-79, 94, -97, -38, 66, -94, 57, 71], [-66, 78, 72]]</w:t>
      </w:r>
    </w:p>
    <w:p>
      <w:r>
        <w:rPr>
          <w:b/>
        </w:rPr>
        <w:t xml:space="preserve">Tulos</w:t>
      </w:r>
    </w:p>
    <w:p>
      <w:r>
        <w:t xml:space="preserve">[-145, 172, -25, -38, 66, -94, 57, 71]</w:t>
      </w:r>
    </w:p>
    <w:p>
      <w:r>
        <w:rPr>
          <w:b/>
        </w:rPr>
        <w:t xml:space="preserve">Esimerkki 1.4882</w:t>
      </w:r>
    </w:p>
    <w:p>
      <w:r>
        <w:t xml:space="preserve">[[-46, 81, -56, -80, 11, -1], [29, 80, -44, 13, -76, -16, 96, -96, 14], [-38, 37, -46, -59, -64, -44], [67, 78, 67, -9, -9, 72], [21, 4]]</w:t>
      </w:r>
    </w:p>
    <w:p>
      <w:r>
        <w:rPr>
          <w:b/>
        </w:rPr>
        <w:t xml:space="preserve">Tulos</w:t>
      </w:r>
    </w:p>
    <w:p>
      <w:r>
        <w:t xml:space="preserve">[33, 280, -79, -135, -138, 12, 95, -96, 14]</w:t>
      </w:r>
    </w:p>
    <w:p>
      <w:r>
        <w:rPr>
          <w:b/>
        </w:rPr>
        <w:t xml:space="preserve">Esimerkki 1.4883</w:t>
      </w:r>
    </w:p>
    <w:p>
      <w:r>
        <w:t xml:space="preserve">[[57, -30, -6, 60, -7, 33], [-13, 6, -52, 63, 27, -78], [88, -33, 58], [-94, -100, -33], [-72, -7, 72, 23, 89, -34, -29, -74, 89], [-87, -30, -6, -40, 30, -42, 42], [45, -40]]</w:t>
      </w:r>
    </w:p>
    <w:p>
      <w:r>
        <w:rPr>
          <w:b/>
        </w:rPr>
        <w:t xml:space="preserve">Tulos</w:t>
      </w:r>
    </w:p>
    <w:p>
      <w:r>
        <w:t xml:space="preserve">[-76, -234, 33, 106, 139, -121, 13, -74, 89]</w:t>
      </w:r>
    </w:p>
    <w:p>
      <w:r>
        <w:rPr>
          <w:b/>
        </w:rPr>
        <w:t xml:space="preserve">Esimerkki 1.4884</w:t>
      </w:r>
    </w:p>
    <w:p>
      <w:r>
        <w:t xml:space="preserve">[[-13, -67, 5], [-87, 38, -16, 34], [27, -97, -45], [96, 91, -47, -92], [71, -28, -87, 24, -16, 84], [-56, -64, 76, -34, -59, 32, 87]]</w:t>
      </w:r>
    </w:p>
    <w:p>
      <w:r>
        <w:rPr>
          <w:b/>
        </w:rPr>
        <w:t xml:space="preserve">Tulos</w:t>
      </w:r>
    </w:p>
    <w:p>
      <w:r>
        <w:t xml:space="preserve">[38, -127, -114, -68, -75, 116, 87, 0]</w:t>
      </w:r>
    </w:p>
    <w:p>
      <w:r>
        <w:rPr>
          <w:b/>
        </w:rPr>
        <w:t xml:space="preserve">Esimerkki 1.4885</w:t>
      </w:r>
    </w:p>
    <w:p>
      <w:r>
        <w:t xml:space="preserve">[[-17, -57, -18, 89, 87], [37, -94, -65, -77, -27, -91, 12, 96, 10], [64, 24, -79, 33, -55, 15, 94], [92, -7, -97, 49, 67, 15], [82, 20, -99, 69, 68, 47, 49]]</w:t>
      </w:r>
    </w:p>
    <w:p>
      <w:r>
        <w:rPr>
          <w:b/>
        </w:rPr>
        <w:t xml:space="preserve">Tulos</w:t>
      </w:r>
    </w:p>
    <w:p>
      <w:r>
        <w:t xml:space="preserve">[258, -114, -358, 163, 140, -14, 155, 96, 10]</w:t>
      </w:r>
    </w:p>
    <w:p>
      <w:r>
        <w:rPr>
          <w:b/>
        </w:rPr>
        <w:t xml:space="preserve">Esimerkki 1.4886</w:t>
      </w:r>
    </w:p>
    <w:p>
      <w:r>
        <w:t xml:space="preserve">[[-5, -36], [38, -95, 92, 87], [-31, 1, -54, -27], [-26, -30, -81, -31, 26], [-97, -42, 100, -72, -13, -86, 87, -53, 53], [91, 55, 50, -68], [3, 7, -38, 80, -69, -38]]</w:t>
      </w:r>
    </w:p>
    <w:p>
      <w:r>
        <w:rPr>
          <w:b/>
        </w:rPr>
        <w:t xml:space="preserve">Tulos</w:t>
      </w:r>
    </w:p>
    <w:p>
      <w:r>
        <w:t xml:space="preserve">[-27, -140, 69, -31, -56, -124, 87, -53, 53]</w:t>
      </w:r>
    </w:p>
    <w:p>
      <w:r>
        <w:rPr>
          <w:b/>
        </w:rPr>
        <w:t xml:space="preserve">Esimerkki 1.4887</w:t>
      </w:r>
    </w:p>
    <w:p>
      <w:r>
        <w:t xml:space="preserve">[[94, 38, 60, -28, 83, 82, -37, 65], [45, 33, -91, 46, -68, 39, 55], [-45, 49], [41, -56, -84, 54, 80, -85]]</w:t>
      </w:r>
    </w:p>
    <w:p>
      <w:r>
        <w:rPr>
          <w:b/>
        </w:rPr>
        <w:t xml:space="preserve">Tulos</w:t>
      </w:r>
    </w:p>
    <w:p>
      <w:r>
        <w:t xml:space="preserve">[135, 64, -115, 72, 95, 36, 18, 65]</w:t>
      </w:r>
    </w:p>
    <w:p>
      <w:r>
        <w:rPr>
          <w:b/>
        </w:rPr>
        <w:t xml:space="preserve">Esimerkki 1.4888</w:t>
      </w:r>
    </w:p>
    <w:p>
      <w:r>
        <w:t xml:space="preserve">[[-94, -4, 3, -69, -42, -29], [41, 49, -82, 91], [25, 42, 75, -12], [14, -68, -88, -20, -62, -85], [-21, -84, -29, -14], [-71, 86, 41]]</w:t>
      </w:r>
    </w:p>
    <w:p>
      <w:r>
        <w:rPr>
          <w:b/>
        </w:rPr>
        <w:t xml:space="preserve">Tulos</w:t>
      </w:r>
    </w:p>
    <w:p>
      <w:r>
        <w:t xml:space="preserve">[-106, -65, -35, 17, -104, -114]</w:t>
      </w:r>
    </w:p>
    <w:p>
      <w:r>
        <w:rPr>
          <w:b/>
        </w:rPr>
        <w:t xml:space="preserve">Esimerkki 1.4889</w:t>
      </w:r>
    </w:p>
    <w:p>
      <w:r>
        <w:t xml:space="preserve">[[-72, -82, -87, -38, -81, 87, -43, 70, -54], [-30, 3, -49, -38], [-3, 8, -2, 17, 80]]</w:t>
      </w:r>
    </w:p>
    <w:p>
      <w:r>
        <w:rPr>
          <w:b/>
        </w:rPr>
        <w:t xml:space="preserve">Tulos</w:t>
      </w:r>
    </w:p>
    <w:p>
      <w:r>
        <w:t xml:space="preserve">[-105, -71, -138, -59, -1, 87, -43, 70, -54]</w:t>
      </w:r>
    </w:p>
    <w:p>
      <w:r>
        <w:rPr>
          <w:b/>
        </w:rPr>
        <w:t xml:space="preserve">Esimerkki 1.4890</w:t>
      </w:r>
    </w:p>
    <w:p>
      <w:r>
        <w:t xml:space="preserve">[[18, -84, -53], [79, 5, 27, -10, 97, 87, 52, -8, 98], [34, 60, -39, 37, -44], [27, 59, -55, 9, -64, -72]]</w:t>
      </w:r>
    </w:p>
    <w:p>
      <w:r>
        <w:rPr>
          <w:b/>
        </w:rPr>
        <w:t xml:space="preserve">Tulos</w:t>
      </w:r>
    </w:p>
    <w:p>
      <w:r>
        <w:t xml:space="preserve">[158, 40, -120, 36, -11, 15, 52, -8, 98]</w:t>
      </w:r>
    </w:p>
    <w:p>
      <w:r>
        <w:rPr>
          <w:b/>
        </w:rPr>
        <w:t xml:space="preserve">Esimerkki 1.4891</w:t>
      </w:r>
    </w:p>
    <w:p>
      <w:r>
        <w:t xml:space="preserve">[[-52, -54, -63, -4, -92], [-4, -67, 46, -97], [70, 99, 39], [34, -36], [-74, 25, 83, 65, 74, 30, -37]]</w:t>
      </w:r>
    </w:p>
    <w:p>
      <w:r>
        <w:rPr>
          <w:b/>
        </w:rPr>
        <w:t xml:space="preserve">Tulos</w:t>
      </w:r>
    </w:p>
    <w:p>
      <w:r>
        <w:t xml:space="preserve">[-26, -33, 105, -36, -18, 30, -37]</w:t>
      </w:r>
    </w:p>
    <w:p>
      <w:r>
        <w:rPr>
          <w:b/>
        </w:rPr>
        <w:t xml:space="preserve">Esimerkki 1.4892</w:t>
      </w:r>
    </w:p>
    <w:p>
      <w:r>
        <w:t xml:space="preserve">[[29, -45, -86], [-80, 37], [-10, -66, 15, -29, -75, -67], [1, -43]]</w:t>
      </w:r>
    </w:p>
    <w:p>
      <w:r>
        <w:rPr>
          <w:b/>
        </w:rPr>
        <w:t xml:space="preserve">Tulos</w:t>
      </w:r>
    </w:p>
    <w:p>
      <w:r>
        <w:t xml:space="preserve">[-60, -117, -71, -29, -75, -67]</w:t>
      </w:r>
    </w:p>
    <w:p>
      <w:r>
        <w:rPr>
          <w:b/>
        </w:rPr>
        <w:t xml:space="preserve">Esimerkki 1.4893</w:t>
      </w:r>
    </w:p>
    <w:p>
      <w:r>
        <w:t xml:space="preserve">[[-69, 1, 29, -76, -100, 86, -13], [57, -86, -8, -58], [64, -9, 76, 38, 43, -15], [93, -88, 39, -29, -5, -32, -28, -39, -92], [-69, 77, 49, -71, -6, 37], [-66, 33, 87, 24, 29, 10, -48], [59, 64, 19, -90, 38, -39, -62, 34, 10]]</w:t>
      </w:r>
    </w:p>
    <w:p>
      <w:r>
        <w:rPr>
          <w:b/>
        </w:rPr>
        <w:t xml:space="preserve">Tulos</w:t>
      </w:r>
    </w:p>
    <w:p>
      <w:r>
        <w:t xml:space="preserve">[69, -8, 291, -262, -1, 47, -151, -5, -82]</w:t>
      </w:r>
    </w:p>
    <w:p>
      <w:r>
        <w:rPr>
          <w:b/>
        </w:rPr>
        <w:t xml:space="preserve">Esimerkki 1.4894</w:t>
      </w:r>
    </w:p>
    <w:p>
      <w:r>
        <w:t xml:space="preserve">[[-39, -40, 52, -11, -27, -59, -60, -30, -2], [-100, 23, -20, 91, 96, 40, 62], [26, -97, 31, -71]]</w:t>
      </w:r>
    </w:p>
    <w:p>
      <w:r>
        <w:rPr>
          <w:b/>
        </w:rPr>
        <w:t xml:space="preserve">Tulos</w:t>
      </w:r>
    </w:p>
    <w:p>
      <w:r>
        <w:t xml:space="preserve">[-113, -114, 63, 9, 69, -19, 2, -30, -2]</w:t>
      </w:r>
    </w:p>
    <w:p>
      <w:r>
        <w:rPr>
          <w:b/>
        </w:rPr>
        <w:t xml:space="preserve">Esimerkki 1.4895</w:t>
      </w:r>
    </w:p>
    <w:p>
      <w:r>
        <w:t xml:space="preserve">[[40, 77, -2, -8, -37, -28], [-62, -13]]</w:t>
      </w:r>
    </w:p>
    <w:p>
      <w:r>
        <w:rPr>
          <w:b/>
        </w:rPr>
        <w:t xml:space="preserve">Tulos</w:t>
      </w:r>
    </w:p>
    <w:p>
      <w:r>
        <w:t xml:space="preserve">[-22, 64, -2, -8, -37, -28]</w:t>
      </w:r>
    </w:p>
    <w:p>
      <w:r>
        <w:rPr>
          <w:b/>
        </w:rPr>
        <w:t xml:space="preserve">Esimerkki 1.4896</w:t>
      </w:r>
    </w:p>
    <w:p>
      <w:r>
        <w:t xml:space="preserve">[[-2, -25, 19, -82, -5, -73], [28, -82, -22, -96], [10, 59, 91, -13, 46, -93, -56, -48, -39], [50, -93, 68, 89, 77, -42, 15, 90], [-42, -53, 60, 46, 81, 33], [53, 68, 67, 59, -11, -67, 40, -80]]</w:t>
      </w:r>
    </w:p>
    <w:p>
      <w:r>
        <w:rPr>
          <w:b/>
        </w:rPr>
        <w:t xml:space="preserve">Tulos</w:t>
      </w:r>
    </w:p>
    <w:p>
      <w:r>
        <w:t xml:space="preserve">[97, -126, 283, 3, 188, -242, -1, -38, -39]</w:t>
      </w:r>
    </w:p>
    <w:p>
      <w:r>
        <w:rPr>
          <w:b/>
        </w:rPr>
        <w:t xml:space="preserve">Esimerkki 1.4897</w:t>
      </w:r>
    </w:p>
    <w:p>
      <w:r>
        <w:t xml:space="preserve">[[45, -65, 69, -52, 47, -34], [11, -98, -78, 11, 98, 31, -56, -41, -59], [-24, 86, -53, 27, 100, 24, -81], [-2, 19], [-70, -30, -18, 37, 95, -95, 5], [-71, 93, 84, -15, 12, -23]]</w:t>
      </w:r>
    </w:p>
    <w:p>
      <w:r>
        <w:rPr>
          <w:b/>
        </w:rPr>
        <w:t xml:space="preserve">Tulos</w:t>
      </w:r>
    </w:p>
    <w:p>
      <w:r>
        <w:t xml:space="preserve">[-111, 5, 4, 8, 352, -97, -132, -41, -59]</w:t>
      </w:r>
    </w:p>
    <w:p>
      <w:r>
        <w:rPr>
          <w:b/>
        </w:rPr>
        <w:t xml:space="preserve">Esimerkki 1.4898</w:t>
      </w:r>
    </w:p>
    <w:p>
      <w:r>
        <w:t xml:space="preserve">[[-29, 61, 26, -2, -71, 62, -14], [45, -43, 89, -2, 89], [89, -48, -6], [76, 38, 46, 56, -58, -48, 11, 51], [-57, 69], [96, -18, -45, -14, 25, 53, 22, 71], [47, -66]]</w:t>
      </w:r>
    </w:p>
    <w:p>
      <w:r>
        <w:rPr>
          <w:b/>
        </w:rPr>
        <w:t xml:space="preserve">Tulos</w:t>
      </w:r>
    </w:p>
    <w:p>
      <w:r>
        <w:t xml:space="preserve">[267, -7, 110, 38, -15, 67, 19, 122]</w:t>
      </w:r>
    </w:p>
    <w:p>
      <w:r>
        <w:rPr>
          <w:b/>
        </w:rPr>
        <w:t xml:space="preserve">Esimerkki 1.4899</w:t>
      </w:r>
    </w:p>
    <w:p>
      <w:r>
        <w:t xml:space="preserve">[[18, -45, -41, -29, -84, 62, 47], [25, 55, -6, -97, 15, 65, -56, -58, -59]]</w:t>
      </w:r>
    </w:p>
    <w:p>
      <w:r>
        <w:rPr>
          <w:b/>
        </w:rPr>
        <w:t xml:space="preserve">Tulos</w:t>
      </w:r>
    </w:p>
    <w:p>
      <w:r>
        <w:t xml:space="preserve">[25, 73, -51, -138, -14, -19, 6, -11, -59]</w:t>
      </w:r>
    </w:p>
    <w:p>
      <w:r>
        <w:rPr>
          <w:b/>
        </w:rPr>
        <w:t xml:space="preserve">Esimerkki 1.4900</w:t>
      </w:r>
    </w:p>
    <w:p>
      <w:r>
        <w:t xml:space="preserve">[[55, -35, -77, 71, 61, 24, 38], [88, -57, -42, 29, -16, 55], [59, 46, 17, -83, -3, -58, 74, 65], [15, -68, 33, -62, 27, -12], [-92, -89, 69, 58, 57, 33, 39, 5, 53]]</w:t>
      </w:r>
    </w:p>
    <w:p>
      <w:r>
        <w:rPr>
          <w:b/>
        </w:rPr>
        <w:t xml:space="preserve">Tulos</w:t>
      </w:r>
    </w:p>
    <w:p>
      <w:r>
        <w:t xml:space="preserve">[125, -203, 0, 13, 126, 42, 151, 70, 53]</w:t>
      </w:r>
    </w:p>
    <w:p>
      <w:r>
        <w:rPr>
          <w:b/>
        </w:rPr>
        <w:t xml:space="preserve">Esimerkki 1.4901</w:t>
      </w:r>
    </w:p>
    <w:p>
      <w:r>
        <w:t xml:space="preserve">[[-11, 10, -25, 38, -39], [-89, -15, 2, 45, -87, 46, 83], [-26, -41, 1, -29, -48], [83, 50, -46, -77, 20, -11, 34, 96, -99], [19, -39, 78]]</w:t>
      </w:r>
    </w:p>
    <w:p>
      <w:r>
        <w:rPr>
          <w:b/>
        </w:rPr>
        <w:t xml:space="preserve">Tulos</w:t>
      </w:r>
    </w:p>
    <w:p>
      <w:r>
        <w:t xml:space="preserve">[-24, -35, 10, -23, -154, 35, 117, 96, -99]</w:t>
      </w:r>
    </w:p>
    <w:p>
      <w:r>
        <w:rPr>
          <w:b/>
        </w:rPr>
        <w:t xml:space="preserve">Esimerkki 1.4902</w:t>
      </w:r>
    </w:p>
    <w:p>
      <w:r>
        <w:t xml:space="preserve">[[-24, 92, -76, -28, 3, 85], [77, -16, 78, 82, 64, -81, -29, 90]]</w:t>
      </w:r>
    </w:p>
    <w:p>
      <w:r>
        <w:rPr>
          <w:b/>
        </w:rPr>
        <w:t xml:space="preserve">Tulos</w:t>
      </w:r>
    </w:p>
    <w:p>
      <w:r>
        <w:t xml:space="preserve">[53, 76, 2, 54, 67, 4, -29, 90]</w:t>
      </w:r>
    </w:p>
    <w:p>
      <w:r>
        <w:rPr>
          <w:b/>
        </w:rPr>
        <w:t xml:space="preserve">Esimerkki 1.4903</w:t>
      </w:r>
    </w:p>
    <w:p>
      <w:r>
        <w:t xml:space="preserve">[[39, 48, 94], [91, -55], [-7, -61, -64, -89], [42, 59, -44], [44, -79, 56, -73, 40, 66, 24, 2], [95, -40, -21, -70]]</w:t>
      </w:r>
    </w:p>
    <w:p>
      <w:r>
        <w:rPr>
          <w:b/>
        </w:rPr>
        <w:t xml:space="preserve">Tulos</w:t>
      </w:r>
    </w:p>
    <w:p>
      <w:r>
        <w:t xml:space="preserve">[304, -128, 21, -232, 40, 66, 24, 2]</w:t>
      </w:r>
    </w:p>
    <w:p>
      <w:r>
        <w:rPr>
          <w:b/>
        </w:rPr>
        <w:t xml:space="preserve">Esimerkki 1.4904</w:t>
      </w:r>
    </w:p>
    <w:p>
      <w:r>
        <w:t xml:space="preserve">[[-94, -66, -2], [-100, 62, 9, -4, -69, -28], [75, 76, 39], [-71, 40, 40, 44, 88, -55, -16, -64, -39], [-99, -6, 27, 18, -13, -65], [-59, -51, -21, 36, 76, -49, -47, 88], [-1, -55, 37]]</w:t>
      </w:r>
    </w:p>
    <w:p>
      <w:r>
        <w:rPr>
          <w:b/>
        </w:rPr>
        <w:t xml:space="preserve">Tulos</w:t>
      </w:r>
    </w:p>
    <w:p>
      <w:r>
        <w:t xml:space="preserve">[-349, 0, 129, 94, 82, -197, -63, 24, -39]</w:t>
      </w:r>
    </w:p>
    <w:p>
      <w:r>
        <w:rPr>
          <w:b/>
        </w:rPr>
        <w:t xml:space="preserve">Esimerkki 1.4905</w:t>
      </w:r>
    </w:p>
    <w:p>
      <w:r>
        <w:t xml:space="preserve">[[4, -4, 31, 76], [-90, 26, 63, -53, 33, -33, 63, -32], [62, 22, -3, -51, -57, -60, -21, 12], [51, 78, 30], [28, -93, 17, -14], [-98, 50, 29, -29], [-83, -62, 87]]</w:t>
      </w:r>
    </w:p>
    <w:p>
      <w:r>
        <w:rPr>
          <w:b/>
        </w:rPr>
        <w:t xml:space="preserve">Tulos</w:t>
      </w:r>
    </w:p>
    <w:p>
      <w:r>
        <w:t xml:space="preserve">[-126, 17, 254, -71, -24, -93, 42, -20]</w:t>
      </w:r>
    </w:p>
    <w:p>
      <w:r>
        <w:rPr>
          <w:b/>
        </w:rPr>
        <w:t xml:space="preserve">Esimerkki 1.4906</w:t>
      </w:r>
    </w:p>
    <w:p>
      <w:r>
        <w:t xml:space="preserve">[[-45, 85, -37, 66, 20], [-62, 65], [-93, -67, -91, 45], [-87, 39, 17, -48, -65, 100], [81, -41, 46, -33, -32], [-79, 3, -67, 73]]</w:t>
      </w:r>
    </w:p>
    <w:p>
      <w:r>
        <w:rPr>
          <w:b/>
        </w:rPr>
        <w:t xml:space="preserve">Tulos</w:t>
      </w:r>
    </w:p>
    <w:p>
      <w:r>
        <w:t xml:space="preserve">[-285, 84, -132, 103, -77, 100]</w:t>
      </w:r>
    </w:p>
    <w:p>
      <w:r>
        <w:rPr>
          <w:b/>
        </w:rPr>
        <w:t xml:space="preserve">Esimerkki 1.4907</w:t>
      </w:r>
    </w:p>
    <w:p>
      <w:r>
        <w:t xml:space="preserve">[[70, 90, 26, 69, -9, 23, 34], [7, 1, -30, 13, 32, -99, 65, 47], [-73, -81, 17, -100, 50, -17, -10], [21, 62, 78, -59, 23, 30, -80]]</w:t>
      </w:r>
    </w:p>
    <w:p>
      <w:r>
        <w:rPr>
          <w:b/>
        </w:rPr>
        <w:t xml:space="preserve">Tulos</w:t>
      </w:r>
    </w:p>
    <w:p>
      <w:r>
        <w:t xml:space="preserve">[25, 72, 91, -77, 96, -63, 9, 0, 47]</w:t>
      </w:r>
    </w:p>
    <w:p>
      <w:r>
        <w:rPr>
          <w:b/>
        </w:rPr>
        <w:t xml:space="preserve">Esimerkki 1.4908</w:t>
      </w:r>
    </w:p>
    <w:p>
      <w:r>
        <w:t xml:space="preserve">[[-99, -18, 72], [21, 79, -37, -81, -34, -56], [96, 19, 14, -42, -67, 83], [37, 54, -5, 41, 79, 51, -66], [48, -86, -53, 94, -44]]</w:t>
      </w:r>
    </w:p>
    <w:p>
      <w:r>
        <w:rPr>
          <w:b/>
        </w:rPr>
        <w:t xml:space="preserve">Tulos</w:t>
      </w:r>
    </w:p>
    <w:p>
      <w:r>
        <w:t xml:space="preserve">[103, 48, -9, 12, -66, 78, -66]</w:t>
      </w:r>
    </w:p>
    <w:p>
      <w:r>
        <w:rPr>
          <w:b/>
        </w:rPr>
        <w:t xml:space="preserve">Esimerkki 1.4909</w:t>
      </w:r>
    </w:p>
    <w:p>
      <w:r>
        <w:t xml:space="preserve">[[59, 62, 43, 96, 27, 32, -5, -97, -21], [15, 42], [16, 85, 20, -59, 49, -28, 34, 6, 3]]</w:t>
      </w:r>
    </w:p>
    <w:p>
      <w:r>
        <w:rPr>
          <w:b/>
        </w:rPr>
        <w:t xml:space="preserve">Tulos</w:t>
      </w:r>
    </w:p>
    <w:p>
      <w:r>
        <w:t xml:space="preserve">[90, 189, 63, 37, 76, 4, 29, -91, -18]</w:t>
      </w:r>
    </w:p>
    <w:p>
      <w:r>
        <w:rPr>
          <w:b/>
        </w:rPr>
        <w:t xml:space="preserve">Esimerkki 1.4910</w:t>
      </w:r>
    </w:p>
    <w:p>
      <w:r>
        <w:t xml:space="preserve">[[-72, -26, -64, -52, -54], [-19, 48, -53], [74, -43, 91, 83, 11, 78, 72], [69, -73, -69], [-57, 18, -30, -41], [61, -88]]</w:t>
      </w:r>
    </w:p>
    <w:p>
      <w:r>
        <w:rPr>
          <w:b/>
        </w:rPr>
        <w:t xml:space="preserve">Tulos</w:t>
      </w:r>
    </w:p>
    <w:p>
      <w:r>
        <w:t xml:space="preserve">[56, -164, -125, -10, -43, 78, 72]</w:t>
      </w:r>
    </w:p>
    <w:p>
      <w:r>
        <w:rPr>
          <w:b/>
        </w:rPr>
        <w:t xml:space="preserve">Esimerkki 1.4911</w:t>
      </w:r>
    </w:p>
    <w:p>
      <w:r>
        <w:t xml:space="preserve">[[-72, -54, 61], [80, 63, -19, -2, 75, 64, -28], [-98, -80, 27, -52, -86, 91, 52, 49, -25]]</w:t>
      </w:r>
    </w:p>
    <w:p>
      <w:r>
        <w:rPr>
          <w:b/>
        </w:rPr>
        <w:t xml:space="preserve">Tulos</w:t>
      </w:r>
    </w:p>
    <w:p>
      <w:r>
        <w:t xml:space="preserve">[-90, -71, 69, -54, -11, 155, 24, 49, -25]</w:t>
      </w:r>
    </w:p>
    <w:p>
      <w:r>
        <w:rPr>
          <w:b/>
        </w:rPr>
        <w:t xml:space="preserve">Esimerkki 1.4912</w:t>
      </w:r>
    </w:p>
    <w:p>
      <w:r>
        <w:t xml:space="preserve">[[-7, -66], [18, 70, -73, -51, -81], [80, 65, 75, -51]]</w:t>
      </w:r>
    </w:p>
    <w:p>
      <w:r>
        <w:rPr>
          <w:b/>
        </w:rPr>
        <w:t xml:space="preserve">Tulos</w:t>
      </w:r>
    </w:p>
    <w:p>
      <w:r>
        <w:t xml:space="preserve">[91, 69, 2, -102, -81]</w:t>
      </w:r>
    </w:p>
    <w:p>
      <w:r>
        <w:rPr>
          <w:b/>
        </w:rPr>
        <w:t xml:space="preserve">Esimerkki 1.4913</w:t>
      </w:r>
    </w:p>
    <w:p>
      <w:r>
        <w:t xml:space="preserve">[[19, 7, -68, -46, -38, -76, 97], [81, 86, 96, 56, -78, -56, -60], [-42, 13, 35, 1, -31, -2, 94, -49], [-92, 96, 68, 93, 19]]</w:t>
      </w:r>
    </w:p>
    <w:p>
      <w:r>
        <w:rPr>
          <w:b/>
        </w:rPr>
        <w:t xml:space="preserve">Tulos</w:t>
      </w:r>
    </w:p>
    <w:p>
      <w:r>
        <w:t xml:space="preserve">[-34, 202, 131, 104, -128, -134, 131, -49]</w:t>
      </w:r>
    </w:p>
    <w:p>
      <w:r>
        <w:rPr>
          <w:b/>
        </w:rPr>
        <w:t xml:space="preserve">Esimerkki 1.4914</w:t>
      </w:r>
    </w:p>
    <w:p>
      <w:r>
        <w:t xml:space="preserve">[[-34, -25, -67, -50], [80, 41, -51, 100, -55, 72], [89, 27, -80, -77], [3, 22, -30, 61, -78, 70, -3, 73, -57], [-64, -69, -15], [93, -72, 13, 26, -78, 29, -43, 4, -16]]</w:t>
      </w:r>
    </w:p>
    <w:p>
      <w:r>
        <w:rPr>
          <w:b/>
        </w:rPr>
        <w:t xml:space="preserve">Tulos</w:t>
      </w:r>
    </w:p>
    <w:p>
      <w:r>
        <w:t xml:space="preserve">[167, -76, -230, 60, -211, 171, -46, 77, -73]</w:t>
      </w:r>
    </w:p>
    <w:p>
      <w:r>
        <w:rPr>
          <w:b/>
        </w:rPr>
        <w:t xml:space="preserve">Esimerkki 1.4915</w:t>
      </w:r>
    </w:p>
    <w:p>
      <w:r>
        <w:t xml:space="preserve">[[-1, 86, -73, 67], [-72, 5, 56, -63], [-87, 65, -86, -96, 99, 2], [77, 17, 53, 89, -40], [-7, 50, 45, 15, -28, 13, 54, 53]]</w:t>
      </w:r>
    </w:p>
    <w:p>
      <w:r>
        <w:rPr>
          <w:b/>
        </w:rPr>
        <w:t xml:space="preserve">Tulos</w:t>
      </w:r>
    </w:p>
    <w:p>
      <w:r>
        <w:t xml:space="preserve">[-90, 223, -5, 12, 31, 15, 54, 53]</w:t>
      </w:r>
    </w:p>
    <w:p>
      <w:r>
        <w:rPr>
          <w:b/>
        </w:rPr>
        <w:t xml:space="preserve">Esimerkki 1.4916</w:t>
      </w:r>
    </w:p>
    <w:p>
      <w:r>
        <w:t xml:space="preserve">[[-72, -74, -20, -34, 9, -71, 67, 54], [52, 29, -39, -62, -34, -70, -15, 94, -44], [61, -41, -70, -44, -87], [33, -79, -3, -48, 19, 57, 47, 86, 51], [-40, 24, 23, -72, -9, 4, -8, 6], [-62, 65, -33, -55, 86], [-7, -3, 82, -41, -15]]</w:t>
      </w:r>
    </w:p>
    <w:p>
      <w:r>
        <w:rPr>
          <w:b/>
        </w:rPr>
        <w:t xml:space="preserve">Tulos</w:t>
      </w:r>
    </w:p>
    <w:p>
      <w:r>
        <w:t xml:space="preserve">[-35, -79, -60, -356, -31, -84, 103, 226, 13]</w:t>
      </w:r>
    </w:p>
    <w:p>
      <w:r>
        <w:rPr>
          <w:b/>
        </w:rPr>
        <w:t xml:space="preserve">Esimerkki 1.4917</w:t>
      </w:r>
    </w:p>
    <w:p>
      <w:r>
        <w:t xml:space="preserve">[[34, -28, 99, 3, 47, -67, 16, 42], [-32, 96], [10, -82], [84, -14, 21, 49, 24]]</w:t>
      </w:r>
    </w:p>
    <w:p>
      <w:r>
        <w:rPr>
          <w:b/>
        </w:rPr>
        <w:t xml:space="preserve">Tulos</w:t>
      </w:r>
    </w:p>
    <w:p>
      <w:r>
        <w:t xml:space="preserve">[96, -28, 120, 52, 71, -67, 16, 42]</w:t>
      </w:r>
    </w:p>
    <w:p>
      <w:r>
        <w:rPr>
          <w:b/>
        </w:rPr>
        <w:t xml:space="preserve">Esimerkki 1.4918</w:t>
      </w:r>
    </w:p>
    <w:p>
      <w:r>
        <w:t xml:space="preserve">[[-32, 30, -2, 84, -100], [28, 62, 46, 92, -41], [-99, -72, -22, -89, -1, -8, -66, -83, 24], [25, -21, -45, 16, 13, 93, 9], [47, -83, -58, -10, 72, 62, -2], [89, -29, -76, -95]]</w:t>
      </w:r>
    </w:p>
    <w:p>
      <w:r>
        <w:rPr>
          <w:b/>
        </w:rPr>
        <w:t xml:space="preserve">Tulos</w:t>
      </w:r>
    </w:p>
    <w:p>
      <w:r>
        <w:t xml:space="preserve">[58, -113, -157, -2, -57, 147, -59, -83, 24]</w:t>
      </w:r>
    </w:p>
    <w:p>
      <w:r>
        <w:rPr>
          <w:b/>
        </w:rPr>
        <w:t xml:space="preserve">Esimerkki 1.4919</w:t>
      </w:r>
    </w:p>
    <w:p>
      <w:r>
        <w:t xml:space="preserve">[[-48, -78, 11, 80], [2, 39, 9, 64, 29, -57, -77, -6, 87], [28, -97, -10, -93, 54, 2, -22, -87, 36], [-72, 54]]</w:t>
      </w:r>
    </w:p>
    <w:p>
      <w:r>
        <w:rPr>
          <w:b/>
        </w:rPr>
        <w:t xml:space="preserve">Tulos</w:t>
      </w:r>
    </w:p>
    <w:p>
      <w:r>
        <w:t xml:space="preserve">[-90, -82, 10, 51, 83, -55, -99, -93, 123]</w:t>
      </w:r>
    </w:p>
    <w:p>
      <w:r>
        <w:rPr>
          <w:b/>
        </w:rPr>
        <w:t xml:space="preserve">Esimerkki 1.4920</w:t>
      </w:r>
    </w:p>
    <w:p>
      <w:r>
        <w:t xml:space="preserve">[[-22, 14, 71, -11, 33], [84, 38], [18, -49, 1, -24], [-74, -86, -64, -7, -63]]</w:t>
      </w:r>
    </w:p>
    <w:p>
      <w:r>
        <w:rPr>
          <w:b/>
        </w:rPr>
        <w:t xml:space="preserve">Tulos</w:t>
      </w:r>
    </w:p>
    <w:p>
      <w:r>
        <w:t xml:space="preserve">[6, -83, 8, -42, -30]</w:t>
      </w:r>
    </w:p>
    <w:p>
      <w:r>
        <w:rPr>
          <w:b/>
        </w:rPr>
        <w:t xml:space="preserve">Esimerkki 1.4921</w:t>
      </w:r>
    </w:p>
    <w:p>
      <w:r>
        <w:t xml:space="preserve">[[49, -66, -2, -10, -10, 73, -7, 43], [47, 23, 84, 50, 61, 78, -54, -38, 58]]</w:t>
      </w:r>
    </w:p>
    <w:p>
      <w:r>
        <w:rPr>
          <w:b/>
        </w:rPr>
        <w:t xml:space="preserve">Tulos</w:t>
      </w:r>
    </w:p>
    <w:p>
      <w:r>
        <w:t xml:space="preserve">[96, -43, 82, 40, 51, 151, -61, 5, 58]</w:t>
      </w:r>
    </w:p>
    <w:p>
      <w:r>
        <w:rPr>
          <w:b/>
        </w:rPr>
        <w:t xml:space="preserve">Esimerkki 1.4922</w:t>
      </w:r>
    </w:p>
    <w:p>
      <w:r>
        <w:t xml:space="preserve">[[-93, -47, 95, -78, 4, -60], [53, 87, -50, 33, 100, -15, -76, 4]]</w:t>
      </w:r>
    </w:p>
    <w:p>
      <w:r>
        <w:rPr>
          <w:b/>
        </w:rPr>
        <w:t xml:space="preserve">Tulos</w:t>
      </w:r>
    </w:p>
    <w:p>
      <w:r>
        <w:t xml:space="preserve">[-40, 40, 45, -45, 104, -75, -76, 4]</w:t>
      </w:r>
    </w:p>
    <w:p>
      <w:r>
        <w:rPr>
          <w:b/>
        </w:rPr>
        <w:t xml:space="preserve">Esimerkki 1.4923</w:t>
      </w:r>
    </w:p>
    <w:p>
      <w:r>
        <w:t xml:space="preserve">[[63, -26, 7, -5, 75, 47], [-90, -11, -58, -64, -8, -12, -87, -10, -9], [-31, 51], [-9, 80, 77, 67, -58, -85], [24, 79, -30, 14, -54, 6, 11, 15, 59]]</w:t>
      </w:r>
    </w:p>
    <w:p>
      <w:r>
        <w:rPr>
          <w:b/>
        </w:rPr>
        <w:t xml:space="preserve">Tulos</w:t>
      </w:r>
    </w:p>
    <w:p>
      <w:r>
        <w:t xml:space="preserve">[-43, 173, -4, 12, -45, -44, -76, 5, 50]</w:t>
      </w:r>
    </w:p>
    <w:p>
      <w:r>
        <w:rPr>
          <w:b/>
        </w:rPr>
        <w:t xml:space="preserve">Esimerkki 1.4924</w:t>
      </w:r>
    </w:p>
    <w:p>
      <w:r>
        <w:t xml:space="preserve">[[-94, -42, 86], [-36, -98, -35, 36, 81]]</w:t>
      </w:r>
    </w:p>
    <w:p>
      <w:r>
        <w:rPr>
          <w:b/>
        </w:rPr>
        <w:t xml:space="preserve">Tulos</w:t>
      </w:r>
    </w:p>
    <w:p>
      <w:r>
        <w:t xml:space="preserve">[-130, -140, 51, 0, 36, 81]</w:t>
      </w:r>
    </w:p>
    <w:p>
      <w:r>
        <w:rPr>
          <w:b/>
        </w:rPr>
        <w:t xml:space="preserve">Esimerkki 1.4925</w:t>
      </w:r>
    </w:p>
    <w:p>
      <w:r>
        <w:t xml:space="preserve">[[-26, -57, -76, -44, 18], [-14, 36, -90, 38, 90, -63]]</w:t>
      </w:r>
    </w:p>
    <w:p>
      <w:r>
        <w:rPr>
          <w:b/>
        </w:rPr>
        <w:t xml:space="preserve">Tulos</w:t>
      </w:r>
    </w:p>
    <w:p>
      <w:r>
        <w:t xml:space="preserve">[-40, -21, -166, -6, 108, -63]</w:t>
      </w:r>
    </w:p>
    <w:p>
      <w:r>
        <w:rPr>
          <w:b/>
        </w:rPr>
        <w:t xml:space="preserve">Esimerkki 1.4926</w:t>
      </w:r>
    </w:p>
    <w:p>
      <w:r>
        <w:t xml:space="preserve">[[-26, -17, -37, 56, -19, -10, -48, -41, -58], [-48, -33]]</w:t>
      </w:r>
    </w:p>
    <w:p>
      <w:r>
        <w:rPr>
          <w:b/>
        </w:rPr>
        <w:t xml:space="preserve">Tulos</w:t>
      </w:r>
    </w:p>
    <w:p>
      <w:r>
        <w:t xml:space="preserve">[-74, -50, -37, 56, -19, -10, -48, -41, -58]</w:t>
      </w:r>
    </w:p>
    <w:p>
      <w:r>
        <w:rPr>
          <w:b/>
        </w:rPr>
        <w:t xml:space="preserve">Esimerkki 1.4927</w:t>
      </w:r>
    </w:p>
    <w:p>
      <w:r>
        <w:t xml:space="preserve">[[-14, -79, -82, -84, -60, -63, 6], [-40, 55, -14, -72, -6, -34], [65, 83]]</w:t>
      </w:r>
    </w:p>
    <w:p>
      <w:r>
        <w:rPr>
          <w:b/>
        </w:rPr>
        <w:t xml:space="preserve">Tulos</w:t>
      </w:r>
    </w:p>
    <w:p>
      <w:r>
        <w:t xml:space="preserve">[11, 59, -96, -156, -66, -97, 6]</w:t>
      </w:r>
    </w:p>
    <w:p>
      <w:r>
        <w:rPr>
          <w:b/>
        </w:rPr>
        <w:t xml:space="preserve">Esimerkki 1.4928</w:t>
      </w:r>
    </w:p>
    <w:p>
      <w:r>
        <w:t xml:space="preserve">[[68, -68, -42, 58, -2], [22, -17, 22, -30, 12, -71], [-24, -18, 58, 35, 58], [81, -88, -59, 23, -73, 89, -7, -35, -62], [-15, 62, -22]]</w:t>
      </w:r>
    </w:p>
    <w:p>
      <w:r>
        <w:rPr>
          <w:b/>
        </w:rPr>
        <w:t xml:space="preserve">Tulos</w:t>
      </w:r>
    </w:p>
    <w:p>
      <w:r>
        <w:t xml:space="preserve">[132, -129, -43, 86, -5, 18, -7, -35, -62]</w:t>
      </w:r>
    </w:p>
    <w:p>
      <w:r>
        <w:rPr>
          <w:b/>
        </w:rPr>
        <w:t xml:space="preserve">Esimerkki 1.4929</w:t>
      </w:r>
    </w:p>
    <w:p>
      <w:r>
        <w:t xml:space="preserve">[[9, 54, -98, -72, 70, -24, -54, -57, 16], [35, 24, 97, -22, 21, -55, -31], [38, -45, 62, -41, 85, 66], [32, -78, -94, -11, -4], [23, -37, -46, -59, -33, 64, -53, -99, 56]]</w:t>
      </w:r>
    </w:p>
    <w:p>
      <w:r>
        <w:rPr>
          <w:b/>
        </w:rPr>
        <w:t xml:space="preserve">Tulos</w:t>
      </w:r>
    </w:p>
    <w:p>
      <w:r>
        <w:t xml:space="preserve">[137, -82, -79, -205, 139, 51, -138, -156, 72]</w:t>
      </w:r>
    </w:p>
    <w:p>
      <w:r>
        <w:rPr>
          <w:b/>
        </w:rPr>
        <w:t xml:space="preserve">Esimerkki 1.4930</w:t>
      </w:r>
    </w:p>
    <w:p>
      <w:r>
        <w:t xml:space="preserve">[[-50, 9, 88, -68, -47, 29, 40, 73], [34, -7, 63, -74, -14, -87, -15, -19, -72], [-84, 92, 44, 36, -93, 27], [5, -81, -33, -86, 34, -16, 10], [-86, -52], [92, 88, -60], [64, 40, 88, -88, 40, 39]]</w:t>
      </w:r>
    </w:p>
    <w:p>
      <w:r>
        <w:rPr>
          <w:b/>
        </w:rPr>
        <w:t xml:space="preserve">Tulos</w:t>
      </w:r>
    </w:p>
    <w:p>
      <w:r>
        <w:t xml:space="preserve">[-25, 89, 190, -280, -80, -8, 35, 54, -72]</w:t>
      </w:r>
    </w:p>
    <w:p>
      <w:r>
        <w:rPr>
          <w:b/>
        </w:rPr>
        <w:t xml:space="preserve">Esimerkki 1.4931</w:t>
      </w:r>
    </w:p>
    <w:p>
      <w:r>
        <w:t xml:space="preserve">[[37, 1, -3, -88, -32, -37], [-99, -2, 25, 71, 52], [-23, 40, -89, -96, -88, 75, -85, -79], [-22, 44, -20], [6, 83], [-24, 83, -54, -2, -21], [40, 17, 69, -61, -43]]</w:t>
      </w:r>
    </w:p>
    <w:p>
      <w:r>
        <w:rPr>
          <w:b/>
        </w:rPr>
        <w:t xml:space="preserve">Tulos</w:t>
      </w:r>
    </w:p>
    <w:p>
      <w:r>
        <w:t xml:space="preserve">[-85, 266, -72, -176, -132, 38, -85, -79]</w:t>
      </w:r>
    </w:p>
    <w:p>
      <w:r>
        <w:rPr>
          <w:b/>
        </w:rPr>
        <w:t xml:space="preserve">Esimerkki 1.4932</w:t>
      </w:r>
    </w:p>
    <w:p>
      <w:r>
        <w:t xml:space="preserve">[[92, 94, -12, 24], [-30, 1, 9, -94, -76], [91, 35, 74, -12, 92, -66, 71, 3, -100], [69, 73, 49, -49, 26, -54, -43, -59], [91, -24, 17, 43], [-18, 9, 93], [-57, -95, -99, 51, -59]]</w:t>
      </w:r>
    </w:p>
    <w:p>
      <w:r>
        <w:rPr>
          <w:b/>
        </w:rPr>
        <w:t xml:space="preserve">Tulos</w:t>
      </w:r>
    </w:p>
    <w:p>
      <w:r>
        <w:t xml:space="preserve">[238, 93, 131, -37, -17, -120, 28, -56, -100]</w:t>
      </w:r>
    </w:p>
    <w:p>
      <w:r>
        <w:rPr>
          <w:b/>
        </w:rPr>
        <w:t xml:space="preserve">Esimerkki 1.4933</w:t>
      </w:r>
    </w:p>
    <w:p>
      <w:r>
        <w:t xml:space="preserve">[[86, 47, 88, 10, -26, -78, -22], [13, -30, 20], [-17, -47, 88, 37, 36, -31, -54, -21], [76, 53, -44, 66, 28, 79, -99, -11, 19], [34, -26, -65, 13, -15, 6, 98, -8], [-98, -80, 38, 14, -79, 71, -78, -4], [40, 70, -30, 2, -6, 98, 96]]</w:t>
      </w:r>
    </w:p>
    <w:p>
      <w:r>
        <w:rPr>
          <w:b/>
        </w:rPr>
        <w:t xml:space="preserve">Tulos</w:t>
      </w:r>
    </w:p>
    <w:p>
      <w:r>
        <w:t xml:space="preserve">[134, -13, 95, 142, -62, 145, -59, -44, 19]</w:t>
      </w:r>
    </w:p>
    <w:p>
      <w:r>
        <w:rPr>
          <w:b/>
        </w:rPr>
        <w:t xml:space="preserve">Esimerkki 1.4934</w:t>
      </w:r>
    </w:p>
    <w:p>
      <w:r>
        <w:t xml:space="preserve">[[-28, -43, -96, -84, -49, 41], [-91, -37, 24, -69, -16], [-10, -37, -38, 4]]</w:t>
      </w:r>
    </w:p>
    <w:p>
      <w:r>
        <w:rPr>
          <w:b/>
        </w:rPr>
        <w:t xml:space="preserve">Tulos</w:t>
      </w:r>
    </w:p>
    <w:p>
      <w:r>
        <w:t xml:space="preserve">[-129, -117, -110, -149, -65, 41]</w:t>
      </w:r>
    </w:p>
    <w:p>
      <w:r>
        <w:rPr>
          <w:b/>
        </w:rPr>
        <w:t xml:space="preserve">Esimerkki 1.4935</w:t>
      </w:r>
    </w:p>
    <w:p>
      <w:r>
        <w:t xml:space="preserve">[[-15, -14, 55, 13, 52, 27, 42], [86, -38, -91, -12, -43, 85], [96, 97, -76, -99, 87], [90, -47, -24, -69], [46, -16, -3, -56, 57, 67, 48, -29, 2]]</w:t>
      </w:r>
    </w:p>
    <w:p>
      <w:r>
        <w:rPr>
          <w:b/>
        </w:rPr>
        <w:t xml:space="preserve">Tulos</w:t>
      </w:r>
    </w:p>
    <w:p>
      <w:r>
        <w:t xml:space="preserve">[303, -18, -139, -223, 153, 179, 90, -29, 2]</w:t>
      </w:r>
    </w:p>
    <w:p>
      <w:r>
        <w:rPr>
          <w:b/>
        </w:rPr>
        <w:t xml:space="preserve">Esimerkki 1.4936</w:t>
      </w:r>
    </w:p>
    <w:p>
      <w:r>
        <w:t xml:space="preserve">[[-25, -100, -39, -18], [99, -46, -62, -82, -42], [57, 94, 92, 10, -58, -38, 51, -86, -91], [-62, 44, -11, -80, 11, 39, -33]]</w:t>
      </w:r>
    </w:p>
    <w:p>
      <w:r>
        <w:rPr>
          <w:b/>
        </w:rPr>
        <w:t xml:space="preserve">Tulos</w:t>
      </w:r>
    </w:p>
    <w:p>
      <w:r>
        <w:t xml:space="preserve">[69, -8, -20, -170, -89, 1, 18, -86, -91]</w:t>
      </w:r>
    </w:p>
    <w:p>
      <w:r>
        <w:rPr>
          <w:b/>
        </w:rPr>
        <w:t xml:space="preserve">Esimerkki 1.4937</w:t>
      </w:r>
    </w:p>
    <w:p>
      <w:r>
        <w:t xml:space="preserve">[[-95, 30], [-95, 58, 30, 73, -51, 99, 95, -82, 87], [-13, 61, 38], [11, 8, 65, -61, -61, -17, -69, 63, -60]]</w:t>
      </w:r>
    </w:p>
    <w:p>
      <w:r>
        <w:rPr>
          <w:b/>
        </w:rPr>
        <w:t xml:space="preserve">Tulos</w:t>
      </w:r>
    </w:p>
    <w:p>
      <w:r>
        <w:t xml:space="preserve">[-192, 157, 133, 12, -112, 82, 26, -19, 27]</w:t>
      </w:r>
    </w:p>
    <w:p>
      <w:r>
        <w:rPr>
          <w:b/>
        </w:rPr>
        <w:t xml:space="preserve">Esimerkki 1.4938</w:t>
      </w:r>
    </w:p>
    <w:p>
      <w:r>
        <w:t xml:space="preserve">[[-49, 47, -47, -77, -93, 2, -54, 92], [-69, -65, -43, 19, 82, 52]]</w:t>
      </w:r>
    </w:p>
    <w:p>
      <w:r>
        <w:rPr>
          <w:b/>
        </w:rPr>
        <w:t xml:space="preserve">Tulos</w:t>
      </w:r>
    </w:p>
    <w:p>
      <w:r>
        <w:t xml:space="preserve">[-118, -18, -90, -58, -11, 54, -54, 92]</w:t>
      </w:r>
    </w:p>
    <w:p>
      <w:r>
        <w:rPr>
          <w:b/>
        </w:rPr>
        <w:t xml:space="preserve">Esimerkki 1.4939</w:t>
      </w:r>
    </w:p>
    <w:p>
      <w:r>
        <w:t xml:space="preserve">[[70, -87, -60, -38, 67, -22, -41, 39], [77, -62, 31, 64, -40, -89, -66, -72, -32], [-64, -40, 95, -51, 36, 18], [26, 90, 91, 47, 9], [-90, 65, -14, 61, -36], [49, -47, -57, -80, 44, 55], [59, 5, 86, 87, 19, -48, 57]]</w:t>
      </w:r>
    </w:p>
    <w:p>
      <w:r>
        <w:rPr>
          <w:b/>
        </w:rPr>
        <w:t xml:space="preserve">Tulos</w:t>
      </w:r>
    </w:p>
    <w:p>
      <w:r>
        <w:t xml:space="preserve">[127, -76, 172, 90, 99, -86, -50, -33, -32]</w:t>
      </w:r>
    </w:p>
    <w:p>
      <w:r>
        <w:rPr>
          <w:b/>
        </w:rPr>
        <w:t xml:space="preserve">Esimerkki 1.4940</w:t>
      </w:r>
    </w:p>
    <w:p>
      <w:r>
        <w:t xml:space="preserve">[[-4, -48, 15, -38, 98], [-31, -26, 95, -30, 55, -90], [90, -71, -8, 37], [-100, -62, 4, 92, 54, 25, -24, 96, 88]]</w:t>
      </w:r>
    </w:p>
    <w:p>
      <w:r>
        <w:rPr>
          <w:b/>
        </w:rPr>
        <w:t xml:space="preserve">Tulos</w:t>
      </w:r>
    </w:p>
    <w:p>
      <w:r>
        <w:t xml:space="preserve">[-45, -207, 106, 61, 207, -65, -24, 96, 88]</w:t>
      </w:r>
    </w:p>
    <w:p>
      <w:r>
        <w:rPr>
          <w:b/>
        </w:rPr>
        <w:t xml:space="preserve">Esimerkki 1.4941</w:t>
      </w:r>
    </w:p>
    <w:p>
      <w:r>
        <w:t xml:space="preserve">[[-20, -80], [93, 49, 46, 83]]</w:t>
      </w:r>
    </w:p>
    <w:p>
      <w:r>
        <w:rPr>
          <w:b/>
        </w:rPr>
        <w:t xml:space="preserve">Tulos</w:t>
      </w:r>
    </w:p>
    <w:p>
      <w:r>
        <w:t xml:space="preserve">[73, -31, 46, 83]</w:t>
      </w:r>
    </w:p>
    <w:p>
      <w:r>
        <w:rPr>
          <w:b/>
        </w:rPr>
        <w:t xml:space="preserve">Esimerkki 1.4942</w:t>
      </w:r>
    </w:p>
    <w:p>
      <w:r>
        <w:t xml:space="preserve">[[-63, -89, -51, 65, -62, -5, -98, 42], [-35, 80], [-87, -93, -21, -22], [-57, -13, -49, 98]]</w:t>
      </w:r>
    </w:p>
    <w:p>
      <w:r>
        <w:rPr>
          <w:b/>
        </w:rPr>
        <w:t xml:space="preserve">Tulos</w:t>
      </w:r>
    </w:p>
    <w:p>
      <w:r>
        <w:t xml:space="preserve">[-242, -115, -121, 141, -62, -5, -98, 42]</w:t>
      </w:r>
    </w:p>
    <w:p>
      <w:r>
        <w:rPr>
          <w:b/>
        </w:rPr>
        <w:t xml:space="preserve">Esimerkki 1.4943</w:t>
      </w:r>
    </w:p>
    <w:p>
      <w:r>
        <w:t xml:space="preserve">[[-18, 33, -43, 41, 86], [72, 16, 13, -38, -1, 59, 17, -43, -44]]</w:t>
      </w:r>
    </w:p>
    <w:p>
      <w:r>
        <w:rPr>
          <w:b/>
        </w:rPr>
        <w:t xml:space="preserve">Tulos</w:t>
      </w:r>
    </w:p>
    <w:p>
      <w:r>
        <w:t xml:space="preserve">[54, 49, -30, 3, 85, 59, 17, -43, -44]</w:t>
      </w:r>
    </w:p>
    <w:p>
      <w:r>
        <w:rPr>
          <w:b/>
        </w:rPr>
        <w:t xml:space="preserve">Esimerkki 1.4944</w:t>
      </w:r>
    </w:p>
    <w:p>
      <w:r>
        <w:t xml:space="preserve">[[-53, 73, -19, 78, 39, 41, -80, -50], [4, 41], [96, -46, 95, 47, -100, -29], [68, -12, -70, 20, 96], [80, -11, 80, -40]]</w:t>
      </w:r>
    </w:p>
    <w:p>
      <w:r>
        <w:rPr>
          <w:b/>
        </w:rPr>
        <w:t xml:space="preserve">Tulos</w:t>
      </w:r>
    </w:p>
    <w:p>
      <w:r>
        <w:t xml:space="preserve">[195, 45, 86, 105, 35, 12, -80, -50]</w:t>
      </w:r>
    </w:p>
    <w:p>
      <w:r>
        <w:rPr>
          <w:b/>
        </w:rPr>
        <w:t xml:space="preserve">Esimerkki 1.4945</w:t>
      </w:r>
    </w:p>
    <w:p>
      <w:r>
        <w:t xml:space="preserve">[[31, -9, -71, -62, -58, 82], [85, -42, -75, 94, 94, -22, 13, -37, -88], [51, 86], [-55, -24, 66, 14, 74, 29, 86]]</w:t>
      </w:r>
    </w:p>
    <w:p>
      <w:r>
        <w:rPr>
          <w:b/>
        </w:rPr>
        <w:t xml:space="preserve">Tulos</w:t>
      </w:r>
    </w:p>
    <w:p>
      <w:r>
        <w:t xml:space="preserve">[112, 11, -80, 46, 110, 89, 99, -37, -88]</w:t>
      </w:r>
    </w:p>
    <w:p>
      <w:r>
        <w:rPr>
          <w:b/>
        </w:rPr>
        <w:t xml:space="preserve">Esimerkki 1.4946</w:t>
      </w:r>
    </w:p>
    <w:p>
      <w:r>
        <w:t xml:space="preserve">[[43, -100, -56, 28, -30, -65, 51, 34], [-18, 74, 81, -100, 53], [-24, -43, 51, -24, -13, -45, 14, 90]]</w:t>
      </w:r>
    </w:p>
    <w:p>
      <w:r>
        <w:rPr>
          <w:b/>
        </w:rPr>
        <w:t xml:space="preserve">Tulos</w:t>
      </w:r>
    </w:p>
    <w:p>
      <w:r>
        <w:t xml:space="preserve">[1, -69, 76, -96, 10, -110, 65, 124]</w:t>
      </w:r>
    </w:p>
    <w:p>
      <w:r>
        <w:rPr>
          <w:b/>
        </w:rPr>
        <w:t xml:space="preserve">Esimerkki 1.4947</w:t>
      </w:r>
    </w:p>
    <w:p>
      <w:r>
        <w:t xml:space="preserve">[[76, 59, 12, 77, -37, -40, 30, 58, 25], [-51, -18, 52, -43, 92, -93, -80, 33], [-52, 41, 86], [-76, 7, 61, 69, -99, 94, 34, 59], [68, -18, 68, 35], [72, 13, 97, 98], [-11, -81, -90, -1]]</w:t>
      </w:r>
    </w:p>
    <w:p>
      <w:r>
        <w:rPr>
          <w:b/>
        </w:rPr>
        <w:t xml:space="preserve">Tulos</w:t>
      </w:r>
    </w:p>
    <w:p>
      <w:r>
        <w:t xml:space="preserve">[26, 3, 286, 200, -9, -39, -16, 150, 25]</w:t>
      </w:r>
    </w:p>
    <w:p>
      <w:r>
        <w:rPr>
          <w:b/>
        </w:rPr>
        <w:t xml:space="preserve">Esimerkki 1.4948</w:t>
      </w:r>
    </w:p>
    <w:p>
      <w:r>
        <w:t xml:space="preserve">[[19, 36, -74, 100, 3, 92, -52, -12], [56, -46, -60, 12]]</w:t>
      </w:r>
    </w:p>
    <w:p>
      <w:r>
        <w:rPr>
          <w:b/>
        </w:rPr>
        <w:t xml:space="preserve">Tulos</w:t>
      </w:r>
    </w:p>
    <w:p>
      <w:r>
        <w:t xml:space="preserve">[75, -10, -134, 112, 3, 92, -52, -12]</w:t>
      </w:r>
    </w:p>
    <w:p>
      <w:r>
        <w:rPr>
          <w:b/>
        </w:rPr>
        <w:t xml:space="preserve">Esimerkki 1.4949</w:t>
      </w:r>
    </w:p>
    <w:p>
      <w:r>
        <w:t xml:space="preserve">[[68, 50, 76, 24, -50, 84], [93, 100, -69, -97, -65, -98], [60, 95, -36, -21]]</w:t>
      </w:r>
    </w:p>
    <w:p>
      <w:r>
        <w:rPr>
          <w:b/>
        </w:rPr>
        <w:t xml:space="preserve">Tulos</w:t>
      </w:r>
    </w:p>
    <w:p>
      <w:r>
        <w:t xml:space="preserve">[221, 245, -29, -94, -115, -14]</w:t>
      </w:r>
    </w:p>
    <w:p>
      <w:r>
        <w:rPr>
          <w:b/>
        </w:rPr>
        <w:t xml:space="preserve">Esimerkki 1.4950</w:t>
      </w:r>
    </w:p>
    <w:p>
      <w:r>
        <w:t xml:space="preserve">[[-36, -48, 11, -44, -35, 79, 51, 76, 74], [73, 62, 17], [-9, 16, -32, 22, 58, -56], [-84, -4, -55, 85, -54, 88, 66], [21, -79, -75, -3, -71, -18, -66], [58, 48, -64, 38]]</w:t>
      </w:r>
    </w:p>
    <w:p>
      <w:r>
        <w:rPr>
          <w:b/>
        </w:rPr>
        <w:t xml:space="preserve">Tulos</w:t>
      </w:r>
    </w:p>
    <w:p>
      <w:r>
        <w:t xml:space="preserve">[23, -5, -198, 98, -102, 93, 51, 76, 74]</w:t>
      </w:r>
    </w:p>
    <w:p>
      <w:r>
        <w:rPr>
          <w:b/>
        </w:rPr>
        <w:t xml:space="preserve">Esimerkki 1.4951</w:t>
      </w:r>
    </w:p>
    <w:p>
      <w:r>
        <w:t xml:space="preserve">[[-35, 40, 54, -30, 64], [-77, 82, -68, -13, 48, 73], [55, 41, 30, -87, 94, -98, -85], [-83, -54, 29, 59, 4, -12, -21, -17, 84], [92, -54], [-3, -84, 79], [29, 26, -79]]</w:t>
      </w:r>
    </w:p>
    <w:p>
      <w:r>
        <w:rPr>
          <w:b/>
        </w:rPr>
        <w:t xml:space="preserve">Tulos</w:t>
      </w:r>
    </w:p>
    <w:p>
      <w:r>
        <w:t xml:space="preserve">[-22, -3, 45, -71, 210, -37, -106, -17, 84]</w:t>
      </w:r>
    </w:p>
    <w:p>
      <w:r>
        <w:rPr>
          <w:b/>
        </w:rPr>
        <w:t xml:space="preserve">Esimerkki 1.4952</w:t>
      </w:r>
    </w:p>
    <w:p>
      <w:r>
        <w:t xml:space="preserve">[[-39, -99, -88, 91, 75, 39, -43], [-85, -63, -88, -82, -37, 64, -65], [-8, 38, -83, -62, 63, -77, 56, -35, 95], [-30, -69, 8, 48, 54, 6, -24, -20], [-34, 49], [-52, -75]]</w:t>
      </w:r>
    </w:p>
    <w:p>
      <w:r>
        <w:rPr>
          <w:b/>
        </w:rPr>
        <w:t xml:space="preserve">Tulos</w:t>
      </w:r>
    </w:p>
    <w:p>
      <w:r>
        <w:t xml:space="preserve">[-248, -219, -251, -5, 155, 32, -76, -55, 95]</w:t>
      </w:r>
    </w:p>
    <w:p>
      <w:r>
        <w:rPr>
          <w:b/>
        </w:rPr>
        <w:t xml:space="preserve">Esimerkki 1.4953</w:t>
      </w:r>
    </w:p>
    <w:p>
      <w:r>
        <w:t xml:space="preserve">[[-3, 91, -90, 64, -77, -68], [51, -18, -62, -79, 33, 61, 86, -60], [37, -79, 12, -55, 48, -16, -36, -94], [77, 3, 4, -97, -36], [80, 42, 92, 53], [44, -70, -54, -8, -69, -18, 73, 18], [-7, -82, 34, -38]]</w:t>
      </w:r>
    </w:p>
    <w:p>
      <w:r>
        <w:rPr>
          <w:b/>
        </w:rPr>
        <w:t xml:space="preserve">Tulos</w:t>
      </w:r>
    </w:p>
    <w:p>
      <w:r>
        <w:t xml:space="preserve">[279, -113, -64, -160, -101, -41, 123, -136]</w:t>
      </w:r>
    </w:p>
    <w:p>
      <w:r>
        <w:rPr>
          <w:b/>
        </w:rPr>
        <w:t xml:space="preserve">Esimerkki 1.4954</w:t>
      </w:r>
    </w:p>
    <w:p>
      <w:r>
        <w:t xml:space="preserve">[[53, 85, 91, -19, 67, 13, -93, 15, -39], [50, -87, -82, -73, 2, -93, -44, -22, 62]]</w:t>
      </w:r>
    </w:p>
    <w:p>
      <w:r>
        <w:rPr>
          <w:b/>
        </w:rPr>
        <w:t xml:space="preserve">Tulos</w:t>
      </w:r>
    </w:p>
    <w:p>
      <w:r>
        <w:t xml:space="preserve">[103, -2, 9, -92, 69, -80, -137, -7, 23]</w:t>
      </w:r>
    </w:p>
    <w:p>
      <w:r>
        <w:rPr>
          <w:b/>
        </w:rPr>
        <w:t xml:space="preserve">Esimerkki 1.4955</w:t>
      </w:r>
    </w:p>
    <w:p>
      <w:r>
        <w:t xml:space="preserve">[[81, 45, 15], [-5, 87, -86, 59, 91, 37, 16, -82, -30], [-79, 83], [-38, 98, -33, 90, 63, 61, -18, -99, -14], [-62, -96, 32, -24, -64, -45, -4], [28, -40, -75, 73, -52, -36, -47, 81], [10, -74, -87, 91, 62, -82, 86, 8, 85]]</w:t>
      </w:r>
    </w:p>
    <w:p>
      <w:r>
        <w:rPr>
          <w:b/>
        </w:rPr>
        <w:t xml:space="preserve">Tulos</w:t>
      </w:r>
    </w:p>
    <w:p>
      <w:r>
        <w:t xml:space="preserve">[-65, 103, -234, 289, 100, -65, 33, -92, 41]</w:t>
      </w:r>
    </w:p>
    <w:p>
      <w:r>
        <w:rPr>
          <w:b/>
        </w:rPr>
        <w:t xml:space="preserve">Esimerkki 1.4956</w:t>
      </w:r>
    </w:p>
    <w:p>
      <w:r>
        <w:t xml:space="preserve">[[-52, -5], [-57, -16, -27, -85]]</w:t>
      </w:r>
    </w:p>
    <w:p>
      <w:r>
        <w:rPr>
          <w:b/>
        </w:rPr>
        <w:t xml:space="preserve">Tulos</w:t>
      </w:r>
    </w:p>
    <w:p>
      <w:r>
        <w:t xml:space="preserve">[-109, -21, -27, -85]</w:t>
      </w:r>
    </w:p>
    <w:p>
      <w:r>
        <w:rPr>
          <w:b/>
        </w:rPr>
        <w:t xml:space="preserve">Esimerkki 1.4957</w:t>
      </w:r>
    </w:p>
    <w:p>
      <w:r>
        <w:t xml:space="preserve">[[19, -60, 36, -82, 49, -49, 89, 91], [38, 1, -77, -1, 49, -72]]</w:t>
      </w:r>
    </w:p>
    <w:p>
      <w:r>
        <w:rPr>
          <w:b/>
        </w:rPr>
        <w:t xml:space="preserve">Tulos</w:t>
      </w:r>
    </w:p>
    <w:p>
      <w:r>
        <w:t xml:space="preserve">[57, -59, -41, -83, 98, -121, 89, 91]</w:t>
      </w:r>
    </w:p>
    <w:p>
      <w:r>
        <w:rPr>
          <w:b/>
        </w:rPr>
        <w:t xml:space="preserve">Esimerkki 1.4958</w:t>
      </w:r>
    </w:p>
    <w:p>
      <w:r>
        <w:t xml:space="preserve">[[-14, 58, -86, -91, 86, -22, 22], [98, 26, -6], [86, -73, -43], [93, 84, 20, -62, -19, 78], [44, -22, 83, -76, -96, 56, 94, -54], [31, -9, 85], [40, -76, 3, -62, -16]]</w:t>
      </w:r>
    </w:p>
    <w:p>
      <w:r>
        <w:rPr>
          <w:b/>
        </w:rPr>
        <w:t xml:space="preserve">Tulos</w:t>
      </w:r>
    </w:p>
    <w:p>
      <w:r>
        <w:t xml:space="preserve">[378, -12, 56, -291, -45, 112, 116, -54]</w:t>
      </w:r>
    </w:p>
    <w:p>
      <w:r>
        <w:rPr>
          <w:b/>
        </w:rPr>
        <w:t xml:space="preserve">Esimerkki 1.4959</w:t>
      </w:r>
    </w:p>
    <w:p>
      <w:r>
        <w:t xml:space="preserve">[[-19, -47, 14, 100, 3], [-72, -97, -33, -87]]</w:t>
      </w:r>
    </w:p>
    <w:p>
      <w:r>
        <w:rPr>
          <w:b/>
        </w:rPr>
        <w:t xml:space="preserve">Tulos</w:t>
      </w:r>
    </w:p>
    <w:p>
      <w:r>
        <w:t xml:space="preserve">[-91, -144, -19, 13, 3]</w:t>
      </w:r>
    </w:p>
    <w:p>
      <w:r>
        <w:rPr>
          <w:b/>
        </w:rPr>
        <w:t xml:space="preserve">Esimerkki 1.4960</w:t>
      </w:r>
    </w:p>
    <w:p>
      <w:r>
        <w:t xml:space="preserve">[[-83, 36, -51, 76, -40, -2, -51, 82], [-84, -36, -68, 35, 78, -28, -50]]</w:t>
      </w:r>
    </w:p>
    <w:p>
      <w:r>
        <w:rPr>
          <w:b/>
        </w:rPr>
        <w:t xml:space="preserve">Tulos</w:t>
      </w:r>
    </w:p>
    <w:p>
      <w:r>
        <w:t xml:space="preserve">[-167, 0, -119, 111, 38, -30, -101, 82]</w:t>
      </w:r>
    </w:p>
    <w:p>
      <w:r>
        <w:rPr>
          <w:b/>
        </w:rPr>
        <w:t xml:space="preserve">Esimerkki 1.4961</w:t>
      </w:r>
    </w:p>
    <w:p>
      <w:r>
        <w:t xml:space="preserve">[[-99, 36, 13, 17, -58, -61], [27, 38, 50, -66, 32, -18, 14], [7, -54, -41, -87, 23, -55], [92, 65, -58, -76, 98], [-97, 84, -69, -89, 74, -18, -100, 80, -16], [-2, -31], [-7, -34, -28, 58, -34, 99, 57]]</w:t>
      </w:r>
    </w:p>
    <w:p>
      <w:r>
        <w:rPr>
          <w:b/>
        </w:rPr>
        <w:t xml:space="preserve">Tulos</w:t>
      </w:r>
    </w:p>
    <w:p>
      <w:r>
        <w:t xml:space="preserve">[-79, 104, -133, -243, 135, -53, -29, 80, -16]</w:t>
      </w:r>
    </w:p>
    <w:p>
      <w:r>
        <w:rPr>
          <w:b/>
        </w:rPr>
        <w:t xml:space="preserve">Esimerkki 1.4962</w:t>
      </w:r>
    </w:p>
    <w:p>
      <w:r>
        <w:t xml:space="preserve">[[58, 72, -76, -48, 49], [90, -87, 36, 46, -72, -100, -48, -33], [56, 91, 5, 64, -54, 9, 5, 76, -34]]</w:t>
      </w:r>
    </w:p>
    <w:p>
      <w:r>
        <w:rPr>
          <w:b/>
        </w:rPr>
        <w:t xml:space="preserve">Tulos</w:t>
      </w:r>
    </w:p>
    <w:p>
      <w:r>
        <w:t xml:space="preserve">[204, 76, -35, 62, -77, -91, -43, 43, -34]</w:t>
      </w:r>
    </w:p>
    <w:p>
      <w:r>
        <w:rPr>
          <w:b/>
        </w:rPr>
        <w:t xml:space="preserve">Esimerkki 1.4963</w:t>
      </w:r>
    </w:p>
    <w:p>
      <w:r>
        <w:t xml:space="preserve">[[-29, -98, -29, 22, -48], [-32, -22, 63, -15, -33, -53]]</w:t>
      </w:r>
    </w:p>
    <w:p>
      <w:r>
        <w:rPr>
          <w:b/>
        </w:rPr>
        <w:t xml:space="preserve">Tulos</w:t>
      </w:r>
    </w:p>
    <w:p>
      <w:r>
        <w:t xml:space="preserve">[-61, -120, 34, 7, -81, -53]</w:t>
      </w:r>
    </w:p>
    <w:p>
      <w:r>
        <w:rPr>
          <w:b/>
        </w:rPr>
        <w:t xml:space="preserve">Esimerkki 1.4964</w:t>
      </w:r>
    </w:p>
    <w:p>
      <w:r>
        <w:t xml:space="preserve">[[-38, 85, 60, -69, 81, 24, -26], [1, -14], [-91, 84, 13, -52, 61]]</w:t>
      </w:r>
    </w:p>
    <w:p>
      <w:r>
        <w:rPr>
          <w:b/>
        </w:rPr>
        <w:t xml:space="preserve">Tulos</w:t>
      </w:r>
    </w:p>
    <w:p>
      <w:r>
        <w:t xml:space="preserve">[-128, 155, 73, -121, 142, 24, -26]</w:t>
      </w:r>
    </w:p>
    <w:p>
      <w:r>
        <w:rPr>
          <w:b/>
        </w:rPr>
        <w:t xml:space="preserve">Esimerkki 1.4965</w:t>
      </w:r>
    </w:p>
    <w:p>
      <w:r>
        <w:t xml:space="preserve">[[-65, -67, 75, 84, -82, -13, -47, 19, -94], [4, -2, -32, -45, -33, 89, 56], [-48, -22, 86, 30, -89, -57], [-39, -82, 22, 40, 88, 87, 74, 42, -38]]</w:t>
      </w:r>
    </w:p>
    <w:p>
      <w:r>
        <w:rPr>
          <w:b/>
        </w:rPr>
        <w:t xml:space="preserve">Tulos</w:t>
      </w:r>
    </w:p>
    <w:p>
      <w:r>
        <w:t xml:space="preserve">[-148, -173, 151, 109, -116, 106, 83, 61, -132]</w:t>
      </w:r>
    </w:p>
    <w:p>
      <w:r>
        <w:rPr>
          <w:b/>
        </w:rPr>
        <w:t xml:space="preserve">Esimerkki 1.4966</w:t>
      </w:r>
    </w:p>
    <w:p>
      <w:r>
        <w:t xml:space="preserve">[[29, -78], [97, 81, -52, 96], [62, -26], [-30, -71, 73, -94, 12], [84, -8], [17, 69, -6, 23], [35, -53]]</w:t>
      </w:r>
    </w:p>
    <w:p>
      <w:r>
        <w:rPr>
          <w:b/>
        </w:rPr>
        <w:t xml:space="preserve">Tulos</w:t>
      </w:r>
    </w:p>
    <w:p>
      <w:r>
        <w:t xml:space="preserve">[294, -86, 15, 25, 12]</w:t>
      </w:r>
    </w:p>
    <w:p>
      <w:r>
        <w:rPr>
          <w:b/>
        </w:rPr>
        <w:t xml:space="preserve">Esimerkki 1.4967</w:t>
      </w:r>
    </w:p>
    <w:p>
      <w:r>
        <w:t xml:space="preserve">[[69, 33, -9, 73, 23, 17, -79, 52], [37, 75, -48, -90, -53, -20, -95, -4], [-81, 13, 20], [58, -11, 24]]</w:t>
      </w:r>
    </w:p>
    <w:p>
      <w:r>
        <w:rPr>
          <w:b/>
        </w:rPr>
        <w:t xml:space="preserve">Tulos</w:t>
      </w:r>
    </w:p>
    <w:p>
      <w:r>
        <w:t xml:space="preserve">[83, 110, -13, -17, -30, -3, -174, 48]</w:t>
      </w:r>
    </w:p>
    <w:p>
      <w:r>
        <w:rPr>
          <w:b/>
        </w:rPr>
        <w:t xml:space="preserve">Esimerkki 1.4968</w:t>
      </w:r>
    </w:p>
    <w:p>
      <w:r>
        <w:t xml:space="preserve">[[71, -11, -29, -40, -87, -19, 37, 28, -37], [28, 3, -50, 22], [-21, -69, -91, -7, 89, -26, -13, 63], [23, -43, -54, 2, -73, 85], [26, 47, -88, 78]]</w:t>
      </w:r>
    </w:p>
    <w:p>
      <w:r>
        <w:rPr>
          <w:b/>
        </w:rPr>
        <w:t xml:space="preserve">Tulos</w:t>
      </w:r>
    </w:p>
    <w:p>
      <w:r>
        <w:t xml:space="preserve">[127, -73, -312, 55, -71, 40, 24, 91, -37]</w:t>
      </w:r>
    </w:p>
    <w:p>
      <w:r>
        <w:rPr>
          <w:b/>
        </w:rPr>
        <w:t xml:space="preserve">Esimerkki 1.4969</w:t>
      </w:r>
    </w:p>
    <w:p>
      <w:r>
        <w:t xml:space="preserve">[[-38, -41, -39, -51, -84, -89, 22, 16], [-85, 58], [54, -73, -88, -63, 38, 14, -14], [11, -8, -6, -60]]</w:t>
      </w:r>
    </w:p>
    <w:p>
      <w:r>
        <w:rPr>
          <w:b/>
        </w:rPr>
        <w:t xml:space="preserve">Tulos</w:t>
      </w:r>
    </w:p>
    <w:p>
      <w:r>
        <w:t xml:space="preserve">[-58, -64, -133, -174, -46, -75, 8, 16]</w:t>
      </w:r>
    </w:p>
    <w:p>
      <w:r>
        <w:rPr>
          <w:b/>
        </w:rPr>
        <w:t xml:space="preserve">Esimerkki 1.4970</w:t>
      </w:r>
    </w:p>
    <w:p>
      <w:r>
        <w:t xml:space="preserve">[[-13, -81, -88], [-6, 56, 100, -53]]</w:t>
      </w:r>
    </w:p>
    <w:p>
      <w:r>
        <w:rPr>
          <w:b/>
        </w:rPr>
        <w:t xml:space="preserve">Tulos</w:t>
      </w:r>
    </w:p>
    <w:p>
      <w:r>
        <w:t xml:space="preserve">[-19, -25, 12, -53]</w:t>
      </w:r>
    </w:p>
    <w:p>
      <w:r>
        <w:rPr>
          <w:b/>
        </w:rPr>
        <w:t xml:space="preserve">Esimerkki 1.4971</w:t>
      </w:r>
    </w:p>
    <w:p>
      <w:r>
        <w:t xml:space="preserve">[[77, 97], [95, 25, -33, -71, 7], [-73, 64, 91, 8, -33, 2, 54], [77, 73, 80, 78, -90, 44, 92, -50], [-4, -49, 51, -7, -14, -61, -11]]</w:t>
      </w:r>
    </w:p>
    <w:p>
      <w:r>
        <w:rPr>
          <w:b/>
        </w:rPr>
        <w:t xml:space="preserve">Tulos</w:t>
      </w:r>
    </w:p>
    <w:p>
      <w:r>
        <w:t xml:space="preserve">[172, 259, 89, 66, -123, 32, 85, -61]</w:t>
      </w:r>
    </w:p>
    <w:p>
      <w:r>
        <w:rPr>
          <w:b/>
        </w:rPr>
        <w:t xml:space="preserve">Esimerkki 1.4972</w:t>
      </w:r>
    </w:p>
    <w:p>
      <w:r>
        <w:t xml:space="preserve">[[6, 60, -78, 98, -66, 85, -72, 87, -52], [-69, 75, 13, 25, -61, 59, 64, 68], [96, 10]]</w:t>
      </w:r>
    </w:p>
    <w:p>
      <w:r>
        <w:rPr>
          <w:b/>
        </w:rPr>
        <w:t xml:space="preserve">Tulos</w:t>
      </w:r>
    </w:p>
    <w:p>
      <w:r>
        <w:t xml:space="preserve">[33, 145, -65, 123, -127, 144, -8, 155, -52]</w:t>
      </w:r>
    </w:p>
    <w:p>
      <w:r>
        <w:rPr>
          <w:b/>
        </w:rPr>
        <w:t xml:space="preserve">Esimerkki 1.4973</w:t>
      </w:r>
    </w:p>
    <w:p>
      <w:r>
        <w:t xml:space="preserve">[[-21, 28, 59, 84, 50, -99, 37], [97, 65, 86, 37, 17], [-100, -83, -20, 83, -64, -69, -44, 59], [84, 35, -59, 5, -58, -3, 31, -76, -74], [81, 3, 31, 82, 89, -65], [13, -96, -95, -31, 36], [15, -70, -87, -34]]</w:t>
      </w:r>
    </w:p>
    <w:p>
      <w:r>
        <w:rPr>
          <w:b/>
        </w:rPr>
        <w:t xml:space="preserve">Tulos</w:t>
      </w:r>
    </w:p>
    <w:p>
      <w:r>
        <w:t xml:space="preserve">[169, -118, -85, 226, 70, -236, 24, -17, -74]</w:t>
      </w:r>
    </w:p>
    <w:p>
      <w:r>
        <w:rPr>
          <w:b/>
        </w:rPr>
        <w:t xml:space="preserve">Esimerkki 1.4974</w:t>
      </w:r>
    </w:p>
    <w:p>
      <w:r>
        <w:t xml:space="preserve">[[45, 22, -8], [-58, -27, 57], [-88, 33, 70, 55, -55], [98, -60, -43, -17, -13, -19, -2, 13], [70, -29, 62], [76, 10, 8, 43, 21, 37, -5, 84], [85, 90, -14]]</w:t>
      </w:r>
    </w:p>
    <w:p>
      <w:r>
        <w:rPr>
          <w:b/>
        </w:rPr>
        <w:t xml:space="preserve">Tulos</w:t>
      </w:r>
    </w:p>
    <w:p>
      <w:r>
        <w:t xml:space="preserve">[228, 39, 132, 81, -47, 18, -7, 97]</w:t>
      </w:r>
    </w:p>
    <w:p>
      <w:r>
        <w:rPr>
          <w:b/>
        </w:rPr>
        <w:t xml:space="preserve">Esimerkki 1.4975</w:t>
      </w:r>
    </w:p>
    <w:p>
      <w:r>
        <w:t xml:space="preserve">[[-42, 67], [34, -26, 25, 70, -20, 66, 68], [-50, 43, -10, -28, -94], [100, -86, -28, 10, 65, -96, 20, -88], [-56, 23, 44, 65, -95, -53]]</w:t>
      </w:r>
    </w:p>
    <w:p>
      <w:r>
        <w:rPr>
          <w:b/>
        </w:rPr>
        <w:t xml:space="preserve">Tulos</w:t>
      </w:r>
    </w:p>
    <w:p>
      <w:r>
        <w:t xml:space="preserve">[-14, 21, 31, 117, -144, -83, 88, -88]</w:t>
      </w:r>
    </w:p>
    <w:p>
      <w:r>
        <w:rPr>
          <w:b/>
        </w:rPr>
        <w:t xml:space="preserve">Esimerkki 1.4976</w:t>
      </w:r>
    </w:p>
    <w:p>
      <w:r>
        <w:t xml:space="preserve">[[89, -13], [99, 32, 47, 76, -39, -44, 10, 85, 5], [100, -63, 46, 26, 6, 7, -40]]</w:t>
      </w:r>
    </w:p>
    <w:p>
      <w:r>
        <w:rPr>
          <w:b/>
        </w:rPr>
        <w:t xml:space="preserve">Tulos</w:t>
      </w:r>
    </w:p>
    <w:p>
      <w:r>
        <w:t xml:space="preserve">[288, -44, 93, 102, -33, -37, -30, 85, 5]</w:t>
      </w:r>
    </w:p>
    <w:p>
      <w:r>
        <w:rPr>
          <w:b/>
        </w:rPr>
        <w:t xml:space="preserve">Esimerkki 1.4977</w:t>
      </w:r>
    </w:p>
    <w:p>
      <w:r>
        <w:t xml:space="preserve">[[55, -41, 63], [-12, 64, 91, 23, 63, 57, 53, 13], [2, -100, -74, 7, -25, 96, -3, -86], [11, -42, 41], [75, 21, -12, -21, 18, -7, -97, -41, 53], [-68, -6, -5, 3, -77]]</w:t>
      </w:r>
    </w:p>
    <w:p>
      <w:r>
        <w:rPr>
          <w:b/>
        </w:rPr>
        <w:t xml:space="preserve">Tulos</w:t>
      </w:r>
    </w:p>
    <w:p>
      <w:r>
        <w:t xml:space="preserve">[63, -104, 104, 12, -21, 146, -47, -114, 53]</w:t>
      </w:r>
    </w:p>
    <w:p>
      <w:r>
        <w:rPr>
          <w:b/>
        </w:rPr>
        <w:t xml:space="preserve">Esimerkki 1.4978</w:t>
      </w:r>
    </w:p>
    <w:p>
      <w:r>
        <w:t xml:space="preserve">[[11, 56, -54, 59, 86, 82], [66, 72, -3, -12, -75, -72, 3, 75, 89], [-41, -57, -84, 19, 44, -9, 73, 17, -43], [84, -76, -56, 1, 22, -51], [-66, -38, 2], [10, -2, -59, 42, 12, 20, 99, 30], [-33, -65, -7, 86]]</w:t>
      </w:r>
    </w:p>
    <w:p>
      <w:r>
        <w:rPr>
          <w:b/>
        </w:rPr>
        <w:t xml:space="preserve">Tulos</w:t>
      </w:r>
    </w:p>
    <w:p>
      <w:r>
        <w:t xml:space="preserve">[31, -110, -261, 195, 89, -30, 175, 122, 46]</w:t>
      </w:r>
    </w:p>
    <w:p>
      <w:r>
        <w:rPr>
          <w:b/>
        </w:rPr>
        <w:t xml:space="preserve">Esimerkki 1.4979</w:t>
      </w:r>
    </w:p>
    <w:p>
      <w:r>
        <w:t xml:space="preserve">[[2, -68, -78, 28, 45, 17], [-13, -83, -74, -64], [78, 16, 53], [58, -80, -51, -21, 11, -32, 3, 74]]</w:t>
      </w:r>
    </w:p>
    <w:p>
      <w:r>
        <w:rPr>
          <w:b/>
        </w:rPr>
        <w:t xml:space="preserve">Tulos</w:t>
      </w:r>
    </w:p>
    <w:p>
      <w:r>
        <w:t xml:space="preserve">[125, -215, -150, -57, 56, -15, 3, 74]</w:t>
      </w:r>
    </w:p>
    <w:p>
      <w:r>
        <w:rPr>
          <w:b/>
        </w:rPr>
        <w:t xml:space="preserve">Esimerkki 1.4980</w:t>
      </w:r>
    </w:p>
    <w:p>
      <w:r>
        <w:t xml:space="preserve">[[-21, 15, 21, 58, -18, -50, -93, 76, 86], [14, -11, -4, 45], [-23, 5, -2, -12, -70, 10], [-22, 62, 11, -77, -32, 16, 14], [-48, -27, 78, -79], [-33, -19, -12]]</w:t>
      </w:r>
    </w:p>
    <w:p>
      <w:r>
        <w:rPr>
          <w:b/>
        </w:rPr>
        <w:t xml:space="preserve">Tulos</w:t>
      </w:r>
    </w:p>
    <w:p>
      <w:r>
        <w:t xml:space="preserve">[-133, 25, 92, -65, -120, -24, -79, 76, 86]</w:t>
      </w:r>
    </w:p>
    <w:p>
      <w:r>
        <w:rPr>
          <w:b/>
        </w:rPr>
        <w:t xml:space="preserve">Esimerkki 1.4981</w:t>
      </w:r>
    </w:p>
    <w:p>
      <w:r>
        <w:t xml:space="preserve">[[28, 87, 96, -88, 98, 51], [-16, -39, 69, 46], [41, 27, -91, -37], [89, 93, 29, 73, 66, -70, 73, 84], [-73, -86, -51, -99, -26], [-48, 65]]</w:t>
      </w:r>
    </w:p>
    <w:p>
      <w:r>
        <w:rPr>
          <w:b/>
        </w:rPr>
        <w:t xml:space="preserve">Tulos</w:t>
      </w:r>
    </w:p>
    <w:p>
      <w:r>
        <w:t xml:space="preserve">[21, 147, 52, -105, 138, -19, 73, 84]</w:t>
      </w:r>
    </w:p>
    <w:p>
      <w:r>
        <w:rPr>
          <w:b/>
        </w:rPr>
        <w:t xml:space="preserve">Esimerkki 1.4982</w:t>
      </w:r>
    </w:p>
    <w:p>
      <w:r>
        <w:t xml:space="preserve">[[65, 24, -53, -65, 55, -15], [-46, -32, -17, -59, -37, -78, 1, 100], [25, -59, 52, -90, -60, 34], [-34, -98, -23, 17, 48], [3, 37, 64, -19, -41, 77, 43, 55], [-39, -42, -41, 55]]</w:t>
      </w:r>
    </w:p>
    <w:p>
      <w:r>
        <w:rPr>
          <w:b/>
        </w:rPr>
        <w:t xml:space="preserve">Tulos</w:t>
      </w:r>
    </w:p>
    <w:p>
      <w:r>
        <w:t xml:space="preserve">[-26, -170, -18, -161, -35, 18, 44, 155]</w:t>
      </w:r>
    </w:p>
    <w:p>
      <w:r>
        <w:rPr>
          <w:b/>
        </w:rPr>
        <w:t xml:space="preserve">Esimerkki 1.4983</w:t>
      </w:r>
    </w:p>
    <w:p>
      <w:r>
        <w:t xml:space="preserve">[[-93, -45, 24, -27, 43, 41], [25, -34, -74, 57, -74, 93, 94, -76], [65, 55, 5, 85, -79, 78, 71, 60, -99], [-87, -82, -63, -41, -93, -70, 2, -62], [-22, -45, -23, 39], [91, 83, -63], [9, 84, -73, 77, 52]]</w:t>
      </w:r>
    </w:p>
    <w:p>
      <w:r>
        <w:rPr>
          <w:b/>
        </w:rPr>
        <w:t xml:space="preserve">Tulos</w:t>
      </w:r>
    </w:p>
    <w:p>
      <w:r>
        <w:t xml:space="preserve">[-12, 16, -267, 190, -151, 142, 167, -78, -99]</w:t>
      </w:r>
    </w:p>
    <w:p>
      <w:r>
        <w:rPr>
          <w:b/>
        </w:rPr>
        <w:t xml:space="preserve">Esimerkki 1.4984</w:t>
      </w:r>
    </w:p>
    <w:p>
      <w:r>
        <w:t xml:space="preserve">[[60, 27, -53], [-89, 58, 81, 79, 65, -5, -36, -79, -91], [44, 27, 72, 19, -96, -33, -23], [30, -98, -44, -93, -3, -31]]</w:t>
      </w:r>
    </w:p>
    <w:p>
      <w:r>
        <w:rPr>
          <w:b/>
        </w:rPr>
        <w:t xml:space="preserve">Tulos</w:t>
      </w:r>
    </w:p>
    <w:p>
      <w:r>
        <w:t xml:space="preserve">[45, 14, 56, 5, -34, -69, -59, -79, -91]</w:t>
      </w:r>
    </w:p>
    <w:p>
      <w:r>
        <w:rPr>
          <w:b/>
        </w:rPr>
        <w:t xml:space="preserve">Esimerkki 1.4985</w:t>
      </w:r>
    </w:p>
    <w:p>
      <w:r>
        <w:t xml:space="preserve">[[40, -38, -92, -91, 81, 15], [-95, 9, 22, 82, -50, 60, 34, 38, 1], [-85, 3, -32, -35, 47], [78, 7, -15], [75, 66, -56, -89, -27, 38, 66, -3, -90], [-39, -35, 79, 57, -52, 29, -87], [42, -74, 56, 78, -13, -4, -42]]</w:t>
      </w:r>
    </w:p>
    <w:p>
      <w:r>
        <w:rPr>
          <w:b/>
        </w:rPr>
        <w:t xml:space="preserve">Tulos</w:t>
      </w:r>
    </w:p>
    <w:p>
      <w:r>
        <w:t xml:space="preserve">[16, -62, -38, 2, -14, 138, -29, 35, -89]</w:t>
      </w:r>
    </w:p>
    <w:p>
      <w:r>
        <w:rPr>
          <w:b/>
        </w:rPr>
        <w:t xml:space="preserve">Esimerkki 1.4986</w:t>
      </w:r>
    </w:p>
    <w:p>
      <w:r>
        <w:t xml:space="preserve">[[98, -52, 99, 89], [36, 71], [-8, -99, 23, -21, 100, 60, -91, 28, 93], [-7, 59, 45, 97, -32, 53]]</w:t>
      </w:r>
    </w:p>
    <w:p>
      <w:r>
        <w:rPr>
          <w:b/>
        </w:rPr>
        <w:t xml:space="preserve">Tulos</w:t>
      </w:r>
    </w:p>
    <w:p>
      <w:r>
        <w:t xml:space="preserve">[119, -21, 167, 165, 68, 113, -91, 28, 93]</w:t>
      </w:r>
    </w:p>
    <w:p>
      <w:r>
        <w:rPr>
          <w:b/>
        </w:rPr>
        <w:t xml:space="preserve">Esimerkki 1.4987</w:t>
      </w:r>
    </w:p>
    <w:p>
      <w:r>
        <w:t xml:space="preserve">[[44, -65, 90, -69, 93], [-37, -37, -11, -70, 75, -73, 95], [35, 31, -1], [-61, -100, 54], [38, -66]]</w:t>
      </w:r>
    </w:p>
    <w:p>
      <w:r>
        <w:rPr>
          <w:b/>
        </w:rPr>
        <w:t xml:space="preserve">Tulos</w:t>
      </w:r>
    </w:p>
    <w:p>
      <w:r>
        <w:t xml:space="preserve">[19, -237, 132, -139, 168, -73, 95]</w:t>
      </w:r>
    </w:p>
    <w:p>
      <w:r>
        <w:rPr>
          <w:b/>
        </w:rPr>
        <w:t xml:space="preserve">Esimerkki 1.4988</w:t>
      </w:r>
    </w:p>
    <w:p>
      <w:r>
        <w:t xml:space="preserve">[[91, 47, 38], [-73, -6, -97, 82, 32], [96, -55], [-90, -49, 79, -9, -80, -53, 78, -22], [18, 1, -94, 5, -21, 39], [35, -25, -39], [-62, -37, 8, -63, 91, 95, 67]]</w:t>
      </w:r>
    </w:p>
    <w:p>
      <w:r>
        <w:rPr>
          <w:b/>
        </w:rPr>
        <w:t xml:space="preserve">Tulos</w:t>
      </w:r>
    </w:p>
    <w:p>
      <w:r>
        <w:t xml:space="preserve">[15, -124, -11, -84, 48, 21, 184, -22]</w:t>
      </w:r>
    </w:p>
    <w:p>
      <w:r>
        <w:rPr>
          <w:b/>
        </w:rPr>
        <w:t xml:space="preserve">Esimerkki 1.4989</w:t>
      </w:r>
    </w:p>
    <w:p>
      <w:r>
        <w:t xml:space="preserve">[[29, 65], [-19, -62, -19, 95, 46], [-70, -74, -52, 2, -81, -39, -5, -67, -12], [65, 89, 69, 14, -89, 29], [95, 9, 43, 40, 6], [-42, 97, 85, 45, 34, -76, 63]]</w:t>
      </w:r>
    </w:p>
    <w:p>
      <w:r>
        <w:rPr>
          <w:b/>
        </w:rPr>
        <w:t xml:space="preserve">Tulos</w:t>
      </w:r>
    </w:p>
    <w:p>
      <w:r>
        <w:t xml:space="preserve">[58, 124, 126, 196, -84, -86, 58, -67, -12]</w:t>
      </w:r>
    </w:p>
    <w:p>
      <w:r>
        <w:rPr>
          <w:b/>
        </w:rPr>
        <w:t xml:space="preserve">Esimerkki 1.4990</w:t>
      </w:r>
    </w:p>
    <w:p>
      <w:r>
        <w:t xml:space="preserve">[[-63, -67, 88, 42], [3, -39, -64, 69, -48]]</w:t>
      </w:r>
    </w:p>
    <w:p>
      <w:r>
        <w:rPr>
          <w:b/>
        </w:rPr>
        <w:t xml:space="preserve">Tulos</w:t>
      </w:r>
    </w:p>
    <w:p>
      <w:r>
        <w:t xml:space="preserve">[-60, -106, 24, 111, -48]</w:t>
      </w:r>
    </w:p>
    <w:p>
      <w:r>
        <w:rPr>
          <w:b/>
        </w:rPr>
        <w:t xml:space="preserve">Esimerkki 1.4991</w:t>
      </w:r>
    </w:p>
    <w:p>
      <w:r>
        <w:t xml:space="preserve">[[-28, -10, 29, -73, -4, 66], [-54, -76, 52], [-76, -1, -15, -2, -37, 89, 61, -56, 45]]</w:t>
      </w:r>
    </w:p>
    <w:p>
      <w:r>
        <w:rPr>
          <w:b/>
        </w:rPr>
        <w:t xml:space="preserve">Tulos</w:t>
      </w:r>
    </w:p>
    <w:p>
      <w:r>
        <w:t xml:space="preserve">[-158, -87, 66, -75, -41, 155, 61, -56, 45]</w:t>
      </w:r>
    </w:p>
    <w:p>
      <w:r>
        <w:rPr>
          <w:b/>
        </w:rPr>
        <w:t xml:space="preserve">Esimerkki 1.4992</w:t>
      </w:r>
    </w:p>
    <w:p>
      <w:r>
        <w:t xml:space="preserve">[[54, -8, -46], [70, -22, -22, 70, 33, -31], [92, -50, -50, -57, 66, 41, 93, -68, -30]]</w:t>
      </w:r>
    </w:p>
    <w:p>
      <w:r>
        <w:rPr>
          <w:b/>
        </w:rPr>
        <w:t xml:space="preserve">Tulos</w:t>
      </w:r>
    </w:p>
    <w:p>
      <w:r>
        <w:t xml:space="preserve">[216, -80, -118, 13, 99, 10, 93, -68, -30]</w:t>
      </w:r>
    </w:p>
    <w:p>
      <w:r>
        <w:rPr>
          <w:b/>
        </w:rPr>
        <w:t xml:space="preserve">Esimerkki 1.4993</w:t>
      </w:r>
    </w:p>
    <w:p>
      <w:r>
        <w:t xml:space="preserve">[[-43, -39, 93, -37, -42, -60, 35, -64, -51], [23, 87, -50, 16, 74, 9]]</w:t>
      </w:r>
    </w:p>
    <w:p>
      <w:r>
        <w:rPr>
          <w:b/>
        </w:rPr>
        <w:t xml:space="preserve">Tulos</w:t>
      </w:r>
    </w:p>
    <w:p>
      <w:r>
        <w:t xml:space="preserve">[-20, 48, 43, -21, 32, -51, 35, -64, -51]</w:t>
      </w:r>
    </w:p>
    <w:p>
      <w:r>
        <w:rPr>
          <w:b/>
        </w:rPr>
        <w:t xml:space="preserve">Esimerkki 1.4994</w:t>
      </w:r>
    </w:p>
    <w:p>
      <w:r>
        <w:t xml:space="preserve">[[-72, -72, 91], [-73, -83, 65, -47], [25, -40, 6, -65, 2, 30, 35, 6], [30, -94, -61], [-88, -53, -63, 90, 91], [-92, 95], [-29, -33, -74, 98, 100, -55, 28, -57, 68]]</w:t>
      </w:r>
    </w:p>
    <w:p>
      <w:r>
        <w:rPr>
          <w:b/>
        </w:rPr>
        <w:t xml:space="preserve">Tulos</w:t>
      </w:r>
    </w:p>
    <w:p>
      <w:r>
        <w:t xml:space="preserve">[-299, -280, -36, 76, 193, -25, 63, -51, 68]</w:t>
      </w:r>
    </w:p>
    <w:p>
      <w:r>
        <w:rPr>
          <w:b/>
        </w:rPr>
        <w:t xml:space="preserve">Esimerkki 1.4995</w:t>
      </w:r>
    </w:p>
    <w:p>
      <w:r>
        <w:t xml:space="preserve">[[96, 45, 14], [90, -25, 97, 90, 95, -26, 28, -10, -86], [94, 48, -69, 30, -89], [-22, -8, -39, -13], [43, 83, -37, 65], [-47, 67, 18]]</w:t>
      </w:r>
    </w:p>
    <w:p>
      <w:r>
        <w:rPr>
          <w:b/>
        </w:rPr>
        <w:t xml:space="preserve">Tulos</w:t>
      </w:r>
    </w:p>
    <w:p>
      <w:r>
        <w:t xml:space="preserve">[254, 210, -16, 172, 6, -26, 28, -10, -86]</w:t>
      </w:r>
    </w:p>
    <w:p>
      <w:r>
        <w:rPr>
          <w:b/>
        </w:rPr>
        <w:t xml:space="preserve">Esimerkki 1.4996</w:t>
      </w:r>
    </w:p>
    <w:p>
      <w:r>
        <w:t xml:space="preserve">[[42, 56, -70, -92], [-72, 66, 44, -31, -44, 20, -85, 85]]</w:t>
      </w:r>
    </w:p>
    <w:p>
      <w:r>
        <w:rPr>
          <w:b/>
        </w:rPr>
        <w:t xml:space="preserve">Tulos</w:t>
      </w:r>
    </w:p>
    <w:p>
      <w:r>
        <w:t xml:space="preserve">[-30, 122, -26, -123, -44, 20, -85, 85]</w:t>
      </w:r>
    </w:p>
    <w:p>
      <w:r>
        <w:rPr>
          <w:b/>
        </w:rPr>
        <w:t xml:space="preserve">Esimerkki 1.4997</w:t>
      </w:r>
    </w:p>
    <w:p>
      <w:r>
        <w:t xml:space="preserve">[[22, -38, -28, -87], [-50, -91, -22, 55, -16, 91, 1, 22, -16], [85, 89, 36, -3, 1], [-41, -69, -29, -15], [62, -60, -98, 22, 7, -83, 31, -30, 90], [-86, -63, 18, 98, -24], [-91, 25, -67]]</w:t>
      </w:r>
    </w:p>
    <w:p>
      <w:r>
        <w:rPr>
          <w:b/>
        </w:rPr>
        <w:t xml:space="preserve">Tulos</w:t>
      </w:r>
    </w:p>
    <w:p>
      <w:r>
        <w:t xml:space="preserve">[-99, -207, -190, 70, -32, 8, 32, -8, 74]</w:t>
      </w:r>
    </w:p>
    <w:p>
      <w:r>
        <w:rPr>
          <w:b/>
        </w:rPr>
        <w:t xml:space="preserve">Esimerkki 1.4998</w:t>
      </w:r>
    </w:p>
    <w:p>
      <w:r>
        <w:t xml:space="preserve">[[-9, 18, 42], [-19, -1, -40, 55, -81], [9, 96, 5, -50, 95, 11, -53], [30, -77], [62, 96, 58, 13, -52, -16, -30, 34], [27, -31, 21, -72, 88, -14, 82]]</w:t>
      </w:r>
    </w:p>
    <w:p>
      <w:r>
        <w:rPr>
          <w:b/>
        </w:rPr>
        <w:t xml:space="preserve">Tulos</w:t>
      </w:r>
    </w:p>
    <w:p>
      <w:r>
        <w:t xml:space="preserve">[100, 101, 86, -54, 50, -19, -1, 34]</w:t>
      </w:r>
    </w:p>
    <w:p>
      <w:r>
        <w:rPr>
          <w:b/>
        </w:rPr>
        <w:t xml:space="preserve">Esimerkki 1.4999</w:t>
      </w:r>
    </w:p>
    <w:p>
      <w:r>
        <w:t xml:space="preserve">[[-17, 59, 31, 57, -12, 3], [-11, 16, 53, -56, 60], [39, 59, -98, -81, 89], [51, 19, 79], [21, 60, 54, 19, -6, -42, 88, 86]]</w:t>
      </w:r>
    </w:p>
    <w:p>
      <w:r>
        <w:rPr>
          <w:b/>
        </w:rPr>
        <w:t xml:space="preserve">Tulos</w:t>
      </w:r>
    </w:p>
    <w:p>
      <w:r>
        <w:t xml:space="preserve">[83, 213, 119, -61, 131, -39, 88, 86]</w:t>
      </w:r>
    </w:p>
    <w:p>
      <w:r>
        <w:rPr>
          <w:b/>
          <w:u w:val="single"/>
        </w:rPr>
        <w:t xml:space="preserve">Tehtävä numero 2</w:t>
      </w:r>
    </w:p>
    <w:p>
      <w:r>
        <w:t xml:space="preserve">Tässä tehtävässä sinulle annetaan lause ja lauseen verbi. Tehtävänäsi on luoda joukko wh-kysymyksiä, jotka alkavat sanoilla kuka, mitä, milloin, missä, miksi, miten, kuinka, kuinka paljon. Generoitujen kysymysten on sisällettävä verbi, ja vastaukset näihin kysymyksiin ovat syöttölauseen lauseita. Kysymysten vastaukseen liittyy tietty semanttinen rooli. Vastaus näihin kysymyksiin liittyy tiettyyn semanttiseen rooliin. Kysymyksissä on käytettävä suorien substantiivien sijasta pronomineja, joita voitaisiin käyttää viittaamaan lauseessa esiintyviin eri rooleihin. Rakenna kysymys siten, että (i) se on yksiselitteinen, (ii) sen vastaus on ainutkertainen (iii) sen vastaus on jatkuva tekstiväli kappaleesta.</w:t>
      </w:r>
    </w:p>
    <w:p>
      <w:r>
        <w:rPr>
          <w:b/>
        </w:rPr>
        <w:t xml:space="preserve">Esimerkki 2.0</w:t>
      </w:r>
    </w:p>
    <w:p>
      <w:r>
        <w:t xml:space="preserve">Lause: Se on nimetty frenologian (frenologia), joka on diskreditoitu pseudotiede ja jota käytettiin älykkyyden ja luonteen määrittämiseen pään muodoista ja jota käytettiin rasismin rationalisoimiseen 1800-luvulla Yhdysvalloissa.  Verbi: käytti</w:t>
      </w:r>
    </w:p>
    <w:p>
      <w:r>
        <w:rPr>
          <w:b/>
        </w:rPr>
        <w:t xml:space="preserve">Tulos</w:t>
      </w:r>
    </w:p>
    <w:p>
      <w:r>
        <w:t xml:space="preserve">mitä käytettiin jonkin asian tekemiseen?</w:t>
      </w:r>
    </w:p>
    <w:p>
      <w:r>
        <w:rPr>
          <w:b/>
        </w:rPr>
        <w:t xml:space="preserve">Tulos</w:t>
      </w:r>
    </w:p>
    <w:p>
      <w:r>
        <w:t xml:space="preserve">mihin jotain käytettiin?</w:t>
      </w:r>
    </w:p>
    <w:p>
      <w:r>
        <w:rPr>
          <w:b/>
        </w:rPr>
        <w:t xml:space="preserve">Tulos</w:t>
      </w:r>
    </w:p>
    <w:p>
      <w:r>
        <w:t xml:space="preserve">missä jotain käytettiin jonkin tekemiseen?</w:t>
      </w:r>
    </w:p>
    <w:p>
      <w:r>
        <w:rPr>
          <w:b/>
        </w:rPr>
        <w:t xml:space="preserve">Esimerkki 2.1</w:t>
      </w:r>
    </w:p>
    <w:p>
      <w:r>
        <w:t xml:space="preserve">Lause: Se on nimetty frenologian (frenologia), joka on diskreditoitu pseudotiede ja jota käytettiin älykkyyden ja luonteen määrittämiseen pään muodoista ja jota käytettiin rasismin rationalisoimiseen 1800-luvulla Yhdysvalloissa.  Verbi: rationalisoida</w:t>
      </w:r>
    </w:p>
    <w:p>
      <w:r>
        <w:rPr>
          <w:b/>
        </w:rPr>
        <w:t xml:space="preserve">Tulos</w:t>
      </w:r>
    </w:p>
    <w:p>
      <w:r>
        <w:t xml:space="preserve">mitä järkeistettiin?</w:t>
      </w:r>
    </w:p>
    <w:p>
      <w:r>
        <w:rPr>
          <w:b/>
        </w:rPr>
        <w:t xml:space="preserve">Tulos</w:t>
      </w:r>
    </w:p>
    <w:p>
      <w:r>
        <w:t xml:space="preserve">mikä järkeisti jotain?</w:t>
      </w:r>
    </w:p>
    <w:p>
      <w:r>
        <w:rPr>
          <w:b/>
        </w:rPr>
        <w:t xml:space="preserve">Esimerkki 2.2</w:t>
      </w:r>
    </w:p>
    <w:p>
      <w:r>
        <w:t xml:space="preserve">Lause: Ladd on voittanut Golden Globe- ja BAFTA-palkinnot ja ollut kolme kertaa ehdolla parhaan naissivuosan Oscar-palkinnon saajaksi.  Verbi: voitti</w:t>
      </w:r>
    </w:p>
    <w:p>
      <w:r>
        <w:rPr>
          <w:b/>
        </w:rPr>
        <w:t xml:space="preserve">Tulos</w:t>
      </w:r>
    </w:p>
    <w:p>
      <w:r>
        <w:t xml:space="preserve">kuka on voittanut jotain?</w:t>
      </w:r>
    </w:p>
    <w:p>
      <w:r>
        <w:rPr>
          <w:b/>
        </w:rPr>
        <w:t xml:space="preserve">Tulos</w:t>
      </w:r>
    </w:p>
    <w:p>
      <w:r>
        <w:t xml:space="preserve">mitä joku on voittanut?</w:t>
      </w:r>
    </w:p>
    <w:p>
      <w:r>
        <w:rPr>
          <w:b/>
        </w:rPr>
        <w:t xml:space="preserve">Esimerkki 2.3</w:t>
      </w:r>
    </w:p>
    <w:p>
      <w:r>
        <w:t xml:space="preserve">Lause: Ladd on voittanut Golden Globe- ja BAFTA-palkinnot ja ollut kolme kertaa ehdolla parhaan naissivuosan Oscar-palkinnon saajaksi.  Verbi: ehdolla</w:t>
      </w:r>
    </w:p>
    <w:p>
      <w:r>
        <w:rPr>
          <w:b/>
        </w:rPr>
        <w:t xml:space="preserve">Tulos</w:t>
      </w:r>
    </w:p>
    <w:p>
      <w:r>
        <w:t xml:space="preserve">kuka oli ehdolla johonkin?</w:t>
      </w:r>
    </w:p>
    <w:p>
      <w:r>
        <w:rPr>
          <w:b/>
        </w:rPr>
        <w:t xml:space="preserve">Tulos</w:t>
      </w:r>
    </w:p>
    <w:p>
      <w:r>
        <w:t xml:space="preserve">mistä joku oli ehdolla?</w:t>
      </w:r>
    </w:p>
    <w:p>
      <w:r>
        <w:rPr>
          <w:b/>
        </w:rPr>
        <w:t xml:space="preserve">Tulos</w:t>
      </w:r>
    </w:p>
    <w:p>
      <w:r>
        <w:t xml:space="preserve">kuinka paljon joku oli ehdolla jostakin?</w:t>
      </w:r>
    </w:p>
    <w:p>
      <w:r>
        <w:rPr>
          <w:b/>
        </w:rPr>
        <w:t xml:space="preserve">Esimerkki 2.4</w:t>
      </w:r>
    </w:p>
    <w:p>
      <w:r>
        <w:t xml:space="preserve">Lause: Ladd on voittanut Golden Globe- ja BAFTA-palkinnot ja ollut kolme kertaa ehdolla parhaan naissivuosan Oscar-palkinnon saajaksi.  Verbi: supporting</w:t>
      </w:r>
    </w:p>
    <w:p>
      <w:r>
        <w:rPr>
          <w:b/>
        </w:rPr>
        <w:t xml:space="preserve">Tulos</w:t>
      </w:r>
    </w:p>
    <w:p>
      <w:r>
        <w:t xml:space="preserve">kuka tuki jotakin?</w:t>
      </w:r>
    </w:p>
    <w:p>
      <w:r>
        <w:rPr>
          <w:b/>
        </w:rPr>
        <w:t xml:space="preserve">Esimerkki 2.5</w:t>
      </w:r>
    </w:p>
    <w:p>
      <w:r>
        <w:t xml:space="preserve">Lause: Keats ilmoittautui lääketieteen opiskelijaksi Guy 's Hospitaliin ja aloitti opinnot siellä lokakuussa 1815.  Verbi: ilmoittautui</w:t>
      </w:r>
    </w:p>
    <w:p>
      <w:r>
        <w:rPr>
          <w:b/>
        </w:rPr>
        <w:t xml:space="preserve">Tulos</w:t>
      </w:r>
    </w:p>
    <w:p>
      <w:r>
        <w:t xml:space="preserve">joka on rekisteröitynyt joksikin?</w:t>
      </w:r>
    </w:p>
    <w:p>
      <w:r>
        <w:rPr>
          <w:b/>
        </w:rPr>
        <w:t xml:space="preserve">Tulos</w:t>
      </w:r>
    </w:p>
    <w:p>
      <w:r>
        <w:t xml:space="preserve">millä nimellä joku on rekisteröitynyt?</w:t>
      </w:r>
    </w:p>
    <w:p>
      <w:r>
        <w:rPr>
          <w:b/>
        </w:rPr>
        <w:t xml:space="preserve">Tulos</w:t>
      </w:r>
    </w:p>
    <w:p>
      <w:r>
        <w:t xml:space="preserve">missä joku on rekisteröitynyt joksikin?</w:t>
      </w:r>
    </w:p>
    <w:p>
      <w:r>
        <w:rPr>
          <w:b/>
        </w:rPr>
        <w:t xml:space="preserve">Esimerkki 2.6</w:t>
      </w:r>
    </w:p>
    <w:p>
      <w:r>
        <w:t xml:space="preserve">Lause: Keats ilmoittautui lääketieteen opiskelijaksi Guy 's Hospitaliin ja aloitti opinnot siellä lokakuussa 1815.  Verbi: aloitti</w:t>
      </w:r>
    </w:p>
    <w:p>
      <w:r>
        <w:rPr>
          <w:b/>
        </w:rPr>
        <w:t xml:space="preserve">Tulos</w:t>
      </w:r>
    </w:p>
    <w:p>
      <w:r>
        <w:t xml:space="preserve">joka alkoi tehdä jotain?</w:t>
      </w:r>
    </w:p>
    <w:p>
      <w:r>
        <w:rPr>
          <w:b/>
        </w:rPr>
        <w:t xml:space="preserve">Tulos</w:t>
      </w:r>
    </w:p>
    <w:p>
      <w:r>
        <w:t xml:space="preserve">mitä joku alkoi tehdä?</w:t>
      </w:r>
    </w:p>
    <w:p>
      <w:r>
        <w:rPr>
          <w:b/>
        </w:rPr>
        <w:t xml:space="preserve">Tulos</w:t>
      </w:r>
    </w:p>
    <w:p>
      <w:r>
        <w:t xml:space="preserve">missä joku alkoi tehdä jotain?</w:t>
      </w:r>
    </w:p>
    <w:p>
      <w:r>
        <w:rPr>
          <w:b/>
        </w:rPr>
        <w:t xml:space="preserve">Tulos</w:t>
      </w:r>
    </w:p>
    <w:p>
      <w:r>
        <w:t xml:space="preserve">milloin joku alkoi tehdä jotain?</w:t>
      </w:r>
    </w:p>
    <w:p>
      <w:r>
        <w:rPr>
          <w:b/>
        </w:rPr>
        <w:t xml:space="preserve">Esimerkki 2.7</w:t>
      </w:r>
    </w:p>
    <w:p>
      <w:r>
        <w:t xml:space="preserve">Lause: Keats ilmoittautui lääketieteen opiskelijaksi Guy 's Hospitaliin ja aloitti opinnot siellä lokakuussa 1815.  Verbi: opiskelu</w:t>
      </w:r>
    </w:p>
    <w:p>
      <w:r>
        <w:rPr>
          <w:b/>
        </w:rPr>
        <w:t xml:space="preserve">Tulos</w:t>
      </w:r>
    </w:p>
    <w:p>
      <w:r>
        <w:t xml:space="preserve">joka opiskeli jossain?</w:t>
      </w:r>
    </w:p>
    <w:p>
      <w:r>
        <w:rPr>
          <w:b/>
        </w:rPr>
        <w:t xml:space="preserve">Tulos</w:t>
      </w:r>
    </w:p>
    <w:p>
      <w:r>
        <w:t xml:space="preserve">missä joku opiskeli?</w:t>
      </w:r>
    </w:p>
    <w:p>
      <w:r>
        <w:rPr>
          <w:b/>
        </w:rPr>
        <w:t xml:space="preserve">Tulos</w:t>
      </w:r>
    </w:p>
    <w:p>
      <w:r>
        <w:t xml:space="preserve">milloin joku opiskeli?</w:t>
      </w:r>
    </w:p>
    <w:p>
      <w:r>
        <w:rPr>
          <w:b/>
        </w:rPr>
        <w:t xml:space="preserve">Esimerkki 2.8</w:t>
      </w:r>
    </w:p>
    <w:p>
      <w:r>
        <w:t xml:space="preserve">Lause: Englannissa Domesday Survey -kirjan aikaan tämä olisi käsittänyt noin 1-5 eekkeriä.  Verb: comprised</w:t>
      </w:r>
    </w:p>
    <w:p>
      <w:r>
        <w:rPr>
          <w:b/>
        </w:rPr>
        <w:t xml:space="preserve">Tulos</w:t>
      </w:r>
    </w:p>
    <w:p>
      <w:r>
        <w:t xml:space="preserve">mikä olisi käsittänyt jotain?</w:t>
      </w:r>
    </w:p>
    <w:p>
      <w:r>
        <w:rPr>
          <w:b/>
        </w:rPr>
        <w:t xml:space="preserve">Tulos</w:t>
      </w:r>
    </w:p>
    <w:p>
      <w:r>
        <w:t xml:space="preserve">mitä jokin olisi käsittänyt?</w:t>
      </w:r>
    </w:p>
    <w:p>
      <w:r>
        <w:rPr>
          <w:b/>
        </w:rPr>
        <w:t xml:space="preserve">Tulos</w:t>
      </w:r>
    </w:p>
    <w:p>
      <w:r>
        <w:t xml:space="preserve">milloin jokin olisi käsittänyt jotain?</w:t>
      </w:r>
    </w:p>
    <w:p>
      <w:r>
        <w:rPr>
          <w:b/>
        </w:rPr>
        <w:t xml:space="preserve">Tulos</w:t>
      </w:r>
    </w:p>
    <w:p>
      <w:r>
        <w:t xml:space="preserve">mistä jokin olisi koostunut jotakin?</w:t>
      </w:r>
    </w:p>
    <w:p>
      <w:r>
        <w:rPr>
          <w:b/>
        </w:rPr>
        <w:t xml:space="preserve">Esimerkki 2.9</w:t>
      </w:r>
    </w:p>
    <w:p>
      <w:r>
        <w:t xml:space="preserve">Lause: Kun ionosfääriset olosuhteet ja matkaviestinasemien sijainnit muuttuvat , nämä laatutuplat muuttuvat.  Verbi: muuttua</w:t>
      </w:r>
    </w:p>
    <w:p>
      <w:r>
        <w:rPr>
          <w:b/>
        </w:rPr>
        <w:t xml:space="preserve">Tulos</w:t>
      </w:r>
    </w:p>
    <w:p>
      <w:r>
        <w:t xml:space="preserve">mikä muuttuu?</w:t>
      </w:r>
    </w:p>
    <w:p>
      <w:r>
        <w:rPr>
          <w:b/>
        </w:rPr>
        <w:t xml:space="preserve">Esimerkki 2.10</w:t>
      </w:r>
    </w:p>
    <w:p>
      <w:r>
        <w:t xml:space="preserve">Lause: Kun ionosfääriset olosuhteet ja matkaviestinasemien sijainnit muuttuvat , nämä laatutuplat muuttuvat.  Verbi: shift</w:t>
      </w:r>
    </w:p>
    <w:p>
      <w:r>
        <w:rPr>
          <w:b/>
        </w:rPr>
        <w:t xml:space="preserve">Tulos</w:t>
      </w:r>
    </w:p>
    <w:p>
      <w:r>
        <w:t xml:space="preserve">mikä muuttuu?</w:t>
      </w:r>
    </w:p>
    <w:p>
      <w:r>
        <w:rPr>
          <w:b/>
        </w:rPr>
        <w:t xml:space="preserve">Tulos</w:t>
      </w:r>
    </w:p>
    <w:p>
      <w:r>
        <w:t xml:space="preserve">milloin jokin muuttuu?</w:t>
      </w:r>
    </w:p>
    <w:p>
      <w:r>
        <w:rPr>
          <w:b/>
        </w:rPr>
        <w:t xml:space="preserve">Esimerkki 2.11</w:t>
      </w:r>
    </w:p>
    <w:p>
      <w:r>
        <w:t xml:space="preserve">Lause: Kylän talous perustui kalastukseen ja laivanrakennukseen .  Verbi: perustui</w:t>
      </w:r>
    </w:p>
    <w:p>
      <w:r>
        <w:rPr>
          <w:b/>
        </w:rPr>
        <w:t xml:space="preserve">Tulos</w:t>
      </w:r>
    </w:p>
    <w:p>
      <w:r>
        <w:t xml:space="preserve">mikä perustui johonkin?</w:t>
      </w:r>
    </w:p>
    <w:p>
      <w:r>
        <w:rPr>
          <w:b/>
        </w:rPr>
        <w:t xml:space="preserve">Tulos</w:t>
      </w:r>
    </w:p>
    <w:p>
      <w:r>
        <w:t xml:space="preserve">mihin jokin perustui?</w:t>
      </w:r>
    </w:p>
    <w:p>
      <w:r>
        <w:rPr>
          <w:b/>
        </w:rPr>
        <w:t xml:space="preserve">Esimerkki 2.12</w:t>
      </w:r>
    </w:p>
    <w:p>
      <w:r>
        <w:t xml:space="preserve">Lause: Syyskuun 21. päivänä 1955 Moore nousi painossa kohdata tulevan Hall of Fame Rocky Marciano Marciano 's raskaan sarjan mestaruudesta.  Verbi: meni</w:t>
      </w:r>
    </w:p>
    <w:p>
      <w:r>
        <w:rPr>
          <w:b/>
        </w:rPr>
        <w:t xml:space="preserve">Tulos</w:t>
      </w:r>
    </w:p>
    <w:p>
      <w:r>
        <w:t xml:space="preserve">joka nousi johonkin?</w:t>
      </w:r>
    </w:p>
    <w:p>
      <w:r>
        <w:rPr>
          <w:b/>
        </w:rPr>
        <w:t xml:space="preserve">Tulos</w:t>
      </w:r>
    </w:p>
    <w:p>
      <w:r>
        <w:t xml:space="preserve">millä joku nousi ylös?</w:t>
      </w:r>
    </w:p>
    <w:p>
      <w:r>
        <w:rPr>
          <w:b/>
        </w:rPr>
        <w:t xml:space="preserve">Tulos</w:t>
      </w:r>
    </w:p>
    <w:p>
      <w:r>
        <w:t xml:space="preserve">Milloin joku nousi johonkin?</w:t>
      </w:r>
    </w:p>
    <w:p>
      <w:r>
        <w:rPr>
          <w:b/>
        </w:rPr>
        <w:t xml:space="preserve">Tulos</w:t>
      </w:r>
    </w:p>
    <w:p>
      <w:r>
        <w:t xml:space="preserve">miksi joku meni johonkin?</w:t>
      </w:r>
    </w:p>
    <w:p>
      <w:r>
        <w:rPr>
          <w:b/>
        </w:rPr>
        <w:t xml:space="preserve">Esimerkki 2.13</w:t>
      </w:r>
    </w:p>
    <w:p>
      <w:r>
        <w:t xml:space="preserve">Lause: Syyskuun 21. päivänä 1955 Moore nousi painossa kohdata tulevan Hall of Fame Rocky Marciano Marciano 's raskaan sarjan mestaruudesta.  Verb: face</w:t>
      </w:r>
    </w:p>
    <w:p>
      <w:r>
        <w:rPr>
          <w:b/>
        </w:rPr>
        <w:t xml:space="preserve">Tulos</w:t>
      </w:r>
    </w:p>
    <w:p>
      <w:r>
        <w:t xml:space="preserve">ketä joku kohtasi?</w:t>
      </w:r>
    </w:p>
    <w:p>
      <w:r>
        <w:rPr>
          <w:b/>
        </w:rPr>
        <w:t xml:space="preserve">Tulos</w:t>
      </w:r>
    </w:p>
    <w:p>
      <w:r>
        <w:t xml:space="preserve">kuka kohtasi jonkun?</w:t>
      </w:r>
    </w:p>
    <w:p>
      <w:r>
        <w:rPr>
          <w:b/>
        </w:rPr>
        <w:t xml:space="preserve">Tulos</w:t>
      </w:r>
    </w:p>
    <w:p>
      <w:r>
        <w:t xml:space="preserve">milloin joku kohtasi jonkun?</w:t>
      </w:r>
    </w:p>
    <w:p>
      <w:r>
        <w:rPr>
          <w:b/>
        </w:rPr>
        <w:t xml:space="preserve">Esimerkki 2.14</w:t>
      </w:r>
    </w:p>
    <w:p>
      <w:r>
        <w:t xml:space="preserve">Lause: Venezuelan hallitus kieltäytyi valittamasta tapauksesta enempää, ja marraskuussa 1987 Bosch vapautettiin.  Verbi: kieltäytyi</w:t>
      </w:r>
    </w:p>
    <w:p>
      <w:r>
        <w:rPr>
          <w:b/>
        </w:rPr>
        <w:t xml:space="preserve">Tulos</w:t>
      </w:r>
    </w:p>
    <w:p>
      <w:r>
        <w:t xml:space="preserve">joka kieltäytyi tekemästä jotain?</w:t>
      </w:r>
    </w:p>
    <w:p>
      <w:r>
        <w:rPr>
          <w:b/>
        </w:rPr>
        <w:t xml:space="preserve">Tulos</w:t>
      </w:r>
    </w:p>
    <w:p>
      <w:r>
        <w:t xml:space="preserve">mitä joku kieltäytyi tekemästä?</w:t>
      </w:r>
    </w:p>
    <w:p>
      <w:r>
        <w:rPr>
          <w:b/>
        </w:rPr>
        <w:t xml:space="preserve">Esimerkki 2.15</w:t>
      </w:r>
    </w:p>
    <w:p>
      <w:r>
        <w:t xml:space="preserve">Lause: Venezuelan hallitus kieltäytyi valittamasta tapauksesta enempää, ja marraskuussa 1987 Bosch vapautettiin.  Verbi: valittaa</w:t>
      </w:r>
    </w:p>
    <w:p>
      <w:r>
        <w:rPr>
          <w:b/>
        </w:rPr>
        <w:t xml:space="preserve">Tulos</w:t>
      </w:r>
    </w:p>
    <w:p>
      <w:r>
        <w:t xml:space="preserve">joka ei valittanut jostakin?</w:t>
      </w:r>
    </w:p>
    <w:p>
      <w:r>
        <w:rPr>
          <w:b/>
        </w:rPr>
        <w:t xml:space="preserve">Tulos</w:t>
      </w:r>
    </w:p>
    <w:p>
      <w:r>
        <w:t xml:space="preserve">mihin kukaan ei voi vedota?</w:t>
      </w:r>
    </w:p>
    <w:p>
      <w:r>
        <w:rPr>
          <w:b/>
        </w:rPr>
        <w:t xml:space="preserve">Esimerkki 2.16</w:t>
      </w:r>
    </w:p>
    <w:p>
      <w:r>
        <w:t xml:space="preserve">Lause: Venezuelan hallitus kieltäytyi valittamasta tapauksesta enempää, ja marraskuussa 1987 Bosch vapautettiin.  Verbi: vapautettiin</w:t>
      </w:r>
    </w:p>
    <w:p>
      <w:r>
        <w:rPr>
          <w:b/>
        </w:rPr>
        <w:t xml:space="preserve">Tulos</w:t>
      </w:r>
    </w:p>
    <w:p>
      <w:r>
        <w:t xml:space="preserve">kuka vapautettiin?</w:t>
      </w:r>
    </w:p>
    <w:p>
      <w:r>
        <w:rPr>
          <w:b/>
        </w:rPr>
        <w:t xml:space="preserve">Tulos</w:t>
      </w:r>
    </w:p>
    <w:p>
      <w:r>
        <w:t xml:space="preserve">milloin joku vapautettiin?</w:t>
      </w:r>
    </w:p>
    <w:p>
      <w:r>
        <w:rPr>
          <w:b/>
        </w:rPr>
        <w:t xml:space="preserve">Esimerkki 2.17</w:t>
      </w:r>
    </w:p>
    <w:p>
      <w:r>
        <w:t xml:space="preserve">Lause: Tässä 1638 hän puolusti John Hampden, yhdessä co-counsel Robert Holborne, hänen kieltäytyi maksamasta Ship Money, jolloin hän teki merkittävän puheen, joka vakiinnutti hänet johtava asianajaja.  Verbi: puolusti</w:t>
      </w:r>
    </w:p>
    <w:p>
      <w:r>
        <w:rPr>
          <w:b/>
        </w:rPr>
        <w:t xml:space="preserve">Tulos</w:t>
      </w:r>
    </w:p>
    <w:p>
      <w:r>
        <w:t xml:space="preserve">joka puolusti jotakuta?</w:t>
      </w:r>
    </w:p>
    <w:p>
      <w:r>
        <w:rPr>
          <w:b/>
        </w:rPr>
        <w:t xml:space="preserve">Tulos</w:t>
      </w:r>
    </w:p>
    <w:p>
      <w:r>
        <w:t xml:space="preserve">ketä joku puolusti?</w:t>
      </w:r>
    </w:p>
    <w:p>
      <w:r>
        <w:rPr>
          <w:b/>
        </w:rPr>
        <w:t xml:space="preserve">Tulos</w:t>
      </w:r>
    </w:p>
    <w:p>
      <w:r>
        <w:t xml:space="preserve">milloin jotakuta puolustettiin?</w:t>
      </w:r>
    </w:p>
    <w:p>
      <w:r>
        <w:rPr>
          <w:b/>
        </w:rPr>
        <w:t xml:space="preserve">Esimerkki 2.18</w:t>
      </w:r>
    </w:p>
    <w:p>
      <w:r>
        <w:t xml:space="preserve">Lause: Tässä 1638 hän puolusti John Hampden, yhdessä co-counsel Robert Holborne, hänen kieltäytyi maksamasta Ship Money, jolloin hän teki merkittävän puheen, joka vakiinnutti hänet johtava asianajaja.  Verbi: maksaa</w:t>
      </w:r>
    </w:p>
    <w:p>
      <w:r>
        <w:rPr>
          <w:b/>
        </w:rPr>
        <w:t xml:space="preserve">Tulos</w:t>
      </w:r>
    </w:p>
    <w:p>
      <w:r>
        <w:t xml:space="preserve">mitä ei maksettu?</w:t>
      </w:r>
    </w:p>
    <w:p>
      <w:r>
        <w:rPr>
          <w:b/>
        </w:rPr>
        <w:t xml:space="preserve">Tulos</w:t>
      </w:r>
    </w:p>
    <w:p>
      <w:r>
        <w:t xml:space="preserve">joka ei maksanut jotain?</w:t>
      </w:r>
    </w:p>
    <w:p>
      <w:r>
        <w:rPr>
          <w:b/>
        </w:rPr>
        <w:t xml:space="preserve">Esimerkki 2.19</w:t>
      </w:r>
    </w:p>
    <w:p>
      <w:r>
        <w:t xml:space="preserve">Lause: Tässä 1638 hän puolusti John Hampden, yhdessä co-counsel Robert Holborne, hänen kieltäytyi maksamasta Ship Money, jolloin hän teki merkittävän puheen, joka vakiinnutti hänet johtava asianajaja.  Verbi: teki</w:t>
      </w:r>
    </w:p>
    <w:p>
      <w:r>
        <w:rPr>
          <w:b/>
        </w:rPr>
        <w:t xml:space="preserve">Tulos</w:t>
      </w:r>
    </w:p>
    <w:p>
      <w:r>
        <w:t xml:space="preserve">kuka teki jotain?</w:t>
      </w:r>
    </w:p>
    <w:p>
      <w:r>
        <w:rPr>
          <w:b/>
        </w:rPr>
        <w:t xml:space="preserve">Tulos</w:t>
      </w:r>
    </w:p>
    <w:p>
      <w:r>
        <w:t xml:space="preserve">mitä joku teki?</w:t>
      </w:r>
    </w:p>
    <w:p>
      <w:r>
        <w:rPr>
          <w:b/>
        </w:rPr>
        <w:t xml:space="preserve">Esimerkki 2.20</w:t>
      </w:r>
    </w:p>
    <w:p>
      <w:r>
        <w:t xml:space="preserve">Lause: Tässä 1638 hän puolusti John Hampden, yhdessä co-counsel Robert Holborne, hänen kieltäytyi maksamasta Ship Money, jolloin hän teki merkittävän puheen, joka vakiinnutti hänet johtava asianajaja.  Verb: established</w:t>
      </w:r>
    </w:p>
    <w:p>
      <w:r>
        <w:rPr>
          <w:b/>
        </w:rPr>
        <w:t xml:space="preserve">Tulos</w:t>
      </w:r>
    </w:p>
    <w:p>
      <w:r>
        <w:t xml:space="preserve">mikä vahvisti jonkun?</w:t>
      </w:r>
    </w:p>
    <w:p>
      <w:r>
        <w:rPr>
          <w:b/>
        </w:rPr>
        <w:t xml:space="preserve">Tulos</w:t>
      </w:r>
    </w:p>
    <w:p>
      <w:r>
        <w:t xml:space="preserve">mitä on vahvistettu?</w:t>
      </w:r>
    </w:p>
    <w:p>
      <w:r>
        <w:rPr>
          <w:b/>
        </w:rPr>
        <w:t xml:space="preserve">Tulos</w:t>
      </w:r>
    </w:p>
    <w:p>
      <w:r>
        <w:t xml:space="preserve">kuka perustettiin?</w:t>
      </w:r>
    </w:p>
    <w:p>
      <w:r>
        <w:rPr>
          <w:b/>
        </w:rPr>
        <w:t xml:space="preserve">Esimerkki 2.21</w:t>
      </w:r>
    </w:p>
    <w:p>
      <w:r>
        <w:t xml:space="preserve">Lause: Sen sijaan suuri osa numeerisesta analyysistä on huolissaan likimääräisten ratkaisujen saamisesta säilyttäen samalla kohtuulliset virherajat.  Verbi: huolissaan</w:t>
      </w:r>
    </w:p>
    <w:p>
      <w:r>
        <w:rPr>
          <w:b/>
        </w:rPr>
        <w:t xml:space="preserve">Tulos</w:t>
      </w:r>
    </w:p>
    <w:p>
      <w:r>
        <w:t xml:space="preserve">mistä on kyse?</w:t>
      </w:r>
    </w:p>
    <w:p>
      <w:r>
        <w:rPr>
          <w:b/>
        </w:rPr>
        <w:t xml:space="preserve">Tulos</w:t>
      </w:r>
    </w:p>
    <w:p>
      <w:r>
        <w:t xml:space="preserve">mitä jokin koskee?</w:t>
      </w:r>
    </w:p>
    <w:p>
      <w:r>
        <w:rPr>
          <w:b/>
        </w:rPr>
        <w:t xml:space="preserve">Esimerkki 2.22</w:t>
      </w:r>
    </w:p>
    <w:p>
      <w:r>
        <w:t xml:space="preserve">Lause: Sen sijaan suuri osa numeerisesta analyysistä on huolissaan likimääräisten ratkaisujen saamisesta säilyttäen samalla kohtuulliset virherajat.  Verbi: saaminen</w:t>
      </w:r>
    </w:p>
    <w:p>
      <w:r>
        <w:rPr>
          <w:b/>
        </w:rPr>
        <w:t xml:space="preserve">Tulos</w:t>
      </w:r>
    </w:p>
    <w:p>
      <w:r>
        <w:t xml:space="preserve">mitä jotain voisi saada?</w:t>
      </w:r>
    </w:p>
    <w:p>
      <w:r>
        <w:rPr>
          <w:b/>
        </w:rPr>
        <w:t xml:space="preserve">Tulos</w:t>
      </w:r>
    </w:p>
    <w:p>
      <w:r>
        <w:t xml:space="preserve">mitä voisi saada jotain?</w:t>
      </w:r>
    </w:p>
    <w:p>
      <w:r>
        <w:rPr>
          <w:b/>
        </w:rPr>
        <w:t xml:space="preserve">Tulos</w:t>
      </w:r>
    </w:p>
    <w:p>
      <w:r>
        <w:t xml:space="preserve">milloin jokin voi saada jotain?</w:t>
      </w:r>
    </w:p>
    <w:p>
      <w:r>
        <w:rPr>
          <w:b/>
        </w:rPr>
        <w:t xml:space="preserve">Esimerkki 2.23</w:t>
      </w:r>
    </w:p>
    <w:p>
      <w:r>
        <w:t xml:space="preserve">Lause: Sen sijaan suuri osa numeerisesta analyysistä on huolissaan likimääräisten ratkaisujen saamisesta säilyttäen samalla kohtuulliset virherajat.  Verbi: säilyttää</w:t>
      </w:r>
    </w:p>
    <w:p>
      <w:r>
        <w:rPr>
          <w:b/>
        </w:rPr>
        <w:t xml:space="preserve">Tulos</w:t>
      </w:r>
    </w:p>
    <w:p>
      <w:r>
        <w:t xml:space="preserve">mitä jokin voisi ylläpitää?</w:t>
      </w:r>
    </w:p>
    <w:p>
      <w:r>
        <w:rPr>
          <w:b/>
        </w:rPr>
        <w:t xml:space="preserve">Tulos</w:t>
      </w:r>
    </w:p>
    <w:p>
      <w:r>
        <w:t xml:space="preserve">mikä voisi ylläpitää jotakin?</w:t>
      </w:r>
    </w:p>
    <w:p>
      <w:r>
        <w:rPr>
          <w:b/>
        </w:rPr>
        <w:t xml:space="preserve">Esimerkki 2.24</w:t>
      </w:r>
    </w:p>
    <w:p>
      <w:r>
        <w:t xml:space="preserve">Lause: Pitt vastusti El Pardon yleissopimusta, jonka tarkoituksena oli ratkaista kiista rauhanomaisesti .  Verbi: puhui</w:t>
      </w:r>
    </w:p>
    <w:p>
      <w:r>
        <w:rPr>
          <w:b/>
        </w:rPr>
        <w:t xml:space="preserve">Tulos</w:t>
      </w:r>
    </w:p>
    <w:p>
      <w:r>
        <w:t xml:space="preserve">kuka puhui ääneen?</w:t>
      </w:r>
    </w:p>
    <w:p>
      <w:r>
        <w:rPr>
          <w:b/>
        </w:rPr>
        <w:t xml:space="preserve">Tulos</w:t>
      </w:r>
    </w:p>
    <w:p>
      <w:r>
        <w:t xml:space="preserve">mitä vastaan joku puhui?</w:t>
      </w:r>
    </w:p>
    <w:p>
      <w:r>
        <w:rPr>
          <w:b/>
        </w:rPr>
        <w:t xml:space="preserve">Esimerkki 2.25</w:t>
      </w:r>
    </w:p>
    <w:p>
      <w:r>
        <w:t xml:space="preserve">Lause: Pitt vastusti El Pardon yleissopimusta, jonka tarkoituksena oli ratkaista kiista rauhanomaisesti .  Verbi: pyrki</w:t>
      </w:r>
    </w:p>
    <w:p>
      <w:r>
        <w:rPr>
          <w:b/>
        </w:rPr>
        <w:t xml:space="preserve">Tulos</w:t>
      </w:r>
    </w:p>
    <w:p>
      <w:r>
        <w:t xml:space="preserve">mikä oli tarkoitus tehdä jotain?</w:t>
      </w:r>
    </w:p>
    <w:p>
      <w:r>
        <w:rPr>
          <w:b/>
        </w:rPr>
        <w:t xml:space="preserve">Tulos</w:t>
      </w:r>
    </w:p>
    <w:p>
      <w:r>
        <w:t xml:space="preserve">mitä jotain pyrittiin tekemään?</w:t>
      </w:r>
    </w:p>
    <w:p>
      <w:r>
        <w:rPr>
          <w:b/>
        </w:rPr>
        <w:t xml:space="preserve">Esimerkki 2.26</w:t>
      </w:r>
    </w:p>
    <w:p>
      <w:r>
        <w:t xml:space="preserve">Lause: Todennäköisesti Bentleyn kirjapaino hukkasi sen jotenkin, kun "Etymologia" ja "Otteet" siirrettiin.  Verbi: kadonnut</w:t>
      </w:r>
    </w:p>
    <w:p>
      <w:r>
        <w:rPr>
          <w:b/>
        </w:rPr>
        <w:t xml:space="preserve">Tulos</w:t>
      </w:r>
    </w:p>
    <w:p>
      <w:r>
        <w:t xml:space="preserve">miten jotain on voinut kadota?</w:t>
      </w:r>
    </w:p>
    <w:p>
      <w:r>
        <w:rPr>
          <w:b/>
        </w:rPr>
        <w:t xml:space="preserve">Tulos</w:t>
      </w:r>
    </w:p>
    <w:p>
      <w:r>
        <w:t xml:space="preserve">mitä olisi voinut kadota?</w:t>
      </w:r>
    </w:p>
    <w:p>
      <w:r>
        <w:rPr>
          <w:b/>
        </w:rPr>
        <w:t xml:space="preserve">Tulos</w:t>
      </w:r>
    </w:p>
    <w:p>
      <w:r>
        <w:t xml:space="preserve">Mihin jotain on voinut kadota?</w:t>
      </w:r>
    </w:p>
    <w:p>
      <w:r>
        <w:rPr>
          <w:b/>
        </w:rPr>
        <w:t xml:space="preserve">Tulos</w:t>
      </w:r>
    </w:p>
    <w:p>
      <w:r>
        <w:t xml:space="preserve">milloin jotain on saattanut kadota?</w:t>
      </w:r>
    </w:p>
    <w:p>
      <w:r>
        <w:rPr>
          <w:b/>
        </w:rPr>
        <w:t xml:space="preserve">Esimerkki 2.27</w:t>
      </w:r>
    </w:p>
    <w:p>
      <w:r>
        <w:t xml:space="preserve">Lause: Todennäköisesti Bentleyn kirjapaino hukkasi sen jotenkin, kun "Etymologia" ja "Otteet" siirrettiin.  Verbi: siirrettiin</w:t>
      </w:r>
    </w:p>
    <w:p>
      <w:r>
        <w:rPr>
          <w:b/>
        </w:rPr>
        <w:t xml:space="preserve">Tulos</w:t>
      </w:r>
    </w:p>
    <w:p>
      <w:r>
        <w:t xml:space="preserve">mitä siirrettiin?</w:t>
      </w:r>
    </w:p>
    <w:p>
      <w:r>
        <w:rPr>
          <w:b/>
        </w:rPr>
        <w:t xml:space="preserve">Esimerkki 2.28</w:t>
      </w:r>
    </w:p>
    <w:p>
      <w:r>
        <w:t xml:space="preserve">Lause: COG on 6-henkinen metalliyhtye, jonka kotipaikka on Metro Manila , Filippiinit .  Verbi: perustuu</w:t>
      </w:r>
    </w:p>
    <w:p>
      <w:r>
        <w:rPr>
          <w:b/>
        </w:rPr>
        <w:t xml:space="preserve">Tulos</w:t>
      </w:r>
    </w:p>
    <w:p>
      <w:r>
        <w:t xml:space="preserve">joka on sijoittautunut jonnekin?</w:t>
      </w:r>
    </w:p>
    <w:p>
      <w:r>
        <w:rPr>
          <w:b/>
        </w:rPr>
        <w:t xml:space="preserve">Tulos</w:t>
      </w:r>
    </w:p>
    <w:p>
      <w:r>
        <w:t xml:space="preserve">Missä joku asuu?</w:t>
      </w:r>
    </w:p>
    <w:p>
      <w:r>
        <w:rPr>
          <w:b/>
        </w:rPr>
        <w:t xml:space="preserve">Esimerkki 2.29</w:t>
      </w:r>
    </w:p>
    <w:p>
      <w:r>
        <w:t xml:space="preserve">Lause: Areenalla järjestetään musiikki- ja komediaesityksiä , urheilutapahtumia, kuten nyrkkeilyn, tenniksen, koripallon ja rodeon maailmanmestaruuskilpailuja, sekä yrityskokouksia, julkkisten hyväntekeväisyystapahtumia ja näyttelyitä.  Verb: hosts</w:t>
      </w:r>
    </w:p>
    <w:p>
      <w:r>
        <w:rPr>
          <w:b/>
        </w:rPr>
        <w:t xml:space="preserve">Tulos</w:t>
      </w:r>
    </w:p>
    <w:p>
      <w:r>
        <w:t xml:space="preserve">mikä isännöi jotain?</w:t>
      </w:r>
    </w:p>
    <w:p>
      <w:r>
        <w:rPr>
          <w:b/>
        </w:rPr>
        <w:t xml:space="preserve">Tulos</w:t>
      </w:r>
    </w:p>
    <w:p>
      <w:r>
        <w:t xml:space="preserve">mitä jokin isännöi?</w:t>
      </w:r>
    </w:p>
    <w:p>
      <w:r>
        <w:rPr>
          <w:b/>
        </w:rPr>
        <w:t xml:space="preserve">Esimerkki 2.30</w:t>
      </w:r>
    </w:p>
    <w:p>
      <w:r>
        <w:t xml:space="preserve">Lause: Areenalla järjestetään musiikki- ja komediaesityksiä , urheilutapahtumia, kuten nyrkkeilyn, tenniksen, koripallon ja rodeon maailmanmestaruuskilpailuja, sekä yrityskokouksia, julkkisten hyväntekeväisyystapahtumia ja näyttelyitä.  Verbi: mukaan lukien</w:t>
      </w:r>
    </w:p>
    <w:p>
      <w:r>
        <w:rPr>
          <w:b/>
        </w:rPr>
        <w:t xml:space="preserve">Tulos</w:t>
      </w:r>
    </w:p>
    <w:p>
      <w:r>
        <w:t xml:space="preserve">mikä sisältää jotakin?</w:t>
      </w:r>
    </w:p>
    <w:p>
      <w:r>
        <w:rPr>
          <w:b/>
        </w:rPr>
        <w:t xml:space="preserve">Tulos</w:t>
      </w:r>
    </w:p>
    <w:p>
      <w:r>
        <w:t xml:space="preserve">mitä jokin sisältää?</w:t>
      </w:r>
    </w:p>
    <w:p>
      <w:r>
        <w:rPr>
          <w:b/>
        </w:rPr>
        <w:t xml:space="preserve">Esimerkki 2.31</w:t>
      </w:r>
    </w:p>
    <w:p>
      <w:r>
        <w:t xml:space="preserve">Lause: Marraskuussa 1982 opetusministeriö otti käyttöön uuden lupakriteerin, niin sanotun "naapurimaan lausekkeen" : Oppikirjojen tulisi osoittaa ymmärrystä ja pyrkiä kansainväliseen sopusointuun käsitellessään nykyaikaisia ja nykyaikaisia historiallisia tapahtumia, joihin Aasian naapurimaat liittyvät.  Verbi: hyväksytty</w:t>
      </w:r>
    </w:p>
    <w:p>
      <w:r>
        <w:rPr>
          <w:b/>
        </w:rPr>
        <w:t xml:space="preserve">Tulos</w:t>
      </w:r>
    </w:p>
    <w:p>
      <w:r>
        <w:t xml:space="preserve">Milloin jokin hyväksyi jotain?</w:t>
      </w:r>
    </w:p>
    <w:p>
      <w:r>
        <w:rPr>
          <w:b/>
        </w:rPr>
        <w:t xml:space="preserve">Tulos</w:t>
      </w:r>
    </w:p>
    <w:p>
      <w:r>
        <w:t xml:space="preserve">mikä adoptoitu jotain?</w:t>
      </w:r>
    </w:p>
    <w:p>
      <w:r>
        <w:rPr>
          <w:b/>
        </w:rPr>
        <w:t xml:space="preserve">Tulos</w:t>
      </w:r>
    </w:p>
    <w:p>
      <w:r>
        <w:t xml:space="preserve">mitä hyväksyttiin?</w:t>
      </w:r>
    </w:p>
    <w:p>
      <w:r>
        <w:rPr>
          <w:b/>
        </w:rPr>
        <w:t xml:space="preserve">Esimerkki 2.32</w:t>
      </w:r>
    </w:p>
    <w:p>
      <w:r>
        <w:t xml:space="preserve">Lause: Marraskuussa 1982 opetusministeriö otti käyttöön uuden lupakriteerin, niin sanotun "naapurimaan lausekkeen" : Oppikirjojen tulisi osoittaa ymmärrystä ja pyrkiä kansainväliseen sopusointuun käsitellessään nykyaikaisia ja nykyaikaisia historiallisia tapahtumia, joihin Aasian naapurimaat liittyvät.  Verbi: naapurivaltio</w:t>
      </w:r>
    </w:p>
    <w:p>
      <w:r>
        <w:rPr>
          <w:b/>
        </w:rPr>
        <w:t xml:space="preserve">Tulos</w:t>
      </w:r>
    </w:p>
    <w:p>
      <w:r>
        <w:t xml:space="preserve">Mitä naapurissa oli?</w:t>
      </w:r>
    </w:p>
    <w:p>
      <w:r>
        <w:rPr>
          <w:b/>
        </w:rPr>
        <w:t xml:space="preserve">Esimerkki 2.33</w:t>
      </w:r>
    </w:p>
    <w:p>
      <w:r>
        <w:t xml:space="preserve">Lause: Marraskuussa 1982 opetusministeriö otti käyttöön uuden lupakriteerin, niin sanotun "naapurimaan lausekkeen" : Oppikirjojen tulisi osoittaa ymmärrystä ja pyrkiä kansainväliseen sopusointuun käsitellessään nykyaikaisia ja nykyaikaisia historiallisia tapahtumia, joihin Aasian naapurimaat liittyvät.  Verbi: osoittaa</w:t>
      </w:r>
    </w:p>
    <w:p>
      <w:r>
        <w:rPr>
          <w:b/>
        </w:rPr>
        <w:t xml:space="preserve">Tulos</w:t>
      </w:r>
    </w:p>
    <w:p>
      <w:r>
        <w:t xml:space="preserve">mikä osoittaisi jotain?</w:t>
      </w:r>
    </w:p>
    <w:p>
      <w:r>
        <w:rPr>
          <w:b/>
        </w:rPr>
        <w:t xml:space="preserve">Tulos</w:t>
      </w:r>
    </w:p>
    <w:p>
      <w:r>
        <w:t xml:space="preserve">mitä jotain näkyisi?</w:t>
      </w:r>
    </w:p>
    <w:p>
      <w:r>
        <w:rPr>
          <w:b/>
        </w:rPr>
        <w:t xml:space="preserve">Esimerkki 2.34</w:t>
      </w:r>
    </w:p>
    <w:p>
      <w:r>
        <w:t xml:space="preserve">Lause: Marraskuussa 1982 opetusministeriö otti käyttöön uuden lupakriteerin, niin sanotun "naapurimaan lausekkeen" : Oppikirjojen tulisi osoittaa ymmärrystä ja pyrkiä kansainväliseen sopusointuun käsitellessään nykyaikaisia ja nykyaikaisia historiallisia tapahtumia, joihin Aasian naapurimaat liittyvät.  Verbi: pyrkiä</w:t>
      </w:r>
    </w:p>
    <w:p>
      <w:r>
        <w:rPr>
          <w:b/>
        </w:rPr>
        <w:t xml:space="preserve">Tulos</w:t>
      </w:r>
    </w:p>
    <w:p>
      <w:r>
        <w:t xml:space="preserve">mitä etsii jotain?</w:t>
      </w:r>
    </w:p>
    <w:p>
      <w:r>
        <w:rPr>
          <w:b/>
        </w:rPr>
        <w:t xml:space="preserve">Tulos</w:t>
      </w:r>
    </w:p>
    <w:p>
      <w:r>
        <w:t xml:space="preserve">mitä jokin hakee?</w:t>
      </w:r>
    </w:p>
    <w:p>
      <w:r>
        <w:rPr>
          <w:b/>
        </w:rPr>
        <w:t xml:space="preserve">Esimerkki 2.35</w:t>
      </w:r>
    </w:p>
    <w:p>
      <w:r>
        <w:t xml:space="preserve">Lause: Marraskuussa 1982 opetusministeriö otti käyttöön uuden lupakriteerin, niin sanotun "naapurimaan lausekkeen" : Oppikirjojen tulisi osoittaa ymmärrystä ja pyrkiä kansainväliseen sopusointuun käsitellessään nykyaikaisia ja nykyaikaisia historiallisia tapahtumia, joihin Aasian naapurimaat liittyvät.  Verbi: mukana</w:t>
      </w:r>
    </w:p>
    <w:p>
      <w:r>
        <w:rPr>
          <w:b/>
        </w:rPr>
        <w:t xml:space="preserve">Tulos</w:t>
      </w:r>
    </w:p>
    <w:p>
      <w:r>
        <w:t xml:space="preserve">mikä liittyy johonkin?</w:t>
      </w:r>
    </w:p>
    <w:p>
      <w:r>
        <w:rPr>
          <w:b/>
        </w:rPr>
        <w:t xml:space="preserve">Tulos</w:t>
      </w:r>
    </w:p>
    <w:p>
      <w:r>
        <w:t xml:space="preserve">mistä on kyse?</w:t>
      </w:r>
    </w:p>
    <w:p>
      <w:r>
        <w:rPr>
          <w:b/>
        </w:rPr>
        <w:t xml:space="preserve">Esimerkki 2.36</w:t>
      </w:r>
    </w:p>
    <w:p>
      <w:r>
        <w:t xml:space="preserve">Lause: Hwaseongin Jeam-rin kylässä japanilaiset poliisit ajoivat kaikki kirkkoon, lukitsivat sen ja polttivat sen maan tasalle.  Verbi: paimennettiin</w:t>
      </w:r>
    </w:p>
    <w:p>
      <w:r>
        <w:rPr>
          <w:b/>
        </w:rPr>
        <w:t xml:space="preserve">Tulos</w:t>
      </w:r>
    </w:p>
    <w:p>
      <w:r>
        <w:t xml:space="preserve">joka paimennettiin jonnekin?</w:t>
      </w:r>
    </w:p>
    <w:p>
      <w:r>
        <w:rPr>
          <w:b/>
        </w:rPr>
        <w:t xml:space="preserve">Tulos</w:t>
      </w:r>
    </w:p>
    <w:p>
      <w:r>
        <w:t xml:space="preserve">Minne joku oli paimennettu?</w:t>
      </w:r>
    </w:p>
    <w:p>
      <w:r>
        <w:rPr>
          <w:b/>
        </w:rPr>
        <w:t xml:space="preserve">Tulos</w:t>
      </w:r>
    </w:p>
    <w:p>
      <w:r>
        <w:t xml:space="preserve">joka ajoi jonkun jonnekin?</w:t>
      </w:r>
    </w:p>
    <w:p>
      <w:r>
        <w:rPr>
          <w:b/>
        </w:rPr>
        <w:t xml:space="preserve">Tulos</w:t>
      </w:r>
    </w:p>
    <w:p>
      <w:r>
        <w:t xml:space="preserve">missä joku oli paimennettu?</w:t>
      </w:r>
    </w:p>
    <w:p>
      <w:r>
        <w:rPr>
          <w:b/>
        </w:rPr>
        <w:t xml:space="preserve">Esimerkki 2.37</w:t>
      </w:r>
    </w:p>
    <w:p>
      <w:r>
        <w:t xml:space="preserve">Lause: Hwaseongin Jeam-rin kylässä japanilaiset poliisit ajoivat kaikki kirkkoon, lukitsivat sen ja polttivat sen maan tasalle.  Verbi: lukittu</w:t>
      </w:r>
    </w:p>
    <w:p>
      <w:r>
        <w:rPr>
          <w:b/>
        </w:rPr>
        <w:t xml:space="preserve">Tulos</w:t>
      </w:r>
    </w:p>
    <w:p>
      <w:r>
        <w:t xml:space="preserve">mikä oli lukittu?</w:t>
      </w:r>
    </w:p>
    <w:p>
      <w:r>
        <w:rPr>
          <w:b/>
        </w:rPr>
        <w:t xml:space="preserve">Tulos</w:t>
      </w:r>
    </w:p>
    <w:p>
      <w:r>
        <w:t xml:space="preserve">Kuka lukitsi?</w:t>
      </w:r>
    </w:p>
    <w:p>
      <w:r>
        <w:rPr>
          <w:b/>
        </w:rPr>
        <w:t xml:space="preserve">Tulos</w:t>
      </w:r>
    </w:p>
    <w:p>
      <w:r>
        <w:t xml:space="preserve">joka oli lukittu johonkin?</w:t>
      </w:r>
    </w:p>
    <w:p>
      <w:r>
        <w:rPr>
          <w:b/>
        </w:rPr>
        <w:t xml:space="preserve">Tulos</w:t>
      </w:r>
    </w:p>
    <w:p>
      <w:r>
        <w:t xml:space="preserve">missä oli jotain lukittuna?</w:t>
      </w:r>
    </w:p>
    <w:p>
      <w:r>
        <w:rPr>
          <w:b/>
        </w:rPr>
        <w:t xml:space="preserve">Esimerkki 2.38</w:t>
      </w:r>
    </w:p>
    <w:p>
      <w:r>
        <w:t xml:space="preserve">Lause: Hwaseongin Jeam-rin kylässä japanilaiset poliisit ajoivat kaikki kirkkoon, lukitsivat sen ja polttivat sen maan tasalle.  Verbi: poltti</w:t>
      </w:r>
    </w:p>
    <w:p>
      <w:r>
        <w:rPr>
          <w:b/>
        </w:rPr>
        <w:t xml:space="preserve">Tulos</w:t>
      </w:r>
    </w:p>
    <w:p>
      <w:r>
        <w:t xml:space="preserve">mitä poltettiin?</w:t>
      </w:r>
    </w:p>
    <w:p>
      <w:r>
        <w:rPr>
          <w:b/>
        </w:rPr>
        <w:t xml:space="preserve">Tulos</w:t>
      </w:r>
    </w:p>
    <w:p>
      <w:r>
        <w:t xml:space="preserve">kuka poltti jotain?</w:t>
      </w:r>
    </w:p>
    <w:p>
      <w:r>
        <w:rPr>
          <w:b/>
        </w:rPr>
        <w:t xml:space="preserve">Tulos</w:t>
      </w:r>
    </w:p>
    <w:p>
      <w:r>
        <w:t xml:space="preserve">missä jotain poltettiin?</w:t>
      </w:r>
    </w:p>
    <w:p>
      <w:r>
        <w:rPr>
          <w:b/>
        </w:rPr>
        <w:t xml:space="preserve">Tulos</w:t>
      </w:r>
    </w:p>
    <w:p>
      <w:r>
        <w:t xml:space="preserve">miten jotain paloi?</w:t>
      </w:r>
    </w:p>
    <w:p>
      <w:r>
        <w:rPr>
          <w:b/>
        </w:rPr>
        <w:t xml:space="preserve">Esimerkki 2.39</w:t>
      </w:r>
    </w:p>
    <w:p>
      <w:r>
        <w:t xml:space="preserve">Lause: Elizabethan statuutin , Erection of Cottages Act 1588 , mukaan mökki oli rakennettava vähintään maata.  Verbi: oli</w:t>
      </w:r>
    </w:p>
    <w:p>
      <w:r>
        <w:rPr>
          <w:b/>
        </w:rPr>
        <w:t xml:space="preserve">Tulos</w:t>
      </w:r>
    </w:p>
    <w:p>
      <w:r>
        <w:t xml:space="preserve">mitä piti tehdä jotain?</w:t>
      </w:r>
    </w:p>
    <w:p>
      <w:r>
        <w:rPr>
          <w:b/>
        </w:rPr>
        <w:t xml:space="preserve">Tulos</w:t>
      </w:r>
    </w:p>
    <w:p>
      <w:r>
        <w:t xml:space="preserve">mitä jotain piti tehdä?</w:t>
      </w:r>
    </w:p>
    <w:p>
      <w:r>
        <w:rPr>
          <w:b/>
        </w:rPr>
        <w:t xml:space="preserve">Esimerkki 2.40</w:t>
      </w:r>
    </w:p>
    <w:p>
      <w:r>
        <w:t xml:space="preserve">Lause: Elizabethan statuutin , Erection of Cottages Act 1588 , mukaan mökki oli rakennettava vähintään maata.  Verbi: rakennettu</w:t>
      </w:r>
    </w:p>
    <w:p>
      <w:r>
        <w:rPr>
          <w:b/>
        </w:rPr>
        <w:t xml:space="preserve">Tulos</w:t>
      </w:r>
    </w:p>
    <w:p>
      <w:r>
        <w:t xml:space="preserve">mitä on rakennettava jollakin?</w:t>
      </w:r>
    </w:p>
    <w:p>
      <w:r>
        <w:rPr>
          <w:b/>
        </w:rPr>
        <w:t xml:space="preserve">Tulos</w:t>
      </w:r>
    </w:p>
    <w:p>
      <w:r>
        <w:t xml:space="preserve">miten jotain on rakennettava?</w:t>
      </w:r>
    </w:p>
    <w:p>
      <w:r>
        <w:rPr>
          <w:b/>
        </w:rPr>
        <w:t xml:space="preserve">Tulos</w:t>
      </w:r>
    </w:p>
    <w:p>
      <w:r>
        <w:t xml:space="preserve">mistä jotain on rakennettava?</w:t>
      </w:r>
    </w:p>
    <w:p>
      <w:r>
        <w:rPr>
          <w:b/>
        </w:rPr>
        <w:t xml:space="preserve">Tulos</w:t>
      </w:r>
    </w:p>
    <w:p>
      <w:r>
        <w:t xml:space="preserve">Minkä alle jotain on rakennettava?</w:t>
      </w:r>
    </w:p>
    <w:p>
      <w:r>
        <w:rPr>
          <w:b/>
        </w:rPr>
        <w:t xml:space="preserve">Esimerkki 2.41</w:t>
      </w:r>
    </w:p>
    <w:p>
      <w:r>
        <w:t xml:space="preserve">Lause: Yhdysvaltain ympäristönsuojeluviraston EPA:n testausmenetelmän mukainen polttoainetehokkuusluokitus on : City , Highway , Combined .  Verbi: according</w:t>
      </w:r>
    </w:p>
    <w:p>
      <w:r>
        <w:rPr>
          <w:b/>
        </w:rPr>
        <w:t xml:space="preserve">Tulos</w:t>
      </w:r>
    </w:p>
    <w:p>
      <w:r>
        <w:t xml:space="preserve">mikä on jonkin mukaan?</w:t>
      </w:r>
    </w:p>
    <w:p>
      <w:r>
        <w:rPr>
          <w:b/>
        </w:rPr>
        <w:t xml:space="preserve">Tulos</w:t>
      </w:r>
    </w:p>
    <w:p>
      <w:r>
        <w:t xml:space="preserve">mitä jokin on?</w:t>
      </w:r>
    </w:p>
    <w:p>
      <w:r>
        <w:rPr>
          <w:b/>
        </w:rPr>
        <w:t xml:space="preserve">Esimerkki 2.42</w:t>
      </w:r>
    </w:p>
    <w:p>
      <w:r>
        <w:t xml:space="preserve">Lause: Nash oli myös mukana Pohjois-Carolinan politiikassa, edusti Hillsboroughia useaan otteeseen siirtomaa-ajan Pohjois-Carolinan yleiskokouksessa.  Verbi: mukana</w:t>
      </w:r>
    </w:p>
    <w:p>
      <w:r>
        <w:rPr>
          <w:b/>
        </w:rPr>
        <w:t xml:space="preserve">Tulos</w:t>
      </w:r>
    </w:p>
    <w:p>
      <w:r>
        <w:t xml:space="preserve">mihin joku oli sekaantunut?</w:t>
      </w:r>
    </w:p>
    <w:p>
      <w:r>
        <w:rPr>
          <w:b/>
        </w:rPr>
        <w:t xml:space="preserve">Tulos</w:t>
      </w:r>
    </w:p>
    <w:p>
      <w:r>
        <w:t xml:space="preserve">joka oli osallisena jossakin?</w:t>
      </w:r>
    </w:p>
    <w:p>
      <w:r>
        <w:rPr>
          <w:b/>
        </w:rPr>
        <w:t xml:space="preserve">Esimerkki 2.43</w:t>
      </w:r>
    </w:p>
    <w:p>
      <w:r>
        <w:t xml:space="preserve">Lause: Nash oli myös mukana Pohjois-Carolinan politiikassa, edusti Hillsboroughia useaan otteeseen siirtomaa-ajan Pohjois-Carolinan yleiskokouksessa.  Verbi: edustaminen</w:t>
      </w:r>
    </w:p>
    <w:p>
      <w:r>
        <w:rPr>
          <w:b/>
        </w:rPr>
        <w:t xml:space="preserve">Tulos</w:t>
      </w:r>
    </w:p>
    <w:p>
      <w:r>
        <w:t xml:space="preserve">mitä joku edusti?</w:t>
      </w:r>
    </w:p>
    <w:p>
      <w:r>
        <w:rPr>
          <w:b/>
        </w:rPr>
        <w:t xml:space="preserve">Tulos</w:t>
      </w:r>
    </w:p>
    <w:p>
      <w:r>
        <w:t xml:space="preserve">joka edusti jotakin?</w:t>
      </w:r>
    </w:p>
    <w:p>
      <w:r>
        <w:rPr>
          <w:b/>
        </w:rPr>
        <w:t xml:space="preserve">Tulos</w:t>
      </w:r>
    </w:p>
    <w:p>
      <w:r>
        <w:t xml:space="preserve">milloin joku edusti jotakin?</w:t>
      </w:r>
    </w:p>
    <w:p>
      <w:r>
        <w:rPr>
          <w:b/>
        </w:rPr>
        <w:t xml:space="preserve">Tulos</w:t>
      </w:r>
    </w:p>
    <w:p>
      <w:r>
        <w:t xml:space="preserve">missä joku edusti jotakin?</w:t>
      </w:r>
    </w:p>
    <w:p>
      <w:r>
        <w:rPr>
          <w:b/>
        </w:rPr>
        <w:t xml:space="preserve">Esimerkki 2.44</w:t>
      </w:r>
    </w:p>
    <w:p>
      <w:r>
        <w:t xml:space="preserve">Lause: Uusi hybridijärjestelmä on suunniteltu skaalautuvaksi ja modulaariseksi järjestelmäksi, jota voidaan soveltaa useisiin Land Roverin malleihin ja voimansiirtoihin.  Verbi: suunniteltu</w:t>
      </w:r>
    </w:p>
    <w:p>
      <w:r>
        <w:rPr>
          <w:b/>
        </w:rPr>
        <w:t xml:space="preserve">Tulos</w:t>
      </w:r>
    </w:p>
    <w:p>
      <w:r>
        <w:t xml:space="preserve">mitä suunnitellaan joksikin?</w:t>
      </w:r>
    </w:p>
    <w:p>
      <w:r>
        <w:rPr>
          <w:b/>
        </w:rPr>
        <w:t xml:space="preserve">Tulos</w:t>
      </w:r>
    </w:p>
    <w:p>
      <w:r>
        <w:t xml:space="preserve">miksi jotain suunnitellaan?</w:t>
      </w:r>
    </w:p>
    <w:p>
      <w:r>
        <w:rPr>
          <w:b/>
        </w:rPr>
        <w:t xml:space="preserve">Esimerkki 2.45</w:t>
      </w:r>
    </w:p>
    <w:p>
      <w:r>
        <w:t xml:space="preserve">Lause: Uusi hybridijärjestelmä on suunniteltu skaalautuvaksi ja modulaariseksi järjestelmäksi, jota voidaan soveltaa useisiin Land Roverin malleihin ja voimansiirtoihin.  Verbi: soveltaa</w:t>
      </w:r>
    </w:p>
    <w:p>
      <w:r>
        <w:rPr>
          <w:b/>
        </w:rPr>
        <w:t xml:space="preserve">Tulos</w:t>
      </w:r>
    </w:p>
    <w:p>
      <w:r>
        <w:t xml:space="preserve">mitä voitaisiin soveltaa?</w:t>
      </w:r>
    </w:p>
    <w:p>
      <w:r>
        <w:rPr>
          <w:b/>
        </w:rPr>
        <w:t xml:space="preserve">Tulos</w:t>
      </w:r>
    </w:p>
    <w:p>
      <w:r>
        <w:t xml:space="preserve">mitä voitaisiin soveltaa johonkin?</w:t>
      </w:r>
    </w:p>
    <w:p>
      <w:r>
        <w:rPr>
          <w:b/>
        </w:rPr>
        <w:t xml:space="preserve">Esimerkki 2.46</w:t>
      </w:r>
    </w:p>
    <w:p>
      <w:r>
        <w:t xml:space="preserve">Lause: Lyhytikäinen bolshevikkihallitus kukistettiin toukokuussa 1918, ja Suhum liitettiin Georgian demokraattiseen tasavaltaan Abhasian autonomisen kansanneuvoston asuinpaikaksi ja Georgian kenraalikuvernöörin päämajaan.  Verbi: tukahdutettiin</w:t>
      </w:r>
    </w:p>
    <w:p>
      <w:r>
        <w:rPr>
          <w:b/>
        </w:rPr>
        <w:t xml:space="preserve">Tulos</w:t>
      </w:r>
    </w:p>
    <w:p>
      <w:r>
        <w:t xml:space="preserve">mitä salattiin?</w:t>
      </w:r>
    </w:p>
    <w:p>
      <w:r>
        <w:rPr>
          <w:b/>
        </w:rPr>
        <w:t xml:space="preserve">Tulos</w:t>
      </w:r>
    </w:p>
    <w:p>
      <w:r>
        <w:t xml:space="preserve">Milloin jotain salattiin?</w:t>
      </w:r>
    </w:p>
    <w:p>
      <w:r>
        <w:rPr>
          <w:b/>
        </w:rPr>
        <w:t xml:space="preserve">Esimerkki 2.47</w:t>
      </w:r>
    </w:p>
    <w:p>
      <w:r>
        <w:t xml:space="preserve">Lause: Lyhytikäinen bolshevikkihallitus kukistettiin toukokuussa 1918, ja Suhum liitettiin Georgian demokraattiseen tasavaltaan Abhasian autonomisen kansanneuvoston asuinpaikaksi ja Georgian kenraalikuvernöörin päämajaan.  Verbi: sisällytetty</w:t>
      </w:r>
    </w:p>
    <w:p>
      <w:r>
        <w:rPr>
          <w:b/>
        </w:rPr>
        <w:t xml:space="preserve">Tulos</w:t>
      </w:r>
    </w:p>
    <w:p>
      <w:r>
        <w:t xml:space="preserve">mitä sisällytettiin johonkin?</w:t>
      </w:r>
    </w:p>
    <w:p>
      <w:r>
        <w:rPr>
          <w:b/>
        </w:rPr>
        <w:t xml:space="preserve">Tulos</w:t>
      </w:r>
    </w:p>
    <w:p>
      <w:r>
        <w:t xml:space="preserve">mihin jotain sisällytettiin?</w:t>
      </w:r>
    </w:p>
    <w:p>
      <w:r>
        <w:rPr>
          <w:b/>
        </w:rPr>
        <w:t xml:space="preserve">Tulos</w:t>
      </w:r>
    </w:p>
    <w:p>
      <w:r>
        <w:t xml:space="preserve">miksi jotain sisällytettiin?</w:t>
      </w:r>
    </w:p>
    <w:p>
      <w:r>
        <w:rPr>
          <w:b/>
        </w:rPr>
        <w:t xml:space="preserve">Esimerkki 2.48</w:t>
      </w:r>
    </w:p>
    <w:p>
      <w:r>
        <w:t xml:space="preserve">Lause: Kun hänen vanhempansa erosivat isänsä pitkien matkojen vuoksi, nuorempi La Flesche asui äitinsä ja tämän perheen kanssa Omahassa.  Verbi: erillään</w:t>
      </w:r>
    </w:p>
    <w:p>
      <w:r>
        <w:rPr>
          <w:b/>
        </w:rPr>
        <w:t xml:space="preserve">Tulos</w:t>
      </w:r>
    </w:p>
    <w:p>
      <w:r>
        <w:t xml:space="preserve">jotka erosivat toisistaan?</w:t>
      </w:r>
    </w:p>
    <w:p>
      <w:r>
        <w:rPr>
          <w:b/>
        </w:rPr>
        <w:t xml:space="preserve">Tulos</w:t>
      </w:r>
    </w:p>
    <w:p>
      <w:r>
        <w:t xml:space="preserve">miksi joku erosi?</w:t>
      </w:r>
    </w:p>
    <w:p>
      <w:r>
        <w:rPr>
          <w:b/>
        </w:rPr>
        <w:t xml:space="preserve">Esimerkki 2.49</w:t>
      </w:r>
    </w:p>
    <w:p>
      <w:r>
        <w:t xml:space="preserve">Lause: Kun hänen vanhempansa erosivat isänsä pitkien matkojen vuoksi, nuorempi La Flesche asui äitinsä ja tämän perheen kanssa Omahassa.  Verbi: asui</w:t>
      </w:r>
    </w:p>
    <w:p>
      <w:r>
        <w:rPr>
          <w:b/>
        </w:rPr>
        <w:t xml:space="preserve">Tulos</w:t>
      </w:r>
    </w:p>
    <w:p>
      <w:r>
        <w:t xml:space="preserve">joka asui jonkun kanssa?</w:t>
      </w:r>
    </w:p>
    <w:p>
      <w:r>
        <w:rPr>
          <w:b/>
        </w:rPr>
        <w:t xml:space="preserve">Tulos</w:t>
      </w:r>
    </w:p>
    <w:p>
      <w:r>
        <w:t xml:space="preserve">kenen kanssa joku asui?</w:t>
      </w:r>
    </w:p>
    <w:p>
      <w:r>
        <w:rPr>
          <w:b/>
        </w:rPr>
        <w:t xml:space="preserve">Tulos</w:t>
      </w:r>
    </w:p>
    <w:p>
      <w:r>
        <w:t xml:space="preserve">missä joku asui?</w:t>
      </w:r>
    </w:p>
    <w:p>
      <w:r>
        <w:rPr>
          <w:b/>
        </w:rPr>
        <w:t xml:space="preserve">Esimerkki 2.50</w:t>
      </w:r>
    </w:p>
    <w:p>
      <w:r>
        <w:t xml:space="preserve">Lause: Boshoff väitti murhan symboliikkaa maatilamurhille, joita hän kuvaili `` ei muuksi kuin sotatilaksi '' .  Verbi: väitti</w:t>
      </w:r>
    </w:p>
    <w:p>
      <w:r>
        <w:rPr>
          <w:b/>
        </w:rPr>
        <w:t xml:space="preserve">Tulos</w:t>
      </w:r>
    </w:p>
    <w:p>
      <w:r>
        <w:t xml:space="preserve">kuka väitti jotain?</w:t>
      </w:r>
    </w:p>
    <w:p>
      <w:r>
        <w:rPr>
          <w:b/>
        </w:rPr>
        <w:t xml:space="preserve">Tulos</w:t>
      </w:r>
    </w:p>
    <w:p>
      <w:r>
        <w:t xml:space="preserve">mitä joku väitti?</w:t>
      </w:r>
    </w:p>
    <w:p>
      <w:r>
        <w:rPr>
          <w:b/>
        </w:rPr>
        <w:t xml:space="preserve">Esimerkki 2.51</w:t>
      </w:r>
    </w:p>
    <w:p>
      <w:r>
        <w:t xml:space="preserve">Lause: Boshoff väitti murhan symboliikkaa maatilamurhille, joita hän kuvaili `` ei muuksi kuin sotatilaksi '' .  Verbi: kuvattu</w:t>
      </w:r>
    </w:p>
    <w:p>
      <w:r>
        <w:rPr>
          <w:b/>
        </w:rPr>
        <w:t xml:space="preserve">Tulos</w:t>
      </w:r>
    </w:p>
    <w:p>
      <w:r>
        <w:t xml:space="preserve">kuka kuvaili jotain?</w:t>
      </w:r>
    </w:p>
    <w:p>
      <w:r>
        <w:rPr>
          <w:b/>
        </w:rPr>
        <w:t xml:space="preserve">Tulos</w:t>
      </w:r>
    </w:p>
    <w:p>
      <w:r>
        <w:t xml:space="preserve">mitä joku kuvaili?</w:t>
      </w:r>
    </w:p>
    <w:p>
      <w:r>
        <w:rPr>
          <w:b/>
        </w:rPr>
        <w:t xml:space="preserve">Tulos</w:t>
      </w:r>
    </w:p>
    <w:p>
      <w:r>
        <w:t xml:space="preserve">miten joku kuvaili jotakin?</w:t>
      </w:r>
    </w:p>
    <w:p>
      <w:r>
        <w:rPr>
          <w:b/>
        </w:rPr>
        <w:t xml:space="preserve">Esimerkki 2.52</w:t>
      </w:r>
    </w:p>
    <w:p>
      <w:r>
        <w:t xml:space="preserve">Lause: Monet säveltäjät ovat pystyneet tuottamaan musiikkia painetussa muodossa ilman, että he ovat itse pystyneet lukemaan tai kirjoittamaan nuotteja, kunhan käytettävissä on ollut jonkinlainen apulaissäveltäjä .  Verbi: tuottaa</w:t>
      </w:r>
    </w:p>
    <w:p>
      <w:r>
        <w:rPr>
          <w:b/>
        </w:rPr>
        <w:t xml:space="preserve">Tulos</w:t>
      </w:r>
    </w:p>
    <w:p>
      <w:r>
        <w:t xml:space="preserve">kuka tuottaa jotain?</w:t>
      </w:r>
    </w:p>
    <w:p>
      <w:r>
        <w:rPr>
          <w:b/>
        </w:rPr>
        <w:t xml:space="preserve">Tulos</w:t>
      </w:r>
    </w:p>
    <w:p>
      <w:r>
        <w:t xml:space="preserve">mitä joku tuottaa?</w:t>
      </w:r>
    </w:p>
    <w:p>
      <w:r>
        <w:rPr>
          <w:b/>
        </w:rPr>
        <w:t xml:space="preserve">Esimerkki 2.53</w:t>
      </w:r>
    </w:p>
    <w:p>
      <w:r>
        <w:t xml:space="preserve">Lause: Monet säveltäjät ovat pystyneet tuottamaan musiikkia painetussa muodossa ilman, että he ovat itse pystyneet lukemaan tai kirjoittamaan nuotteja, kunhan käytettävissä on ollut jonkinlainen apulaissäveltäjä .  Verbi: painettu</w:t>
      </w:r>
    </w:p>
    <w:p>
      <w:r>
        <w:rPr>
          <w:b/>
        </w:rPr>
        <w:t xml:space="preserve">Tulos</w:t>
      </w:r>
    </w:p>
    <w:p>
      <w:r>
        <w:t xml:space="preserve">mitä on painettu?</w:t>
      </w:r>
    </w:p>
    <w:p>
      <w:r>
        <w:rPr>
          <w:b/>
        </w:rPr>
        <w:t xml:space="preserve">Esimerkki 2.54</w:t>
      </w:r>
    </w:p>
    <w:p>
      <w:r>
        <w:t xml:space="preserve">Lause: Monet säveltäjät ovat pystyneet tuottamaan musiikkia painetussa muodossa ilman, että he ovat itse pystyneet lukemaan tai kirjoittamaan nuotteja, kunhan käytettävissä on ollut jonkinlainen apulaissäveltäjä .  Verbi: lukea</w:t>
      </w:r>
    </w:p>
    <w:p>
      <w:r>
        <w:rPr>
          <w:b/>
        </w:rPr>
        <w:t xml:space="preserve">Tulos</w:t>
      </w:r>
    </w:p>
    <w:p>
      <w:r>
        <w:t xml:space="preserve">mitä joku voisi lukea?</w:t>
      </w:r>
    </w:p>
    <w:p>
      <w:r>
        <w:rPr>
          <w:b/>
        </w:rPr>
        <w:t xml:space="preserve">Tulos</w:t>
      </w:r>
    </w:p>
    <w:p>
      <w:r>
        <w:t xml:space="preserve">kuka voisi lukea jotain?</w:t>
      </w:r>
    </w:p>
    <w:p>
      <w:r>
        <w:rPr>
          <w:b/>
        </w:rPr>
        <w:t xml:space="preserve">Esimerkki 2.55</w:t>
      </w:r>
    </w:p>
    <w:p>
      <w:r>
        <w:t xml:space="preserve">Lause: Monet säveltäjät ovat pystyneet tuottamaan musiikkia painetussa muodossa ilman, että he ovat itse pystyneet lukemaan tai kirjoittamaan nuotteja, kunhan käytettävissä on ollut jonkinlainen apulaissäveltäjä .  Verbi: kirjoittaa</w:t>
      </w:r>
    </w:p>
    <w:p>
      <w:r>
        <w:rPr>
          <w:b/>
        </w:rPr>
        <w:t xml:space="preserve">Tulos</w:t>
      </w:r>
    </w:p>
    <w:p>
      <w:r>
        <w:t xml:space="preserve">mitä joku voisi kirjoittaa?</w:t>
      </w:r>
    </w:p>
    <w:p>
      <w:r>
        <w:rPr>
          <w:b/>
        </w:rPr>
        <w:t xml:space="preserve">Tulos</w:t>
      </w:r>
    </w:p>
    <w:p>
      <w:r>
        <w:t xml:space="preserve">joka voisi kirjoittaa jotain?</w:t>
      </w:r>
    </w:p>
    <w:p>
      <w:r>
        <w:rPr>
          <w:b/>
        </w:rPr>
        <w:t xml:space="preserve">Esimerkki 2.56</w:t>
      </w:r>
    </w:p>
    <w:p>
      <w:r>
        <w:t xml:space="preserve">Lause: Tyypinmuokkaajaa käytetään osoittimen tai viittauksen .  Verbi: käytetään</w:t>
      </w:r>
    </w:p>
    <w:p>
      <w:r>
        <w:rPr>
          <w:b/>
        </w:rPr>
        <w:t xml:space="preserve">Tulos</w:t>
      </w:r>
    </w:p>
    <w:p>
      <w:r>
        <w:t xml:space="preserve">mitä käytetään jonkin asian tekemiseen?</w:t>
      </w:r>
    </w:p>
    <w:p>
      <w:r>
        <w:rPr>
          <w:b/>
        </w:rPr>
        <w:t xml:space="preserve">Tulos</w:t>
      </w:r>
    </w:p>
    <w:p>
      <w:r>
        <w:t xml:space="preserve">mihin jotakin käytetään?</w:t>
      </w:r>
    </w:p>
    <w:p>
      <w:r>
        <w:rPr>
          <w:b/>
        </w:rPr>
        <w:t xml:space="preserve">Esimerkki 2.57</w:t>
      </w:r>
    </w:p>
    <w:p>
      <w:r>
        <w:t xml:space="preserve">Lause: Tyypinmuokkaajaa käytetään osoittimen tai viittauksen .  Verbi: tehdä</w:t>
      </w:r>
    </w:p>
    <w:p>
      <w:r>
        <w:rPr>
          <w:b/>
        </w:rPr>
        <w:t xml:space="preserve">Tulos</w:t>
      </w:r>
    </w:p>
    <w:p>
      <w:r>
        <w:t xml:space="preserve">mikä tekee jotain?</w:t>
      </w:r>
    </w:p>
    <w:p>
      <w:r>
        <w:rPr>
          <w:b/>
        </w:rPr>
        <w:t xml:space="preserve">Tulos</w:t>
      </w:r>
    </w:p>
    <w:p>
      <w:r>
        <w:t xml:space="preserve">mitä on tehty?</w:t>
      </w:r>
    </w:p>
    <w:p>
      <w:r>
        <w:rPr>
          <w:b/>
        </w:rPr>
        <w:t xml:space="preserve">Esimerkki 2.58</w:t>
      </w:r>
    </w:p>
    <w:p>
      <w:r>
        <w:t xml:space="preserve">Lause: Red Line Oil ja Coverall Carports ovat yleensä sponsoroineet tiimiä.  Verbi: fielded</w:t>
      </w:r>
    </w:p>
    <w:p>
      <w:r>
        <w:rPr>
          <w:b/>
        </w:rPr>
        <w:t xml:space="preserve">Tulos</w:t>
      </w:r>
    </w:p>
    <w:p>
      <w:r>
        <w:t xml:space="preserve">joka on tehnyt jotain?</w:t>
      </w:r>
    </w:p>
    <w:p>
      <w:r>
        <w:rPr>
          <w:b/>
        </w:rPr>
        <w:t xml:space="preserve">Tulos</w:t>
      </w:r>
    </w:p>
    <w:p>
      <w:r>
        <w:t xml:space="preserve">mitä joku on tehnyt?</w:t>
      </w:r>
    </w:p>
    <w:p>
      <w:r>
        <w:rPr>
          <w:b/>
        </w:rPr>
        <w:t xml:space="preserve">Esimerkki 2.59</w:t>
      </w:r>
    </w:p>
    <w:p>
      <w:r>
        <w:t xml:space="preserve">Lause: Edmontonissa mitattu korkein lämpötila oli , 26. kesäkuuta 2002 .  Verb: recorded</w:t>
      </w:r>
    </w:p>
    <w:p>
      <w:r>
        <w:rPr>
          <w:b/>
        </w:rPr>
        <w:t xml:space="preserve">Tulos</w:t>
      </w:r>
    </w:p>
    <w:p>
      <w:r>
        <w:t xml:space="preserve">mitä tallennettiin?</w:t>
      </w:r>
    </w:p>
    <w:p>
      <w:r>
        <w:rPr>
          <w:b/>
        </w:rPr>
        <w:t xml:space="preserve">Tulos</w:t>
      </w:r>
    </w:p>
    <w:p>
      <w:r>
        <w:t xml:space="preserve">missä jotain on tallennettu?</w:t>
      </w:r>
    </w:p>
    <w:p>
      <w:r>
        <w:rPr>
          <w:b/>
        </w:rPr>
        <w:t xml:space="preserve">Tulos</w:t>
      </w:r>
    </w:p>
    <w:p>
      <w:r>
        <w:t xml:space="preserve">milloin jokin asia on tallennettu?</w:t>
      </w:r>
    </w:p>
    <w:p>
      <w:r>
        <w:rPr>
          <w:b/>
        </w:rPr>
        <w:t xml:space="preserve">Esimerkki 2.60</w:t>
      </w:r>
    </w:p>
    <w:p>
      <w:r>
        <w:t xml:space="preserve">Lause: Koska entisiä orjia uhkasi pahoinpitely, jos he eivät täyttäneet jatkuvia velvollisuuksiaan, heidän vapauttaan rajoitettiin.  Verbi: vaarantui</w:t>
      </w:r>
    </w:p>
    <w:p>
      <w:r>
        <w:rPr>
          <w:b/>
        </w:rPr>
        <w:t xml:space="preserve">Tulos</w:t>
      </w:r>
    </w:p>
    <w:p>
      <w:r>
        <w:t xml:space="preserve">mitä joku riskeerasi?</w:t>
      </w:r>
    </w:p>
    <w:p>
      <w:r>
        <w:rPr>
          <w:b/>
        </w:rPr>
        <w:t xml:space="preserve">Tulos</w:t>
      </w:r>
    </w:p>
    <w:p>
      <w:r>
        <w:t xml:space="preserve">joka riskeerasi jotain?</w:t>
      </w:r>
    </w:p>
    <w:p>
      <w:r>
        <w:rPr>
          <w:b/>
        </w:rPr>
        <w:t xml:space="preserve">Tulos</w:t>
      </w:r>
    </w:p>
    <w:p>
      <w:r>
        <w:t xml:space="preserve">miten joku riskeerasi jotain?</w:t>
      </w:r>
    </w:p>
    <w:p>
      <w:r>
        <w:rPr>
          <w:b/>
        </w:rPr>
        <w:t xml:space="preserve">Esimerkki 2.61</w:t>
      </w:r>
    </w:p>
    <w:p>
      <w:r>
        <w:t xml:space="preserve">Lause: Koska entisiä orjia uhkasi pahoinpitely, jos he eivät täyttäneet jatkuvia velvollisuuksiaan, heidän vapauttaan rajoitettiin.  Verbi: epäonnistua</w:t>
      </w:r>
    </w:p>
    <w:p>
      <w:r>
        <w:rPr>
          <w:b/>
        </w:rPr>
        <w:t xml:space="preserve">Tulos</w:t>
      </w:r>
    </w:p>
    <w:p>
      <w:r>
        <w:t xml:space="preserve">mitä joku voisi jättää tekemättä?</w:t>
      </w:r>
    </w:p>
    <w:p>
      <w:r>
        <w:rPr>
          <w:b/>
        </w:rPr>
        <w:t xml:space="preserve">Tulos</w:t>
      </w:r>
    </w:p>
    <w:p>
      <w:r>
        <w:t xml:space="preserve">jotka saattavat jättää jotain tekemättä?</w:t>
      </w:r>
    </w:p>
    <w:p>
      <w:r>
        <w:rPr>
          <w:b/>
        </w:rPr>
        <w:t xml:space="preserve">Esimerkki 2.62</w:t>
      </w:r>
    </w:p>
    <w:p>
      <w:r>
        <w:t xml:space="preserve">Lause: Koska entisiä orjia uhkasi pahoinpitely, jos he eivät täyttäneet jatkuvia velvollisuuksiaan, heidän vapauttaan rajoitettiin.  Verbi: täyttää</w:t>
      </w:r>
    </w:p>
    <w:p>
      <w:r>
        <w:rPr>
          <w:b/>
        </w:rPr>
        <w:t xml:space="preserve">Tulos</w:t>
      </w:r>
    </w:p>
    <w:p>
      <w:r>
        <w:t xml:space="preserve">mitä joku ei ehkä tapaa?</w:t>
      </w:r>
    </w:p>
    <w:p>
      <w:r>
        <w:rPr>
          <w:b/>
        </w:rPr>
        <w:t xml:space="preserve">Tulos</w:t>
      </w:r>
    </w:p>
    <w:p>
      <w:r>
        <w:t xml:space="preserve">joka ei ehkä tapaa jotain?</w:t>
      </w:r>
    </w:p>
    <w:p>
      <w:r>
        <w:rPr>
          <w:b/>
        </w:rPr>
        <w:t xml:space="preserve">Esimerkki 2.63</w:t>
      </w:r>
    </w:p>
    <w:p>
      <w:r>
        <w:t xml:space="preserve">Lause: Koska entisiä orjia uhkasi pahoinpitely, jos he eivät täyttäneet jatkuvia velvollisuuksiaan, heidän vapauttaan rajoitettiin.  Verbi: jatkuva</w:t>
      </w:r>
    </w:p>
    <w:p>
      <w:r>
        <w:rPr>
          <w:b/>
        </w:rPr>
        <w:t xml:space="preserve">Tulos</w:t>
      </w:r>
    </w:p>
    <w:p>
      <w:r>
        <w:t xml:space="preserve">Mikä jatkui?</w:t>
      </w:r>
    </w:p>
    <w:p>
      <w:r>
        <w:rPr>
          <w:b/>
        </w:rPr>
        <w:t xml:space="preserve">Esimerkki 2.64</w:t>
      </w:r>
    </w:p>
    <w:p>
      <w:r>
        <w:t xml:space="preserve">Lause: Koska entisiä orjia uhkasi pahoinpitely, jos he eivät täyttäneet jatkuvia velvollisuuksiaan, heidän vapauttaan rajoitettiin.  Verbi: rajoitettu</w:t>
      </w:r>
    </w:p>
    <w:p>
      <w:r>
        <w:rPr>
          <w:b/>
        </w:rPr>
        <w:t xml:space="preserve">Tulos</w:t>
      </w:r>
    </w:p>
    <w:p>
      <w:r>
        <w:t xml:space="preserve">mitä oli rajoitettu?</w:t>
      </w:r>
    </w:p>
    <w:p>
      <w:r>
        <w:rPr>
          <w:b/>
        </w:rPr>
        <w:t xml:space="preserve">Tulos</w:t>
      </w:r>
    </w:p>
    <w:p>
      <w:r>
        <w:t xml:space="preserve">ketä varten jotain oli rajoitettu?</w:t>
      </w:r>
    </w:p>
    <w:p>
      <w:r>
        <w:rPr>
          <w:b/>
        </w:rPr>
        <w:t xml:space="preserve">Esimerkki 2.65</w:t>
      </w:r>
    </w:p>
    <w:p>
      <w:r>
        <w:t xml:space="preserve">Lause: Pohjoinen torni rakennettiin nopeasti uudelleen tynkäiseksi, tasakattoiseksi rakenteeksi.  Verbi: rakennettiin uudelleen</w:t>
      </w:r>
    </w:p>
    <w:p>
      <w:r>
        <w:rPr>
          <w:b/>
        </w:rPr>
        <w:t xml:space="preserve">Tulos</w:t>
      </w:r>
    </w:p>
    <w:p>
      <w:r>
        <w:t xml:space="preserve">mitä rakennettiin uudelleen?</w:t>
      </w:r>
    </w:p>
    <w:p>
      <w:r>
        <w:rPr>
          <w:b/>
        </w:rPr>
        <w:t xml:space="preserve">Tulos</w:t>
      </w:r>
    </w:p>
    <w:p>
      <w:r>
        <w:t xml:space="preserve">miksi jotain rakennettiin uudelleen?</w:t>
      </w:r>
    </w:p>
    <w:p>
      <w:r>
        <w:rPr>
          <w:b/>
        </w:rPr>
        <w:t xml:space="preserve">Tulos</w:t>
      </w:r>
    </w:p>
    <w:p>
      <w:r>
        <w:t xml:space="preserve">miten jotain rakennettiin uudelleen?</w:t>
      </w:r>
    </w:p>
    <w:p>
      <w:r>
        <w:rPr>
          <w:b/>
        </w:rPr>
        <w:t xml:space="preserve">Esimerkki 2.66</w:t>
      </w:r>
    </w:p>
    <w:p>
      <w:r>
        <w:t xml:space="preserve">Lause: Hartfordin kaupunkia suojelee 395 ammattitaitoista palomiestä Hartfordin kaupungin palokunnasta.  Verbi: protected</w:t>
      </w:r>
    </w:p>
    <w:p>
      <w:r>
        <w:rPr>
          <w:b/>
        </w:rPr>
        <w:t xml:space="preserve">Tulos</w:t>
      </w:r>
    </w:p>
    <w:p>
      <w:r>
        <w:t xml:space="preserve">mitä jokin suojaa?</w:t>
      </w:r>
    </w:p>
    <w:p>
      <w:r>
        <w:rPr>
          <w:b/>
        </w:rPr>
        <w:t xml:space="preserve">Tulos</w:t>
      </w:r>
    </w:p>
    <w:p>
      <w:r>
        <w:t xml:space="preserve">millä suojellaan jotakin?</w:t>
      </w:r>
    </w:p>
    <w:p>
      <w:r>
        <w:rPr>
          <w:b/>
        </w:rPr>
        <w:t xml:space="preserve">Esimerkki 2.67</w:t>
      </w:r>
    </w:p>
    <w:p>
      <w:r>
        <w:t xml:space="preserve">Lause: "Amerikkalainen guru : A Story of Love , Betrayal and Healing '' , jonka William Yenner ja muut entiset Cohenin opiskelijan avustajat , väittävät autoritaarisuutta , taloudellista manipulointia , fyysistä ja psykologista hyväksikäyttöä Cohenin yhteisössä , ja käsittelee parantumisen haasteita yhteisön jättämisen jälkeen.  Verbi: väittää</w:t>
      </w:r>
    </w:p>
    <w:p>
      <w:r>
        <w:rPr>
          <w:b/>
        </w:rPr>
        <w:t xml:space="preserve">Tulos</w:t>
      </w:r>
    </w:p>
    <w:p>
      <w:r>
        <w:t xml:space="preserve">mitä väitettiin?</w:t>
      </w:r>
    </w:p>
    <w:p>
      <w:r>
        <w:rPr>
          <w:b/>
        </w:rPr>
        <w:t xml:space="preserve">Tulos</w:t>
      </w:r>
    </w:p>
    <w:p>
      <w:r>
        <w:t xml:space="preserve">kuka väitti jotain?</w:t>
      </w:r>
    </w:p>
    <w:p>
      <w:r>
        <w:rPr>
          <w:b/>
        </w:rPr>
        <w:t xml:space="preserve">Tulos</w:t>
      </w:r>
    </w:p>
    <w:p>
      <w:r>
        <w:t xml:space="preserve">missä väitettiin jotain?</w:t>
      </w:r>
    </w:p>
    <w:p>
      <w:r>
        <w:rPr>
          <w:b/>
        </w:rPr>
        <w:t xml:space="preserve">Esimerkki 2.68</w:t>
      </w:r>
    </w:p>
    <w:p>
      <w:r>
        <w:t xml:space="preserve">Lause: "Amerikkalainen guru : A Story of Love , Betrayal and Healing '' , jonka William Yenner ja muut entiset Cohenin opiskelijan avustajat , väittävät autoritaarisuutta , taloudellista manipulointia , fyysistä ja psykologista hyväksikäyttöä Cohenin yhteisössä , ja käsittelee parantumisen haasteita yhteisön jättämisen jälkeen.  Verbi: keskustelee</w:t>
      </w:r>
    </w:p>
    <w:p>
      <w:r>
        <w:rPr>
          <w:b/>
        </w:rPr>
        <w:t xml:space="preserve">Tulos</w:t>
      </w:r>
    </w:p>
    <w:p>
      <w:r>
        <w:t xml:space="preserve">mistä keskustellaan?</w:t>
      </w:r>
    </w:p>
    <w:p>
      <w:r>
        <w:rPr>
          <w:b/>
        </w:rPr>
        <w:t xml:space="preserve">Tulos</w:t>
      </w:r>
    </w:p>
    <w:p>
      <w:r>
        <w:t xml:space="preserve">jotka keskustelevat jostakin?</w:t>
      </w:r>
    </w:p>
    <w:p>
      <w:r>
        <w:rPr>
          <w:b/>
        </w:rPr>
        <w:t xml:space="preserve">Tulos</w:t>
      </w:r>
    </w:p>
    <w:p>
      <w:r>
        <w:t xml:space="preserve">missä keskustellaan jostakin asiasta?</w:t>
      </w:r>
    </w:p>
    <w:p>
      <w:r>
        <w:rPr>
          <w:b/>
        </w:rPr>
        <w:t xml:space="preserve">Esimerkki 2.69</w:t>
      </w:r>
    </w:p>
    <w:p>
      <w:r>
        <w:t xml:space="preserve">Lause: "Amerikkalainen guru : A Story of Love , Betrayal and Healing '' , jonka William Yenner ja muut entiset Cohenin opiskelijan avustajat , väittävät autoritaarisuutta , taloudellista manipulointia , fyysistä ja psykologista hyväksikäyttöä Cohenin yhteisössä , ja käsittelee parantumisen haasteita yhteisön jättämisen jälkeen.  Verbi: poistuminen</w:t>
      </w:r>
    </w:p>
    <w:p>
      <w:r>
        <w:rPr>
          <w:b/>
        </w:rPr>
        <w:t xml:space="preserve">Tulos</w:t>
      </w:r>
    </w:p>
    <w:p>
      <w:r>
        <w:t xml:space="preserve">mitä jäi jäljelle?</w:t>
      </w:r>
    </w:p>
    <w:p>
      <w:r>
        <w:rPr>
          <w:b/>
        </w:rPr>
        <w:t xml:space="preserve">Tulos</w:t>
      </w:r>
    </w:p>
    <w:p>
      <w:r>
        <w:t xml:space="preserve">kuka jätti jotain?</w:t>
      </w:r>
    </w:p>
    <w:p>
      <w:r>
        <w:rPr>
          <w:b/>
        </w:rPr>
        <w:t xml:space="preserve">Tulos</w:t>
      </w:r>
    </w:p>
    <w:p>
      <w:r>
        <w:t xml:space="preserve">miksi jotain jäi jäljelle?</w:t>
      </w:r>
    </w:p>
    <w:p>
      <w:r>
        <w:rPr>
          <w:b/>
        </w:rPr>
        <w:t xml:space="preserve">Esimerkki 2.70</w:t>
      </w:r>
    </w:p>
    <w:p>
      <w:r>
        <w:t xml:space="preserve">Lause: Lyhtyyn asennettiin pariisilaisten lasintekijöiden Barbier ja Fenestre valmistama viidennen luokan Fresnel-linssi.  Verbi: valmistettu</w:t>
      </w:r>
    </w:p>
    <w:p>
      <w:r>
        <w:rPr>
          <w:b/>
        </w:rPr>
        <w:t xml:space="preserve">Tulos</w:t>
      </w:r>
    </w:p>
    <w:p>
      <w:r>
        <w:t xml:space="preserve">mitä on valmistettu?</w:t>
      </w:r>
    </w:p>
    <w:p>
      <w:r>
        <w:rPr>
          <w:b/>
        </w:rPr>
        <w:t xml:space="preserve">Tulos</w:t>
      </w:r>
    </w:p>
    <w:p>
      <w:r>
        <w:t xml:space="preserve">kuka on valmistanut jotain?</w:t>
      </w:r>
    </w:p>
    <w:p>
      <w:r>
        <w:rPr>
          <w:b/>
        </w:rPr>
        <w:t xml:space="preserve">Esimerkki 2.71</w:t>
      </w:r>
    </w:p>
    <w:p>
      <w:r>
        <w:t xml:space="preserve">Lause: Lyhtyyn asennettiin pariisilaisten lasintekijöiden Barbier ja Fenestre valmistama viidennen luokan Fresnel-linssi.  Verbi: asennettu</w:t>
      </w:r>
    </w:p>
    <w:p>
      <w:r>
        <w:rPr>
          <w:b/>
        </w:rPr>
        <w:t xml:space="preserve">Tulos</w:t>
      </w:r>
    </w:p>
    <w:p>
      <w:r>
        <w:t xml:space="preserve">mitä asennettiin?</w:t>
      </w:r>
    </w:p>
    <w:p>
      <w:r>
        <w:rPr>
          <w:b/>
        </w:rPr>
        <w:t xml:space="preserve">Tulos</w:t>
      </w:r>
    </w:p>
    <w:p>
      <w:r>
        <w:t xml:space="preserve">mihin jotain asennettiin?</w:t>
      </w:r>
    </w:p>
    <w:p>
      <w:r>
        <w:rPr>
          <w:b/>
        </w:rPr>
        <w:t xml:space="preserve">Esimerkki 2.72</w:t>
      </w:r>
    </w:p>
    <w:p>
      <w:r>
        <w:t xml:space="preserve">Lause: 23,60 % kaikista kotitalouksista koostui yksityishenkilöistä ja 8,40 %:ssa oli yksin asuva 65-vuotias tai vanhempi henkilö.  Verbi: teki</w:t>
      </w:r>
    </w:p>
    <w:p>
      <w:r>
        <w:rPr>
          <w:b/>
        </w:rPr>
        <w:t xml:space="preserve">Tulos</w:t>
      </w:r>
    </w:p>
    <w:p>
      <w:r>
        <w:t xml:space="preserve">mitä oli keksitty?</w:t>
      </w:r>
    </w:p>
    <w:p>
      <w:r>
        <w:rPr>
          <w:b/>
        </w:rPr>
        <w:t xml:space="preserve">Tulos</w:t>
      </w:r>
    </w:p>
    <w:p>
      <w:r>
        <w:t xml:space="preserve">mitä keksittiin?</w:t>
      </w:r>
    </w:p>
    <w:p>
      <w:r>
        <w:rPr>
          <w:b/>
        </w:rPr>
        <w:t xml:space="preserve">Tulos</w:t>
      </w:r>
    </w:p>
    <w:p>
      <w:r>
        <w:t xml:space="preserve">kuinka paljon keksittyjä asioita?</w:t>
      </w:r>
    </w:p>
    <w:p>
      <w:r>
        <w:rPr>
          <w:b/>
        </w:rPr>
        <w:t xml:space="preserve">Esimerkki 2.73</w:t>
      </w:r>
    </w:p>
    <w:p>
      <w:r>
        <w:t xml:space="preserve">Lause: 23,60 % kaikista kotitalouksista koostui yksityishenkilöistä ja 8,40 %:ssa oli yksin asuva 65-vuotias tai vanhempi henkilö.  Verbi: oli</w:t>
      </w:r>
    </w:p>
    <w:p>
      <w:r>
        <w:rPr>
          <w:b/>
        </w:rPr>
        <w:t xml:space="preserve">Tulos</w:t>
      </w:r>
    </w:p>
    <w:p>
      <w:r>
        <w:t xml:space="preserve">mitä jollakin oli?</w:t>
      </w:r>
    </w:p>
    <w:p>
      <w:r>
        <w:rPr>
          <w:b/>
        </w:rPr>
        <w:t xml:space="preserve">Tulos</w:t>
      </w:r>
    </w:p>
    <w:p>
      <w:r>
        <w:t xml:space="preserve">kuinka paljon oli jotain?</w:t>
      </w:r>
    </w:p>
    <w:p>
      <w:r>
        <w:rPr>
          <w:b/>
        </w:rPr>
        <w:t xml:space="preserve">Tulos</w:t>
      </w:r>
    </w:p>
    <w:p>
      <w:r>
        <w:t xml:space="preserve">mitä oli jotain?</w:t>
      </w:r>
    </w:p>
    <w:p>
      <w:r>
        <w:rPr>
          <w:b/>
        </w:rPr>
        <w:t xml:space="preserve">Esimerkki 2.74</w:t>
      </w:r>
    </w:p>
    <w:p>
      <w:r>
        <w:t xml:space="preserve">Lause: Hän kehittää kvanttitiedon vallankumouksellisen uuden teorian, jonka hän kirjoittaa pieneen mustaan kirjaan.  Verbi: kehittää</w:t>
      </w:r>
    </w:p>
    <w:p>
      <w:r>
        <w:rPr>
          <w:b/>
        </w:rPr>
        <w:t xml:space="preserve">Tulos</w:t>
      </w:r>
    </w:p>
    <w:p>
      <w:r>
        <w:t xml:space="preserve">kuka kehittää jotakin?</w:t>
      </w:r>
    </w:p>
    <w:p>
      <w:r>
        <w:rPr>
          <w:b/>
        </w:rPr>
        <w:t xml:space="preserve">Tulos</w:t>
      </w:r>
    </w:p>
    <w:p>
      <w:r>
        <w:t xml:space="preserve">mitä joku kehittää?</w:t>
      </w:r>
    </w:p>
    <w:p>
      <w:r>
        <w:rPr>
          <w:b/>
        </w:rPr>
        <w:t xml:space="preserve">Tulos</w:t>
      </w:r>
    </w:p>
    <w:p>
      <w:r>
        <w:t xml:space="preserve">milloin joku kehittää jotakin?</w:t>
      </w:r>
    </w:p>
    <w:p>
      <w:r>
        <w:rPr>
          <w:b/>
        </w:rPr>
        <w:t xml:space="preserve">Esimerkki 2.75</w:t>
      </w:r>
    </w:p>
    <w:p>
      <w:r>
        <w:t xml:space="preserve">Lause: Hän kehittää kvanttitiedon vallankumouksellisen uuden teorian, jonka hän kirjoittaa pieneen mustaan kirjaan.  Verbi: kirjoittaa</w:t>
      </w:r>
    </w:p>
    <w:p>
      <w:r>
        <w:rPr>
          <w:b/>
        </w:rPr>
        <w:t xml:space="preserve">Tulos</w:t>
      </w:r>
    </w:p>
    <w:p>
      <w:r>
        <w:t xml:space="preserve">kuka kirjoittaa jotain ylös?</w:t>
      </w:r>
    </w:p>
    <w:p>
      <w:r>
        <w:rPr>
          <w:b/>
        </w:rPr>
        <w:t xml:space="preserve">Tulos</w:t>
      </w:r>
    </w:p>
    <w:p>
      <w:r>
        <w:t xml:space="preserve">mitä joku kirjoittaa?</w:t>
      </w:r>
    </w:p>
    <w:p>
      <w:r>
        <w:rPr>
          <w:b/>
        </w:rPr>
        <w:t xml:space="preserve">Tulos</w:t>
      </w:r>
    </w:p>
    <w:p>
      <w:r>
        <w:t xml:space="preserve">mihin joku kirjoittaa jotain?</w:t>
      </w:r>
    </w:p>
    <w:p>
      <w:r>
        <w:rPr>
          <w:b/>
        </w:rPr>
        <w:t xml:space="preserve">Esimerkki 2.76</w:t>
      </w:r>
    </w:p>
    <w:p>
      <w:r>
        <w:t xml:space="preserve">Lause: Ei-kirurginen vaihtoehto on käyttää miotiikkalääkettä supistamaan pupillia ja estämään linssin siirtyminen etukammioon.  Verbi: sisältää</w:t>
      </w:r>
    </w:p>
    <w:p>
      <w:r>
        <w:rPr>
          <w:b/>
        </w:rPr>
        <w:t xml:space="preserve">Tulos</w:t>
      </w:r>
    </w:p>
    <w:p>
      <w:r>
        <w:t xml:space="preserve">mikä liittyy johonkin?</w:t>
      </w:r>
    </w:p>
    <w:p>
      <w:r>
        <w:rPr>
          <w:b/>
        </w:rPr>
        <w:t xml:space="preserve">Tulos</w:t>
      </w:r>
    </w:p>
    <w:p>
      <w:r>
        <w:t xml:space="preserve">mitä jokin asia pitää sisällään?</w:t>
      </w:r>
    </w:p>
    <w:p>
      <w:r>
        <w:rPr>
          <w:b/>
        </w:rPr>
        <w:t xml:space="preserve">Esimerkki 2.77</w:t>
      </w:r>
    </w:p>
    <w:p>
      <w:r>
        <w:t xml:space="preserve">Lause: Ei-kirurginen vaihtoehto on käyttää mioticumia supistamaan pupillia ja estämään linssin siirtyminen etukammioon.  Verbi: supistaa</w:t>
      </w:r>
    </w:p>
    <w:p>
      <w:r>
        <w:rPr>
          <w:b/>
        </w:rPr>
        <w:t xml:space="preserve">Tulos</w:t>
      </w:r>
    </w:p>
    <w:p>
      <w:r>
        <w:t xml:space="preserve">mikä on ahdasta?</w:t>
      </w:r>
    </w:p>
    <w:p>
      <w:r>
        <w:rPr>
          <w:b/>
        </w:rPr>
        <w:t xml:space="preserve">Tulos</w:t>
      </w:r>
    </w:p>
    <w:p>
      <w:r>
        <w:t xml:space="preserve">Mikä supistaa jotakin?</w:t>
      </w:r>
    </w:p>
    <w:p>
      <w:r>
        <w:rPr>
          <w:b/>
        </w:rPr>
        <w:t xml:space="preserve">Esimerkki 2.78</w:t>
      </w:r>
    </w:p>
    <w:p>
      <w:r>
        <w:t xml:space="preserve">Lause: Ei-kirurginen vaihtoehto on käyttää mioticumia supistamaan pupillia ja estämään linssin siirtyminen etukammioon.  Verbi: estää</w:t>
      </w:r>
    </w:p>
    <w:p>
      <w:r>
        <w:rPr>
          <w:b/>
        </w:rPr>
        <w:t xml:space="preserve">Tulos</w:t>
      </w:r>
    </w:p>
    <w:p>
      <w:r>
        <w:t xml:space="preserve">mikä estää jotakin?</w:t>
      </w:r>
    </w:p>
    <w:p>
      <w:r>
        <w:rPr>
          <w:b/>
        </w:rPr>
        <w:t xml:space="preserve">Tulos</w:t>
      </w:r>
    </w:p>
    <w:p>
      <w:r>
        <w:t xml:space="preserve">mitä estetään?</w:t>
      </w:r>
    </w:p>
    <w:p>
      <w:r>
        <w:rPr>
          <w:b/>
        </w:rPr>
        <w:t xml:space="preserve">Esimerkki 2.79</w:t>
      </w:r>
    </w:p>
    <w:p>
      <w:r>
        <w:t xml:space="preserve">Lause: Ei-kirurginen vaihtoehto on käyttää mioticumia supistamaan pupillia ja estämään linssin siirtyminen etukammioon.  Verbi: luxating</w:t>
      </w:r>
    </w:p>
    <w:p>
      <w:r>
        <w:rPr>
          <w:b/>
        </w:rPr>
        <w:t xml:space="preserve">Tulos</w:t>
      </w:r>
    </w:p>
    <w:p>
      <w:r>
        <w:t xml:space="preserve">mitä luksusta jossain?</w:t>
      </w:r>
    </w:p>
    <w:p>
      <w:r>
        <w:rPr>
          <w:b/>
        </w:rPr>
        <w:t xml:space="preserve">Tulos</w:t>
      </w:r>
    </w:p>
    <w:p>
      <w:r>
        <w:t xml:space="preserve">Missä jokin luksoituu?</w:t>
      </w:r>
    </w:p>
    <w:p>
      <w:r>
        <w:rPr>
          <w:b/>
        </w:rPr>
        <w:t xml:space="preserve">Esimerkki 2.80</w:t>
      </w:r>
    </w:p>
    <w:p>
      <w:r>
        <w:t xml:space="preserve">Lause: Amerikkalainen blueslaulaja Blind Blake levytti vuonna 1932 huomattavasti uudistetun version kappaleesta "Champagne Charlie".  Verb: revised</w:t>
      </w:r>
    </w:p>
    <w:p>
      <w:r>
        <w:rPr>
          <w:b/>
        </w:rPr>
        <w:t xml:space="preserve">Tulos</w:t>
      </w:r>
    </w:p>
    <w:p>
      <w:r>
        <w:t xml:space="preserve">mitä on tarkistettu?</w:t>
      </w:r>
    </w:p>
    <w:p>
      <w:r>
        <w:rPr>
          <w:b/>
        </w:rPr>
        <w:t xml:space="preserve">Esimerkki 2.81</w:t>
      </w:r>
    </w:p>
    <w:p>
      <w:r>
        <w:t xml:space="preserve">Lause: Amerikkalainen blueslaulaja Blind Blake levytti vuonna 1932 huomattavasti uudistetun version kappaleesta "Champagne Charlie".  Verb: recorded</w:t>
      </w:r>
    </w:p>
    <w:p>
      <w:r>
        <w:rPr>
          <w:b/>
        </w:rPr>
        <w:t xml:space="preserve">Tulos</w:t>
      </w:r>
    </w:p>
    <w:p>
      <w:r>
        <w:t xml:space="preserve">mitä tallennettiin?</w:t>
      </w:r>
    </w:p>
    <w:p>
      <w:r>
        <w:rPr>
          <w:b/>
        </w:rPr>
        <w:t xml:space="preserve">Tulos</w:t>
      </w:r>
    </w:p>
    <w:p>
      <w:r>
        <w:t xml:space="preserve">milloin jokin asia on tallennettu?</w:t>
      </w:r>
    </w:p>
    <w:p>
      <w:r>
        <w:rPr>
          <w:b/>
        </w:rPr>
        <w:t xml:space="preserve">Tulos</w:t>
      </w:r>
    </w:p>
    <w:p>
      <w:r>
        <w:t xml:space="preserve">joka nauhoitti jotain?</w:t>
      </w:r>
    </w:p>
    <w:p>
      <w:r>
        <w:rPr>
          <w:b/>
        </w:rPr>
        <w:t xml:space="preserve">Esimerkki 2.82</w:t>
      </w:r>
    </w:p>
    <w:p>
      <w:r>
        <w:t xml:space="preserve">Lause: Yhteisön ulkopuolella puro jatkuu etelään Wolf Townshipiin, jättäen laaksonsa Hughesvillen itäreunan ohi.  Verbi: jatkuu</w:t>
      </w:r>
    </w:p>
    <w:p>
      <w:r>
        <w:rPr>
          <w:b/>
        </w:rPr>
        <w:t xml:space="preserve">Tulos</w:t>
      </w:r>
    </w:p>
    <w:p>
      <w:r>
        <w:t xml:space="preserve">missä jokin jatkui?</w:t>
      </w:r>
    </w:p>
    <w:p>
      <w:r>
        <w:rPr>
          <w:b/>
        </w:rPr>
        <w:t xml:space="preserve">Tulos</w:t>
      </w:r>
    </w:p>
    <w:p>
      <w:r>
        <w:t xml:space="preserve">Mikä jatkui?</w:t>
      </w:r>
    </w:p>
    <w:p>
      <w:r>
        <w:rPr>
          <w:b/>
        </w:rPr>
        <w:t xml:space="preserve">Esimerkki 2.83</w:t>
      </w:r>
    </w:p>
    <w:p>
      <w:r>
        <w:t xml:space="preserve">Lause: Yhteisön ulkopuolella puro jatkuu etelään Wolf Townshipiin, jättäen laaksonsa Hughesvillen itäreunan ohi.  Verbi: lähtee</w:t>
      </w:r>
    </w:p>
    <w:p>
      <w:r>
        <w:rPr>
          <w:b/>
        </w:rPr>
        <w:t xml:space="preserve">Tulos</w:t>
      </w:r>
    </w:p>
    <w:p>
      <w:r>
        <w:t xml:space="preserve">mitä jää jäljelle?</w:t>
      </w:r>
    </w:p>
    <w:p>
      <w:r>
        <w:rPr>
          <w:b/>
        </w:rPr>
        <w:t xml:space="preserve">Tulos</w:t>
      </w:r>
    </w:p>
    <w:p>
      <w:r>
        <w:t xml:space="preserve">mihin jotain jätetään?</w:t>
      </w:r>
    </w:p>
    <w:p>
      <w:r>
        <w:rPr>
          <w:b/>
        </w:rPr>
        <w:t xml:space="preserve">Tulos</w:t>
      </w:r>
    </w:p>
    <w:p>
      <w:r>
        <w:t xml:space="preserve">Mitä on jonkin jättäminen?</w:t>
      </w:r>
    </w:p>
    <w:p>
      <w:r>
        <w:rPr>
          <w:b/>
        </w:rPr>
        <w:t xml:space="preserve">Esimerkki 2.84</w:t>
      </w:r>
    </w:p>
    <w:p>
      <w:r>
        <w:t xml:space="preserve">Lause: Yhteisön ulkopuolella puro jatkuu etelään Wolf Townshipiin, jättäen laaksonsa Hughesvillen itäreunan ohi.  Verbi: kulkee</w:t>
      </w:r>
    </w:p>
    <w:p>
      <w:r>
        <w:rPr>
          <w:b/>
        </w:rPr>
        <w:t xml:space="preserve">Tulos</w:t>
      </w:r>
    </w:p>
    <w:p>
      <w:r>
        <w:t xml:space="preserve">Missä jokin ohitti jotakin?</w:t>
      </w:r>
    </w:p>
    <w:p>
      <w:r>
        <w:rPr>
          <w:b/>
        </w:rPr>
        <w:t xml:space="preserve">Tulos</w:t>
      </w:r>
    </w:p>
    <w:p>
      <w:r>
        <w:t xml:space="preserve">mitä on ollut kulkee jotain?</w:t>
      </w:r>
    </w:p>
    <w:p>
      <w:r>
        <w:rPr>
          <w:b/>
        </w:rPr>
        <w:t xml:space="preserve">Esimerkki 2.85</w:t>
      </w:r>
    </w:p>
    <w:p>
      <w:r>
        <w:t xml:space="preserve">Lause: AWB:n johtajan Eugene Terre'Blanchen murhan jälkeen huhtikuussa 2010 .  Verbi: ympäröivä</w:t>
      </w:r>
    </w:p>
    <w:p>
      <w:r>
        <w:rPr>
          <w:b/>
        </w:rPr>
        <w:t xml:space="preserve">Tulos</w:t>
      </w:r>
    </w:p>
    <w:p>
      <w:r>
        <w:t xml:space="preserve">mikä ympäröi jotakin?</w:t>
      </w:r>
    </w:p>
    <w:p>
      <w:r>
        <w:rPr>
          <w:b/>
        </w:rPr>
        <w:t xml:space="preserve">Tulos</w:t>
      </w:r>
    </w:p>
    <w:p>
      <w:r>
        <w:t xml:space="preserve">mitä jokin ympäröi?</w:t>
      </w:r>
    </w:p>
    <w:p>
      <w:r>
        <w:rPr>
          <w:b/>
        </w:rPr>
        <w:t xml:space="preserve">Esimerkki 2.86</w:t>
      </w:r>
    </w:p>
    <w:p>
      <w:r>
        <w:t xml:space="preserve">Lause: AWB:n johtajan Eugene Terre'Blanchen murhan jälkeen huhtikuussa 2010 .  Verbi: palasi</w:t>
      </w:r>
    </w:p>
    <w:p>
      <w:r>
        <w:rPr>
          <w:b/>
        </w:rPr>
        <w:t xml:space="preserve">Tulos</w:t>
      </w:r>
    </w:p>
    <w:p>
      <w:r>
        <w:t xml:space="preserve">mikä palasi johonkin?</w:t>
      </w:r>
    </w:p>
    <w:p>
      <w:r>
        <w:rPr>
          <w:b/>
        </w:rPr>
        <w:t xml:space="preserve">Tulos</w:t>
      </w:r>
    </w:p>
    <w:p>
      <w:r>
        <w:t xml:space="preserve">minne jokin palasi?</w:t>
      </w:r>
    </w:p>
    <w:p>
      <w:r>
        <w:rPr>
          <w:b/>
        </w:rPr>
        <w:t xml:space="preserve">Esimerkki 2.87</w:t>
      </w:r>
    </w:p>
    <w:p>
      <w:r>
        <w:t xml:space="preserve">Lause: AWB:n johtajan Eugene Terre'Blanchen murhan jälkeen huhtikuussa 2010 .  Verbi: seuraavat</w:t>
      </w:r>
    </w:p>
    <w:p>
      <w:r>
        <w:rPr>
          <w:b/>
        </w:rPr>
        <w:t xml:space="preserve">Tulos</w:t>
      </w:r>
    </w:p>
    <w:p>
      <w:r>
        <w:t xml:space="preserve">mitä seurasi jokin?</w:t>
      </w:r>
    </w:p>
    <w:p>
      <w:r>
        <w:rPr>
          <w:b/>
        </w:rPr>
        <w:t xml:space="preserve">Tulos</w:t>
      </w:r>
    </w:p>
    <w:p>
      <w:r>
        <w:t xml:space="preserve">mitä seurasi jotain?</w:t>
      </w:r>
    </w:p>
    <w:p>
      <w:r>
        <w:rPr>
          <w:b/>
        </w:rPr>
        <w:t xml:space="preserve">Esimerkki 2.88</w:t>
      </w:r>
    </w:p>
    <w:p>
      <w:r>
        <w:t xml:space="preserve">Lause: Järjestelmää koskeva julkinen tutkimus alkoi 10. marraskuuta 2009 .  Verbi: alkoi</w:t>
      </w:r>
    </w:p>
    <w:p>
      <w:r>
        <w:rPr>
          <w:b/>
        </w:rPr>
        <w:t xml:space="preserve">Tulos</w:t>
      </w:r>
    </w:p>
    <w:p>
      <w:r>
        <w:t xml:space="preserve">Mikä alkoi?</w:t>
      </w:r>
    </w:p>
    <w:p>
      <w:r>
        <w:rPr>
          <w:b/>
        </w:rPr>
        <w:t xml:space="preserve">Tulos</w:t>
      </w:r>
    </w:p>
    <w:p>
      <w:r>
        <w:t xml:space="preserve">milloin jokin asia aloitettiin?</w:t>
      </w:r>
    </w:p>
    <w:p>
      <w:r>
        <w:rPr>
          <w:b/>
        </w:rPr>
        <w:t xml:space="preserve">Esimerkki 2.89</w:t>
      </w:r>
    </w:p>
    <w:p>
      <w:r>
        <w:t xml:space="preserve">Lause: Lopulta 30. kesäkuuta 1 799 , Krishnaraja Wodeyar Ill , jälkeläinen muinaisen kuninkaallisen talon asetettiin valtaistuimelle o Mysore brittiläinen kun Srirangapatna tuli omaisuutta voitokkaan Itä-Intian Company .  Verbi: sijoitettu</w:t>
      </w:r>
    </w:p>
    <w:p>
      <w:r>
        <w:rPr>
          <w:b/>
        </w:rPr>
        <w:t xml:space="preserve">Tulos</w:t>
      </w:r>
    </w:p>
    <w:p>
      <w:r>
        <w:t xml:space="preserve">joka oli sijoitettu johonkin?</w:t>
      </w:r>
    </w:p>
    <w:p>
      <w:r>
        <w:rPr>
          <w:b/>
        </w:rPr>
        <w:t xml:space="preserve">Tulos</w:t>
      </w:r>
    </w:p>
    <w:p>
      <w:r>
        <w:t xml:space="preserve">mihin joku sijoitettiin?</w:t>
      </w:r>
    </w:p>
    <w:p>
      <w:r>
        <w:rPr>
          <w:b/>
        </w:rPr>
        <w:t xml:space="preserve">Tulos</w:t>
      </w:r>
    </w:p>
    <w:p>
      <w:r>
        <w:t xml:space="preserve">kuka asetti jonkun johonkin?</w:t>
      </w:r>
    </w:p>
    <w:p>
      <w:r>
        <w:rPr>
          <w:b/>
        </w:rPr>
        <w:t xml:space="preserve">Tulos</w:t>
      </w:r>
    </w:p>
    <w:p>
      <w:r>
        <w:t xml:space="preserve">milloin joku asetettiin johonkin?</w:t>
      </w:r>
    </w:p>
    <w:p>
      <w:r>
        <w:rPr>
          <w:b/>
        </w:rPr>
        <w:t xml:space="preserve">Esimerkki 2.90</w:t>
      </w:r>
    </w:p>
    <w:p>
      <w:r>
        <w:t xml:space="preserve">Lause: Lopulta 30. kesäkuuta 1 799 , Krishnaraja Wodeyar Ill , jälkeläinen muinaisen kuninkaallisen talon asetettiin valtaistuimelle o Mysore brittiläinen kun Srirangapatna tuli omaisuutta voitokkaan Itä-Intian Company .  Verbi: tuli</w:t>
      </w:r>
    </w:p>
    <w:p>
      <w:r>
        <w:rPr>
          <w:b/>
        </w:rPr>
        <w:t xml:space="preserve">Tulos</w:t>
      </w:r>
    </w:p>
    <w:p>
      <w:r>
        <w:t xml:space="preserve">kenestä tuli jotain?</w:t>
      </w:r>
    </w:p>
    <w:p>
      <w:r>
        <w:rPr>
          <w:b/>
        </w:rPr>
        <w:t xml:space="preserve">Tulos</w:t>
      </w:r>
    </w:p>
    <w:p>
      <w:r>
        <w:t xml:space="preserve">mitä jostakin tuli?</w:t>
      </w:r>
    </w:p>
    <w:p>
      <w:r>
        <w:rPr>
          <w:b/>
        </w:rPr>
        <w:t xml:space="preserve">Tulos</w:t>
      </w:r>
    </w:p>
    <w:p>
      <w:r>
        <w:t xml:space="preserve">mitä jostakin tuli jotakin?</w:t>
      </w:r>
    </w:p>
    <w:p>
      <w:r>
        <w:rPr>
          <w:b/>
        </w:rPr>
        <w:t xml:space="preserve">Esimerkki 2.91</w:t>
      </w:r>
    </w:p>
    <w:p>
      <w:r>
        <w:t xml:space="preserve">Lause: 1989 julkaistiin `` Misspent Youth '' MCA:lla.  Verbi: näki</w:t>
      </w:r>
    </w:p>
    <w:p>
      <w:r>
        <w:rPr>
          <w:b/>
        </w:rPr>
        <w:t xml:space="preserve">Tulos</w:t>
      </w:r>
    </w:p>
    <w:p>
      <w:r>
        <w:t xml:space="preserve">Mitä näki jotain?</w:t>
      </w:r>
    </w:p>
    <w:p>
      <w:r>
        <w:rPr>
          <w:b/>
        </w:rPr>
        <w:t xml:space="preserve">Tulos</w:t>
      </w:r>
    </w:p>
    <w:p>
      <w:r>
        <w:t xml:space="preserve">mitä jotain näkyi?</w:t>
      </w:r>
    </w:p>
    <w:p>
      <w:r>
        <w:rPr>
          <w:b/>
        </w:rPr>
        <w:t xml:space="preserve">Tulos</w:t>
      </w:r>
    </w:p>
    <w:p>
      <w:r>
        <w:t xml:space="preserve">mitä jotakin näki jotakin?</w:t>
      </w:r>
    </w:p>
    <w:p>
      <w:r>
        <w:rPr>
          <w:b/>
        </w:rPr>
        <w:t xml:space="preserve">Esimerkki 2.92</w:t>
      </w:r>
    </w:p>
    <w:p>
      <w:r>
        <w:t xml:space="preserve">Lause: Kynällä kirjoitettiin valtaosa keskiaikaisista käsikirjoituksista , Magna Carta ja itsenäisyysjulistus .  Verbi: käytettiin</w:t>
      </w:r>
    </w:p>
    <w:p>
      <w:r>
        <w:rPr>
          <w:b/>
        </w:rPr>
        <w:t xml:space="preserve">Tulos</w:t>
      </w:r>
    </w:p>
    <w:p>
      <w:r>
        <w:t xml:space="preserve">mitä käytettiin?</w:t>
      </w:r>
    </w:p>
    <w:p>
      <w:r>
        <w:rPr>
          <w:b/>
        </w:rPr>
        <w:t xml:space="preserve">Tulos</w:t>
      </w:r>
    </w:p>
    <w:p>
      <w:r>
        <w:t xml:space="preserve">mihin jotain käytettiin?</w:t>
      </w:r>
    </w:p>
    <w:p>
      <w:r>
        <w:rPr>
          <w:b/>
        </w:rPr>
        <w:t xml:space="preserve">Esimerkki 2.93</w:t>
      </w:r>
    </w:p>
    <w:p>
      <w:r>
        <w:t xml:space="preserve">Lause: Kynällä kirjoitettiin valtaosa keskiaikaisista käsikirjoituksista , Magna Carta ja itsenäisyysjulistus .  Verbi: kirjoittaa</w:t>
      </w:r>
    </w:p>
    <w:p>
      <w:r>
        <w:rPr>
          <w:b/>
        </w:rPr>
        <w:t xml:space="preserve">Tulos</w:t>
      </w:r>
    </w:p>
    <w:p>
      <w:r>
        <w:t xml:space="preserve">mitä kirjoitettiin?</w:t>
      </w:r>
    </w:p>
    <w:p>
      <w:r>
        <w:rPr>
          <w:b/>
        </w:rPr>
        <w:t xml:space="preserve">Tulos</w:t>
      </w:r>
    </w:p>
    <w:p>
      <w:r>
        <w:t xml:space="preserve">millä jotain kirjoitettiin?</w:t>
      </w:r>
    </w:p>
    <w:p>
      <w:r>
        <w:rPr>
          <w:b/>
        </w:rPr>
        <w:t xml:space="preserve">Esimerkki 2.94</w:t>
      </w:r>
    </w:p>
    <w:p>
      <w:r>
        <w:t xml:space="preserve">Lause: Alun perin kolme naista , Amy Saunders , Lou Bennett ja Sally Dastey yhdistivät laulutaitonsa taustalaulajina aboriginaalibändille Djaambi , jota johti Saunderin veli Richard Frankland vuonna 1990.  Verbi: yhdistivät</w:t>
      </w:r>
    </w:p>
    <w:p>
      <w:r>
        <w:rPr>
          <w:b/>
        </w:rPr>
        <w:t xml:space="preserve">Tulos</w:t>
      </w:r>
    </w:p>
    <w:p>
      <w:r>
        <w:t xml:space="preserve">kuka yhdisti jotain?</w:t>
      </w:r>
    </w:p>
    <w:p>
      <w:r>
        <w:rPr>
          <w:b/>
        </w:rPr>
        <w:t xml:space="preserve">Tulos</w:t>
      </w:r>
    </w:p>
    <w:p>
      <w:r>
        <w:t xml:space="preserve">mitä yhdistettiin?</w:t>
      </w:r>
    </w:p>
    <w:p>
      <w:r>
        <w:rPr>
          <w:b/>
        </w:rPr>
        <w:t xml:space="preserve">Tulos</w:t>
      </w:r>
    </w:p>
    <w:p>
      <w:r>
        <w:t xml:space="preserve">milloin jokin yhdistettiin?</w:t>
      </w:r>
    </w:p>
    <w:p>
      <w:r>
        <w:rPr>
          <w:b/>
        </w:rPr>
        <w:t xml:space="preserve">Tulos</w:t>
      </w:r>
    </w:p>
    <w:p>
      <w:r>
        <w:t xml:space="preserve">miksi joku yhdisti jotakin?</w:t>
      </w:r>
    </w:p>
    <w:p>
      <w:r>
        <w:rPr>
          <w:b/>
        </w:rPr>
        <w:t xml:space="preserve">Esimerkki 2.95</w:t>
      </w:r>
    </w:p>
    <w:p>
      <w:r>
        <w:t xml:space="preserve">Lause: Alun perin kolme naista , Amy Saunders , Lou Bennett ja Sally Dastey yhdistivät laulutaitonsa taustalaulajina aboriginaalibändille Djaambi , jota johti Saunderin veli Richard Frankland vuonna 1990.  Verbi: backing</w:t>
      </w:r>
    </w:p>
    <w:p>
      <w:r>
        <w:rPr>
          <w:b/>
        </w:rPr>
        <w:t xml:space="preserve">Tulos</w:t>
      </w:r>
    </w:p>
    <w:p>
      <w:r>
        <w:t xml:space="preserve">jotka tukivat jotakin?</w:t>
      </w:r>
    </w:p>
    <w:p>
      <w:r>
        <w:rPr>
          <w:b/>
        </w:rPr>
        <w:t xml:space="preserve">Tulos</w:t>
      </w:r>
    </w:p>
    <w:p>
      <w:r>
        <w:t xml:space="preserve">miksi joku tuki jotain?</w:t>
      </w:r>
    </w:p>
    <w:p>
      <w:r>
        <w:rPr>
          <w:b/>
        </w:rPr>
        <w:t xml:space="preserve">Tulos</w:t>
      </w:r>
    </w:p>
    <w:p>
      <w:r>
        <w:t xml:space="preserve">milloin joku tuki jotakin?</w:t>
      </w:r>
    </w:p>
    <w:p>
      <w:r>
        <w:rPr>
          <w:b/>
        </w:rPr>
        <w:t xml:space="preserve">Esimerkki 2.96</w:t>
      </w:r>
    </w:p>
    <w:p>
      <w:r>
        <w:t xml:space="preserve">Lause: Alun perin kolme naista , Amy Saunders , Lou Bennett ja Sally Dastey yhdistivät laulutaitonsa taustalaulajina aboriginaalibändille Djaambi , jota johti Saunderin veli Richard Frankland vuonna 1990.  Verbi: johti</w:t>
      </w:r>
    </w:p>
    <w:p>
      <w:r>
        <w:rPr>
          <w:b/>
        </w:rPr>
        <w:t xml:space="preserve">Tulos</w:t>
      </w:r>
    </w:p>
    <w:p>
      <w:r>
        <w:t xml:space="preserve">kuka johti jotain?</w:t>
      </w:r>
    </w:p>
    <w:p>
      <w:r>
        <w:rPr>
          <w:b/>
        </w:rPr>
        <w:t xml:space="preserve">Tulos</w:t>
      </w:r>
    </w:p>
    <w:p>
      <w:r>
        <w:t xml:space="preserve">milloin joku johti jotain?</w:t>
      </w:r>
    </w:p>
    <w:p>
      <w:r>
        <w:rPr>
          <w:b/>
        </w:rPr>
        <w:t xml:space="preserve">Tulos</w:t>
      </w:r>
    </w:p>
    <w:p>
      <w:r>
        <w:t xml:space="preserve">mitä joku johti?</w:t>
      </w:r>
    </w:p>
    <w:p>
      <w:r>
        <w:rPr>
          <w:b/>
        </w:rPr>
        <w:t xml:space="preserve">Esimerkki 2.97</w:t>
      </w:r>
    </w:p>
    <w:p>
      <w:r>
        <w:t xml:space="preserve">Lause: Fayetten piirikunta oli yksi kolmesta alkuperäisestä piirikunnasta, jotka luotiin entisestä Kentuckyn piirikunnasta, Virginiasta Virginiassa Virginiasta annetulla lailla vuonna 1780, yhdessä Jeffersonin ja Lincolnin piirikuntien kanssa, ja jotka yhdessä erosivat Virginiasta vuonna 1792 ja tulivat Kentuckyn osavaltioksi.  Verbi: luotu</w:t>
      </w:r>
    </w:p>
    <w:p>
      <w:r>
        <w:rPr>
          <w:b/>
        </w:rPr>
        <w:t xml:space="preserve">Tulos</w:t>
      </w:r>
    </w:p>
    <w:p>
      <w:r>
        <w:t xml:space="preserve">mikä on luotu jostakin?</w:t>
      </w:r>
    </w:p>
    <w:p>
      <w:r>
        <w:rPr>
          <w:b/>
        </w:rPr>
        <w:t xml:space="preserve">Tulos</w:t>
      </w:r>
    </w:p>
    <w:p>
      <w:r>
        <w:t xml:space="preserve">mistä jotain on luotu?</w:t>
      </w:r>
    </w:p>
    <w:p>
      <w:r>
        <w:rPr>
          <w:b/>
        </w:rPr>
        <w:t xml:space="preserve">Tulos</w:t>
      </w:r>
    </w:p>
    <w:p>
      <w:r>
        <w:t xml:space="preserve">mikä on luonut jotakin?</w:t>
      </w:r>
    </w:p>
    <w:p>
      <w:r>
        <w:rPr>
          <w:b/>
        </w:rPr>
        <w:t xml:space="preserve">Esimerkki 2.98</w:t>
      </w:r>
    </w:p>
    <w:p>
      <w:r>
        <w:t xml:space="preserve">Lause: Fayetten piirikunta oli yksi kolmesta alkuperäisestä piirikunnasta, jotka luotiin entisestä Kentuckyn piirikunnasta, Virginiasta Virginiassa Virginiasta annetulla lailla vuonna 1780, yhdessä Jeffersonin ja Lincolnin piirikuntien kanssa, ja jotka yhdessä erosivat Virginiasta vuonna 1792 ja tulivat Kentuckyn osavaltioksi.  Verbi: erotettu</w:t>
      </w:r>
    </w:p>
    <w:p>
      <w:r>
        <w:rPr>
          <w:b/>
        </w:rPr>
        <w:t xml:space="preserve">Tulos</w:t>
      </w:r>
    </w:p>
    <w:p>
      <w:r>
        <w:t xml:space="preserve">mikä erotettu jostakin?</w:t>
      </w:r>
    </w:p>
    <w:p>
      <w:r>
        <w:rPr>
          <w:b/>
        </w:rPr>
        <w:t xml:space="preserve">Tulos</w:t>
      </w:r>
    </w:p>
    <w:p>
      <w:r>
        <w:t xml:space="preserve">mistä jokin erosi?</w:t>
      </w:r>
    </w:p>
    <w:p>
      <w:r>
        <w:rPr>
          <w:b/>
        </w:rPr>
        <w:t xml:space="preserve">Tulos</w:t>
      </w:r>
    </w:p>
    <w:p>
      <w:r>
        <w:t xml:space="preserve">Milloin jokin erosi jostakin?</w:t>
      </w:r>
    </w:p>
    <w:p>
      <w:r>
        <w:rPr>
          <w:b/>
        </w:rPr>
        <w:t xml:space="preserve">Tulos</w:t>
      </w:r>
    </w:p>
    <w:p>
      <w:r>
        <w:t xml:space="preserve">miksi jokin erosi jostakin?</w:t>
      </w:r>
    </w:p>
    <w:p>
      <w:r>
        <w:rPr>
          <w:b/>
        </w:rPr>
        <w:t xml:space="preserve">Esimerkki 2.99</w:t>
      </w:r>
    </w:p>
    <w:p>
      <w:r>
        <w:t xml:space="preserve">Lause: Fayetten piirikunta oli yksi kolmesta alkuperäisestä piirikunnasta, jotka luotiin entisestä Kentuckyn piirikunnasta, Virginiasta Virginiassa Virginiasta annetulla lailla vuonna 1780, yhdessä Jeffersonin ja Lincolnin piirikuntien kanssa, ja jotka yhdessä erosivat Virginiasta vuonna 1792 ja tulivat Kentuckyn osavaltioksi.  Verbi: tulla</w:t>
      </w:r>
    </w:p>
    <w:p>
      <w:r>
        <w:rPr>
          <w:b/>
        </w:rPr>
        <w:t xml:space="preserve">Tulos</w:t>
      </w:r>
    </w:p>
    <w:p>
      <w:r>
        <w:t xml:space="preserve">mitä jostakin tuli?</w:t>
      </w:r>
    </w:p>
    <w:p>
      <w:r>
        <w:rPr>
          <w:b/>
        </w:rPr>
        <w:t xml:space="preserve">Tulos</w:t>
      </w:r>
    </w:p>
    <w:p>
      <w:r>
        <w:t xml:space="preserve">mistä tuli jotain?</w:t>
      </w:r>
    </w:p>
    <w:p>
      <w:r>
        <w:rPr>
          <w:b/>
        </w:rPr>
        <w:t xml:space="preserve">Tulos</w:t>
      </w:r>
    </w:p>
    <w:p>
      <w:r>
        <w:t xml:space="preserve">Milloin jostakin tuli jotain?</w:t>
      </w:r>
    </w:p>
    <w:p>
      <w:r>
        <w:rPr>
          <w:b/>
        </w:rPr>
        <w:t xml:space="preserve">Esimerkki 2.100</w:t>
      </w:r>
    </w:p>
    <w:p>
      <w:r>
        <w:t xml:space="preserve">Lause: Lääketieteellisessä ja bioeettisessä kirjallisuudessa käydään keskustelua siitä, voidaanko potilaiden ei-vapaaehtoista tappamista pitää eutanasiaa , riippumatta potilaan tarkoituksesta tai olosuhteista.  Verbi: katsotaan</w:t>
      </w:r>
    </w:p>
    <w:p>
      <w:r>
        <w:rPr>
          <w:b/>
        </w:rPr>
        <w:t xml:space="preserve">Tulos</w:t>
      </w:r>
    </w:p>
    <w:p>
      <w:r>
        <w:t xml:space="preserve">mitä voidaan pitää jonkinlaisena?</w:t>
      </w:r>
    </w:p>
    <w:p>
      <w:r>
        <w:rPr>
          <w:b/>
        </w:rPr>
        <w:t xml:space="preserve">Tulos</w:t>
      </w:r>
    </w:p>
    <w:p>
      <w:r>
        <w:t xml:space="preserve">Minkälaisena jotakin voidaan pitää?</w:t>
      </w:r>
    </w:p>
    <w:p>
      <w:r>
        <w:rPr>
          <w:b/>
        </w:rPr>
        <w:t xml:space="preserve">Esimerkki 2.101</w:t>
      </w:r>
    </w:p>
    <w:p>
      <w:r>
        <w:t xml:space="preserve">Lause: Leslie Morrisin johdolla, joka hävisi Toronton Bracondalen ratsastuskunnassa, LPP osallistui yhteensä 31 vaalipiiriin.  Verbi: kiistänyt</w:t>
      </w:r>
    </w:p>
    <w:p>
      <w:r>
        <w:rPr>
          <w:b/>
        </w:rPr>
        <w:t xml:space="preserve">Tulos</w:t>
      </w:r>
    </w:p>
    <w:p>
      <w:r>
        <w:t xml:space="preserve">kuka kiisti jotain?</w:t>
      </w:r>
    </w:p>
    <w:p>
      <w:r>
        <w:rPr>
          <w:b/>
        </w:rPr>
        <w:t xml:space="preserve">Tulos</w:t>
      </w:r>
    </w:p>
    <w:p>
      <w:r>
        <w:t xml:space="preserve">mitä joku kilpailutti?</w:t>
      </w:r>
    </w:p>
    <w:p>
      <w:r>
        <w:rPr>
          <w:b/>
        </w:rPr>
        <w:t xml:space="preserve">Esimerkki 2.102</w:t>
      </w:r>
    </w:p>
    <w:p>
      <w:r>
        <w:t xml:space="preserve">Lause: Leslie Morrisin johdolla, joka hävisi Toronton Bracondalen ratsastuskunnassa, LPP osallistui yhteensä 31 vaalipiiriin.  Verbi: hävisi</w:t>
      </w:r>
    </w:p>
    <w:p>
      <w:r>
        <w:rPr>
          <w:b/>
        </w:rPr>
        <w:t xml:space="preserve">Tulos</w:t>
      </w:r>
    </w:p>
    <w:p>
      <w:r>
        <w:t xml:space="preserve">joka hävisi jossakin?</w:t>
      </w:r>
    </w:p>
    <w:p>
      <w:r>
        <w:rPr>
          <w:b/>
        </w:rPr>
        <w:t xml:space="preserve">Tulos</w:t>
      </w:r>
    </w:p>
    <w:p>
      <w:r>
        <w:t xml:space="preserve">missä joku kukistui?</w:t>
      </w:r>
    </w:p>
    <w:p>
      <w:r>
        <w:rPr>
          <w:b/>
        </w:rPr>
        <w:t xml:space="preserve">Esimerkki 2.103</w:t>
      </w:r>
    </w:p>
    <w:p>
      <w:r>
        <w:t xml:space="preserve">Lause: Leslie Morrisin johdolla, joka hävisi Toronton Bracondalen ratsastuskunnassa, LPP osallistui yhteensä 31 vaalipiiriin.  Verbi: ratsastus</w:t>
      </w:r>
    </w:p>
    <w:p>
      <w:r>
        <w:rPr>
          <w:b/>
        </w:rPr>
        <w:t xml:space="preserve">Tulos</w:t>
      </w:r>
    </w:p>
    <w:p>
      <w:r>
        <w:t xml:space="preserve">Mikä oli ratsastus jotain?</w:t>
      </w:r>
    </w:p>
    <w:p>
      <w:r>
        <w:rPr>
          <w:b/>
        </w:rPr>
        <w:t xml:space="preserve">Tulos</w:t>
      </w:r>
    </w:p>
    <w:p>
      <w:r>
        <w:t xml:space="preserve">mitä oli jotain ratsastusta?</w:t>
      </w:r>
    </w:p>
    <w:p>
      <w:r>
        <w:rPr>
          <w:b/>
        </w:rPr>
        <w:t xml:space="preserve">Esimerkki 2.104</w:t>
      </w:r>
    </w:p>
    <w:p>
      <w:r>
        <w:t xml:space="preserve">Lause: Virallinen eläkkeelle jääminen tapahtui Fort Knoxissa 17. lokakuuta 1992.  Verbi: otti</w:t>
      </w:r>
    </w:p>
    <w:p>
      <w:r>
        <w:rPr>
          <w:b/>
        </w:rPr>
        <w:t xml:space="preserve">Tulos</w:t>
      </w:r>
    </w:p>
    <w:p>
      <w:r>
        <w:t xml:space="preserve">Mikä vei jotain?</w:t>
      </w:r>
    </w:p>
    <w:p>
      <w:r>
        <w:rPr>
          <w:b/>
        </w:rPr>
        <w:t xml:space="preserve">Tulos</w:t>
      </w:r>
    </w:p>
    <w:p>
      <w:r>
        <w:t xml:space="preserve">mihin jokin on vienyt?</w:t>
      </w:r>
    </w:p>
    <w:p>
      <w:r>
        <w:rPr>
          <w:b/>
        </w:rPr>
        <w:t xml:space="preserve">Tulos</w:t>
      </w:r>
    </w:p>
    <w:p>
      <w:r>
        <w:t xml:space="preserve">milloin jokin tapahtui?</w:t>
      </w:r>
    </w:p>
    <w:p>
      <w:r>
        <w:rPr>
          <w:b/>
        </w:rPr>
        <w:t xml:space="preserve">Esimerkki 2.105</w:t>
      </w:r>
    </w:p>
    <w:p>
      <w:r>
        <w:t xml:space="preserve">Lause: Vietnamissa sitä pidetään ystävällisenä ja se on suositeltava tapa keskustella läheisten ystävien kesken.  Verbi: referring</w:t>
      </w:r>
    </w:p>
    <w:p>
      <w:r>
        <w:rPr>
          <w:b/>
        </w:rPr>
        <w:t xml:space="preserve">Tulos</w:t>
      </w:r>
    </w:p>
    <w:p>
      <w:r>
        <w:t xml:space="preserve">keitä ohjataan?</w:t>
      </w:r>
    </w:p>
    <w:p>
      <w:r>
        <w:rPr>
          <w:b/>
        </w:rPr>
        <w:t xml:space="preserve">Esimerkki 2.106</w:t>
      </w:r>
    </w:p>
    <w:p>
      <w:r>
        <w:t xml:space="preserve">Lause: Vietnamissa sitä pidetään ystävällisenä ja se on suositeltava tapa keskustella läheisten ystävien kesken.  Verbi: pidetään</w:t>
      </w:r>
    </w:p>
    <w:p>
      <w:r>
        <w:rPr>
          <w:b/>
        </w:rPr>
        <w:t xml:space="preserve">Tulos</w:t>
      </w:r>
    </w:p>
    <w:p>
      <w:r>
        <w:t xml:space="preserve">mitä pidetään jotakin?</w:t>
      </w:r>
    </w:p>
    <w:p>
      <w:r>
        <w:rPr>
          <w:b/>
        </w:rPr>
        <w:t xml:space="preserve">Tulos</w:t>
      </w:r>
    </w:p>
    <w:p>
      <w:r>
        <w:t xml:space="preserve">miten jotakin voitaisiin harkita?</w:t>
      </w:r>
    </w:p>
    <w:p>
      <w:r>
        <w:rPr>
          <w:b/>
        </w:rPr>
        <w:t xml:space="preserve">Esimerkki 2.107</w:t>
      </w:r>
    </w:p>
    <w:p>
      <w:r>
        <w:t xml:space="preserve">Lause: Vietnamissa sitä pidetään ystävällisenä ja se on suositeltava tapa keskustella läheisten ystävien kesken.  Verbi: keskustella</w:t>
      </w:r>
    </w:p>
    <w:p>
      <w:r>
        <w:rPr>
          <w:b/>
        </w:rPr>
        <w:t xml:space="preserve">Tulos</w:t>
      </w:r>
    </w:p>
    <w:p>
      <w:r>
        <w:t xml:space="preserve">miksi joku keskustelee jonkun kanssa?</w:t>
      </w:r>
    </w:p>
    <w:p>
      <w:r>
        <w:rPr>
          <w:b/>
        </w:rPr>
        <w:t xml:space="preserve">Tulos</w:t>
      </w:r>
    </w:p>
    <w:p>
      <w:r>
        <w:t xml:space="preserve">kenen kanssa joku keskustelee?</w:t>
      </w:r>
    </w:p>
    <w:p>
      <w:r>
        <w:rPr>
          <w:b/>
        </w:rPr>
        <w:t xml:space="preserve">Esimerkki 2.108</w:t>
      </w:r>
    </w:p>
    <w:p>
      <w:r>
        <w:t xml:space="preserve">Lause: Dusznikin luonnon kuohuvaa vettä käytetään useiden sairauksien , kuten sydän- ja vatsavaivojen , hoitoon.  Verbi: käytetään</w:t>
      </w:r>
    </w:p>
    <w:p>
      <w:r>
        <w:rPr>
          <w:b/>
        </w:rPr>
        <w:t xml:space="preserve">Tulos</w:t>
      </w:r>
    </w:p>
    <w:p>
      <w:r>
        <w:t xml:space="preserve">mitä käytetään jossakin?</w:t>
      </w:r>
    </w:p>
    <w:p>
      <w:r>
        <w:rPr>
          <w:b/>
        </w:rPr>
        <w:t xml:space="preserve">Tulos</w:t>
      </w:r>
    </w:p>
    <w:p>
      <w:r>
        <w:t xml:space="preserve">mihin jotakin käytetään?</w:t>
      </w:r>
    </w:p>
    <w:p>
      <w:r>
        <w:rPr>
          <w:b/>
        </w:rPr>
        <w:t xml:space="preserve">Esimerkki 2.109</w:t>
      </w:r>
    </w:p>
    <w:p>
      <w:r>
        <w:t xml:space="preserve">Lause: Dusznikin luonnon kuohuvaa vettä käytetään useiden sairauksien , kuten sydän- ja vatsavaivojen , hoitoon.  Verbi: myös</w:t>
      </w:r>
    </w:p>
    <w:p>
      <w:r>
        <w:rPr>
          <w:b/>
        </w:rPr>
        <w:t xml:space="preserve">Tulos</w:t>
      </w:r>
    </w:p>
    <w:p>
      <w:r>
        <w:t xml:space="preserve">mikä sisältää jotakin?</w:t>
      </w:r>
    </w:p>
    <w:p>
      <w:r>
        <w:rPr>
          <w:b/>
        </w:rPr>
        <w:t xml:space="preserve">Tulos</w:t>
      </w:r>
    </w:p>
    <w:p>
      <w:r>
        <w:t xml:space="preserve">mitä sisältyy?</w:t>
      </w:r>
    </w:p>
    <w:p>
      <w:r>
        <w:rPr>
          <w:b/>
        </w:rPr>
        <w:t xml:space="preserve">Esimerkki 2.110</w:t>
      </w:r>
    </w:p>
    <w:p>
      <w:r>
        <w:t xml:space="preserve">Lause: Verbi: aiheutti: aiheutti: Ensimmäisen muodonmuutoksen psykologinen vaikutus aiheutti Beastille lyhytaikaisen muistinmenetyksen ja vaikeutti hänen eläimellisiä vaistojaan, mikä sai hänet luisumaan hallitsemattomaan berserkerivimmaan taistelun aikana.</w:t>
      </w:r>
    </w:p>
    <w:p>
      <w:r>
        <w:rPr>
          <w:b/>
        </w:rPr>
        <w:t xml:space="preserve">Tulos</w:t>
      </w:r>
    </w:p>
    <w:p>
      <w:r>
        <w:t xml:space="preserve">mikä sai jonkin tekemään jotain?</w:t>
      </w:r>
    </w:p>
    <w:p>
      <w:r>
        <w:rPr>
          <w:b/>
        </w:rPr>
        <w:t xml:space="preserve">Tulos</w:t>
      </w:r>
    </w:p>
    <w:p>
      <w:r>
        <w:t xml:space="preserve">joka on saanut aikaan jotain?</w:t>
      </w:r>
    </w:p>
    <w:p>
      <w:r>
        <w:rPr>
          <w:b/>
        </w:rPr>
        <w:t xml:space="preserve">Tulos</w:t>
      </w:r>
    </w:p>
    <w:p>
      <w:r>
        <w:t xml:space="preserve">mitä jotain aiheutui tehdä?</w:t>
      </w:r>
    </w:p>
    <w:p>
      <w:r>
        <w:rPr>
          <w:b/>
        </w:rPr>
        <w:t xml:space="preserve">Esimerkki 2.111</w:t>
      </w:r>
    </w:p>
    <w:p>
      <w:r>
        <w:t xml:space="preserve">Lause: Verbi: kokea.</w:t>
      </w:r>
    </w:p>
    <w:p>
      <w:r>
        <w:rPr>
          <w:b/>
        </w:rPr>
        <w:t xml:space="preserve">Tulos</w:t>
      </w:r>
    </w:p>
    <w:p>
      <w:r>
        <w:t xml:space="preserve">joka koki jotain?</w:t>
      </w:r>
    </w:p>
    <w:p>
      <w:r>
        <w:rPr>
          <w:b/>
        </w:rPr>
        <w:t xml:space="preserve">Tulos</w:t>
      </w:r>
    </w:p>
    <w:p>
      <w:r>
        <w:t xml:space="preserve">mitä jokin on kokenut?</w:t>
      </w:r>
    </w:p>
    <w:p>
      <w:r>
        <w:rPr>
          <w:b/>
        </w:rPr>
        <w:t xml:space="preserve">Tulos</w:t>
      </w:r>
    </w:p>
    <w:p>
      <w:r>
        <w:t xml:space="preserve">miksi jokin koki jotakin?</w:t>
      </w:r>
    </w:p>
    <w:p>
      <w:r>
        <w:rPr>
          <w:b/>
        </w:rPr>
        <w:t xml:space="preserve">Esimerkki 2.112</w:t>
      </w:r>
    </w:p>
    <w:p>
      <w:r>
        <w:t xml:space="preserve">Lause: Verbi: teki: teki: teki: teki: teki: teki: teki: teki: teki: teki: teki: teki: teki: teki: teki: teki: teki: teki: teki: teki: teki: teki: teki: teki: teki: teki: teki: teki: teki: teki: teki: teki: teki: teki: teki: teki: teki: teki: teki: teki: teki: teki: teki: teki: teki: teki: teki: teki: teki: teki</w:t>
      </w:r>
    </w:p>
    <w:p>
      <w:r>
        <w:rPr>
          <w:b/>
        </w:rPr>
        <w:t xml:space="preserve">Tulos</w:t>
      </w:r>
    </w:p>
    <w:p>
      <w:r>
        <w:t xml:space="preserve">Mikä teki jostakin jotain?</w:t>
      </w:r>
    </w:p>
    <w:p>
      <w:r>
        <w:rPr>
          <w:b/>
        </w:rPr>
        <w:t xml:space="preserve">Tulos</w:t>
      </w:r>
    </w:p>
    <w:p>
      <w:r>
        <w:t xml:space="preserve">mitä tehtiin?</w:t>
      </w:r>
    </w:p>
    <w:p>
      <w:r>
        <w:rPr>
          <w:b/>
        </w:rPr>
        <w:t xml:space="preserve">Tulos</w:t>
      </w:r>
    </w:p>
    <w:p>
      <w:r>
        <w:t xml:space="preserve">mitä varten jotain on tehty?</w:t>
      </w:r>
    </w:p>
    <w:p>
      <w:r>
        <w:rPr>
          <w:b/>
        </w:rPr>
        <w:t xml:space="preserve">Esimerkki 2.113</w:t>
      </w:r>
    </w:p>
    <w:p>
      <w:r>
        <w:t xml:space="preserve">Lause: Verbi: kontrolloida.</w:t>
      </w:r>
    </w:p>
    <w:p>
      <w:r>
        <w:rPr>
          <w:b/>
        </w:rPr>
        <w:t xml:space="preserve">Tulos</w:t>
      </w:r>
    </w:p>
    <w:p>
      <w:r>
        <w:t xml:space="preserve">mitä joku voisi valvoa?</w:t>
      </w:r>
    </w:p>
    <w:p>
      <w:r>
        <w:rPr>
          <w:b/>
        </w:rPr>
        <w:t xml:space="preserve">Tulos</w:t>
      </w:r>
    </w:p>
    <w:p>
      <w:r>
        <w:t xml:space="preserve">kuka hallitsisi jotakin?</w:t>
      </w:r>
    </w:p>
    <w:p>
      <w:r>
        <w:rPr>
          <w:b/>
        </w:rPr>
        <w:t xml:space="preserve">Esimerkki 2.114</w:t>
      </w:r>
    </w:p>
    <w:p>
      <w:r>
        <w:t xml:space="preserve">Lause: Verbi: aiheuttaa: Ensimmäisen muodonmuutoksen psykologinen vaikutus aiheutti Beastille lyhytaikaisen muistinmenetyksen ja vaikeutti hänen eläimellisiä vaistojaan, mikä sai hänet luisumaan hallitsemattomaan berserkerivimmaan taistelun aikana.</w:t>
      </w:r>
    </w:p>
    <w:p>
      <w:r>
        <w:rPr>
          <w:b/>
        </w:rPr>
        <w:t xml:space="preserve">Tulos</w:t>
      </w:r>
    </w:p>
    <w:p>
      <w:r>
        <w:t xml:space="preserve">mitä jokin saa jonkun tekemään?</w:t>
      </w:r>
    </w:p>
    <w:p>
      <w:r>
        <w:rPr>
          <w:b/>
        </w:rPr>
        <w:t xml:space="preserve">Tulos</w:t>
      </w:r>
    </w:p>
    <w:p>
      <w:r>
        <w:t xml:space="preserve">mikä aiheuttaisi jollekin jotakin?</w:t>
      </w:r>
    </w:p>
    <w:p>
      <w:r>
        <w:rPr>
          <w:b/>
        </w:rPr>
        <w:t xml:space="preserve">Tulos</w:t>
      </w:r>
    </w:p>
    <w:p>
      <w:r>
        <w:t xml:space="preserve">joka on saanut aikaan jotain?</w:t>
      </w:r>
    </w:p>
    <w:p>
      <w:r>
        <w:rPr>
          <w:b/>
        </w:rPr>
        <w:t xml:space="preserve">Esimerkki 2.115</w:t>
      </w:r>
    </w:p>
    <w:p>
      <w:r>
        <w:t xml:space="preserve">Lause: Verbi: liukastua.</w:t>
      </w:r>
    </w:p>
    <w:p>
      <w:r>
        <w:rPr>
          <w:b/>
        </w:rPr>
        <w:t xml:space="preserve">Tulos</w:t>
      </w:r>
    </w:p>
    <w:p>
      <w:r>
        <w:t xml:space="preserve">Mihin joku voisi liukastua?</w:t>
      </w:r>
    </w:p>
    <w:p>
      <w:r>
        <w:rPr>
          <w:b/>
        </w:rPr>
        <w:t xml:space="preserve">Tulos</w:t>
      </w:r>
    </w:p>
    <w:p>
      <w:r>
        <w:t xml:space="preserve">joka liukastuisi johonkin?</w:t>
      </w:r>
    </w:p>
    <w:p>
      <w:r>
        <w:rPr>
          <w:b/>
        </w:rPr>
        <w:t xml:space="preserve">Tulos</w:t>
      </w:r>
    </w:p>
    <w:p>
      <w:r>
        <w:t xml:space="preserve">miksi joku liukastuisi?</w:t>
      </w:r>
    </w:p>
    <w:p>
      <w:r>
        <w:rPr>
          <w:b/>
        </w:rPr>
        <w:t xml:space="preserve">Esimerkki 2.116</w:t>
      </w:r>
    </w:p>
    <w:p>
      <w:r>
        <w:t xml:space="preserve">Lause: Hän pysyi MGM `` Our Gang '' tuotannoissa, kunnes hänen viimeinen esiintymisensä sarjassa , `` Odottamaton rikkaus '' , vuonna 1942 neljätoistavuotiaana.  Verbi: pysyi</w:t>
      </w:r>
    </w:p>
    <w:p>
      <w:r>
        <w:rPr>
          <w:b/>
        </w:rPr>
        <w:t xml:space="preserve">Tulos</w:t>
      </w:r>
    </w:p>
    <w:p>
      <w:r>
        <w:t xml:space="preserve">joka jäi jonnekin?</w:t>
      </w:r>
    </w:p>
    <w:p>
      <w:r>
        <w:rPr>
          <w:b/>
        </w:rPr>
        <w:t xml:space="preserve">Tulos</w:t>
      </w:r>
    </w:p>
    <w:p>
      <w:r>
        <w:t xml:space="preserve">minne joku jäi?</w:t>
      </w:r>
    </w:p>
    <w:p>
      <w:r>
        <w:rPr>
          <w:b/>
        </w:rPr>
        <w:t xml:space="preserve">Tulos</w:t>
      </w:r>
    </w:p>
    <w:p>
      <w:r>
        <w:t xml:space="preserve">kuinka paljon joku jäi kunnes?</w:t>
      </w:r>
    </w:p>
    <w:p>
      <w:r>
        <w:rPr>
          <w:b/>
        </w:rPr>
        <w:t xml:space="preserve">Esimerkki 2.117</w:t>
      </w:r>
    </w:p>
    <w:p>
      <w:r>
        <w:t xml:space="preserve">Lause: Slate nimesi Storrsin syyskuun 2005 Katrina-hurrikaanin jälkimainingeissa "Amerikan parhaaksi paikaksi välttää luonnonkatastrofin aiheuttama kuolema". '' Verbi: named</w:t>
      </w:r>
    </w:p>
    <w:p>
      <w:r>
        <w:rPr>
          <w:b/>
        </w:rPr>
        <w:t xml:space="preserve">Tulos</w:t>
      </w:r>
    </w:p>
    <w:p>
      <w:r>
        <w:t xml:space="preserve">mikä oli nimeltään jotain?</w:t>
      </w:r>
    </w:p>
    <w:p>
      <w:r>
        <w:rPr>
          <w:b/>
        </w:rPr>
        <w:t xml:space="preserve">Tulos</w:t>
      </w:r>
    </w:p>
    <w:p>
      <w:r>
        <w:t xml:space="preserve">mikä oli jonkin nimi?</w:t>
      </w:r>
    </w:p>
    <w:p>
      <w:r>
        <w:rPr>
          <w:b/>
        </w:rPr>
        <w:t xml:space="preserve">Tulos</w:t>
      </w:r>
    </w:p>
    <w:p>
      <w:r>
        <w:t xml:space="preserve">Milloin jotain nimettiin joksikin?</w:t>
      </w:r>
    </w:p>
    <w:p>
      <w:r>
        <w:rPr>
          <w:b/>
        </w:rPr>
        <w:t xml:space="preserve">Tulos</w:t>
      </w:r>
    </w:p>
    <w:p>
      <w:r>
        <w:t xml:space="preserve">minkä niminen oli jotain, jonka nimi oli jotain?</w:t>
      </w:r>
    </w:p>
    <w:p>
      <w:r>
        <w:rPr>
          <w:b/>
        </w:rPr>
        <w:t xml:space="preserve">Esimerkki 2.118</w:t>
      </w:r>
    </w:p>
    <w:p>
      <w:r>
        <w:t xml:space="preserve">Lause: Slate nimesi Storrsin syyskuun 2005 Katrina-hurrikaanin jälkimainingeissa "Amerikan parhaaksi paikaksi välttää luonnonkatastrofin aiheuttama kuolema". '' Verbi: välttää</w:t>
      </w:r>
    </w:p>
    <w:p>
      <w:r>
        <w:rPr>
          <w:b/>
        </w:rPr>
        <w:t xml:space="preserve">Tulos</w:t>
      </w:r>
    </w:p>
    <w:p>
      <w:r>
        <w:t xml:space="preserve">mitä voitaisiin välttää?</w:t>
      </w:r>
    </w:p>
    <w:p>
      <w:r>
        <w:rPr>
          <w:b/>
        </w:rPr>
        <w:t xml:space="preserve">Tulos</w:t>
      </w:r>
    </w:p>
    <w:p>
      <w:r>
        <w:t xml:space="preserve">mikä voisi välttää jotakin?</w:t>
      </w:r>
    </w:p>
    <w:p>
      <w:r>
        <w:rPr>
          <w:b/>
        </w:rPr>
        <w:t xml:space="preserve">Tulos</w:t>
      </w:r>
    </w:p>
    <w:p>
      <w:r>
        <w:t xml:space="preserve">missä voitaisiin välttää jotakin?</w:t>
      </w:r>
    </w:p>
    <w:p>
      <w:r>
        <w:rPr>
          <w:b/>
        </w:rPr>
        <w:t xml:space="preserve">Esimerkki 2.119</w:t>
      </w:r>
    </w:p>
    <w:p>
      <w:r>
        <w:t xml:space="preserve">Lause: Tämä tekniikka on toteutettu itse linssissä tai siirtämällä sensori optisen reitin viimeiseksi elementiksi.  Verbi: toteutettu</w:t>
      </w:r>
    </w:p>
    <w:p>
      <w:r>
        <w:rPr>
          <w:b/>
        </w:rPr>
        <w:t xml:space="preserve">Tulos</w:t>
      </w:r>
    </w:p>
    <w:p>
      <w:r>
        <w:t xml:space="preserve">mitä toteutetaan?</w:t>
      </w:r>
    </w:p>
    <w:p>
      <w:r>
        <w:rPr>
          <w:b/>
        </w:rPr>
        <w:t xml:space="preserve">Tulos</w:t>
      </w:r>
    </w:p>
    <w:p>
      <w:r>
        <w:t xml:space="preserve">missä jotain on toteutettu?</w:t>
      </w:r>
    </w:p>
    <w:p>
      <w:r>
        <w:rPr>
          <w:b/>
        </w:rPr>
        <w:t xml:space="preserve">Tulos</w:t>
      </w:r>
    </w:p>
    <w:p>
      <w:r>
        <w:t xml:space="preserve">miten jokin asia toteutetaan?</w:t>
      </w:r>
    </w:p>
    <w:p>
      <w:r>
        <w:rPr>
          <w:b/>
        </w:rPr>
        <w:t xml:space="preserve">Esimerkki 2.120</w:t>
      </w:r>
    </w:p>
    <w:p>
      <w:r>
        <w:t xml:space="preserve">Lause: Tämä tekniikka on toteutettu itse linssissä tai siirtämällä sensori optisen reitin viimeiseksi elementiksi.  Verbi: siirtäminen</w:t>
      </w:r>
    </w:p>
    <w:p>
      <w:r>
        <w:rPr>
          <w:b/>
        </w:rPr>
        <w:t xml:space="preserve">Tulos</w:t>
      </w:r>
    </w:p>
    <w:p>
      <w:r>
        <w:t xml:space="preserve">mitä on siirretty?</w:t>
      </w:r>
    </w:p>
    <w:p>
      <w:r>
        <w:rPr>
          <w:b/>
        </w:rPr>
        <w:t xml:space="preserve">Tulos</w:t>
      </w:r>
    </w:p>
    <w:p>
      <w:r>
        <w:t xml:space="preserve">milloin jotain siirretään?</w:t>
      </w:r>
    </w:p>
    <w:p>
      <w:r>
        <w:rPr>
          <w:b/>
        </w:rPr>
        <w:t xml:space="preserve">Esimerkki 2.121</w:t>
      </w:r>
    </w:p>
    <w:p>
      <w:r>
        <w:t xml:space="preserve">Lause: Menettäminen Barbara aiheutti Dick vieraantua Bruce hänen roolistaan .  Verbi: menettää</w:t>
      </w:r>
    </w:p>
    <w:p>
      <w:r>
        <w:rPr>
          <w:b/>
        </w:rPr>
        <w:t xml:space="preserve">Tulos</w:t>
      </w:r>
    </w:p>
    <w:p>
      <w:r>
        <w:t xml:space="preserve">kuka oli eksynyt?</w:t>
      </w:r>
    </w:p>
    <w:p>
      <w:r>
        <w:rPr>
          <w:b/>
        </w:rPr>
        <w:t xml:space="preserve">Tulos</w:t>
      </w:r>
    </w:p>
    <w:p>
      <w:r>
        <w:t xml:space="preserve">kuka menetti jonkun?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docId:733D3DBC263AF266C4369C3CA5F2AA03</keywords>
  <dc:description>generated by python-docx</dc:description>
  <lastModifiedBy/>
  <revision>1</revision>
  <dcterms:created xsi:type="dcterms:W3CDTF">2013-12-23T23:15:00.0000000Z</dcterms:created>
  <dcterms:modified xsi:type="dcterms:W3CDTF">2013-12-23T23:15:00.0000000Z</dcterms:modified>
  <category/>
</coreProperties>
</file>