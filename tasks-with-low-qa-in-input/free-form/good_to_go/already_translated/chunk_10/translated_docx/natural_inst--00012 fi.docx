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6.4602</w:t>
      </w:r>
    </w:p>
    <w:p>
      <w:r>
        <w:t xml:space="preserve">Hydrogen Future Act of 2001 - Muuttaa Spark M. Matsunaga Hydrogen Research, Development, and Demonstration Act of 1990 -lakia siten, että sen tavoitteisiin sisällytetään kasvihuonekaasujen tuotantoa minimoivan vedyntuotantomenetelmän kehittäminen ja vedyn edistäminen tärkeimpänä energialähteenä. kehottaa energiaministeriä: (1) raportoimaan vuosittain kongressille lain nojalla hyväksytyistä ohjelmista ja toimista; (2) kiinnittämään erityistä huomiota sellaisten kriittisten teknisten kysymysten ymmärtämiseen ja ratkaisemiseen, jotka estävät vedyn käyttöönoton ulkomaisilla markkinoilla, erityisesti siellä, missä energiainfrastruktuuri ei ole hyvin kehittynyt; (3) vaatimaan muilta kuin liittovaltion viranomaisilta vähintään 25 prosentin (nykyisin 50 prosentin) kustannusosuutta vedyn tutkimushankkeen kustannuksista (ja antamaan sihteeristölle harkintavaltaa vähentää tai poistaa tällainen kustannusosuutta koskeva sitoumus, mukaan lukien kriittisten teknologioiden demonstrointien kustannusosuutta koskeva sitoumus).Ohjaa ministeriä toteuttamaan vetyteknologian siirto-ohjelmaa, jonka tarkoituksena on nopeuttaa laajempaa soveltamista ulkomailla vetyteknologian maailmanlaajuisten markkinoiden lisäämiseksi ja maailmanlaajuisen talouskehityksen edistämiseksi ilman haitallisia ympäristövaikutuksia.Muuttaa vetyteknologian teknisen neuvoa-antavan paneelin suuntaviivoja siten, että vaaditaan: (Muuttaa vuoden 1996 Hydrogen Future Act -lakia polttokennojen integroinnin osalta vedyntuotantojärjestelmiin seuraavasti: 1) yhdeksän-15 jäsentä; ja 2) porrastettu kolmivuotinen toimikausi: (1) tarkistetaan ehdotettuja hankkeita koskevaa yleistä vaatimusta siten, että niissä on osoitettava, että polttokennojen integrointi liittovaltion, osavaltioiden ja paikallishallinnon kiinteisiin ja kuljetussovelluksiin on toteutettavissa; ja (2) ohjeistetaan ministeriä perustamaan virastojen välinen työryhmä kehittämään täytäntöönpanosuunnitelma, jossa keskitytään integroitujen järjestelmien ja komponenttien kehittämiseen ja demonstrointiin määriteltyä vetyyn perustuvaa tuotantoa ja käyttöä varten.</w:t>
      </w:r>
    </w:p>
    <w:p>
      <w:r>
        <w:rPr>
          <w:b/>
        </w:rPr>
        <w:t xml:space="preserve">Tulos</w:t>
      </w:r>
    </w:p>
    <w:p>
      <w:r>
        <w:t xml:space="preserve">Lakiehdotus Spark M. Matsunagan vuoden 1990 vetyä koskevan tutkimus-, kehitys- ja esittelylain (Spark M. Matsunaga Hydrogen Research, Development, and Demonstration Act of 1990) uusimiseksi ja muuttamiseksi sekä muihin tarkoituksiin.</w:t>
      </w:r>
    </w:p>
    <w:p>
      <w:r>
        <w:rPr>
          <w:b/>
        </w:rPr>
        <w:t xml:space="preserve">Esimerkki 6.4603</w:t>
      </w:r>
    </w:p>
    <w:p>
      <w:r>
        <w:t xml:space="preserve">Travel Regional Investment Partnership Act - Ohjaa kauppaministeriä perustamaan kilpailullisen avustusohjelman, jota hallinnoi matkailu- ja matkailualan virasto ja jonka tarkoituksena on myöntää avustuksia tukikelpoisille yhteisöille (kuten Convention and Visitors Bureau tai osavaltion tai paikallishallinnon ja paikallisen matkailuyksikön välinen kumppanuus) kotimaan alueellisen matkailun kasvun ja uusien kotimaan matkailumarkkinoiden luomisen edistämiseksi.</w:t>
      </w:r>
    </w:p>
    <w:p>
      <w:r>
        <w:rPr>
          <w:b/>
        </w:rPr>
        <w:t xml:space="preserve">Tulos</w:t>
      </w:r>
    </w:p>
    <w:p>
      <w:r>
        <w:t xml:space="preserve">Ohjata kauppaministeriä perustamaan kilpailullinen avustusohjelma kotimaan alueellisen matkailun edistämiseksi.</w:t>
      </w:r>
    </w:p>
    <w:p>
      <w:r>
        <w:rPr>
          <w:b/>
        </w:rPr>
        <w:t xml:space="preserve">Esimerkki 6.4604</w:t>
      </w:r>
    </w:p>
    <w:p>
      <w:r>
        <w:t xml:space="preserve">Eastern Nevada Economic Development and Land Management Improvement Act Tällä lakiehdotuksella muutetaan vuoden 2000 Lincoln County Land Act -lakia (LCLA) siten, että siinä edellytetään monilajisen elinympäristön suojelusuunnitelman toteuttamista Lincoln Countyssa, Nevadassa.  Sekä LCLA:ta että Lincolnin piirikunnan suojelua, virkistystä ja kehittämistä koskevaa vuoden 2004 lakia (Lincoln County Conservation, Recreation, and Development Act of 2004, LCCRDA) muutetaan siten, että tietyt summat ovat käytettävissä kattaviin, kustannustehokkaisiin ja usean lainkäyttöalueen kattaviin vaarallisten polttoaineiden vähentämishankkeisiin ja metsäpalojen ehkäisemisen suunnittelutoimiin (erityisesti pinyon-juniperin hallitsemissa maisemissa) sekä muihin laidunmaiden ja metsäalueiden ennallistamishankkeisiin piirikunnassa Elyn luonnonvarojen hallintasuunnitelman tai sen myöhempien tarkistusten tai muutosten mukaisesti.   Lakiehdotuksessa edellytetään, että Bureau of Land Management (BLM) ja Lincolnin piirikunta tekevät yhteistyösopimuksia tietyistä piirikunnan tarjoamista lainvalvonta- ja suunnittelutoimista, jotka sisäasiainministeriö on hyväksynyt.  Tietyt osat LCLA:n ja LCCRDA:n nojalla piirikunnalle palautettavista maanmyyntituloista on käytettävä talouden kehittämiseen.  LCCRDA:n nojalla sisäasiainministeriön on suunniteltava uudelleen tietty osa 2 640 jalan levyisestä yleishyödyllisestä käytävästä.  Lakiehdotuksessa vahvistetaan ja vahvistetaan BLM:n 18. helmikuuta 2005 myöntämä patentti numero 27-2005-0081 aavikkokilpikonnien, muiden lajien ja niiden elinympäristöjen hyväksi niiden elpymisen todennäköisyyden lisäämiseksi; ja vahvistetaan prosessit, joita U.S. Fish and Wildlife Service ja BLM ovat käyttäneet patentin kattaman maa-alueen uudelleenjärjestelyssä.    BLM voi myöntää korjaavan patentin 7 548 hehtaarille maata Lincolnin piirikunnassa.   Lakiehdotuksella muutetaan Pam White Wilderness Act -lakia siten, että Mt. Moriah Wilderness -alueen rajaa muutetaan siten, että se sisältää tiettyjä maita, ja High Schells Wilderness -alueen rajaa siten, että se sisältää tiettyjä maita ja jättää niitä ulkopuolelle.  Lakiehdotuksella muutetaan vuoden 1989 Nevadan erämaalakia (Nevada Wilderness Protection Act of 1989) siten, että Arc Dome Wilderness -erämaan raja muutetaan siten, että tietyt maa-alueet jätetään sen ulkopuolelle.  Lakiehdotuksella muutetaan White Pinen piirikunnan suojelua, virkistyskäyttöä ja kehittämistä koskevaa vuoden 2006 lakia siten, että White Pinen piirikunnan tietyistä BLM:n maanmyynneistä saatavien tulojen osuudet, jotka ovat:   maksetaan piirikunnalle, käytetään myös kunnalliseen vesi- ja viemäri-infrastruktuuriin, julkisiin sähkönsiirtolaitteisiin ja julkiseen laajakaistainfrastruktuuriin; ja talletetaan White Pine Countyn erityistilille, jota sisäasiainministeriö käyttää julkisten maankäyttölupien ja tieoikeuksien käsittelyyn, jotka liittyvät piirikunnalle kyseisen lain nojalla luovutettujen maa-alueiden kehittämiseen, painottaen erityisesti lupia ja tieoikeuksia, jotka liittyvät White Pinen piirikunnan teollisuuspuiston laajentamiseen tarvittavaan infrastruktuuriin.   Lisäksi lakiehdotuksella muutetaan kyseistä lakia seuraavasti: (1) kehottaa maatalousministeriötä ja sisäasiainministeriötä luovuttamaan 31. joulukuuta 2018 mennessä tiettyjä maita White Pinen piirikunnalle ilman vastiketta kyseisen lain mukaisesti, ja jos luovutusta ei ole saatettu päätökseen kyseiseen määräaikaan mennessä, luovuttamaan ne välittömästi piirikunnalle; ja 2) antaa piirikunnalle mahdollisuus näiden maiden luovutuksen jälkeen myydä, vuokrata tai luovuttaa se osa, jota käytetään Elyn lentoaseman ja teollisuuspuiston laajentamiseen liittyvään muuhun kuin asuinrakentamiseen, tämän lakiehdotuksen voimaantulosta alkaen voimassa olevan Nevadan tarkistetun lain 244 pykälän mukaisesti (tällä hetkellä tarjouskilpailumenettelyn kautta). </w:t>
      </w:r>
    </w:p>
    <w:p>
      <w:r>
        <w:rPr>
          <w:b/>
        </w:rPr>
        <w:t xml:space="preserve">Tulos</w:t>
      </w:r>
    </w:p>
    <w:p>
      <w:r>
        <w:t xml:space="preserve">Itä-Nevadan talouskehitystä ja maankäytön parantamista koskeva laki (Eastern Nevada Economic Development and Land Management Improvement Act)</w:t>
      </w:r>
    </w:p>
    <w:p>
      <w:r>
        <w:rPr>
          <w:b/>
        </w:rPr>
        <w:t xml:space="preserve">Esimerkki 6.4605</w:t>
      </w:r>
    </w:p>
    <w:p>
      <w:r>
        <w:t xml:space="preserve">Small Business Protection Act of 2003 - Muuttaa Internal Revenue Code -lakia siten, että pienyritysten suojelutilille suoritettavista maksuista voidaan vähentää enintään 50 prosenttia nettovoitosta.</w:t>
      </w:r>
    </w:p>
    <w:p>
      <w:r>
        <w:rPr>
          <w:b/>
        </w:rPr>
        <w:t xml:space="preserve">Tulos</w:t>
      </w:r>
    </w:p>
    <w:p>
      <w:r>
        <w:t xml:space="preserve">Vuoden 1986 verolain muuttaminen pienten yritysten suojaamistileistä säätämiseksi ja muihin tarkoituksiin.</w:t>
      </w:r>
    </w:p>
    <w:p>
      <w:r>
        <w:rPr>
          <w:b/>
        </w:rPr>
        <w:t xml:space="preserve">Esimerkki 6.4606</w:t>
      </w:r>
    </w:p>
    <w:p>
      <w:r>
        <w:t xml:space="preserve">Nuclear Waste Transportation Protection Protection Amendments Act of 2002 - Muuttaa vuoden 1982 ydinjätepolitiikkaa koskevaa lakia siten, että energiaministeri kehotetaan kehittämään kattava turvallisuusohjelma, joka koskee ydinjätteen kuljetusta Yucca Mountainin loppusijoituspaikalle ja joka sisältää seuraavat seikat: kuljettajien valinta, riippumattomat tarkastukset, huonoa säätä koskevat menettelyt, tien kunnosta ilmoittaminen, turvalliset pysäköintialueet, ennakkoilmoitukset, reaaliaikainen seuranta ja valvonta, hätätilanteisiin reagoiminen, lääkinnällinen valmius, kalustoa koskevat standardit, koulutus- ja harjoitusjärjestelyt, keskinäiset avunantoa koskevat sopimukset, vaihtoehtoinen reititys hätätilanteissa, ohjelman arviointi ja tiedotus yleisölle.Kielletään ministeriä kuljettamasta korkea-aktiivista radioaktiivista jätettä tiettyjen asuttujen yhteisöjen läpi, ellei jäte ole peräisin kyseisestä yhteisöstä.Ohjeistetaan ministeriä varmistamaan, että vanhin käytetty ydinpolttoaine kuljetetaan ennen muuta käytettyä ydinpolttoainetta.velvoittaa kuljettamaan käytettyä ydinpolttoainetta tai korkea-aktiivista jätettä pakkauksissa, joiden rakenteen on sertifioinut Nuclear Regulatory Commission ja jotka on testattu täydessä mittakaavassa komission suorituskykyvaatimusten noudattamisen osoittamiseksi.velvoittaa neuvottelemaan osavaltioiden, paikallisviranomaisten ja heimojen hallitusten kanssa käytetyn ydinpolttoaineen ja korkea-aktiivisen jätteen kuljetusreittejä valittaessa.Kielletään käytetyn ydinpolttoaineen ja korkea-aktiivisen radioaktiivisen jätteen kuljetukset yksityisellä sektorilla.Edellytetään, että ministeriö antaa ennakkoilmoituksen osavaltioille, intiaaniheimoille ja paikallisyhteisöille, joiden lainkäyttövaltaan kuuluvalla alueella ministeriö aikoo kuljettaa käytettyä ydinpolttoainetta ja korkea-aktiivista radioaktiivista jätettä.Määritellään turvallisuustoimenpiteet käytetyn ydinpolttoaineen ja korkea-aktiivisen radioaktiivisen jätteen kaikkia kuljetuksia varten.</w:t>
      </w:r>
    </w:p>
    <w:p>
      <w:r>
        <w:rPr>
          <w:b/>
        </w:rPr>
        <w:t xml:space="preserve">Tulos</w:t>
      </w:r>
    </w:p>
    <w:p>
      <w:r>
        <w:t xml:space="preserve">Vuoden 1982 ydinjätepolitiikkaa koskevan lain muuttaminen ydinjätteen kuljetusten osalta.</w:t>
      </w:r>
    </w:p>
    <w:p>
      <w:r>
        <w:rPr>
          <w:b/>
        </w:rPr>
        <w:t xml:space="preserve">Esimerkki 6.4607</w:t>
      </w:r>
    </w:p>
    <w:p>
      <w:r>
        <w:t xml:space="preserve">Achievement Through Prevention Act - Muuttaa vuoden 1965 Elementary and Secondary Education Actin (ESEA) I osaston A-osaa, jotta osavaltiot, paikalliset opetusvirastot ja koulut voivat käyttää koulujen kehittämisvaroja koulun laajuisten positiivisten käyttäytymiseen liittyvien interventioiden ja tukitoimien sekä varhaisten interventiopalvelujen toteuttamiseen ja koordinoida niitä vastaavien toimien kanssa, jotka toteutetaan vammaisten koulutusta koskevan lain nojalla. (Varhaisen puuttumisen palvelut ovat joukko koordinoituja palveluja päiväkodista 12. luokkaan asti oleville oppilaille, joiden ei tällä hetkellä ole todettu tarvitsevan erityisopetusta tai siihen liittyviä palveluja, mutta jotka tarvitsevat akateemista ja käyttäytymiseen liittyvää lisätukea menestyäkseen yleisopetuksen ympäristössä.) Muutetaan ESEA:n I osaston D osaa siten, että osavaltiot, jotka saavat varoja laiminlyötyjen tai rikollisten lasten tai nuorten opetukseen, velvoitetaan käyttämään positiivisia käyttäytymiseen liittyviä interventioita ja tukitoimia sekä varhaisen puuttumisen palveluja parantaakseen näiden oppilaiden akateemista suoritusta ja vähentääkseen heidän kurinpidon tarvetta.</w:t>
      </w:r>
    </w:p>
    <w:p>
      <w:r>
        <w:rPr>
          <w:b/>
        </w:rPr>
        <w:t xml:space="preserve">Tulos</w:t>
      </w:r>
    </w:p>
    <w:p>
      <w:r>
        <w:t xml:space="preserve">Lakiehdotus, jolla muutetaan vuoden 1965 Elementary and Secondary Education Act -lakia siten, että osavaltioiden opetusvirastot, paikalliset opetusvirastot ja koulut voivat lisätä koko koulun laajuisten positiivisten käyttäytymiseen liittyvien interventioiden ja tukitoimien sekä varhaisten interventiopalvelujen toteuttamista, jotta voidaan parantaa oppilaiden akateemista menestystä, vähentää vammaisten henkilöiden liiallista identifiointia ja vähentää kurinpito-ongelmia koulussa sekä parantaa koordinointia samanlaisten toimintojen ja palvelujen kanssa, joita tarjotaan vammaisten koulutusta koskevan lain nojalla.</w:t>
      </w:r>
    </w:p>
    <w:p>
      <w:r>
        <w:rPr>
          <w:b/>
        </w:rPr>
        <w:t xml:space="preserve">Esimerkki 6.4608</w:t>
      </w:r>
    </w:p>
    <w:p>
      <w:r>
        <w:t xml:space="preserve">Perustetaan Jemezin kansallinen virkistysalue New Mexicoon. Ohjaa maatalousministeriä laatimaan alueen hallintosuunnitelman.  Sihteeri velvoitetaan kuulemaan paikallisia heimojohtajia ja tekemään seuraavat toimet:  (1) suojelemaan alueen uskonnollisia ja kulttuurisia kohteita; ja 2) tarjoamaan intiaanikansoille pääsyn tällaisille kohteille perinteistä kulttuurista ja tavanomaista käyttöä varten. Valtuuttaa ministeriön sallimaan puunkorjuun kaupallisiin tarkoituksiin, kunhan se on yhteensopivaa alueen tarkoitusten kanssa. Edellytetään liikennesuunnitelman laatimista olemassa olevien teiden ja polkujen mahdollisimman tehokkaan käytön varmistamiseksi, mukaan lukien hajautetun virkistyskäytön järjestelmä, joka minimoi sen vaikutukset merkittäviin arkeologisiin ja uskonnollisiin kohteisiin. Alueella on virkistysmahdollisuuksia ja vierailijakeskus. Valtuutetaan ministeriö sallimaan suuritehoisten sähkönsiirtolinjojen ja tieteellisten tutkimusten käytävä. Sallii sihteerin nimetä vyöhykkeitä, joilla virkistysalueella muutoin sallittua toimintaa ei sallita yleisen turvallisuuden, hallinnon, kalojen ja villieläinten hoidon, arkeologisten tai kulttuuristen resurssien suojelun tai yleisen käytön vuoksi, ja vahvistaa ajanjaksot, jolloin se ei ole sallittua. Kielletään kaivospaikkaa tai valtausta koskevien patenttien myöntäminen 30. toukokuuta 1991 jälkeen alueen osalta.  Sallii kaikkien niiden osapuolten, jotka ovat menettäneet omistusoikeutensa tällaisen kiellon vuoksi, esittää korvausvaatimuksen Yhdysvaltoja vastaan Yhdysvaltain korvausvaatimustuomioistuimessa.  Poistaa alueella olevat maat Yhdysvaltojen kaivos- ja mineraalivuokrauslainsäädännön ja niihin liittyvien lakien soveltamisalan ulkopuolelle. Ohjaa ministeriötä nopeuttamaan ohjelmaa, jolla määritetään kaikkien alueella olevien patentoimattomien kaivosvaatimusten pätevyys. Valtuuttaa ministeriön:  (1) käyttää alueen mineraalimateriaaleja julkisiin tarkoituksiin; ja (2) arvioida viereisiä maita niiden mahdollista sisällyttämistä alueeseen. Ohjaa ministeriä kuulemaan paikallisia heimojohtajia ja kansallispuistopalvelua ja antamaan kongressille suosituksia alueen tulevista rajoista. Sallii New Mexicon osavaltion tai poliittisen yksikön omistamien virkistysalueella sijaitsevien maiden hankkimisen ainoastaan lahjoituksen tai vaihdon kautta. Myönnetään määrärahat.</w:t>
      </w:r>
    </w:p>
    <w:p>
      <w:r>
        <w:rPr>
          <w:b/>
        </w:rPr>
        <w:t xml:space="preserve">Tulos</w:t>
      </w:r>
    </w:p>
    <w:p>
      <w:r>
        <w:t xml:space="preserve">Jemezin kansallisen virkistysalueen perustaminen New Mexicon osavaltioon ja muihin tarkoituksiin.</w:t>
      </w:r>
    </w:p>
    <w:p>
      <w:r>
        <w:rPr>
          <w:b/>
        </w:rPr>
        <w:t xml:space="preserve">Esimerkki 6.4609</w:t>
      </w:r>
    </w:p>
    <w:p>
      <w:r>
        <w:t xml:space="preserve">Profiting from Access to Computer Technology (PACT) Act tai Child PACT Act - Ohjaa kutakin liittovaltion virastoa: (1) turvaamaan ja tunnistamaan mahdolliset opetuskäyttöön soveltuvat liittovaltion laitteet, joita se ei enää tarvitse tai jotka on julistettu ylijäämäisiksi; ja 2) siirtämään tällaiset laitteet joko suoraan tai General Services Administrationin (GSA) välityksellä koulutuksen vastaanottajille, sotilaallisille vastaanottajille tai voittoa tavoittelemattomille kunnostajille.</w:t>
      </w:r>
    </w:p>
    <w:p>
      <w:r>
        <w:rPr>
          <w:b/>
        </w:rPr>
        <w:t xml:space="preserve">Tulos</w:t>
      </w:r>
    </w:p>
    <w:p>
      <w:r>
        <w:t xml:space="preserve">Lakiehdotus, jolla perustetaan ohjelma liittovaltion virastojen ylijäämätietokoneiden siirtämiseksi kouluille, voittoa tavoittelemattomille yhteisöpohjaisille koulutusorganisaatioille ja asevoimien palveluksessa olevien jäsenten perheille sekä muihin tarkoituksiin.</w:t>
      </w:r>
    </w:p>
    <w:p>
      <w:r>
        <w:rPr>
          <w:b/>
        </w:rPr>
        <w:t xml:space="preserve">Esimerkki 6.4610</w:t>
      </w:r>
    </w:p>
    <w:p>
      <w:r>
        <w:t xml:space="preserve">Edellytetään, että noin 44 hehtaarin suuruinen liittovaltion omistama maa-alue, jota hallinnoi Agricultural Research Service ja joka on osa Amesin kaupungissa Iowassa sijaitsevaa kansallista eläintautikeskusta (jäljempänä 'kiinteistö'), luovutetaan Amesin kaupungille ja sen valtuuttamille tahoille.Edellytetään, että kaupunki: (1) maksaa maatalousministerille (USDA) kiinteistön markkina-arvon, joka määritetään arviossa; ja (2) maksaa tai korvaa sopimuksen päättyessä maatalousministerin kohtuulliset siirtoon liittyvät liiketoiminta- ja hallinnolliset kustannukset, jotka ovat aiheutuneet ministeriölle.Kaupungin ja sihteerin on maksettava omat asianajopalkkionsa.Vaatii sihteeriä täyttämään vaarallisia aineita koskevat ilmoitusvaatimukset, mutta ei muutoin ole velvollinen kunnostamaan tai poistamaan tällaisia aineita tai muita vaarallisia saasteita, epäpuhtauksia tai jätteitä, joita kiinteistössä saattaa olla sulkemisajankohtana.Estää sihteeriä lieventämästä tai poistamasta kiinteistössä sulkemisajankohtana olevia lyijymaaleja tai asbestia sisältäviä rakennusmateriaaleja. Määritellään menettely, jota ministeriön on noudatettava, jos kiinteistössä on kyseisenä ajankohtana tällaista maalia tai rakennusmateriaaleja.Vaaditaan, että luovutuksesta saadut varat talletetaan valtiovarainministeriöön, jotta ne voidaan hyvittää maataloustutkimuslaitokselle ja 1) käyttää maan ja etujen hankkimiseen ja muihin asiaan liittyviin tarkoituksiin kansallisessa eläintautikeskuksessa; ja 2) harkita maan hankkimista, jota USDA voi tarvita työnsä suorittamiseksi.</w:t>
      </w:r>
    </w:p>
    <w:p>
      <w:r>
        <w:rPr>
          <w:b/>
        </w:rPr>
        <w:t xml:space="preserve">Tulos</w:t>
      </w:r>
    </w:p>
    <w:p>
      <w:r>
        <w:t xml:space="preserve">Määrätä maatalousministeriö luovuttamaan tiettyjä liittovaltion omistamia maita, jotka sijaitsevat Story Countyssa, Iowassa.</w:t>
      </w:r>
    </w:p>
    <w:p>
      <w:r>
        <w:rPr>
          <w:b/>
        </w:rPr>
        <w:t xml:space="preserve">Esimerkki 6.4611</w:t>
      </w:r>
    </w:p>
    <w:p>
      <w:r>
        <w:t xml:space="preserve">Bipartisan Commission on Social Security Reform Act of 2001 - Perustetaan lainsäädäntöelimeen sosiaaliturvan uudistamista käsittelevä kaksipuolueinen komitea, jonka tehtävänä on laatia yhtenäinen joukko lainsäädännöllisiä ja hallinnollisia suosituksia pitkän aikavälin uudistuksia varten: (1) sosiaaliturvajärjestelmän maksukyvyn palauttaminen ja 2) eläketuloturvan säilyttäminen Yhdysvalloissa.</w:t>
      </w:r>
    </w:p>
    <w:p>
      <w:r>
        <w:rPr>
          <w:b/>
        </w:rPr>
        <w:t xml:space="preserve">Tulos</w:t>
      </w:r>
    </w:p>
    <w:p>
      <w:r>
        <w:t xml:space="preserve">Perustetaan sosiaaliturvan uudistusta käsittelevä kaksipuolueinen toimikunta.</w:t>
      </w:r>
    </w:p>
    <w:p>
      <w:r>
        <w:rPr>
          <w:b/>
        </w:rPr>
        <w:t xml:space="preserve">Esimerkki 6.4612</w:t>
      </w:r>
    </w:p>
    <w:p>
      <w:r>
        <w:t xml:space="preserve">Laki tupakkaa 21-vuotiaille Tässä lakiehdotuksessa kielletään tupakkatuotteiden myynti tai jakelu alle 21-vuotiaille henkilöille. Terveys- ja terveysministeriön on pantava tämä kielto täytäntöön toteuttamalla tarvittavat toimet, mukaan lukien tarvittaessa peitetoimien suorittaminen, vähittäismyyjien tarkastukset, täytäntöönpanotoimien käynnistäminen sääntöjen noudattamatta jättämisen vuoksi ja vähittäismyyjien henkilöllisyystodistusten tarkistamista koskevien vaatimusten asettaminen.</w:t>
      </w:r>
    </w:p>
    <w:p>
      <w:r>
        <w:rPr>
          <w:b/>
        </w:rPr>
        <w:t xml:space="preserve">Tulos</w:t>
      </w:r>
    </w:p>
    <w:p>
      <w:r>
        <w:t xml:space="preserve">Tupakasta 21-vuotiaaksi -laki</w:t>
      </w:r>
    </w:p>
    <w:p>
      <w:r>
        <w:rPr>
          <w:b/>
        </w:rPr>
        <w:t xml:space="preserve">Esimerkki 6.4613</w:t>
      </w:r>
    </w:p>
    <w:p>
      <w:r>
        <w:t xml:space="preserve">Mathematics and Science Proficiency Partnership Act of 1999 - edellyttää, että National Science Foundationin (NSF) johtaja toteuttaa määrärahojen puitteissa demonstraatiohankkeen, jonka puitteissa myönnetään avustuksia viidelle tukikelpoiselle paikalliselle opetusvirastolle kaupunkialueilla ja viidelle tukikelpoiselle paikalliselle opetusvirastolle maaseutualueilla: (1) sellaisten tietotekniikkaohjelmien kehittämiseen, jotka rakentavat tai laajentavat matematiikan, luonnontieteiden ja tietotekniikan opetussuunnitelmia; (2) tällaisten ohjelmien perustamiseen tarvittavien laitteiden hankkimiseen; ja (3) opettajien kouluttamiseen näillä aloilla. Tekee tukikelpoisiksi sellaiset LEA:t, jotka: (1) sijaitsevat paikkakunnilla, jotka ovat saaneet NSF:ltä Urban Systemic Initiative- tai Rural Systemic Initiative -ohjelmasta myönnettävän avustuksen; (2) vakuuttavat, että ne ovat tehneet ehdolliset sopimukset yksityisen sektorin edustajien kanssa palvelujen ja stipendirahoituksen tarjoamisesta; ja (3) suostuvat tekemään johtajan kanssa sopimuksen tämän lain noudattamisesta. Määritellään hakuvaatimukset.  Johtajan edellytetään asettavan etusijalle apurahojen myöntämisessä sellaiset alueelliset oppilaitokset, jotka osoittavat, että ne pystyvät parhaiten hankkimaan yksityiseltä sektorilta sitoumuksia palveluja ja varoja varten. Johtaja velvoitetaan: (1) arvioimaan tämän lain mukaisten toimien tehokkuutta; ja (2) käynnistämään pitkittäistutkimuksen apurahoihin valituista opiskelijoista ja raportoimaan tuloksista kongressille. Hyväksytään määrärahat.  Rajoittaa LEA:lle myönnettävän apurahan enimmäismäärää.</w:t>
      </w:r>
    </w:p>
    <w:p>
      <w:r>
        <w:rPr>
          <w:b/>
        </w:rPr>
        <w:t xml:space="preserve">Tulos</w:t>
      </w:r>
    </w:p>
    <w:p>
      <w:r>
        <w:t xml:space="preserve">Matematiikan ja luonnontieteiden osaamista koskeva vuoden 1999 kumppanuuslaki (Mathematics and Science Proficiency Partnership Act of 1999)</w:t>
      </w:r>
    </w:p>
    <w:p>
      <w:r>
        <w:rPr>
          <w:b/>
        </w:rPr>
        <w:t xml:space="preserve">Esimerkki 6.4614</w:t>
      </w:r>
    </w:p>
    <w:p>
      <w:r>
        <w:t xml:space="preserve">Ohjaa veteraaniasioiden ministeriön toteuttamaan pilottiohjelman, jonka tarkoituksena on arvioida, onko mahdollista ja suositeltavaa tarjota hoitoa ja erilaisia palveluja (mukaan lukien neuvonta) maaseutualueilla asuville veteraaneille liikkuvalla järjestelmällä, joka kuljettaa veteraaniasioiden ministeriön (Department of Veterans Affairs, VA) lääketieteellistä ja etuushenkilöstöä sekä laitteita ja muuta materiaalia ohjelmaan osoitetuille alueille.Vaaditaan, että liikkuva järjestelmä vierailee kullakin nimetyllä alueella vähintään kerran 45 päivän aikana ja on paikalla jokaisen käynnin aikana vähintään 48 tuntia.Asetetaan koordinointivaatimukset, jotka koskevat sellaisten veteraanien tunnistamista, jotka eivät ole kirjoilla tai muuten VA:n terveydenhuoltojärjestelmässä, piirikuntien ja paikallisten veteraanipalvelutoimistojen hoidossa, ja VA:n avohoitoklinikoiden käyttöä kunnissa.</w:t>
      </w:r>
    </w:p>
    <w:p>
      <w:r>
        <w:rPr>
          <w:b/>
        </w:rPr>
        <w:t xml:space="preserve">Tulos</w:t>
      </w:r>
    </w:p>
    <w:p>
      <w:r>
        <w:t xml:space="preserve">Lakiehdotus, joka koskee veteraaniasioiden ministeriön kokeiluohjelmaa veteraanien hoidon ja palvelujen liikkuvasta tarjoamisesta maaseutualueilla ja muita tarkoituksia.</w:t>
      </w:r>
    </w:p>
    <w:p>
      <w:r>
        <w:rPr>
          <w:b/>
        </w:rPr>
        <w:t xml:space="preserve">Esimerkki 6.4615</w:t>
      </w:r>
    </w:p>
    <w:p>
      <w:r>
        <w:t xml:space="preserve">Driver's License Modernization Act of 2002 - Muuttaa liittovaltion moottoriteitä koskevia säännöksiä siten, että jokaisen osavaltion on viiden vuoden kuluessa otettava käyttöön ajokortti- ja henkilökorttiohjelma, jonka mukaisesti osavaltio: (1) sisällyttää jokaiseen uuteen tai uusittuun ajokorttiin tai korttiin tietokonesiru, joka sisältää kortin tai ajokortin tekstitiedot sähköisessä muodossa, ajokortin tai kortin haltijan biometriset tiedot sekä turvatekijät tai optiset kuvakerrokset, jotka auttavat ajokortin tai kortin voimassaolon visuaalisessa todentamisessa; (2) hankkia ja ylläpitää tällaisia biometrisiä tietoja; (3) osallistua ohjelmaan, jolla yhdistetään sähköisesti osavaltioiden moottoriajoneuvotietokannat; ja (4) ottaa käyttöön menettelyt, joilla yksilön henkilöllisyys ja asuinpaikka voidaan dokumentoida täsmällisesti, ennen kuin ajokortti tai kortti myönnetään.Valtuuttaa myöntämään kullekin osavaltiolle avustuksia: 1) liikenneministeriön avustamaan tällaisen ohjelman sekä osavaltioiden moottoriajoneuvotietokantojen yhdistämiseen tarvittavien tietotekniikoiden ja tietokantojen kehittämisessä ja toteuttamisessa; ja 2) National Science Foundationin sellaisten ohjelmien toteuttamiseen, joissa käytetään tällaisia sulautettuja tietokonesiruja innovatiivisiin käyttötarkoituksiin, jotka parantavat viranomaispalveluita.Asettaa vaatimukset, jotka koskevat siirtymistä kansallisesta kuljettajarekisteristä.Kielletään ajokortin tai henkilökortin tietojen väärentäminen tai väärä käyttö, peukalointi tai laiton pääsy tietoihin.</w:t>
      </w:r>
    </w:p>
    <w:p>
      <w:r>
        <w:rPr>
          <w:b/>
        </w:rPr>
        <w:t xml:space="preserve">Tulos</w:t>
      </w:r>
    </w:p>
    <w:p>
      <w:r>
        <w:t xml:space="preserve">Muuttaa Yhdysvaltojen lakikokoelman 23 osaston määräyksiä, jotta voidaan vahvistaa standardit ajokorttien ja henkilökorttien myöntämistä koskeville osavaltioiden ohjelmille, ja muihin tarkoituksiin.</w:t>
      </w:r>
    </w:p>
    <w:p>
      <w:r>
        <w:rPr>
          <w:b/>
        </w:rPr>
        <w:t xml:space="preserve">Esimerkki 6.4616</w:t>
      </w:r>
    </w:p>
    <w:p>
      <w:r>
        <w:t xml:space="preserve">Veteran Overmedication Prevention Act of 2017 Tämä lakiehdotus edellyttää, että veteraaniasioiden ministeriö (VA) tekee sopimuksen kansallisten tiede-, tekniikka- ja lääketieteellisten akatemioiden (National Academies of Sciences, Engineering, and Medicine) kanssa kaikkien sellaisten katettujen veteraanien kuolemantapausten tarkastelemiseksi, jotka ovat kuolleet itsemurhaan viimeisten viiden vuoden aikana, riippumatta siitä, ovatko tautien valvonta- ja ehkäisykeskukset raportoineet tällaisiin kuolemantapauksiin liittyvät tiedot. Katettu veteraani on kuka tahansa veteraani, joka on saanut VA:n sairaalahoitoa tai lääkäripalveluja veteraanin kuolemaa edeltäneiden viiden vuoden aikana. Tarkasteluun on sisällyttävä:  itsemurhaan, väkivaltaiseen kuolemaan tai tapaturmaiseen kuolemaan kuolleiden veteraanien kokonaismäärä; niiden veteraanien prosenttiosuus, joilla on taistelukokemusta tai siihen liittyviä traumoja; kunkin veteraanin ikä, sukupuoli, rotu ja etninen alkuperä; luettelo veteraaneille määrätyistä lääkkeistä ja aineista; yhteenveto lääketieteellisistä diagnooseista, jotka johtivat tällaisiin lääkemääräyksiin ahdistuneisuus- ja masennushäiriöissä; niiden tapausten määrä, joissa veteraanilla oli samanaikaisesti useita määrättyjä lääkkeitä; niiden veteraanien lukumäärä, jotka eivät käyttäneet mitään määrättyjä lääkkeitä; niiden ahdistuneisuus- tai masennushäiriöiden vuoksi hoidettujen veteraanien prosenttiosuus, jotka saivat muuta kuin lääkkeellistä ensilinjan hoitoa, verrattuna prosenttiosuuteen, jotka saivat ainoastaan lääkkeitä; kuvaukset siitä, miten veteraanivirasto määrittelee ja päivittää lääkkeiden määräämistä koskevat kliinisen käytännön ohjeet ja miten veteraanivirasto pyrkii ylläpitämään mielenterveysalan ammattilaisten asianmukaista henkilöstömäärää; analyysi siitä, miten VA:ssa mitataan systemaattisesti kipupisteitä kliinisten tapaamisten aikana ja miten tämä liittyy niiden veteraanien määrään, joille on määrätty samanaikaisesti useita lääkkeitä; sellaisten VA:n sairaaloiden yksilöinti, joissa on huomattavan korkea lääkemääräysten määrä ja hoidettujen veteraanien itsemurhien määrä; analyysi VA:n ohjelmista, jotka tekevät yhteistyötä osavaltioiden Medicaid-virastojen ja Centers for Medicare and Medicaid Services -virastojen kanssa;  analyysi VA:n sairaanhoitokeskusten yhteistyöstä oikeuslääkärinvirastojen tai paikallisten lainkäyttöalueiden kanssa veteraanien kuolleisuuden ja kuolinsyyn määrittämiseksi; parhaiden käytäntöjen mallin määrittäminen veteraanien kuolintodistuksia koskevien tietojen keräämiseksi ja jakamiseksi; kuvaus siitä, miten veteraanien kuolintodistuksiin liittyvät tiedot kerätään, määritetään ja raportoidaan VA:ssa; arvio kaikista selvistä malleista, jotka perustuvat tarkasteluun; ja suositukset veteraanien turvallisuuden ja hyvinvoinnin parantamiseksi.   VA:n on varmistettava, että tällaiset tiedot kootaan tavalla, joka mahdollistaa niiden analysoinnin kaikilla tietokentillä VA:n kliinisten käytäntöjen ohjeiden laatimista ja päivittämistä varten. </w:t>
      </w:r>
    </w:p>
    <w:p>
      <w:r>
        <w:rPr>
          <w:b/>
        </w:rPr>
        <w:t xml:space="preserve">Tulos</w:t>
      </w:r>
    </w:p>
    <w:p>
      <w:r>
        <w:t xml:space="preserve">Veteraanien ylilääkityksen ehkäisemistä koskeva vuoden 2017 laki</w:t>
      </w:r>
    </w:p>
    <w:p>
      <w:r>
        <w:rPr>
          <w:b/>
        </w:rPr>
        <w:t xml:space="preserve">Esimerkki 6.4617</w:t>
      </w:r>
    </w:p>
    <w:p>
      <w:r>
        <w:t xml:space="preserve">Wetlands Loan Act of 2007 - Muuttaa Wetlands Loan Act -lakia lisäämällä ja laajentamalla rahoitusta muuttolintujen ja niiden elinympäristöjen suojeluun, jotka ovat välttämättömiä tällaisten vesilintujen säilyttämisen kannalta, vuosiksi FY2009-FY2018.Edellyttää, että tällaisia määrärahoja käsitellään muuttolintujen suojelurahastoon maksettavina ennakkoina, jotka maksetaan takaisin valtiovarainministeriölle vuosittaisina määrinä, jotka ovat yhtä suuret kuin rahastoon kertyvät varat, jotka johtuvat siitä osuudesta muuttolintujen metsästysleimojen hinnasta, joka on myyty kyseisenä vuonna ja joka ylittää 15 dollaria leimalta. Julistaa, että kun varoja ei tämän lain nojalla myönnetä ja kun valtiovarainministeriölle ei jää palautettavaa määrää, ylimääräinen määrä talletetaan rahastoon.Muuttaa muuttolintujen metsästys- ja suojelumerkkilakia leimojen hintaa koskevien säännösten tarkistamiseksi. Määritellään kunkin leiman hinta vuosiksi 2009-2015, 2016-2022 ja 2023 ja sen jälkeen.Pyydetään sisäministeriä raportoimaan kongressille Yhdysvaltain Fish and Wildlife Servicen johtajan välityksellä leimojen hintavertailusta ja leimoista saatavien tulojen ostovoimasta.Ilmaisee kongressin käsityksen siitä, että: (1) tämän lain nojalla tuotetut varat olisi käytettävä vesilintukantojen säilyttämiseen ja lisäämiseen Pohjois-Amerikan vesilintujen hoitosuunnitelman tavoitteiden mukaisesti ja niiden olisi täydennettävä nykyistä suojelurahoitusta; (2) tämän lain mukaisia maksullisia omistusoikeuden hankintoja olisi hallinnoitava siten, että ne ovat yleisön saatavilla vuoden 1966 National Wildlife Refuge System Administration Act -lain nojalla National Wildlife Refuge System Administration Act -lain nojalla National Wildlife Refuge System -järjestelmään kuuluvaksi nimetyn vesilintujen tuotantoalueen vaatimusten mukaisesti; ja (3) tämä laki olisi pantava täytäntöön tavalla, joka auttaa yksityisiä maanomistajia saavuttamaan pitkän aikavälin maankäyttötavoitteensa tavoilla, jotka parantavat kosteikoiden ja villieläinten elinympäristön suojelua.</w:t>
      </w:r>
    </w:p>
    <w:p>
      <w:r>
        <w:rPr>
          <w:b/>
        </w:rPr>
        <w:t xml:space="preserve">Tulos</w:t>
      </w:r>
    </w:p>
    <w:p>
      <w:r>
        <w:t xml:space="preserve">Lakiehdotus Public Law 87-383:n muuttolintujen suojelun edistämiseksi ja muuttolintujen suojelun kannalta tärkeiden kosteikkojen ja muiden vesilintujen elinympäristöjen vakavan häviämisen kompensoimiseksi tai estämiseksi sekä muihin tarkoituksiin myönnettävien määrärahojen uudelleen käyttöön ottamiseksi.</w:t>
      </w:r>
    </w:p>
    <w:p>
      <w:r>
        <w:rPr>
          <w:b/>
        </w:rPr>
        <w:t xml:space="preserve">Esimerkki 6.4618</w:t>
      </w:r>
    </w:p>
    <w:p>
      <w:r>
        <w:t xml:space="preserve">Määrää yleisten palvelujen hallintoviranomaisen (GSA) luovuttamaan Teksasin sotilasmuseolle tiettyyn markkina-arvoon kaikki Yhdysvaltojen oikeudet, omistusoikeudet ja edut tiettyyn kiinteistöön, joka sijaitsee osoitteessa 8611 Wallisville Road Houstonissa, Texasissa.Vaatii riippumattoman arvion kiinteistön markkina-arvosta, jonka sotilasmuseo maksaa.Vaatii, että luovutukseen sisältyvät luovutetussa kiinteistössä sijaitsevat parannukset, rakenteet ja kalusteet sekä niihin liittyvä henkilökohtainen omaisuus.määrää sotilasmuseon käyttämään ja ylläpitämään luovutettua kiinteistöä vähintään 30 vuoden ajan tavalla, joka vastaa sen käyttöä luovutushetkellä.palauttaa hallintoviranomaisen valinnan mukaan koko luovutetun kiinteistön tai minkä tahansa sen osan sen silloisessa kunnossaan Yhdysvalloille, jos sitä ei enää käytetä tai ylläpidetä edellä kuvatulla tavalla. Sotilasmuseo voi hakea tällaisen käyttörajoituksen kumoamista hankkimalla etukäteen hallintoviranomaisen kirjallisen suostumuksen ja maksamalla vapautettavan omaisuuden käyvän markkina-arvon.Sotilasmuseo velvoitetaan toimittamaan 30 vuoden ajan vuosikertomukset sotilasmuseon käytöstä ja ylläpidosta luovutetun omaisuuden osalta sekä kaikki muut hallintoviranomaisen vaatimat kertomukset, jotka osoittavat, että museo käyttää kyseistä omaisuutta jatkuvasti.Hallintoviranomainen velvoitetaan suorittamaan luovutetun omaisuuden tarkastuksia tällaisissa kertomuksissa annettujen tietojen vahvistamiseksi viiden vuoden välein 30 vuoden ajan.asettaa sotilasmuseon vastuuseen kaikista luovutukseen liittyvistä kohtuullisista ja välttämättömistä kustannuksista, mukaan lukien kiinteistökaupasta ja ympäristöasiakirjoista aiheutuvat kustannukset.kieltää, että mikään tässä laissa tulkittaisiin siten, että se vaikuttaisi tai rajoittaisi ympäristölainsäädännön soveltamista tai velvollisuutta noudattaa sitä, mukaan lukien vuoden 1980 ympäristönsuojelua, kompensointia ja vastuuvelvollisuutta koskevan lain (Comprehensive Environmental Response, Compensation, and Liability Act of 1980, CERCLA) mukaiset vaatimukset, jotka liittyvät sellaisen Yhdysvaltojen omistaman kiinteistön myyntiin tai muuhun luovutukseen, jossa on varastoitu vaarallisia aineita vähintään vuoden ajan, josta tiedetään, että ne ovat päässeet ympäristöön, tai josta ne on hävitetty.</w:t>
      </w:r>
    </w:p>
    <w:p>
      <w:r>
        <w:rPr>
          <w:b/>
        </w:rPr>
        <w:t xml:space="preserve">Tulos</w:t>
      </w:r>
    </w:p>
    <w:p>
      <w:r>
        <w:t xml:space="preserve">Yleisten palvelujen hallintoviranomaisen ohjeistaminen luovuttamaan Houstonissa, Texasissa sijaitseva kiinteistö Teksasin sotilasmuseolle ja muihin tarkoituksiin.</w:t>
      </w:r>
    </w:p>
    <w:p>
      <w:r>
        <w:rPr>
          <w:b/>
        </w:rPr>
        <w:t xml:space="preserve">Esimerkki 6.4619</w:t>
      </w:r>
    </w:p>
    <w:p>
      <w:r>
        <w:t xml:space="preserve">Yksilöt Medicaidissa ansaitsevat asianmukaista ja vastuullista hoitoa&amp;nbsp;-laki eli IMD CARE -laki (2 §) Tämän lakiehdotuksen mukaan osavaltiot voivat väliaikaisesti hakea liittovaltion Medicaid-korvausta mielisairaaloissa (IMD) tarjottavista palveluista ja muista lääketieteellisesti välttämättömistä palveluista, jotka on tarkoitettu (21-64-vuotiaille) henkilöille, joilla on opioidien tai kokaiinin käytön häiriöitä. Palvelut voidaan kattaa yhteensä enintään 30 päivältä 12 kuukauden aikana, kun kyseessä on tukikelpoinen rekisteröity henkilö. Osavaltioiden on sisällytettävä hakemuksiinsa tietyt tiedot, kuten suunnitelmat avohoidon saatavuuden parantamiseksi. Voimassa oleva laki kieltää yleisesti liittovaltion maksun Medicaid-ohjelmasta alle 65-vuotiaiden hoitolaitoksissa tarjottavista palveluista (vaikka osavaltiot voivat saada maksun tiettyjen mekanismien kautta, kuten Medicaid-demonstraatiovapautuksen kautta).  (3 §) Lisäksi lakiehdotuksessa poistetaan väliaikaisesti liittovaltion korotettu vastaavuusprosentti tiettyjen hoito-organisaatioiden tarjoamien tiettyjen sairaanhoitopalvelujen Medicaid-menojen osalta.</w:t>
      </w:r>
    </w:p>
    <w:p>
      <w:r>
        <w:rPr>
          <w:b/>
        </w:rPr>
        <w:t xml:space="preserve">Tulos</w:t>
      </w:r>
    </w:p>
    <w:p>
      <w:r>
        <w:t xml:space="preserve">Medicaid-järjestelmän piiriin kuuluvat henkilöt ansaitsevat asianmukaista ja vastuullista hoitoa Laki Medicaid-järjestelmästä</w:t>
      </w:r>
    </w:p>
    <w:p>
      <w:r>
        <w:rPr>
          <w:b/>
        </w:rPr>
        <w:t xml:space="preserve">Esimerkki 6.4620</w:t>
      </w:r>
    </w:p>
    <w:p>
      <w:r>
        <w:t xml:space="preserve">Small Business Tax Relief Act of 2011 - Kumoaa potilaan suojelua ja kohtuuhintaista hoitoa koskevan lain säännöksen, jonka mukaan verovapaita yrityksiä koskee vaatimus ilmoittaa vähintään 600 dollarin suuruisista maksuista.Muuttaa Internal Revenue Code -lakia siten, että yksittäisille veronmaksajille, joiden muutettu oikaistu bruttotulo ylittää 1 miljoonan dollarin rajan, määrätään 5,4 prosentin lisämaksu. Tästä lisämaksusta saatavat tulot osoitetaan liittovaltion alijäämän tai velan vähentämiseen.</w:t>
      </w:r>
    </w:p>
    <w:p>
      <w:r>
        <w:rPr>
          <w:b/>
        </w:rPr>
        <w:t xml:space="preserve">Tulos</w:t>
      </w:r>
    </w:p>
    <w:p>
      <w:r>
        <w:t xml:space="preserve">Vuoden 1986 Internal Revenue Code of 1986 -lain muuttaminen siten, että kumotaan tiettyjen tiedonantovelvollisuuksien laajentaminen koskemaan yhtiöitä ja omaisuusmaksuja, suurituloisille veronmaksajille asetetaan lisämaksu ja muihin tarkoituksiin.</w:t>
      </w:r>
    </w:p>
    <w:p>
      <w:r>
        <w:rPr>
          <w:b/>
        </w:rPr>
        <w:t xml:space="preserve">Esimerkki 6.4621</w:t>
      </w:r>
    </w:p>
    <w:p>
      <w:r>
        <w:t xml:space="preserve">Aviation Safety Enhancement Act of 2008 - Perustetaan liikenneministeriöön (DOT) ilmailuturvallisuuden väärinkäytösten tutkintavirasto vastaanottamaan ja arvioimaan valituksia ja tietoja, jotka liittyvät mahdollisiin lentoturvallisuuslakien ja -asetusten rikkomuksiin.Määrää liittovaltion ilmailuhallinnon (FAA) hallintovirkamiehen muuttamaan FAA:n asiakaspalvelualoitetta, tehtävää ja visiota sekä muita toimintaperiaatteita koskevia lausuntoja seuraavasti: 1) poistetaan kaikki viittaukset lentoliikenteen harjoittajiin ja muihin FAA:n sääntelemiin yksiköihin "asiakkaina"; 2) todetaan, että turvallisuussääntelyssä FAA:n ainoat asiakkaat ovat ilma-aluksissa matkustavia henkilöitä; ja 3) todetaan, että lentoliikenteen harjoittajilla ja muilla FAA:n sääntelemillä yksiköillä ei ole oikeutta valita FAA:n työntekijöitä, jotka tarkastavat niiden toiminnan.Kielletään kaikkia henkilöitä, joilla on lentoliikenteen harjoittajan toimilupa, käymästä työneuvotteluja, palkkaamasta tietoisesti FAA:n työntekijää tai tekemästä sopimusperusteisia työjärjestelyjä FAA:n työntekijän kanssa, jos kyseinen henkilö on edellisen kahden vuoden aikana: 1) toiminut FAA:n lentostandardien tarkastajana tai ollut vastuussa FAA:n lentostandardien tarkastajan valvonnasta ja 2) ollut vastuussa todistuksenhaltijan toimintojen tarkastamisesta tai tarkastusten valvonnasta.Kielletään FAA:n päävalvontatarkastajana toimivaa henkilöä olemasta vastuussa yksittäisen lentoliikenteen harjoittajan toiminnan valvonnasta yhtäjaksoisesti yli viiden vuoden ajan: (1) muuttaa vapaaehtoisten ilmoitusten ilmoitusohjelmaa siten, että tarkastajien on tarkistettava, että lentoliikenteen harjoittajat toteuttavat ratkaisuja vapaaehtoisesti ilmoittamiensa rikkomusten korjaamiseksi, ja arvioitava ennen aiemmin ilmoitettua rikkomusta koskevan uuden ilmoituksen hyväksymistä, ovatko lentoliikenteen harjoittajat ryhtyneet tällaisiin korjaaviin toimenpiteisiin; 2) ottaa käyttöön menettelyn lentoliikenteen harjoittajilta saatujen vapaaehtoisten ilmoitusten tarkastelua ja hyväksymistä varten; (3) perustaa kansallinen arviointiryhmä, joka suorittaa säännöllisiä, ennalta ilmoittamattomia lentoliikenteen harjoittajien toiminta- ja huoltokäytäntöjen tarkastuksia FAA:n lentoliikenteen harjoittajien valvonnan arvioimiseksi kaikkialla Yhdysvalloissa; ja (4) perustaa prosessi, jonka avulla FAA:n työntekijät tarkastavat kuukausittain FAA:n lentoliikenteen valvontajärjestelmän tietokannan.</w:t>
      </w:r>
    </w:p>
    <w:p>
      <w:r>
        <w:rPr>
          <w:b/>
        </w:rPr>
        <w:t xml:space="preserve">Tulos</w:t>
      </w:r>
    </w:p>
    <w:p>
      <w:r>
        <w:t xml:space="preserve">Lakiehdotus Yhdysvaltojen lakikokoelman 49 osaston muuttamisesta lentoturvallisuuden parantamiseksi.</w:t>
      </w:r>
    </w:p>
    <w:p>
      <w:r>
        <w:rPr>
          <w:b/>
        </w:rPr>
        <w:t xml:space="preserve">Esimerkki 6.4622</w:t>
      </w:r>
    </w:p>
    <w:p>
      <w:r>
        <w:t xml:space="preserve">Y2K State and Local Government Assistance Programs Act - valtuuttaa kauppaministerin myöntämään valtioille enintään 75 avustusta (enintään kaksi millekin osavaltiolle) sellaisten hankkeiden toteuttamiseen, jotka: (1) Y2K-yhteensopivuuden aikaansaamiseksi tietotekniikkaan, jota osavaltion tai paikallishallinto käyttää yhden tai useamman liittovaltion, osavaltion tai paikallisen ohjelman hallinnoimiseen; ja (2) avustuksen perusteella saatujen varojen käyttäminen täydentämään eikä korvaamaan osavaltion ja paikallishallinnon varoja, jotka olisi käytetty Y2K-yhteensopivuuden aikaansaamiseen. Edellytetään, että kukin tuensaaja täydentää saamiaan avustussummia muista lähteistä kuin tästä laista peräisin olevilla varoilla, jotka ovat 50 prosenttia saadusta avustussummasta.  Sallii ministerin luopua tällaisesta täydentämisvaatimuksesta tai muuttaa sitä sellaisen valtion osalta, jonka hän katsoo kärsivän kohtuuttomista vaikeuksista. (4 §) Sihteeri velvoitetaan: (1) myöntämään tällaisia avustuksia kilpailuperusteiden mukaisesti, joihin on sisällyttävä ehdotetun Y2K-yhteensopivuushankkeen tarve ja toteutettavuus; ja (2) asettamaan etusijalle hankkeet, jotka liittyvät liittovaltion hyvinvointiohjelmien hallinnoinnissa käytettävän tietotekniikan saattamiseen Y2K-yhteensopivaksi. (5 §) Asetetaan avustusten hakemista koskevat vaatimukset. (Sec. 6) Edellytetään, että kukin avustuksen saaja toimittaa vuosittain ministerille raportin, joka sisältää seuraavat tiedot (1) kuvataan sen Y2K-yhteensopivuushankkeen tila ja tulokset, jota varten avustus myönnettiin; ja (2) siihen sisältyy riippumaton arviointi tällaisesta hankkeesta. Sihteeri toimittaa kongressille loppuraportin, jossa kuvataan ja arvioidaan tämän lain nojalla toteutettuja toimia. (9 §) Määrärahojen hyväksyminen.</w:t>
      </w:r>
    </w:p>
    <w:p>
      <w:r>
        <w:rPr>
          <w:b/>
        </w:rPr>
        <w:t xml:space="preserve">Tulos</w:t>
      </w:r>
    </w:p>
    <w:p>
      <w:r>
        <w:t xml:space="preserve">Y2K-ohjelman valtion ja paikallishallinnon tukiohjelmia koskeva laki (Y2K State and Local Government Assistance Programs Act)</w:t>
      </w:r>
    </w:p>
    <w:p>
      <w:r>
        <w:rPr>
          <w:b/>
        </w:rPr>
        <w:t xml:space="preserve">Esimerkki 6.4623</w:t>
      </w:r>
    </w:p>
    <w:p>
      <w:r>
        <w:t xml:space="preserve">Tenth Amendment Enforcement Act of 1996 - edellyttää, että 1. tammikuuta 1997 tai sen jälkeen kaikkiin kongressin säätämiin lakeihin on sisällytettävä tietyt havainnot ja julistukset kongressin perustuslaillisesta toimivallasta, kun se säätää tällaisen lain, joka koskee osavaltion ja paikallisen lainsäädännön syrjäyttämistä.  Senaatti tai edustajainhuone ei saa käsitellä lainsäädäntöä, joka ei sisällä tällaisia julistuksia, ellei jommankumman edustajainhuoneen enemmistö äänestä toisin. Muuttaa liittovaltion lakia siten, että se kieltää toimeenpanevaa ministeriötä tai virastoa (liittovaltion virasto) tulkitsemasta lakisääteistä valtuutusta antaa määräyksiä siten, että sillä sallitaan osavaltion lain tai paikallisen määräyksen syrjäyttäminen sääntöjen antamisella tai muulla viraston toimella, paitsi jos laissa nimenomaisesti sallitaan syrjäyttävien määräysten antaminen ja virasto päättelee, että osavaltion vallan käyttö on suoraan ristiriidassa liittovaltion vallan käytön kanssa liittovaltion lain nojalla siten, että osavaltion lakeja ja liittovaltion lain nojalla annettua liittovaltion sääntöä ei voida sovittaa yhteen tai johdonmukaisesti pysyä rinnakkain. Säädetään ilmoituksen antamisesta ja tilaisuudesta antaa osavaltiolle mahdollisuus esittää huomautuksia, kun liittovaltion virasto ehdottaa ennakoivaa sääntelyä tai muita viraston toimia. Vaaditaan, että jokainen liittovaltion virasto julkaisee Federal Register -rekisterissä suunnitelman sellaisten sääntöjen ja asetusten säännöllisestä tarkistamisesta, joilla rajoitetaan osavaltion tai paikallishallinnon toimivaltuuksia.</w:t>
      </w:r>
    </w:p>
    <w:p>
      <w:r>
        <w:rPr>
          <w:b/>
        </w:rPr>
        <w:t xml:space="preserve">Tulos</w:t>
      </w:r>
    </w:p>
    <w:p>
      <w:r>
        <w:t xml:space="preserve">Vuoden 1996 laki kymmenennen tarkistuksen voimaansaattamisesta</w:t>
      </w:r>
    </w:p>
    <w:p>
      <w:r>
        <w:rPr>
          <w:b/>
        </w:rPr>
        <w:t xml:space="preserve">Esimerkki 6.4624</w:t>
      </w:r>
    </w:p>
    <w:p>
      <w:r>
        <w:t xml:space="preserve">Middle East Peace Facilitation Act of 1993 - antaa presidentille valtuudet keskeyttää tiettyjen lakien säännösten soveltaminen, jotka kieltävät ulkomaisen ja Yhdistyneiden Kansakuntien tuen Palestiinan vapautusjärjestölle (PLO), PLO:n varojen vastaanottamisen tai käyttämisen ja PLO:n jäsenyyden Kansainvälisessä valuuttarahastossa, kunhan hän on vahvistanut kongressin tietyille valiokunnille, että: (1) poikkeuslupa on kansallisen edun mukainen ja 2) PLO noudattaa edelleen Israelille ja Norjan ulkoministerille osoitetuissa kirjeissä ja syyskuussa 1993 allekirjoitetun periaatejulistuksen mukaisia sitoumuksiaan.  Tekee tällaisista keskeytyksistä tehokkaita 1. tammikuuta 1994 asti tai presidentin määrittelemään aikaisempaan päivämäärään asti. Julistaa, että kongressi odottaa, että presidentin valtuuksien jatkamisen ehtona on, että PLO: 1) luopuu Arabiliiton Israelia koskevasta boikotista ja 2) kehottaa Arabiliittoa ja tekee yhteistyötä presidentin pyrkimyksissä lopettaa kyseinen boikotti. Tämä laki korvaa vuoden 1994 ulkomaanoperaatioita, viennin rahoitusta ja niihin liittyviä ohjelmia koskevan määrärahalain vastaavat määräykset.</w:t>
      </w:r>
    </w:p>
    <w:p>
      <w:r>
        <w:rPr>
          <w:b/>
        </w:rPr>
        <w:t xml:space="preserve">Tulos</w:t>
      </w:r>
    </w:p>
    <w:p>
      <w:r>
        <w:t xml:space="preserve">Lähi-idän rauhan edistämistä koskeva laki vuodelta 1993</w:t>
      </w:r>
    </w:p>
    <w:p>
      <w:r>
        <w:rPr>
          <w:b/>
        </w:rPr>
        <w:t xml:space="preserve">Esimerkki 6.4625</w:t>
      </w:r>
    </w:p>
    <w:p>
      <w:r>
        <w:t xml:space="preserve">Breast Cancer Patient Education Act of 2013 - Muuttaa Public Health Service Act -lakia siten, että terveys- ja terveyspalvelujen ministeriö (HHS) ohjataan suunnittelemaan ja toteuttamaan koulutuskampanja, jonka tarkoituksena on tiedottaa leikkausta odottaville rintasyöpäpotilaille rintojen rekonstruktioiden, proteesien ja muiden vaihtoehtojen saatavuudesta ja kattavuudesta, keskittyen erityisesti tiedottamiseen potilaille, jotka kuuluvat rodullisiin ja etnisiin vähemmistöryhmiin. Vaaditaan, että tällaiseen kampanjaan sisältyy seuraavien tietojen levittäminen: (1) rintojen rekonstruktio on mahdollista rintasyöpäleikkauksen yhteydessä tai myöhemmin; 2) proteeseja tai rintamuotoja voi olla saatavilla; 3) liittovaltion laki edellyttää, että sekä julkiset että yksityiset terveydenhuoltosuunnitelmat kattavat rintojen rekonstruktiot ja proteesit; 4) potilaalla on oikeus valita rintojen rekonstruktiohoidon tarjoaja, mukaan lukien mahdollinen hoidon siirto rintojen rekonstruktiohoitoa antavalle kirurgille; ja 5) potilas voi valita rintojen rekonstruktion leikkauksen jälkeen henkilökohtaisista tai lääketieteellisistä syistä hoidon aikana tai kaikkien muiden rintasyöpähoitojen päättymisen jälkeen. Tässä laissa vaaditut tiedot on julkaistava asianomaisten liittovaltion virastojen, kuten naisten terveysviraston, vähemmistöjen terveysviraston ja maaseudun terveyspolitiikan viraston, Internet-sivustoilla. Kielletään, että tällaisessa kampanjassa määriteltäisiin potilaiden käytettävissä olevia terveydenhuollon tarjoajia tai että se olisi suunniteltu käytettäväksi välineenä, jolla rajoitetaan potilaiden käytettävissä olevia terveydenhuollon tarjoajia. Vaatii kongressille kahden vuoden välein annettavia kertomuksia, joissa kuvataan ja arvioidaan tämän lain nojalla toteutettuja toimia.</w:t>
      </w:r>
    </w:p>
    <w:p>
      <w:r>
        <w:rPr>
          <w:b/>
        </w:rPr>
        <w:t xml:space="preserve">Tulos</w:t>
      </w:r>
    </w:p>
    <w:p>
      <w:r>
        <w:t xml:space="preserve">Rintasyöpäpotilaiden koulutusta koskeva vuoden 2013 laki</w:t>
      </w:r>
    </w:p>
    <w:p>
      <w:r>
        <w:rPr>
          <w:b/>
        </w:rPr>
        <w:t xml:space="preserve">Esimerkki 6.4626</w:t>
      </w:r>
    </w:p>
    <w:p>
      <w:r>
        <w:t xml:space="preserve">Electricity Security and Affordability Act - (Sec. 2) Kielletään ympäristönsuojeluviraston (EPA) hallinnoijaa antamasta, panemasta täytäntöön tai panemasta täytäntöön Clean Air Act -lain nojalla ehdotettua tai lopullista sääntöä, jossa vahvistetaan kasvihuonekaasupäästöjen suoritusstandardi mille tahansa uudelle lähteelle, joka on fossiilisia polttoaineita käyttävä sähkölaitoksen tuotantoyksikkö, ellei sääntö täytä tässä laissa määriteltyjä vaatimuksia. Hallinnoijaa vaaditaan erottelemaan hiili- ja maakaasukäyttöiset lähteet erillisiin luokkiin. Hallinnoijaa kielletään kuitenkin asettamasta fossiilisia polttoaineita käyttävien uusien lähteiden parhaaseen päästövähennysjärjestelmään perustuvaa standardia fossiilisia polttoaineita käyttävälle luokalle, ellei sitä ole saavutettu keskimäärin vähintään yhden yhtäjaksoisen 12 kuukauden jakson aikana (lukuun ottamatta suunniteltuja seisokkeja) kullakin luokan vähintään kuudella yksiköllä. Vaaditaan, että kukin tällainen yksikkö: (1) sijaittava eri sähköntuotantolaitoksessa Yhdysvalloissa, 2) edustettava sähköntuotannon käyttöominaisuuksia sijaintipaikallaan ja 3) käytettävä koko 12 kuukauden jakson ajan täysin kaupallisin perustein. Kielletään demonstraatiohankkeesta saatujen tulosten käyttö standardin asettamisessa. Edellytetään, että hallintovirkamies, joka erottelee hiilellä toimivat lähteet erilliseen luokkaan, perustaa erillisen alaluokan uusille lähteille, jotka ovat fossiilisia polttoaineita käyttäviä sähkölaitosten sähköntuotantoyksiköitä, joissa käytetään hiiltä, jonka keskimääräinen lämpösisältö on enintään 8300 brittiläistä lämpöyksikköä (BTU) paunaa kohti. Hallinnoijaa kielletään antamassa sääntöjä, joilla vahvistetaan tällaiseen alaluokkaan kuuluvien uusien lähteiden kasvihuonekaasupäästöjen suoritusarvostandardit, asettamasta standardia, joka perustuu parhaaseen päästöjen vähentämisjärjestelmään, ellei standardia ole saavutettu keskimäärin vähintään yhden yhtäjaksoisen 12 kuukauden jakson ajan (lukuun ottamatta suunniteltuja seisokkeja) kullakin vähintään kolmella tällaiseen alaluokkaan kuuluvalla yksiköllä, jotka täyttävät tässä laissa hiilen osalta määritellyt yksikkövaatimukset. Tätä lakia ei saa tulkita siten, että se estäisi sellaisen suoritusstandardin antamisen, täytäntöönpanon tai valvonnan, joka: (1) perustuu sellaisten teknologioiden käyttöön, jotka on kehitetty ulkomailla, mutta joiden on osoitettu olevan saavutettavissa fossiilisia polttoaineita käyttävissä sähkölaitosten tuotantoyksiköissä Yhdysvalloissa; ja (2) täyttää tämän lain vaatimukset. (3 §) Estää EPA:n sääntöjen tai ohjeiden voimaantulon, ellei liittovaltion lakia, jossa määritetään voimaantulopäivä, ole annettu: (1) vahvistaa suoritusarvostandardin kasvihuonekaasupäästöille, jotka aiheutuvat muutetusta tai uudelleenrakennetusta lähteestä, joka on fossiilisia polttoaineita käyttävä sähkölaitoksen tuotantoyksikkö, tai (2) sovelletaan kasvihuonekaasupäästöihin tällaisesta olemassa olevasta lähteestä.  Vaatii, että jotta sääntö tai suuntaviivat tulisivat voimaan, hallintovirkamiehen on toimitettava raportti, joka sisältää: 1) säännön tai suuntaviivojen tekstin; 2) tällaisen säännön tai suuntaviivojen taloudelliset vaikutukset, mukaan lukien mahdolliset vaikutukset sähkönmaksajiin, talouskasvuun, kilpailukykyyn ja työpaikkoihin Yhdysvalloissa sekä vaadittuihin pääomainvestointeihin ja ennakoituihin kustannuksiin, jotka aiheutuvat asennettavien uusien laitteiden käytöstä ja ylläpidosta; ja 3) kasvihuonekaasupäästöjen määrän, jonka ennakoidaan vähenevän verrattuna maailmanlaajuisiin kasvihuonekaasupäästöihin.  Hallintovirkamiehen on raportointivaatimuksia toteuttaessaan kuultava Energy Information Administrationin hallintovirkamiestä, valtiontalouden tarkastusvirastoa (GAO), kansallisen energiateknologialaboratorion johtajaa sekä standardeista ja teknologiasta vastaavaa kauppaministeriötä. (4 §) Kumoaa uusien kiinteiden lähteiden kasvihuonekaasupäästöjä koskevia suoritusstandardeja koskevien ehdotettujen sääntöjen (tai vastaavien ehdotettujen tai lopullisten sääntöjen seuraajien) voimaantulon ja vaikutuksen: Electric Utility Generating Units, jotka on annettu ennen tämän lain voimaantuloa.</w:t>
      </w:r>
    </w:p>
    <w:p>
      <w:r>
        <w:rPr>
          <w:b/>
        </w:rPr>
        <w:t xml:space="preserve">Tulos</w:t>
      </w:r>
    </w:p>
    <w:p>
      <w:r>
        <w:t xml:space="preserve">Laki sähkön toimitusvarmuudesta ja kohtuuhintaisuudesta</w:t>
      </w:r>
    </w:p>
    <w:p>
      <w:r>
        <w:rPr>
          <w:b/>
        </w:rPr>
        <w:t xml:space="preserve">Esimerkki 6.4627</w:t>
      </w:r>
    </w:p>
    <w:p>
      <w:r>
        <w:t xml:space="preserve">Early Access to Treatment Act - Muuttaa liittovaltion elintarvike-, lääke- ja kosmetiikkalakia siten, että lääke, jota ei ole hyväksytty markkinoille saattamista varten, mutta joka on kliinisessä tutkimuksessa vakavan tai välittömästi henkeä uhkaavan sairauden hoitoon potilaille, joille ei ole saatavilla vastaavaa tai tyydyttävää vaihtoehtoista lääkettä tai muuta hoitoa, on saatettava yksittäisen potilaan käyttöön, jos: (1) lääke on tarkoitettu tällaisen sairauden hoitoon; (2) saatavilla ei ole vastaavaa tai tyydyttävää vaihtoehtoa kyseisen sairauden vaiheen hoitoon; (3) lääkettä tutkitaan valvotussa kliinisessä tutkimuksessa uutena lääkkeenä tai kaikki kliiniset tutkimukset on saatettu päätökseen; ja (4) laillistettu lääkäri on jättänyt Food and Drug Administrationille (FDA) hakemuksen, jossa esitetään lääkkeen aiottu käyttö, selvitys lääkkeen käytön perusteista, hoitosuunnitelma, lausunnot lääkärin pätevyydestä käyttää lääkettä ja sen turvallisuuden ja tehokkuuden tuntemuksesta sekä notaarin vahvistama lausunto potilaan tietoon perustuvasta suostumuksesta. Terveys- ja terveysministeriön on 30 päivän kuluessa hakemuksen jättämisestä myönnettävä toimeksiantajalle lupa toimittaa lääke lääkärille toimeksiantajan, lääkärin ja potilaan asianmukaisiksi katsomilla ehdoilla, mukaan luettuna mahdollinen sopimus vastuusta luopumisesta. Edellytetään hakemuksen toimittamista puhelimitse tai muulla nopealla viestintävälineellä ja sen nopeaa käsittelyä hätätilanteessa.Vaatii (nykyinen laki sallii), että ministeri hyväksyy kansanterveyspalvelulain nojalla hakemuksen, joka koskee nopeutettua valmistetta, jonka on todettu vaikuttavan kliiniseen päätetapahtumaan tai korvaavaan päätetapahtumaan, joka kohtalaisen todennäköisesti ennustaa kliinistä hyötyä.</w:t>
      </w:r>
    </w:p>
    <w:p>
      <w:r>
        <w:rPr>
          <w:b/>
        </w:rPr>
        <w:t xml:space="preserve">Tulos</w:t>
      </w:r>
    </w:p>
    <w:p>
      <w:r>
        <w:t xml:space="preserve">Muutetaan liittovaltion elintarvike-, lääke- ja kosmetiikkalakia siten, että epätoivoisesti sairaat potilaat voivat saada varhaisessa vaiheessa hoitoa uusilla kliinisessä tutkimuksessa olevilla lääkkeillä, jotka on tarkoitettu vakavaan tai välittömästi hengenvaaralliseen sairauteen, johon ei ole saatavilla vastaavaa tai tyydyttävää lääkettä tai muuta hoitoa.</w:t>
      </w:r>
    </w:p>
    <w:p>
      <w:r>
        <w:rPr>
          <w:b/>
        </w:rPr>
        <w:t xml:space="preserve">Esimerkki 6.4628</w:t>
      </w:r>
    </w:p>
    <w:p>
      <w:r>
        <w:t xml:space="preserve">Perustetaan kongressin yleisen mielipiteen tutkimus- ja arviointitoimisto, jonka tehtävänä on määritellä tutkimuksen painopisteet ja tutkimusaiheiden valintamenetelmät. Edellytetään, että toimiston johtokunta perustaa neuvoa-antavan neuvoston, joka neuvoo johtokuntaa tutkimuksen painopisteistä ja menetelmistä, jotka ovat lupaavimpia ja kustannustehokkaimpia, ja pitää itsensä ajan tasalla mielipidetutkimuksen uusimmasta tasosta (mukaan lukien interaktiivinen televisio, sähköiset foorumit ja kaupunkikokoukset, tietokoneverkkokonferenssit ja kaikki menetelmät, joilla voidaan parantaa demokratiaa tässä maassa). Pyydetään viraston johtajaa perustamaan kutakin tutkimusta varten tilapäinen asiantuntijapaneeli, joka avustaa tutkimuksen suunnittelussa ja analysoinnissa.  Vaaditaan, että kunkin tutkimuksen päätteeksi laaditaan raportti, joka sisältää pääkyselylomakkeen, joka sisältää esitetyt kysymykset ja vastausten frekvenssit tai prosentuaaliset osuudet, sekä analyysin, jonka neuvoa-antava paneeli on laatinut sisäisen tai alihankkijan henkilöstön avustuksella.  Vaaditaan, että tutkimus ja sen tiedot julkistetaan tiedotusvälineille sekä julkiseen politiikkaan tai mielipiteisiin erikoistuneille organisaatioille ja henkilöille. Varataan varainhoitovuoden 1994 määrärahat virastolle.  Peruuttaa senaatin virallisen postin kustannuksiin varatut määrärahat ja edustajainhuoneen virallisen postin kustannuksiin, palkkoihin ja kuluihin varatut määrärahat varainhoitovuodeksi 1994.</w:t>
      </w:r>
    </w:p>
    <w:p>
      <w:r>
        <w:rPr>
          <w:b/>
        </w:rPr>
        <w:t xml:space="preserve">Tulos</w:t>
      </w:r>
    </w:p>
    <w:p>
      <w:r>
        <w:t xml:space="preserve">Perustetaan kongressin yleisen mielipiteen tutkimus- ja arviointitoimisto.</w:t>
      </w:r>
    </w:p>
    <w:p>
      <w:r>
        <w:rPr>
          <w:b/>
        </w:rPr>
        <w:t xml:space="preserve">Esimerkki 6.4629</w:t>
      </w:r>
    </w:p>
    <w:p>
      <w:r>
        <w:t xml:space="preserve">Senior Transportation and Mobility Improvement Act of 2011 - Muuttaa ohjelmaa, jossa myönnetään kaava-avustuksia osavaltioille ikääntyneiden ja vammaisten erityisiin joukkoliikennetarpeisiin, jotta osavaltiot voivat käyttää osan näistä avustuksista ohjelman puitteissa hankitun pääomaomaisuuden käyttämiseen ja ylläpitoon.Asettaa liittovaltion osuuden kustannuksista, jotka aiheutuvat liikkuvuuden hallintaan liittyvistä toimista, joita nämä avustukset voivat kattaa, 90 prosenttiin. (Liikkuvuuden hallintatoimien tarkoituksena on parantaa julkisten ja muiden liikennepalvelujen tarjoajien välistä koordinointia.) Kansallisen liikennetietokannan (National Transit Database) edellytetään sisältävän tietoja ikääntyneiden ja vammaisten joukkoliikenteen kaava-avustusohjelmasta ja kaupunkien ulkopuolisten alueiden joukkoliikenteen kaava-avustusohjelmasta. suurkaupunkien suunnitteluorganisaatioiden ja osavaltioiden edellytetään ottavan ikääntyneet ja vammaiset mukaan suurkaupunkien ja osavaltioiden liikennesuunnitteluun: (1) antaa teknistä apua liikenne- ja henkilöstöpalveluorganisaatioille, (2) levittää parhaita käytäntöjä ikääntyneiden henkilöiden kuljetuksista ja (3) myöntää avustuksia voittoa tavoittelemattomille organisaatioille innovatiivisten ja toistettavissa olevien lähestymistapojen testaamiseksi ikääntyneiden henkilöiden liikkumistarpeisiin vastaamiseksi.edellyttää, että FTA myöntää avustuksia voittoa tavoittelemattomille ikääntyneiden henkilöiden palveluorganisaatioille, jotta ne voivat tarjota liikkumisen hallintapalveluja sekä kehittää ja ottaa käyttöön parannettua teknologiaa näiden palvelujen tukemiseksi.</w:t>
      </w:r>
    </w:p>
    <w:p>
      <w:r>
        <w:rPr>
          <w:b/>
        </w:rPr>
        <w:t xml:space="preserve">Tulos</w:t>
      </w:r>
    </w:p>
    <w:p>
      <w:r>
        <w:t xml:space="preserve">Lakiehdotus Yhdysvaltojen lakikokoelman 49 osaston muuttamisesta vanhusten kuljetusten parantamiseksi ja muihin tarkoituksiin.</w:t>
      </w:r>
    </w:p>
    <w:p>
      <w:r>
        <w:rPr>
          <w:b/>
        </w:rPr>
        <w:t xml:space="preserve">Esimerkki 6.4630</w:t>
      </w:r>
    </w:p>
    <w:p>
      <w:r>
        <w:t xml:space="preserve">Osteoporoosin ja siihen liittyvien luusairauksien tutkimusta koskeva vuoden 1997 laki - Muuttaa kansanterveyspalvelulakia siten, että kansallisten terveysinstituuttien tiettyjä laitoksia vaaditaan laajentamaan ja tehostamaan osteoporoosin ja siihen liittyvien luusairauksien tutkimusta.  Ohjaa National Institute of Arthritis and Musculoskeletal and Skin Diseases -instituutin johtajaa instituutin neuvoa-antavaa neuvostoa kuultuaan myöntämään avustuksia julkisille tai voittoa tavoittelemattomille yksityisille tahoille tai tekemään niiden kanssa sopimuksia vähintään kolmen osteoporoosia ja siihen liittyviä luustosairauksia tutkivan keskuksen kehittämiseksi ja toimintaa varten.  Asetetaan rajoitus keskusten tuen kestolle.  Myönnetään määrärahat.</w:t>
      </w:r>
    </w:p>
    <w:p>
      <w:r>
        <w:rPr>
          <w:b/>
        </w:rPr>
        <w:t xml:space="preserve">Tulos</w:t>
      </w:r>
    </w:p>
    <w:p>
      <w:r>
        <w:t xml:space="preserve">Osteoporoosin ja siihen liittyvien luusairauksien tutkimusta koskeva vuoden 1997 laki (Osteoporosis and Related Bone Diseases Research Act of 1997)</w:t>
      </w:r>
    </w:p>
    <w:p>
      <w:r>
        <w:rPr>
          <w:b/>
        </w:rPr>
        <w:t xml:space="preserve">Esimerkki 6.4631</w:t>
      </w:r>
    </w:p>
    <w:p>
      <w:r>
        <w:t xml:space="preserve">Brownfield Site Redevelopment Assistance Act of 2002 - Muuttaa vuoden 1965 julkisia töitä ja taloudellista kehitystä koskevaa lakia siten, että kauppaministeri valtuutetaan myöntämään avustuksia hankkeisiin, joilla pyritään lieventämään tai estämään liiallista työttömyyttä, vajaatyöllisyyttä, pilaantuneisuutta ja infrastruktuurin heikkenemistä, jotka liittyvät brownfield-alueisiin.Määritellään "brownfield-alue" poikkeuksia lukuun ottamatta kiinteistöksi, jonka laajentamista, uudelleenkehittämistä tai uudelleenkäyttöä voi vaikeuttaa vaarallisen aineen tai saastuttavan aineen läsnäolo tai mahdollinen läsnäolo. Sallii sellaisten alueiden sisällyttämisen, jotka muutoin jätettäisiin tarkastelun ulkopuolelle, jos: (1) rahoitustuki suojelee ihmisten terveyttä ja ympäristöä, edistää taloudellista kehitystä tai mahdollistaa puistojen, viheralueiden tai muiden voittoa tavoittelemattomiin tarkoituksiin käytettävien kiinteistöjen perustamisen tai edistää ekoteollisuuden kehitystä; 2) ne ovat valvotun aineen saastuttamia; 3) ne ovat tiettyjä vähäriskisiä öljyn saastuttamia alueita; tai 4) ne ovat miinoitettuja.Määritellään ekoteollinen kehittäminen kehittämiseksi, jossa yritykset tekevät yhteistyötä keskenään ja paikallisen yhteisön kanssa resurssien (kuten tiedon, materiaalien, veden, energiainfrastruktuurin ja luonnonympäristön) tehokkaaksi jakamiseksi ja jonka tavoitteena on taloudellinen hyöty, ympäristön laadun parantaminen ja inhimillisten voimavarojen tasapuolinen lisääminen yrityksissä ja paikallisyhteisöissä.</w:t>
      </w:r>
    </w:p>
    <w:p>
      <w:r>
        <w:rPr>
          <w:b/>
        </w:rPr>
        <w:t xml:space="preserve">Tulos</w:t>
      </w:r>
    </w:p>
    <w:p>
      <w:r>
        <w:t xml:space="preserve">Vuoden 1965 julkisia töitä ja talouskehitystä koskevan lain muuttaminen, jotta voidaan myöntää tukea teollisuusalueiden kunnostamiseen ja muihin tarkoituksiin.</w:t>
      </w:r>
    </w:p>
    <w:p>
      <w:r>
        <w:rPr>
          <w:b/>
        </w:rPr>
        <w:t xml:space="preserve">Esimerkki 6.4632</w:t>
      </w:r>
    </w:p>
    <w:p>
      <w:r>
        <w:t xml:space="preserve">Safe Schools Act of 2001 - Muuttaa vuoden 1965 Elementary and Secondary Education Act -lakia (ESEA) siten, että ESEA-varoja saavan paikallisen koulutuslaitoksen on erotettava oppilas, jonka todetaan hallussaan pitävän laittomia huumausaineita tai laittomia huumausaineiden tarvikkeita koulun alueella tai LEA:n työntekijän tai toimihenkilön käyttämässä ajoneuvossa.Nimeää uudelleen vuoden 2001 Safe Schools Act -laiksi ESEA:n määräykset, jotka tunnetaan nykyisin nimellä Gun-Free Schools Act of 1994.</w:t>
      </w:r>
    </w:p>
    <w:p>
      <w:r>
        <w:rPr>
          <w:b/>
        </w:rPr>
        <w:t xml:space="preserve">Tulos</w:t>
      </w:r>
    </w:p>
    <w:p>
      <w:r>
        <w:t xml:space="preserve">Lakiehdotus huumausaineettomien ja turvallisten koulujen edistämiseksi.</w:t>
      </w:r>
    </w:p>
    <w:p>
      <w:r>
        <w:rPr>
          <w:b/>
        </w:rPr>
        <w:t xml:space="preserve">Esimerkki 6.4633</w:t>
      </w:r>
    </w:p>
    <w:p>
      <w:r>
        <w:t xml:space="preserve">Muuttaa Robert T. Stafford Disaster Relief and Emergency Assistance Act -lakia siten, että Federal Emergency Management Agencyn (FEMA) johtaja valtuutetaan antamaan tukea hätätilanteessa aiheutuviin toimintakustannuksiin, joita paikalliselle koulutusvirastolle aiheutuu katastrofin vuoksi siirtymään joutuneiden oppilaiden kouluttamisesta peruskouluissa ja lukioissa:  (1) paikallinen koululaitos palvelee aluetta, jonka presidentti on julistanut suurkatastrofiksi; 2) osavaltion kuvernööri on vahvistanut tällaisen avun tarpeen; 3) paikallinen koululaitos käyttää tai aikoo käyttää kaiken tähän tarkoitukseen saatavilla olevan osavaltion ja muun taloudellisen tuen; ja 4) paikallinen koululaitos on varautunut toteuttamaan opetusohjelmia, joihin yksityisiin peruskouluihin ja keskiasteen kouluihin ilmoittautuneet lapset voivat osallistua, paitsi että maksuja ei makseta uskonnolliseen jumalanpalvelukseen tai uskonnonopetukseen. Lupaa tällaisen tuen myöntämisen ajanjaksoksi, joka alkaa päivänä, jona presidentti julistaa katastrofin, ja päättyy 18 kuukauden kuluttua siitä. Hyväksytään määrärahat.  Valtuuttaa FEMA:n johtajan käyttämään varoja FEMA:n tai johtajan käytettävissä olevista varoista välittömän avun antamiseksi, kunnes tällaiset määrärahat on myönnetty. Edellytetään raporttia kongressille tällaisesta välittömästä avusta.</w:t>
      </w:r>
    </w:p>
    <w:p>
      <w:r>
        <w:rPr>
          <w:b/>
        </w:rPr>
        <w:t xml:space="preserve">Tulos</w:t>
      </w:r>
    </w:p>
    <w:p>
      <w:r>
        <w:t xml:space="preserve">Lakiehdotus Robert T. Staffordin katastrofiapua ja hätäapua koskevan lain muuttamiseksi siten, että paikallisille koulutuslaitoksille annetaan apua tiettyjen katastrofien yhteydessä, ja muihin tarkoituksiin.</w:t>
      </w:r>
    </w:p>
    <w:p>
      <w:r>
        <w:rPr>
          <w:b/>
        </w:rPr>
        <w:t xml:space="preserve">Esimerkki 6.4634</w:t>
      </w:r>
    </w:p>
    <w:p>
      <w:r>
        <w:t xml:space="preserve">DebtPatriots.Gov Act of 2011 - Ohjaa valtiovarainministeriä luomaan uuden verkkosivuston, www.DebtPatriots.gov, erityisesti julkisen velan vähentämiseen tarkoitettujen lahjojen vastaanottamista varten. Vaatii, että ministeri ja presidentti antavat linkin tällaiselle verkkosivustolle verkkosivustojensa pääsivulla.Määrittelee tällaisen verkkosivuston vaaditut ominaisuudet, mukaan lukien: (1) valintaruutu, jonka avulla voidaan sallia lahjoittajien nimien julkinen tunnistaminen, ja (2) linkitetty verkkosivusto, jolla lahjoittajat voidaan julkaista yritysten ja yksityishenkilöiden lahjoitusten määriteltyjen tasojen mukaan. Edellytetään, että presidentti antaa allekirjoitetun kiitostodistuksen, jossa tunnustetaan kunkin lahjoittajan palkintotaso.</w:t>
      </w:r>
    </w:p>
    <w:p>
      <w:r>
        <w:rPr>
          <w:b/>
        </w:rPr>
        <w:t xml:space="preserve">Tulos</w:t>
      </w:r>
    </w:p>
    <w:p>
      <w:r>
        <w:t xml:space="preserve">Sivuston perustaminen lahjojen vastaanottamista varten julkisen velan vähentämiseksi.</w:t>
      </w:r>
    </w:p>
    <w:p>
      <w:r>
        <w:rPr>
          <w:b/>
        </w:rPr>
        <w:t xml:space="preserve">Esimerkki 6.4635</w:t>
      </w:r>
    </w:p>
    <w:p>
      <w:r>
        <w:t xml:space="preserve">Guamin sotakorvauslaki - Muuttaa Guamin perustuslakia siten, että tätä lakia sovelletaan guamalaisiin, jotka eivät ole täyttäneet kuolemantapausta tai henkilövahinkoa koskevien vaateiden esittämiselle asetettua vuoden määräaikaa, joka on määritelty tietyssä laissa, tai jotka ovat kärsineet muista korvattavista vammoista, jos tällaiset guamalaiset, heidän perillisensä tai lähimmät sukulaisensa täyttävät kelpoisuusehdot, hakemusten esittämiselle asetetun määräajan ja muut tässä laissa asetetut kriteerit. Määritellään "korvattava vamma" joksikin seuraavista kolmesta vammaluokasta, jotka ovat aiheutuneet toisen maailmansodan aikana tai sen seurauksena: 1) kuolema; 2) henkilövahinko; tai 3) pakkotyö, pakkomarssi tai internointi. Valtuuttaa sisäasiainministeriön tekemään lopulliset päätökset tämän lain mukaisista palkitsemis- ja etuusvaatimuksista.  Asetetaan kelpoisuusvaatimukset.  myöntää korvauksia guamalaisille, jotka ovat itse kärsineet korvattavan vamman, tai heidän perillisilleen tai lähiomaisilleen kuolemantapausten yhteydessä.  myöntää etuuksia guamalaisille, jotka ovat korvauskelpoisen vamman saaneen ja 2. syyskuuta 1945 jälkeen kuolleen guamalaisen perillisiä tai lähiomaisia. Edellytetään, että kuolemaan liittyvä korvaus tai etuus maksetaan suhteutettuna saman kuolemantapauksen johdosta korvausta vaativien perillisten tai lähimpien sukulaisten kesken Guamin perintölainsäädännön mukaisesti. Perustetaan Guamin korvausvaatimusrahasto, Guamin korvausrahaston rahasto ja Guamin korvausrahaston johtokunta. Sallii johtokunnan suorittaa rahastosta maksuja ainoastaan: 1) Guaman sodanaikaisiin kokemuksiin liittyvän tutkimuksen ja julkisen koulutustoiminnan tukemiseen; 2) varojen maksamiseen etuisuuksina tukikelpoisille korvausvaatimusten esittäjille kiertävän rahaston kautta esimerkiksi korkea-asteen jälkeisiä stipendejä ja ensiasuntolainoja varten; ja 3) hallintokuluihin. Rajoittaa korvaukset korvauksenhakijan puolesta suoritetuista palveluista korvausvaatimuksen yhteydessä viiteen prosenttiin korvausvaatimuksen perusteella maksetusta määrästä.  Siinä säädetään seuraamuksista tällaisen rajan rikkomisesta. Hyväksytään määrärahat.</w:t>
      </w:r>
    </w:p>
    <w:p>
      <w:r>
        <w:rPr>
          <w:b/>
        </w:rPr>
        <w:t xml:space="preserve">Tulos</w:t>
      </w:r>
    </w:p>
    <w:p>
      <w:r>
        <w:t xml:space="preserve">Guamin sodan palauttamista koskeva laki</w:t>
      </w:r>
    </w:p>
    <w:p>
      <w:r>
        <w:rPr>
          <w:b/>
        </w:rPr>
        <w:t xml:space="preserve">Esimerkki 6.4636</w:t>
      </w:r>
    </w:p>
    <w:p>
      <w:r>
        <w:t xml:space="preserve">Southwest Border Port-of-Entry Infrastructure Improvement Act - Ohjaa tulliviranomaisen päällikön päivittämään Ports of Entry Infrastructure Assessment Study -tutkimuksen ja kehittämään ensisijaisia tavoitteita satamien infrastruktuurin parantamishankkeille Yhdysvalloissa (joihin voi sisältyä sataman ja liittovaltion moottoritien välisiä yhteyksiä) lounaisrajalla. Valtuuttaa liikenneministerin myöntämään rahastosta avustuksia tukikelpoiselle hakijalle Pohjois-Amerikan kehityspankin kautta, jotta voidaan maksaa Yhdysvaltojen osuus kustannuksista hankkeissa, joilla kehitetään fyysistä satamainfrastruktuuria lounaisrajan varrella rajat ylittäviin kuljetuksiin liittyvien kielteisten ympäristövaikutusten vähentämiseksi erityisesti ilman, maaperän ja veden laadun osalta.Ohjaa valtiovarainministeriä perustamaan paikan, jossa toteutetaan satamateknologian demonstraatio-ohjelma, jossa voidaan testata ja arvioida uusia satamateknologioita, kehittää niitä ja toimintakonsepteja sekä kouluttaa henkilöstöä realistisissa olosuhteissa.</w:t>
      </w:r>
    </w:p>
    <w:p>
      <w:r>
        <w:rPr>
          <w:b/>
        </w:rPr>
        <w:t xml:space="preserve">Tulos</w:t>
      </w:r>
    </w:p>
    <w:p>
      <w:r>
        <w:t xml:space="preserve">Lakiehdotus, jolla parannetaan satamainfrastruktuuria Yhdysvaltojen lounaisrajalla, perustetaan avustuksia satamainfrastruktuurin parantamiseksi, nimetään satamainfrastruktuuri satamateknologian esittelypaikaksi ja muihin tarkoituksiin.</w:t>
      </w:r>
    </w:p>
    <w:p>
      <w:r>
        <w:rPr>
          <w:b/>
        </w:rPr>
        <w:t xml:space="preserve">Esimerkki 6.4637</w:t>
      </w:r>
    </w:p>
    <w:p>
      <w:r>
        <w:t xml:space="preserve">Hiilidioksidin talteenottoteknologiaa koskeva vuoden 2009 laki - Muuttaa vuoden 2005 energiapolitiikkalakia seuraavasti: (ja 2) perustetaan hiilidioksidin talteenottoteknologian neuvoa-antava lautakunta, joka neuvoo ministeriä tämän lain mukaisten tehtävien suorittamisessa. Lautakunnan ja kaikkien tämän lain nojalla annettujen valtuuksien voimassaolo päättyy 31 päivänä joulukuuta 2020.</w:t>
      </w:r>
    </w:p>
    <w:p>
      <w:r>
        <w:rPr>
          <w:b/>
        </w:rPr>
        <w:t xml:space="preserve">Tulos</w:t>
      </w:r>
    </w:p>
    <w:p>
      <w:r>
        <w:t xml:space="preserve">Lakiehdotus vuoden 2005 energiapolitiikkalain muuttamiseksi siten, että energiaministeriön valtuuksia myöntää teknologiapalkintoja laajennetaan siten, että niihin sisältyy taloudellinen palkinto hiilidioksidin erottamisesta laimeista lähteistä.</w:t>
      </w:r>
    </w:p>
    <w:p>
      <w:r>
        <w:rPr>
          <w:b/>
        </w:rPr>
        <w:t xml:space="preserve">Esimerkki 6.4638</w:t>
      </w:r>
    </w:p>
    <w:p>
      <w:r>
        <w:t xml:space="preserve">SISÄLLYSLUETTELO:      I osasto:  Title II: Examinations of Internet Privacy Protections for Adults Electronic Privacy Bill of Rights Act of 1998 - Title I:  Internet Privacy Protection for Children - Tekee laittomaksi sen, että lapsille suunnatun verkkosivuston tai verkkopalvelun ylläpitäjä kerää henkilötietoja alle 13-vuotiaalta lapselta toimeksiantosäännösten vastaisesti.  Käsittelee rikkomuksia Federal Trade Commission Actin mukaisina epäreiluina tai harhaanjohtavina tekoina tai käytäntöinä. (102 §) Edellytetään, että asetuksissa tarjotaan kannustimia itsesääntelyyn, mukaan lukien vaatimustenmukaisuuden katsominen, jos henkilö soveltaa tietokonealan edustajien antamia ja Federal Trade Commissionin hyväksymiä ohjeita. II osasto: Aikuisten yksityisyyden suojaa Internetissä koskevat tutkimukset - Ohjaa komissiota raportoimaan kongressille ja tekemään siihen liittyviä sääntömuutoksia, jotka koskevat: 1) sitä, voivatko kuluttajat tietää, että heistä kerätään tietoja heidän käyttäessään televiestintäjärjestelmiä, ja jos eivät voi, miten kuluttajat voivat tietää, että heistä kerätään tietoja heidän käyttäessään televiestintäjärjestelmiä, ja miten he voivat valvoa tietojen keräämistä, käyttöä, uudelleenkäyttöä, paljastamista tai myymistä; 2) yhteenliitettyjen viestintätekniikoiden vaikutusta kuluttajien yksityisyyden suojaa koskeviin oikeuksiin ja oikeussuojakeinoihin.</w:t>
      </w:r>
    </w:p>
    <w:p>
      <w:r>
        <w:rPr>
          <w:b/>
        </w:rPr>
        <w:t xml:space="preserve">Tulos</w:t>
      </w:r>
    </w:p>
    <w:p>
      <w:r>
        <w:t xml:space="preserve">Electronic Privacy Bill of Rights Act of 1998</w:t>
      </w:r>
    </w:p>
    <w:p>
      <w:r>
        <w:rPr>
          <w:b/>
        </w:rPr>
        <w:t xml:space="preserve">Esimerkki 6.4639</w:t>
      </w:r>
    </w:p>
    <w:p>
      <w:r>
        <w:t xml:space="preserve">Cord Blood Stem Cell Act of 2003 - Muuttaa Public Health Service Act -lakia siten, että terveys- ja terveyspalvelujen ministeriö, joka toimii Health Resources and Services Administrationin hallintoviranomaisen välityksellä, tekee sopimuksia pätevien napanuoraverikantasolupankkien kanssa auttaakseen napanuoraverikantasolupankkien kansallisen verkoston perustamisessa, tarjoamisessa ja ylläpitämisessä. Luettelo kelpoisuusehdot täyttävien luovuttajapankkien tarkoituksista ja vaatimuksista, jotka kelpoisuusehdot täyttävien luovuttajapankkien on täytettävä.Ohjaa hallinnoijan kautta toimivaa ministeriä perustamaan osana verkostoa kansallisen napanuoraverikantasolurekisterin. Määritellään rekisterin tehtävät, joihin kuuluvat seuraavat: (1) käyttää järjestelmää luovutettujen yksiköiden tai napanuoraveren tunnistamiseksi, hankkimiseksi ja jakelemiseksi; ja (2) ylläpitää tietokantaa, jossa on tiettyjä tietoja, mukaan lukien kaikkien verkostoon liittyvien elinsiirtojen kliiniset tulokset.</w:t>
      </w:r>
    </w:p>
    <w:p>
      <w:r>
        <w:rPr>
          <w:b/>
        </w:rPr>
        <w:t xml:space="preserve">Tulos</w:t>
      </w:r>
    </w:p>
    <w:p>
      <w:r>
        <w:t xml:space="preserve">Muutetaan Public Health Service Act -lakia kansallisen napanuoraverikantasolupankkiverkoston perustamiseksi, jotta voidaan valmistaa, varastoida ja jakaa ihmisen napanuoraverestä peräisin olevia kantasoluja potilaiden hoitoa varten ja tukea vertaisarvioitua tutkimusta, jossa käytetään tällaisia soluja.</w:t>
      </w:r>
    </w:p>
    <w:p>
      <w:r>
        <w:rPr>
          <w:b/>
        </w:rPr>
        <w:t xml:space="preserve">Esimerkki 6.4640</w:t>
      </w:r>
    </w:p>
    <w:p>
      <w:r>
        <w:t xml:space="preserve">Laki rengaskasojen parantamisesta ja kunnostamisen tehokkuudesta - Muuttaa kiinteän jätteen hävittämislakia, jotta voidaan myöntää valtionavustuksia paloväylien rakentamiseen ja poistamiseen tietyissä romurengaskasoissa.  Etusijalle asetetaan kasat, jotka sijaitsevat lähellä yhteisön vesijärjestelmiä, kouluja tai eläkeläisyhteisöjä tai kansallisen prioriteettiluettelon laitoksia. Myönnetään määrärahat.</w:t>
      </w:r>
    </w:p>
    <w:p>
      <w:r>
        <w:rPr>
          <w:b/>
        </w:rPr>
        <w:t xml:space="preserve">Tulos</w:t>
      </w:r>
    </w:p>
    <w:p>
      <w:r>
        <w:t xml:space="preserve">Laki rengaspaalujen parantamisesta ja kunnostuksen tehokkuudesta (Tire Pile Improvement and Remediation Effectiveness Act)</w:t>
      </w:r>
    </w:p>
    <w:p>
      <w:r>
        <w:rPr>
          <w:b/>
        </w:rPr>
        <w:t xml:space="preserve">Esimerkki 6.4641</w:t>
      </w:r>
    </w:p>
    <w:p>
      <w:r>
        <w:t xml:space="preserve">NSA Oversight Act - toteaa, että liittovaltion rikoslain määräykset, jotka koskevat langallista ja sähköistä viestintää ja sen kuuntelua, sekä vuoden 1978 Foreign Intelligence Surveillance Act ovat yksinomaisia keinoja, joilla kotimaista sähköistä valvontaa voidaan suorittaa, kunnes muulle tällaiselle valvonnalle annetaan erityinen lakisääteinen lupa.Vaatii presidenttiä raportoimaan kongressin tiedustelu- ja oikeusvaliokunnille, joissa yksilöidään ne yhdysvaltalaiset henkilöt, jotka ovat joutuneet sähköisen valvonnan kohteeksi, jota ei ole suoritettu edellä mainittujen vaatimusten mukaisesti, sekä perusteet, joiden perusteella tällaiset henkilöt valittiin tällaiseen valvontaan.</w:t>
      </w:r>
    </w:p>
    <w:p>
      <w:r>
        <w:rPr>
          <w:b/>
        </w:rPr>
        <w:t xml:space="preserve">Tulos</w:t>
      </w:r>
    </w:p>
    <w:p>
      <w:r>
        <w:t xml:space="preserve">Toistetaan, että Yhdysvaltojen lakikokoelman 18 luvun (United States Code) 119 ja 121 luvut ja vuoden 1978 ulkomaantiedustelun valvontaa koskeva laki (Foreign Intelligence Surveillance Act of 1978) ovat yksinomaisia keinoja, joilla kotimaista sähköistä valvontaa voidaan harjoittaa, ja muihin tarkoituksiin.</w:t>
      </w:r>
    </w:p>
    <w:p>
      <w:r>
        <w:rPr>
          <w:b/>
        </w:rPr>
        <w:t xml:space="preserve">Esimerkki 6.4642</w:t>
      </w:r>
    </w:p>
    <w:p>
      <w:r>
        <w:t xml:space="preserve">Small Business Procurement Improvement Act of 2012 - Muuttaa Small Business Act -lakia siten, että se edellyttää (nykyisen lain mukaan sallii) hankintoihin osallistuvien liittovaltion virastojen sisällyttävän pienyritykset mahdollisimman suuressa määrin hankintasopimuksiin. Vaatii, että tällaiset virastot hyödyntävät täysimääräisesti Small Business Administrationin (SBA) sopimuskeskeytysohjelmia.Ohjaa SBA:n hallintovirkamiehen toteuttamaan yhteistyössä liittovaltion hankintapolitiikan toimiston (Office of Federal Procurement Policy, OFPP) hallintovirkamiestä ja kaikkia virastoja, jotka hankkivat 5 prosenttia hankintatarpeistaan moninkertaisten sopimusten kautta, ohjelman, jolla lisätään pienyritysten osallistumista tällaisiin sopimuksiin.Vaatii presidenttiä asettamaan vuosittain koko hallituksen laajuiset tavoitteet, jotka koskevat kaikkien moninkertaisten hankintasopimusten, yleisten ostosopimusten ja perustilaussopimusten perusteella tehtyjen tehtävä- ja toimitustilausten kokonaisarvoa, jotka on myönnetty pienyrityksille, palvelusvammaisten veteraanien omistamille ja valvomille pienyrityksille, vaatimukset täyttäville HUBZone-pienyrityksille, sosiaalisesti ja taloudellisesti epäedullisessa asemassa olevien yksityishenkilöiden omistamille ja valvomille pienyrityksille sekä naisten omistamille ja valvomille pienyrityksille.Vaaditaan, että jokainen liittovaltion tavaroita ja palveluja koskeva sopimus, jonka ennakoitu arvo on yli 2 500 mutta enintään 200 000 dollaria (nykyisen lain mukaan 100 000 dollaria), varataan yksinomaan pienyrityksille (poikkeusta lukuun ottamatta). Ohjaa hallintovirkamiestä antamaan määräyksiä, jotka koskevat General Services Administration (GSA) -hallinnon (yleishallintohallinto) valvontaa moninkertaisia sopimuksia vastaan tehtyjen tehtävä- tai toimitustilausten osalta.Vaatii: 1) hallintovirkamiehen sisällyttämistä liittovaltion hankintojen sääntelyneuvostoon ja 2) OFPP:n hallintovirkamiehellä on ratkaiseva ääni neuvoston jäsenten välisessä äänten tasatilanteessa.</w:t>
      </w:r>
    </w:p>
    <w:p>
      <w:r>
        <w:rPr>
          <w:b/>
        </w:rPr>
        <w:t xml:space="preserve">Tulos</w:t>
      </w:r>
    </w:p>
    <w:p>
      <w:r>
        <w:t xml:space="preserve">Small Business Act -lain muuttaminen pienyritysten osallistumisen lisäämiseksi moninkertaisia sopimuksia koskeviin sopimuksiin ja muihin tarkoituksiin.</w:t>
      </w:r>
    </w:p>
    <w:p>
      <w:r>
        <w:rPr>
          <w:b/>
        </w:rPr>
        <w:t xml:space="preserve">Esimerkki 6.4643</w:t>
      </w:r>
    </w:p>
    <w:p>
      <w:r>
        <w:t xml:space="preserve">Tekee teknisiä muutoksia liittovaltion tekijänoikeuslakiin. Tarkistetaan tekijänoikeussuojan epäämistä mallilta, joka sisältyy hyödylliseen esineeseen, jonka suunnittelija tai omistaja on julkistanut Yhdysvalloissa tai vieraassa maassa yli tietyn ajanjakson ennen tekijänoikeuden rekisteröintihakemuksen jättämispäivää, siten, että kyseinen aika ennen rekisteröintihakemuksen jättämistä ja siitä seuraavaa tekijänoikeuden epäämistä pidennetään yhdestä vuodesta kahteen vuoteen.</w:t>
      </w:r>
    </w:p>
    <w:p>
      <w:r>
        <w:rPr>
          <w:b/>
        </w:rPr>
        <w:t xml:space="preserve">Tulos</w:t>
      </w:r>
    </w:p>
    <w:p>
      <w:r>
        <w:t xml:space="preserve">Lakiehdotus, jolla tehdään teknisiä korjauksia Yhdysvaltojen lakikokoelman 17 osastoon ja muihin lakeihin.</w:t>
      </w:r>
    </w:p>
    <w:p>
      <w:r>
        <w:rPr>
          <w:b/>
        </w:rPr>
        <w:t xml:space="preserve">Esimerkki 6.4644</w:t>
      </w:r>
    </w:p>
    <w:p>
      <w:r>
        <w:t xml:space="preserve">Youth Violence Prevention Act of 2001 - Muuttaa vuoden 1968 Omnibus Crime Control and Safe Streets Act -lakia siten, että huumausaineiden torjunta-avustusten (Byrne-avustukset) käyttö sallitaan sellaisen valtion välittömän rikollisen taustatarkastusjärjestelmän kehittämiseksi tai laajentamiseksi, joka sallii ampuma-asetta myyvälle henkilölle, joka ei ole luvan saanut jälleenmyyjä, vain rajoitetun pääsyn järjestelmään, joka koskee ehdotetun ampuma-aseen ostajan kelpoisuutta.Muuttaa Internal Revenue Code -lakia siten, että liittovaltion tuloverosta voidaan myöntää palautukseton henkilökohtainen hyvitys verovuoden tuloverosta, joka koskee ampuma-aseen turvallisen säilytyslaitteen kustannuksia.Kielletään käsiaseiden valmistus Yhdysvalloissa, ellei ampuma-aseeseen ole kiinnitetty lasten turvalukkoa tai ellei se ole olennainen osa asetta. Vaatii valtiovarainministeriä määräämään rikkomuksista 5 000 dollarin suuruisen siviilisakon.Muuttaa Brady Handgun Violence Prevention Act -lakia siten, että henkilö, joka pitää ladattua ampuma-asetta tai lataamatonta ampuma-asetta ja ampumatarvikkeita hallussaan ja joka tietää, että nuori voi päästä käsiksi ampuma-aseeseen ilman vanhemman tai laillisen huoltajan lupaa, voidaan tuomita yhdeksi vuodeksi vankeuteen ja 10 000 dollarin sakkoon, jos nuori pääsee käsiksi aseeseen aiheuttaen kuoleman tai ruumiinvamman tai jos hän esittelee laittomasti ampuma-asetta julkisella paikalla tai koulualueella.</w:t>
      </w:r>
    </w:p>
    <w:p>
      <w:r>
        <w:rPr>
          <w:b/>
        </w:rPr>
        <w:t xml:space="preserve">Tulos</w:t>
      </w:r>
    </w:p>
    <w:p>
      <w:r>
        <w:t xml:space="preserve">Annetaan osavaltioille mahdollisuus kehittää tai laajentaa aseiden välitöntä tarkastusta, sallia verohyvitys ampuma-aseiden turvallisten säilytyslaitteiden hankkimisesta, edistää käsiaseiden varustamista lasten turvalukoilla ja estää lapsia vahingoittamasta itseään ja muita ampuma-aseilla.</w:t>
      </w:r>
    </w:p>
    <w:p>
      <w:r>
        <w:rPr>
          <w:b/>
        </w:rPr>
        <w:t xml:space="preserve">Esimerkki 6.4645</w:t>
      </w:r>
    </w:p>
    <w:p>
      <w:r>
        <w:t xml:space="preserve">Sisällissodan puolivuotisjuhlakomissiota koskeva laki - Ohjaa sisäministeriä perustamaan sisällissodan puolivuotisjuhlakomission suunnittelemaan, kehittämään ja toteuttamaan ohjelmia ja toimia, jotka ovat tarkoituksenmukaisia sisällissodan puolivuotisjuhlavuoden muistoksi, sekä suorittamaan muita määriteltyjä tehtäviä: (1) laatia strateginen suunnitelma ja vuotuiset tulossuunnitelmat; ja (2) toimittaa kongressille vuosikertomuksen, joka sisältää luettelon jokaisesta lahjoituksesta, testamentista tai testamentista, jonka arvo on yli 250 dollaria, sekä lahjoittajan henkilötiedot, ja 30. joulukuuta 2015 mennessä loppuraportin, joka sisältää komission toiminnan, havainnot ja suositukset sekä lopullisen tilityksen varoista. Ohjaa National Endowment for the Humanities -rahaston myöntämään apurahoja, ottaen huomioon vakiintuneet yliopistojen, museoiden tai akateemisten oppilaitosten ohjelmat, joilla on valtakunnallinen ulottuvuus ja jotka tukevat monitieteisiä hankkeita, mukaan lukien hankkeet, joissa keskitytään afroamerikkalaisten rooliin sisällissodassa. Sisäasiainministeriön päävalvojaa vaaditaan suorittamaan komission vuosittainen tarkastus ja julkistamaan sen tulokset. Hyväksytään määrärahat.</w:t>
      </w:r>
    </w:p>
    <w:p>
      <w:r>
        <w:rPr>
          <w:b/>
        </w:rPr>
        <w:t xml:space="preserve">Tulos</w:t>
      </w:r>
    </w:p>
    <w:p>
      <w:r>
        <w:t xml:space="preserve">Perustetaan toimikunta Amerikan sisällissodan seitsemänsatavuotisjuhlavuoden kunniaksi.</w:t>
      </w:r>
    </w:p>
    <w:p>
      <w:r>
        <w:rPr>
          <w:b/>
        </w:rPr>
        <w:t xml:space="preserve">Esimerkki 6.4646</w:t>
      </w:r>
    </w:p>
    <w:p>
      <w:r>
        <w:t xml:space="preserve">Promoting Hydropower Development at Existing Nonpowered Dams Act (Sec.2)Tällä lakiehdotuksella muutetaan Federal Power Act -lakia siten, että Federal Energy Regulatory Commission (FERC) valtuutetaan ottamaan käyttöön nopeutettu lupamenettely, jonka avulla voidaan myöntää ja muuttaa lupia ja alustavia lupia kaikille tässä lakiehdotuksessa määritellyille laitoksille. Nopeutetun menettelyn käyttöönoton yhteydessä FERC kutsuu koolle virastojen välisen työryhmän, jossa on mukana asianmukaisia liittovaltion ja osavaltioiden virastoja ja intiaaniheimoja koordinoimaan sääntelyprosessia, joka liittyy vaatimukset täyttävän laitoksen rakentamiseen ja käyttöön tarvittaviin lupiin. FERC:n on arvioitava olemassa olevien muiden kuin liittovaltion patojen ja muiden kuin liittovaltion rakenteiden turvallisuus, jotka liittyvät vaatimukset täyttävään laitokseen, ennen kuin se myöntää luvan vaatimukset täyttävälle laitokselle. FERC:n on koordinoitava toimintansa armeijaministeriön, sisäasiainministeriön ja maatalousministeriön kanssa kehittääkseen yhdessä luettelon olemassa olevista liittovaltion padoista, joilla ei ole voimalaitosta ja joilla on suurin potentiaali muun kuin liittovaltion vesivoiman kehittämiseen. (3 §)Kelpoisuusehdot täyttävän laitoksen luvanhaltijoiden ei tarvitse maksaa vuosittaista maksua hallinnollisista kuluista ennen kuin rakentaminen aloitetaan.</w:t>
      </w:r>
    </w:p>
    <w:p>
      <w:r>
        <w:rPr>
          <w:b/>
        </w:rPr>
        <w:t xml:space="preserve">Tulos</w:t>
      </w:r>
    </w:p>
    <w:p>
      <w:r>
        <w:t xml:space="preserve">Laki vesivoiman kehittämisen edistämisestä olemassa olevilla muilla kuin voimalaitospadoilla (Promoting Hydropower Development at Existing Nonpowered Dams Act)</w:t>
      </w:r>
    </w:p>
    <w:p>
      <w:r>
        <w:rPr>
          <w:b/>
        </w:rPr>
        <w:t xml:space="preserve">Esimerkki 6.4647</w:t>
      </w:r>
    </w:p>
    <w:p>
      <w:r>
        <w:t xml:space="preserve">Financial Security Accounts for Individuals with Disabilities Act of 2007 - Muuttaa Internal Revenue Code -lakia siten, että vammaisille henkilöille perustetaan verovapaita taloudellisia turvatilejä, joilla maksetaan tiettyjä vammaisten henkilöiden menoja, kuten koulutus-, sairaanhoito- ja työllistymiskoulutuskuluja.</w:t>
      </w:r>
    </w:p>
    <w:p>
      <w:r>
        <w:rPr>
          <w:b/>
        </w:rPr>
        <w:t xml:space="preserve">Tulos</w:t>
      </w:r>
    </w:p>
    <w:p>
      <w:r>
        <w:t xml:space="preserve">Vuoden 1986 verolakia muutetaan siten, että säädetään taloudellisten turvatilien perustamisesta vammaisten perheenjäsenten hoitoa varten.</w:t>
      </w:r>
    </w:p>
    <w:p>
      <w:r>
        <w:rPr>
          <w:b/>
        </w:rPr>
        <w:t xml:space="preserve">Esimerkki 6.4648</w:t>
      </w:r>
    </w:p>
    <w:p>
      <w:r>
        <w:t xml:space="preserve">Pay for Your Stay Act - Muuttaa liittovaltion rikoslakia siten, että liittovaltion syyttäjänvirastoa ohjataan vahvistamaan säännöllä: 1) vaatimus, jonka mukaan liittovaltion vankien on työskenneltävä vähintään 48 tuntia viikossa, jos he siihen kykenevät, ja osallistuttava koulutusopintoihin vähintään 12 tuntia viikossa; 2) että tällaisille vangeille ei tarjota televisiota koulutusohjelmia lukuun ottamatta; ja 3) että vankien palkoista peritään 25 prosentin maksu, josta viisi prosenttia palautetaan syyttäjäviranomaiselle, kymmenen prosenttia varataan uhrin korvauksiin ja kymmenen prosenttia sijoitetaan tällä lailla perustettuun rahastoon. Perustetaan Yhdysvaltain valtiovarainministeriöön James Wilson, Jr. Fund. Vaatii oikeusministeriä jakamaan rahaston varat tasan 1) sellaisten osavaltioiden ja paikallisten ohjelmien kesken, joiden ensisijaisena tarkoituksena on tarjota koulutusta ja hankkia varusteita rauhanturvaajien suojelemiseksi, ja 2) virkatehtävissä kuolleiden paikallisten, osavaltioiden ja liittovaltion rauhanturvaajien perheiden kesken. Ohjaa oikeusministeriön perustamaan järjestelmän, jonka avulla vankien työvoimaa voidaan käyttää uhkaavan luonnonkatastrofin aiheuttamien vahinkojen välittämiseen tai tällaisen katastrofin aiheuttamien vahinkojen korjaamiseen. Kehottaa oikeusministeriötä tämän lain vaatimusten täytäntöönpanossa:  (1) maksimoimaan vankien työllistämisen liittovaltion vankeinhoitolaitosten toimintaan ja ylläpitoon sekä tiettyihin työhön perustuviin ammatillisiin koulutus- ja ammattitaitokoulutustoimiin ja täydentämään hallituksen henkilöstöä ja yhteisön vapaaehtoisia luonnonkatastrofiin valmistautumisessa tai välittömästi tällaisen katastrofin jälkeisten korjaustoimien toteuttamisessa; ja (2) varmistamaan, että vankien työvoima ei syrjäytä katastrofin jälkeisiä korjaustoimia, jotka muutoin suoritettaisiin sopimuksella yksityisen sektorin yrityksissä, jotka työskentelevät vahinkoa kärsineen yksityishenkilön tai valtion yksikön palveluksessa. Säädetään, että kaikki tällaisesta täytäntöönpanosta johtuva vankien tuottamien ja myytäväksi tarjottavien tuotteiden tai palveluiden tuotannon laajentaminen: 1) voidaan myydä ainoastaan liittovaltion vankilateollisuuden (Federal Prison Industries, FPI) kautta liittovaltion virastoille kilpailuperusteisesti; ja 2) FPI:n johtokunnan on hyväksyttävä myynti sen jälkeen, kun se on todennut, että ehdotetulla myyntimäärällä ei odoteta olevan haitallisia vaikutuksia samaa tiettyä tuotetta tai palvelua tarjoavan yksityisen sektorin toimeksisaajan myyntiin hallitukselle. Muutetaan liittovaltion oikeudellista säännöstöä siten, että vanki, joka haluaa nostaa siviilikanteen tai hakea muutosta tuomioon siviilikanteessa tai -menettelyssä maksamatta etukäteen maksuja tai vakuutta (eli menettely in forma pauperis), velvoitetaan toimittamaan selvitys kaikesta vangin hallussa olevasta omaisuudesta.</w:t>
      </w:r>
    </w:p>
    <w:p>
      <w:r>
        <w:rPr>
          <w:b/>
        </w:rPr>
        <w:t xml:space="preserve">Tulos</w:t>
      </w:r>
    </w:p>
    <w:p>
      <w:r>
        <w:t xml:space="preserve">Pay for Your Stay Act</w:t>
      </w:r>
    </w:p>
    <w:p>
      <w:r>
        <w:rPr>
          <w:b/>
        </w:rPr>
        <w:t xml:space="preserve">Esimerkki 6.4649</w:t>
      </w:r>
    </w:p>
    <w:p>
      <w:r>
        <w:t xml:space="preserve">Firearm Victims Prevention Act of 1996 - Muuttaa Internal Revenue Code -lakia tiettyjen käsiaseiden, rynnäkköaseiden ja ampumatarvikkeiden valmistajien valmisteveron korottamiseksi. Asettaa vähittäismyynnin valmisteveron tällaisten aseiden ja ampumatarvikkeiden myynnille, siirrolle tai muulle luovutukselle. Perustetaan terveydenhuollon rahasto avustusten myöntämiseksi laitoksille, jotka tarjoavat hoitoa ampumahaavan uhreille. Muutetaan liittovaltion rikoslakia ampuma-aseiden jälleenmyyjien lupahakemusmaksujen korottamiseksi. Varataan rahastolle tietyt valmisteveroista ja korotetuista maksuista saadut tulot.</w:t>
      </w:r>
    </w:p>
    <w:p>
      <w:r>
        <w:rPr>
          <w:b/>
        </w:rPr>
        <w:t xml:space="preserve">Tulos</w:t>
      </w:r>
    </w:p>
    <w:p>
      <w:r>
        <w:t xml:space="preserve">Ampuma-aseiden uhrien ehkäisemistä koskeva vuoden 1996 laki</w:t>
      </w:r>
    </w:p>
    <w:p>
      <w:r>
        <w:rPr>
          <w:b/>
        </w:rPr>
        <w:t xml:space="preserve">Esimerkki 6.4650</w:t>
      </w:r>
    </w:p>
    <w:p>
      <w:r>
        <w:t xml:space="preserve">Saltvillen perintöaluelaki - Perustetaan Saltvillen perintöalue Virginiassa. Valtuuttaa Saltville-säätiön toimittamaan sisäministerille yhdennetyn hallintasuunnitelman, jossa määrätään alueen kulttuuri-, luonto-, maisema- ja virkistysresurssien suojelusta, parantamisesta ja tulkinnasta.  Suunnitelmassa on määriteltävä alueen hallintoyksikkö. Valtuuttaa ministeriön tekemään yhteistyösopimuksia tällaisen tahon kanssa, jos se hyväksyy suunnitelman. Lopettaa alueen perustamisen ja ministerin valtuuttamisen, jos 180 päivän kuluessa tämän lain voimaantulosta aluetta koskevaa kulttuuriperintösopimusta ei ole: 1) toimitettu ministerille ja hyväksynyt sitä; ja 2) toimitettu kongressille.</w:t>
      </w:r>
    </w:p>
    <w:p>
      <w:r>
        <w:rPr>
          <w:b/>
        </w:rPr>
        <w:t xml:space="preserve">Tulos</w:t>
      </w:r>
    </w:p>
    <w:p>
      <w:r>
        <w:t xml:space="preserve">Saltvillen perintöaluetta koskeva laki</w:t>
      </w:r>
    </w:p>
    <w:p>
      <w:r>
        <w:rPr>
          <w:b/>
        </w:rPr>
        <w:t xml:space="preserve">Esimerkki 6.4651</w:t>
      </w:r>
    </w:p>
    <w:p>
      <w:r>
        <w:t xml:space="preserve">Perhepalvelukeskuslaki - Valtuuttaa terveys- ja sosiaalipalveluministerin valtuuttamaan osavaltiot toteuttamaan demonstraatiohankkeita, joilla koordinoidaan vähävaraisille lapsiperheille tarjottavien palvelujen hallintoa, mukaan lukien: 1) ministeriön hallinnoimat ohjelmat vähävaraisille lapsiperheille ja 2) osavaltioiden ohjelmat, jotka tarjoavat palveluja lapsille, nuorille tai vähävaraisille lapsiperheille. Sihteerin on varmistettava, että tällaiset demonstraatiohankkeet palvelevat ryhmänä kaupunkien, maaseudun sekä kielellisesti ja kulttuurisesti erilaisia asiakkaita ja että niihin sisältyy mahdollisimman laaja palveluvalikoima.  Määritellään muita ohjelmavaatimuksia. Sihteeri velvoitetaan myöntämään osavaltioille kolmivuotisia avustuksia (jotka voidaan uusia kolmeksi vuodeksi) tällaisen hankkeen toteuttamiseksi. Edellytetään, että kukin esittelyhanketta toteuttava osavaltio raportoi sihteeristölle: 1) liittovaltion, osavaltion ja paikallisen tason hallintopolitiikoista ja -laeista, jotka on todettu esteiksi apua tarvitseville lapsiperheille tarjottavien palvelujen yhteensovittamiselle; ja 2) toimenpiteistä, joita osavaltio on toteuttanut tai aikoo toteuttaa tällaisten esteiden poistamiseksi tai vähentämiseksi.</w:t>
      </w:r>
    </w:p>
    <w:p>
      <w:r>
        <w:rPr>
          <w:b/>
        </w:rPr>
        <w:t xml:space="preserve">Tulos</w:t>
      </w:r>
    </w:p>
    <w:p>
      <w:r>
        <w:t xml:space="preserve">Perhepalvelukeskuslaki</w:t>
      </w:r>
    </w:p>
    <w:p>
      <w:r>
        <w:rPr>
          <w:b/>
        </w:rPr>
        <w:t xml:space="preserve">Esimerkki 6.4652</w:t>
      </w:r>
    </w:p>
    <w:p>
      <w:r>
        <w:t xml:space="preserve">Election Infrastructure and Security Promotion Act of 2016 Tässä lakiehdotuksessa ohjataan sisäisen turvallisuuden ministeriötä (DHS): (1) nimeämään Yhdysvalloissa käytettävät äänestysjärjestelmät elintärkeäksi infrastruktuuriksi; (2) sisällyttämään äänestysjärjestelmien vaarantumisen, häiriöiden tai tuhoutumisen uhat kansallisiin suunnitteluskenaarioihin; ja (3) toteuttamaan kampanjan, jolla koulutetaan ennakoivasti paikallisia vaaliviranomaisia äänestysjärjestelmien nimeämisestä elintärkeäksi infrastruktuuriksi ja vaaliviranomaisia kaikilla hallinnon tasoilla äänestysjärjestelmien uhkista. Paikallisten vaaliviranomaisten valmiuden ja reagointivalmiuden edistämiseksi DHS toteuttaa tutkimus- ja kehitystyötä äänestysjärjestelmien uhkien seurausten lieventämiseksi. Sisäisen turvallisuuden ministeriö laatii ja toimittaa kongressille kattavan suunnitelman Yhdysvalloissa käytettävien äänestysjärjestelmien kriittisen infrastruktuurin suojaamiseksi ja valmistelemiseksi uhkia vastaan, myös terroritekoja vastaan. Kansallinen standardointi- ja teknologiainstituutti (NIST) kehittää standardeja liittovaltion vaaleissa käytettävien äänestysjärjestelmien toiminnan turvallisuuden varmistamiseksi. Tällä lakiehdotuksella muutetaan vuoden 2002 Help America Vote Act -lakia siten, että osavaltio velvoitetaan äänestysjärjestelmää käyttäessään noudattamaan sovellettavia standardeja äänestysjärjestelmien operatiivisen turvallisuuden varmistamiseksi. Äänestysjärjestelmien laitteistojen ja ohjelmistojen testauksessa ja sertifioinnissa on testattava, ovatko äänestysjärjestelmät NIST:n kehittämien sovellettavien standardien mukaisia äänestysjärjestelmien käyttöturvallisuuden varmistamiseksi. NIST kehittää standardeja sen varmistamiseksi, että äänestysliput lasketaan liittovaltion vaaleissa avoimesti ja että äänestäjät voivat tarkistaa, että äänet on laskettu näissä vaaleissa oikein. Osavaltioiden on äänestysjärjestelmää käyttäessään noudatettava sovellettavia standardeja sen varmistamiseksi, että äänestysliput lasketaan liittovaltion vaaleissa avoimesti ja että äänestäjät voivat tarkistaa, että äänet lasketaan oikein. Kansallinen tiedesäätiö perustaa vaaliteknologian innovaatioiden tutkimus- ja kehitysohjelman. </w:t>
      </w:r>
    </w:p>
    <w:p>
      <w:r>
        <w:rPr>
          <w:b/>
        </w:rPr>
        <w:t xml:space="preserve">Tulos</w:t>
      </w:r>
    </w:p>
    <w:p>
      <w:r>
        <w:t xml:space="preserve">Vuoden 2016 laki vaalien infrastruktuurin ja turvallisuuden edistämisestä (Election Infrastructure and Security Promotion Act of 2016)</w:t>
      </w:r>
    </w:p>
    <w:p>
      <w:r>
        <w:rPr>
          <w:b/>
        </w:rPr>
        <w:t xml:space="preserve">Esimerkki 6.4653</w:t>
      </w:r>
    </w:p>
    <w:p>
      <w:r>
        <w:t xml:space="preserve">Adult Day Achievement Center Enhancement Act - vaatii apulaissihteeriä käynnistämään kattavan tutkimuksen nykyisistä aikuisten päiväohjelmista, jotka tarjoavat hoitoa ja tukea multippeliskleroosia sairastaville henkilöille: (kehottaa apulaissihteeriä perustamaan kilpailullisen avustusohjelman, jonka avulla myönnetään vuosittain avustuksia MSADP-ohjelmien ja muiden vastaavien aikuisten päiväohjelmien rahoittamiseksi. Määrittelee MSADP:n aikuisten päiväohjelmaksi, joka tarjoaa kattavia ja tehokkaita hoito- ja tukipalveluja multippeliskleroosia sairastaville henkilöille ja heidän omaishoitajilleen ja joka voi auttaa osallistujia seuraavilla tavoilla: (1) ylläpitää tai parantaa heidän toimintakykyään tai auttaa heitä muulla tavoin sopeutumaan muuttuvaan toimintakykyynsä; 2) ehkäistä sairauden vaikeisiin muotoihin liittyvien komplikaatioiden puhkeamista; 3) edistää vaihtoehtoja hoitokotiin sijoittamiselle; 4) vähentää rasitusta, joka kohdistuu omaishoitajiin, jotka huolehtivat multippeliskleroosia sairastavasta perheenjäsenestä; tai 5) keskittyä nuoremman aikuisväestön emotionaalisten, sosiaalisten ja älyllisten tarpeiden tukemiseen.</w:t>
      </w:r>
    </w:p>
    <w:p>
      <w:r>
        <w:rPr>
          <w:b/>
        </w:rPr>
        <w:t xml:space="preserve">Tulos</w:t>
      </w:r>
    </w:p>
    <w:p>
      <w:r>
        <w:t xml:space="preserve">Laajentaa ja parantaa nykyisiä aikuisten päiväohjelmia multippeliskleroosia tai muita samankaltaisia sairauksia sairastaville henkilöille, tukea ja parantaa tällaisista henkilöistä huolehtivien omaishoitajien lepohoitopalvelujen saatavuutta sekä muihin tarkoituksiin.</w:t>
      </w:r>
    </w:p>
    <w:p>
      <w:r>
        <w:rPr>
          <w:b/>
        </w:rPr>
        <w:t xml:space="preserve">Esimerkki 6.4654</w:t>
      </w:r>
    </w:p>
    <w:p>
      <w:r>
        <w:t xml:space="preserve">Assuring and Improving Cancer Treatment Education and Cancer Symptom Management Act of 2008 - Muuttaa sosiaaliturvalain XVIII osaston (Medicare), sellaisena kuin se on muutettuna vuoden 2007 Medicare-, Medicaid- ja SCHIP-lailla (Medicare, Medicaid, and SCHIP Extension Act of 2007), jotta Medicare-korvaus kattaisi kattavat syöpäpotilaiden hoitokoulutuspalvelut.Muuttaa kansanterveyslain (Public Health Service Act) siten, että se ohjaa kansallisten terveysinstituuttien (National Institutes of Health, NIH) johtajan laajentamaan, tehostamaan ja koordinoimaan tutkimusten toteuttamiseen ja tukemiseen liittyviä ohjelmia seuraavilla aloilla: (kehottaa NIH:n johtajaa myöntämään hoitotyön tutkimusapurahoja, joilla tutkitaan rekisteröityjen sairaanhoitajien antamaa syöpäoireiden hoitoa ja palveluja.kehottaa terveys- ja terveyspalvelujen ministeriä tekemään sopimuksen, jonka mukaan kansallisen tiedeakatemian lääketieteellinen instituutti arvioi ja raportoi ministerille ja kongressille oireiden hallinnan, potilashoitoon liittyvän koulutuksen ja syöpää sairastaville annettavan tukihoidon nykytilasta.</w:t>
      </w:r>
    </w:p>
    <w:p>
      <w:r>
        <w:rPr>
          <w:b/>
        </w:rPr>
        <w:t xml:space="preserve">Tulos</w:t>
      </w:r>
    </w:p>
    <w:p>
      <w:r>
        <w:t xml:space="preserve">Sosiaaliturvalain XVIII osaston muuttaminen kattavan syöpäpotilaiden hoitokoulutuksen tarjoamiseksi Medicare-ohjelmassa ja syöpäoireiden hallinnan parantamiseen tähtäävästä tutkimuksesta säätämiseksi.</w:t>
      </w:r>
    </w:p>
    <w:p>
      <w:r>
        <w:rPr>
          <w:b/>
        </w:rPr>
        <w:t xml:space="preserve">Esimerkki 6.4655</w:t>
      </w:r>
    </w:p>
    <w:p>
      <w:r>
        <w:t xml:space="preserve">Faster FOIA Act of 2005 - Perustetaan 16-jäseninen tiedonvälityksen vapautta koskevan lain käsittelyviiveitä käsittelevä komissio, jonka tehtävänä on tehdä tutkimus menetelmistä, joilla 1) voidaan vähentää viiveitä liittovaltion virastoille toimitettujen tiedonvälityksen vapautta koskevan lain (FOIA) pyyntöjen käsittelyssä ja 2) varmistaa tiedonvälityksen vapautta koskevan lain tehokas ja tasapuolinen hallinnointi koko hallituksessa. Vaatii, että tutkimuksessa käsitellään myös sitä, onko FOIA-maksuja ja maksuvapautuksia tarpeen uudistaa.Vaatii, että komissio toimittaa tutkimustulokset ja suositukset kongressille ja presidentille vuoden kuluessa.Ohjaa toimeenpanovirastojen johtajia, hallituksen tilintarkastusvirastoa ja kongressin tutkimuslaitosta toimittamaan komissiolle tietoja, joita komissio tarvitsee tehtäviensä suorittamiseksi.Toteaa, että komissio lopettaa toimintansa 30 päivän kuluttua kertomuksensa toimittamisesta.</w:t>
      </w:r>
    </w:p>
    <w:p>
      <w:r>
        <w:rPr>
          <w:b/>
        </w:rPr>
        <w:t xml:space="preserve">Tulos</w:t>
      </w:r>
    </w:p>
    <w:p>
      <w:r>
        <w:t xml:space="preserve">Lakiehdotus tiedonvapauslain käsittelyviivästyksiä käsittelevän toimikunnan perustamisesta.</w:t>
      </w:r>
    </w:p>
    <w:p>
      <w:r>
        <w:rPr>
          <w:b/>
        </w:rPr>
        <w:t xml:space="preserve">Esimerkki 6.4656</w:t>
      </w:r>
    </w:p>
    <w:p>
      <w:r>
        <w:t xml:space="preserve">Mineral Hill Historic Mining District Preservation Act of 2002 - toteaa, että kaikki TVX Mineral Hill, Inc.:n välisen lahjoitussopimuksen ehdot ja muut määräykset ovat voimassa, ja Yhdysvaltojen maatalousministeriön metsäpalvelun väliset sopimuskohdat sisällytetään tähän lakiin, ratifioidaan ja vahvistetaan.Valtuuttaa ministeriön hyväksymään, jos tietyt ehdot täyttyvät (mukaan lukien se, että yhtiö on hankkinut pilaantumisvastuuvakuutuksen), muun kuin liittovaltion maa-alueen ja siihen liittyvät mineraalioikeudet liittovaltion maa-alueella, joka sijaitsee Gallatinin kansallismetsässä Mineral Hill-Crevice Mountain -kaivospiirin alueella Parkin piirikunnassa, Montanassa (jäljempänä 'lahjoitusmaa').Sihteeri velvoitetaan hyväksymään yhtiölle myönnetyt Mineral Hillin kaivokseen liittyvät luvat ja täyttämään niiden vaatimukset.Kielletään lahjoitetun maan asettaminen kaivoslakien mukaiseen paikantamiseen ja alueelle pääsyyn.Sallitaan pääsy lahjoitetulla maalla sijaitsevalle hautausmaalle vierailuja ja huoltoa varten. Kielletään hautaukset kyseiselle alueelle tämän lain voimaantulon jälkeen. Sallii ministerin luovuttaa tällaisen alueen paikalliselle viranomaiselle tai hautausmaayhdistykselle ikuista käyttöä ja ylläpitoa varten. perustaa Mineral Hillin historiallisen kaivospiirin rahaston valtiovarainministeriöön. Siirtää rahastoon tiettyjä maksuja ja tuloja, jotka on kerätty öljystä, kaasusta, puutavarasta, hiilestä ja muista luonnonvaroista kaikilla liittovaltion mailla varainhoitovuosina 2003 ja 2004 seuraavien kustannusten maksamiseksi: (1) lahjoitetun maan hankkiminen; (2) rakennusten, rakenteiden ja muiden kohteiden kunnostaminen, ylläpito, hoito, tulkinta tai poistaminen; (3) vastatoimet ja ennallistamistoimet; (4) yleisölle suunnattu koulutus ja tulkinta; (5) avustukset, sopimukset ja yhteistyösopimukset tulkinta-, hallinto-, ympäristövastuu- ja ympäristön ennallistamistoimia varten; ja (6) vakuutuksen omavastuu.</w:t>
      </w:r>
    </w:p>
    <w:p>
      <w:r>
        <w:rPr>
          <w:b/>
        </w:rPr>
        <w:t xml:space="preserve">Tulos</w:t>
      </w:r>
    </w:p>
    <w:p>
      <w:r>
        <w:t xml:space="preserve">Lakiehdotus maatalousministerin valtuuttamisesta hyväksymään lahjoituksena tietty maa-alue Mineral Hill-Crevice Mountainin kaivospiirissä Montanan osavaltiossa ja muista syistä.</w:t>
      </w:r>
    </w:p>
    <w:p>
      <w:r>
        <w:rPr>
          <w:b/>
        </w:rPr>
        <w:t xml:space="preserve">Esimerkki 6.4657</w:t>
      </w:r>
    </w:p>
    <w:p>
      <w:r>
        <w:t xml:space="preserve">Peace Corps Charter for the 21st Century Act - Muuttaa Peace Corps Act -lakia siten, että kaikki vapaaehtoisten rekrytointi on yksinomaan Peace Corpsin tehtävä. Edellytetään, että presidentti voi siirtää tai määrätä rauhanturvajoukkojen vapaaehtoisia tietyille liittovaltion ja osavaltioiden virastoille ja muille yksiköille, kunhan hän on todennut, että tällainen siirto tai määrittäminen ei ole ristiriidassa vapaaehtoisten aseman kanssa, sillä he ovat riippumattomia ulkopoliittisesta päätöksenteosta ja tiedustelutiedon keräämisestä: (1) aloitteen tavoitteista ja kustannuksista sekä sen mahdollisista vaikutuksista nykyisiin ohjelmiin ja vapaaehtoisten turvallisuuteen; 2) turvallisuusmenettelyjen tilasta kaikissa maissa, joissa rauhanturvajoukot harjoittavat tai harkitsevat harjoittavansa ohjelmia; 3) opintolainojen anteeksianto-ohjelmista, joita rauhanturvajoukkojen vapaaehtoisilla on tällä hetkellä käytettävissään; ja 4) aloitteista, joita rauhanturvajoukot aikovat toteuttaa saadakseen pyyntöjä tukikelpoisilta mailta, joissa vapaaehtoisten läsnäolo helpottaisi parempaa ymmärtämystä maailmasta ja erilaisista kulttuureista ja hallintojärjestelmistä, mukaan luettuina niiden maiden kansat, joissa on huomattavan suuri määrä muslimeja.Vaatii johtajaa kehittämään kaikille rauhanturvajoukkojen vapaaehtoisille tarkoitetun koulutusohjelman tartuntatautien valistuksesta, ehkäisystä ja hoidosta. korottaa rauhanturvajoukkojen vapaaehtoisten sopeutumisavustuksia 200 dollariin kuukaudessa. perustaa ohjelman, jonka avulla myönnetään avustuksia yksityisille voittoa tavoittelemattomille yrityksille Columbian piirikunnassa, jotta ne voivat toimia hautomoina palanneille rauhanturvajoukkojen vapaaehtoisille, jotka pyrkivät käyttämään tietämystään ja asiantuntemustaan yhteisöllisiin hankkeisiin.</w:t>
      </w:r>
    </w:p>
    <w:p>
      <w:r>
        <w:rPr>
          <w:b/>
        </w:rPr>
        <w:t xml:space="preserve">Tulos</w:t>
      </w:r>
    </w:p>
    <w:p>
      <w:r>
        <w:t xml:space="preserve">Peace Corps Act -lain muuttaminen edistämään kansainvälisen rauhan ja väkivallattoman rinnakkaiselon periaatteiden maailmanlaajuista hyväksyntää eri kulttuureista ja erilaisista hallintojärjestelmistä tulevien kansojen keskuudessa ja muihin tarkoituksiin.</w:t>
      </w:r>
    </w:p>
    <w:p>
      <w:r>
        <w:rPr>
          <w:b/>
        </w:rPr>
        <w:t xml:space="preserve">Esimerkki 6.4658</w:t>
      </w:r>
    </w:p>
    <w:p>
      <w:r>
        <w:t xml:space="preserve">Interstate Drug Monitoring Efficiency and Data Sharing Act of 2012 tai ID MEDS Act - Ohjaa oikeusministeriön laatimaan kansalliset yhteentoimivuusstandardit, joilla helpotetaan Harold Rogersin reseptilääkkeiden seurantaohjelman (Rogers-ohjelma) ja valvottujen aineiden seurantaohjelman (CS-ohjelma) puitteissa avustusta saavien valtioiden reseptitietojen vaihtoa.Ohjeistaa oikeusministeriön varmistamaan, että näissä standardeissa: 1) sovelletaan avoimia standardeja, jotka ovat vapaasti saatavilla laajan käyttöönoton edistämiseksi; 2) säädetään vaihdon välittäjien käytöstä osavaltioiden välisen yhteentoimivuuden helpottamiseksi; 3) tuetaan siirtoja, jotka on täysin suojattu käyttämällä alan vakiomuotoisia salausmenetelmiä sen varmistamiseksi, että suojattuja terveystietoja ja henkilökohtaisesti tunnistettavia tietoja ei vaaranneta siirron aikana; ja 4) käytetään pääsynvalvontamenetelmiä suojattujen tietojen jakamiseksi ainoastaan osavaltioiden lakien ja asetusten mukaisesti.Edellytetään, että Rogers-ohjelman avustuksen saajan on varmistettava, että valtion tietokannat ovat kansallisten yhteentoimivuusstandardien mukaisia. Sallii kyseisen ohjelman mukaisen parannusavustuksen saajan käyttää avustusvaroja avustuksen saajan käyttämän teknologia-arkkitehtuurin standardoimiseksi näiden standardien noudattamiseksi.Muuttaa Public Health Service Act -lakia siten, että osavaltiot velvoitetaan varmistamaan, että CS-ohjelmassa perustetut tietokannat ovat näiden standardien mukaisia.Ohjaa oikeusministeriön raportoimaan osavaltioiden reseptilääkkeiden valvontaohjelmien yhteentoimivuuden parantamisesta muiden reseptilääkkeisiin kohdistuvien petosten, lääkkeiden kulkeutumisen ja väärinkäytön havaitsemiseen ja vähentämiseen käytettävien tekniikoiden ja tietokantojen kanssa.</w:t>
      </w:r>
    </w:p>
    <w:p>
      <w:r>
        <w:rPr>
          <w:b/>
        </w:rPr>
        <w:t xml:space="preserve">Tulos</w:t>
      </w:r>
    </w:p>
    <w:p>
      <w:r>
        <w:t xml:space="preserve">Lakiehdotus, jolla valtakunnansyyttäjä velvoitetaan laatimaan yhtenäiset standardit valvottavia aineita ja reseptilääkkeitä koskevien tietojen vaihtoa varten valvottavien aineiden ja muiden reseptilääkkeiden väärinkäytön, petosten ja väärinkäytösten estämiseksi.</w:t>
      </w:r>
    </w:p>
    <w:p>
      <w:r>
        <w:rPr>
          <w:b/>
        </w:rPr>
        <w:t xml:space="preserve">Esimerkki 6.4659</w:t>
      </w:r>
    </w:p>
    <w:p>
      <w:r>
        <w:t xml:space="preserve">Muuttaa Internal Revenue Code -lakia siten, että veronmaksaja voi valita, että tiettyjen polttoaineen jalostamojen, jotka täyttävät tietyn tuotantokapasiteetin ja jotka on otettu käyttöön ennen 1. tammikuuta 2014, kustannukset kirjataan kuluksi.</w:t>
      </w:r>
    </w:p>
    <w:p>
      <w:r>
        <w:rPr>
          <w:b/>
        </w:rPr>
        <w:t xml:space="preserve">Tulos</w:t>
      </w:r>
    </w:p>
    <w:p>
      <w:r>
        <w:t xml:space="preserve">Lakiehdotus vuoden 1986 verolain muuttamisesta nestemäisten polttoaineiden jalostuksessa käytettävien laitteiden väliaikaisen kuluksi kirjaamisen sallimiseksi.</w:t>
      </w:r>
    </w:p>
    <w:p>
      <w:r>
        <w:rPr>
          <w:b/>
        </w:rPr>
        <w:t xml:space="preserve">Esimerkki 6.4660</w:t>
      </w:r>
    </w:p>
    <w:p>
      <w:r>
        <w:t xml:space="preserve">Valtuuttaa energiaministeriön tarjoamaan luottotukea ja helpottamaan rahoitustoimia, jotta rakennusten ja teollisuuslaitosten omistajat ja käyttäjät voivat lisätä energiatehokkuutta ja tuottaa sähköä uusiutuvista energialähteistä, jotta voidaan parantaa yksityisen rahoituksen saatavuutta puhtaan energiateknologian kehittämiseen. Määritellään "puhtaan energian teknologia" siten, että se sisältää teknologian, joka edistää ilmakehän kasvihuonekaasupitoisuuksien vakauttamista ja jota varten ei ole saatavilla riittävästi kaupallista luotonantoa kohtuulliseen hintaan.</w:t>
      </w:r>
    </w:p>
    <w:p>
      <w:r>
        <w:rPr>
          <w:b/>
        </w:rPr>
        <w:t xml:space="preserve">Tulos</w:t>
      </w:r>
    </w:p>
    <w:p>
      <w:r>
        <w:t xml:space="preserve">Valtuuttaa energiaministeri antamaan luottotukea, jotta voidaan parantaa yksityisen rahoituksen saatavuutta puhtaan energiateknologian käyttöönottoon.</w:t>
      </w:r>
    </w:p>
    <w:p>
      <w:r>
        <w:rPr>
          <w:b/>
        </w:rPr>
        <w:t xml:space="preserve">Esimerkki 6.4661</w:t>
      </w:r>
    </w:p>
    <w:p>
      <w:r>
        <w:t xml:space="preserve">Project Apollo Commemorative Coin Act of 2001 - Ohjaa valtiovarainministeriä lyömään ja laskemaan liikkeeseen viiden dollarin kultakolikoita ja yhden dollarin hopeakolikoita Apollo 11:n kuuhun laskeutumisen 35-vuotispäivän kunniaksi.</w:t>
      </w:r>
    </w:p>
    <w:p>
      <w:r>
        <w:rPr>
          <w:b/>
        </w:rPr>
        <w:t xml:space="preserve">Tulos</w:t>
      </w:r>
    </w:p>
    <w:p>
      <w:r>
        <w:t xml:space="preserve">Valtiovarainministeriön velvoittaminen lyömään kolikoita Apollo-hankkeen muistoksi.</w:t>
      </w:r>
    </w:p>
    <w:p>
      <w:r>
        <w:rPr>
          <w:b/>
        </w:rPr>
        <w:t xml:space="preserve">Esimerkki 6.4662</w:t>
      </w:r>
    </w:p>
    <w:p>
      <w:r>
        <w:t xml:space="preserve">Muutetaan vuoden 1949 liittovaltion omaisuus- ja hallintopalvelulakia ja tiettyjä puolustushankintoja koskevia säännöksiä siten, että jokaisessa toimeenpanoviraston tekemässä omaisuuden tai palvelujen hankintaa koskevassa sopimuksessa edellytetään:  (1) pääurakoitsijan ja sen aliurakoitsijoiden on taattava, että ne noudattavat osavaltion työntekijöiden korvauslainsäädäntöä, ja (2) että rikkomuksia tekevän urakoitsijan tai aliurakoitsijan oikeus jatkaa töitä sellaisessa osavaltiossa, jossa tällaisen lain noudattamista ei ole osoitettu, on lakkautettava tietyin edellytyksin. Tekee tiettyjä poikkeuksia tällaisiin säännöksiin puolustustukikohdelain (Defense Base Act) ja Longshore and Harbor Workers' Compensation Act -lain (Longshore and Harbor Workers' Compensation Act) nojalla. Valtuuttaa presidentin keskeyttämään tämän lain soveltamisen kansallisen hätätilan sattuessa.</w:t>
      </w:r>
    </w:p>
    <w:p>
      <w:r>
        <w:rPr>
          <w:b/>
        </w:rPr>
        <w:t xml:space="preserve">Tulos</w:t>
      </w:r>
    </w:p>
    <w:p>
      <w:r>
        <w:t xml:space="preserve">Vuoden 1949 liittovaltion omaisuus- ja hallintopalvelulain (Federal Property and Administrative Services Act of 1949) ja Yhdysvaltojen lakikokoelman (United States Code) 10 osaston muuttaminen siten, että jokaisessa toimeenpanoviraston tekemässä omaisuus- tai palvelusopimuksessa edellytetään, että urakoitsijan (ja kaikkien sopimuksen mukaisten aliurakoitsijoiden) on noudatettava kunkin sellaisen osavaltion, jossa sopimus toteutetaan, työläisten korvauslakia.</w:t>
      </w:r>
    </w:p>
    <w:p>
      <w:r>
        <w:rPr>
          <w:b/>
        </w:rPr>
        <w:t xml:space="preserve">Esimerkki 6.4663</w:t>
      </w:r>
    </w:p>
    <w:p>
      <w:r>
        <w:t xml:space="preserve">Social Security Administration Services Preservation Act - Muuttaa sosiaaliturvalain VII osaston (Administration) osaston (Administration) siten, että sosiaaliturvalaitoksen (Social Security Administration, SSA) on ilmoitettava etukäteen julkisesti päätöksestä sulkea, yhdistää tai luokitella uudelleen sosiaaliturvatoimisto.  SSA:n edellytetään tällaista päätöstä tehdessään ottavan huomioon seuraavat seikat:   (1) tällaisen muutoksen vaikutukset palvelevaan yhteisöön; (2) yhteisön tarve henkilökohtaiseen palveluun posti- tai puhelinpalvelun sijaan; (3) tällaisen päätöksen vaikutus toimiston työntekijöihin; ja (4) SSA:n taloudelliset säästöt, jotka johtuvat tällaisesta muutoksesta.  Ohjaa sosiaaliturvan komissaaria tai apulaiskomissaaria henkilökohtaisesti hyväksymään kaikki alustavat ja lopulliset päätökset, jotka koskevat sellaisten kokopäiväisten toimistojen sulkemista, jotka tarjoavat täysipainoisia palveluja. Vaatii, että toimiston sulkemista, yhdistämistä tai uudelleenluokittelua koskevasta alustavasta päätöksestä järjestetään kirjallinen kuuleminen kirjallisesta pyynnöstä toimiston sijaintipaikassa tai sen läheisyydessä. SSA:ta ohjataan antamaan 30 päivän kuluessa kuulemisesta tai 90 päivän kuluessa alustavan päätöksen julkisesta ilmoittamisesta (riippuen siitä, kumpi ajankohta on myöhäisempi) paikalliselle lehdistölle ja asianomaisille kongressin jäsenille loppuraportti, jossa täsmennetään lopullinen päätös. antaa yleisölle tiedon tällaisesta loppuraportista ja antaa sen yleisön saataville. antaa henkilöille, joita asianomainen toimisto palvelee, mahdollisuuden hakea muutosta lopulliseen päätökseen toimiston sulkemisesta, yhdistämisestä tai uudelleenluokittelusta sen jälkeen, kun tällaisesta päätöksestä on ilmoitettu riittävästi julkisesti. SSA:n edellytetään sisällyttävän kongressille toimitettavaan vuotuiseen talousarvioesitykseensä luettelon toimistoista ja yhteyspisteistä, jotka suljettiin tai lakkautettiin edellisen vuoden aikana, ja niistä toimistoista ja yhteyspisteistä, jotka on tarkoitus sulkea tai lakkauttaa, sekä päivämäärän, jolloin tällainen toimenpide on suunniteltu.</w:t>
      </w:r>
    </w:p>
    <w:p>
      <w:r>
        <w:rPr>
          <w:b/>
        </w:rPr>
        <w:t xml:space="preserve">Tulos</w:t>
      </w:r>
    </w:p>
    <w:p>
      <w:r>
        <w:t xml:space="preserve">Laki sosiaaliturvan hallintopalvelujen säilyttämisestä</w:t>
      </w:r>
    </w:p>
    <w:p>
      <w:r>
        <w:rPr>
          <w:b/>
        </w:rPr>
        <w:t xml:space="preserve">Esimerkki 6.4664</w:t>
      </w:r>
    </w:p>
    <w:p>
      <w:r>
        <w:t xml:space="preserve">Naisten ennaltaehkäisevää terveyttä koskeva valistuskampanja Tällä lakiehdotuksella muutetaan kansanterveyspalvelulakia siten, että terveysministeriö (Department of Health and Human Services, HHS) velvoitetaan järjestämään kansallinen valistus- ja koulutuskampanja, mukaan lukien verkkosivusto, naisten ennaltaehkäisevää terveyttä koskevan tietoisuuden lisäämiseksi. Kampanjassa on kuvattava naisten ennaltaehkäiseviä palveluja koskevat suuntaviivat, edistettävä terveyskeskuskäyntejä, selostettava naisten ennaltaehkäiseviä palveluja, jotka sairausvakuutus kattaa ilman potilaan kustannusten jakamista, ja käsiteltävä terveyseroja. Sairausvakuutuksen on korvattava ilman potilaan kustannusten jakamista ne terveyskeskuskäynnit, jotka terveydenhuollon tarjoaja katsoo naisen tarvitsevan kaikkien tarvittavien ennaltaehkäisevien palvelujen saamiseksi. Sairausvakuuttajat voivat rajoittaa naisten ennaltaehkäisevien palvelujen korvaamista, jos ohjeissa ei määritellä palvelujen tiheyttä, menetelmää, hoitoa tai ympäristöä. Verkoston ulkopuolisen palveluntarjoajan tarjoamasta ennaltaehkäisevästä terveydenhuoltopalvelusta ei saa periä kustannusosuutta, jos naisella ei ole verkostossa olevaa palveluntarjoajaa, joka pystyy tarjoamaan palvelun. Kun kyseessä on ennaltaehkäisevä terveyspalvelu, joka vaihtelee potilaan sairastumisriskin mukaan, naista on kohdeltava korkean sairastumisriskin omaavana, jos hänellä on suvussaan ollut kyseinen sairaus tai jos terveydenhuollon tarjoaja toteaa, että hänellä on korkea sairastumisriski. Naisten ennaltaehkäisevien palvelujen kattavuutta koskevat vaatimukset on kuvattu rintasyövän alttiuden seulonnan, HIV-testien, imetyksen tukemisen ja ehkäisyn osalta. Terveydenhuollon on tehtävä sopimus Institute of Medicine -instituutin (tai jonkin muun tahon) kanssa, jotta se voisi tutkia ja suositella asianmukaisia laskutuskoodeja terveystarkastusta varten.</w:t>
      </w:r>
    </w:p>
    <w:p>
      <w:r>
        <w:rPr>
          <w:b/>
        </w:rPr>
        <w:t xml:space="preserve">Tulos</w:t>
      </w:r>
    </w:p>
    <w:p>
      <w:r>
        <w:t xml:space="preserve">Naisten ennaltaehkäisevää terveyttä koskeva tiedotuskampanja</w:t>
      </w:r>
    </w:p>
    <w:p>
      <w:r>
        <w:rPr>
          <w:b/>
        </w:rPr>
        <w:t xml:space="preserve">Esimerkki 6.4665</w:t>
      </w:r>
    </w:p>
    <w:p>
      <w:r>
        <w:t xml:space="preserve">Prosthetic Limb Access Act of 1996 - Suojaa tietyt voittoa tavoittelemattomat palveluntarjoajat, ammatinharjoittajat (tällaiseen palveluntarjoajaan liittyvät terveydenhuollon ammattilaiset) tai voittoa tavoittelemattomat organisaatiot vastuusta vahingosta, jonka kierrätetty proteesilaite on aiheuttanut asianomistajalle, lukuun ottamatta tapauksia, joissa vahingon välittömänä syynä on tahallinen väärinkäytös. Tekee tämän lain sovellettavaksi kaikkiin siviilikanteisiin, jotka kantaja nostaa liittovaltion tai osavaltion tuomioistuimessa voittoa tavoittelematonta palveluntarjoajaa tai ammatinharjoittajaa vastaan vahingosta, jonka väitetään aiheutuneen kierrätysproteesin aiheuttamasta vahingosta, tai voittoa tavoittelematonta järjestöä vastaan, joka on antanut lähetteen palveluntarjoajalle tai ammatinharjoittajalle, joka on käyttänyt tällaista laitetta, jonka väitetään aiheuttaneen vahinkoa. Säännökset koskevat 1) etuoikeutta ja 2) siviilikanteiden hylkäämistä koskevia menettelyjä.</w:t>
      </w:r>
    </w:p>
    <w:p>
      <w:r>
        <w:rPr>
          <w:b/>
        </w:rPr>
        <w:t xml:space="preserve">Tulos</w:t>
      </w:r>
    </w:p>
    <w:p>
      <w:r>
        <w:t xml:space="preserve">Vuoden 1996 laki proteesien saatavuudesta</w:t>
      </w:r>
    </w:p>
    <w:p>
      <w:r>
        <w:rPr>
          <w:b/>
        </w:rPr>
        <w:t xml:space="preserve">Esimerkki 6.4666</w:t>
      </w:r>
    </w:p>
    <w:p>
      <w:r>
        <w:t xml:space="preserve">Vaatii presidenttiä toimittamaan 15. toukokuuta 2013 mennessä kongressille hyväksyttävän suunnitelman, jossa ehdotetaan vähintään 85,333 miljardin dollarin pysyvää peruuttamista varainhoitovuoden 2013 talousarviovaroista kaikista harkinnanvaraisista määrärahoista tai suorista menoista. Edellytetään lisäksi, että: enintään 42,666 dollaria.500 miljardia euroa talousarviovaroja peruutetaan puolustusmenoista (budjettikohta 050); tällaisten talousarviovarojen peruuttamisessa noudatetaan politiikkoja, jotka sisältyvät varainhoitovuoden 2013 kansallista puolustusta koskevaan valtuutuslakiin (National Defense Authorization Act for the Fiscal Year 2013, NDAA FY2013), ja ne ovat siinä hyväksyttyjen määrien mukaisia; peruuttamista ei toteuteta muuttamalla Internal Revenue Code -säädökseen sisältyviä ohjelmia tai toimintoja tai lisäämällä julkisia tuloja, kuittaavia keräyksiä tai kuittaavia tuloja; muita kuin puolustusmenoja koskevan tilin talousarviovarojen peruuttamista ei voida kuitata toisen tällaisen tilin lisäyksellä; ja ehdotettu peruuttaminen vähentää menoja vähintään 82 dollarilla.500 miljardia euroa varainhoitovuoden 2018 loppuun mennessä.  Asetetaan vaatimukset, jotka koskevat yhteisen hyväksymispäätöslauselman nopeutettua käsittelyä molemmissa kamareissa, kun kyseessä on hyväksyttävä sequesterin korvaava suunnitelma. Vaatii, että jos yhteistä hyväksymispäätöslauselmaa ei hyväksytä seitsemän kalenteripäivän kuluessa 15. toukokuuta 2013, presidentti peruuttaa: 1) kaikki vuoden 1985 tasapainotettua talousarviota ja hätätilanteessa tapahtuvaa alijäämän hallintaa koskevan lain (Gramm-Rudman-Hollings Act) nojalla annetut määräykset, joilla pyritään saavuttamaan tietty talousarviotavoite, ja 2) edellytykset täyttävässä sekventaarin korvaussuunnitelmassa esitetyt budjettivarat.</w:t>
      </w:r>
    </w:p>
    <w:p>
      <w:r>
        <w:rPr>
          <w:b/>
        </w:rPr>
        <w:t xml:space="preserve">Tulos</w:t>
      </w:r>
    </w:p>
    <w:p>
      <w:r>
        <w:t xml:space="preserve">Lakiehdotus, jolla säädetään sekvenssiselvityksen korvaamisesta.</w:t>
      </w:r>
    </w:p>
    <w:p>
      <w:r>
        <w:rPr>
          <w:b/>
        </w:rPr>
        <w:t xml:space="preserve">Esimerkki 6.4667</w:t>
      </w:r>
    </w:p>
    <w:p>
      <w:r>
        <w:t xml:space="preserve">Ending Nuclear Trafficking Act - julistaa Yhdysvaltojen politiikaksi, että ydinaseen tai -laitteen tai ydinmateriaalin tai -teknologian siirtäminen terroristisiin tarkoituksiin on rikos ihmiskuntaa vastaan, ja siitä olisi rangaistava kansainvälisen rikosoikeuden mukaisesti.Muuttaa liittovaltion rikoslakia siten, että ydinaseen tai -laitteen tai ydinmateriaalin tai arkaluonteisen ydinteknologian siirtäminen ulkomaiselle terroristijärjestölle tai muulle terroristiseen toimintaan osallistuvalle henkilölle kielletään. Myönnetään ekstraterritoriaalinen toimivalta syytteeseenpanoa varten tämän lain rikkomisesta. määrää rikkomuksista sakon ja vähintään 25 vuoden vankeusrangaistuksen (elinkautinen vankeusrangaistus kuolemaan johtaneista rikkomuksista).edellyttää, että ulkoministeri ohjaa Yhdysvaltojen pysyvää edustajaa Yhdistyneissä Kansakunnissa ja edustajia kahden- ja monenvälisillä foorumeilla pyrkimään kansainväliseen tunnustukseen siitä, että ydinaseiden, -laitteiden, -materiaalin tai -teknologian siirtäminen terroristisiin tarkoituksiin on rikos ihmisyyttä vastaan.</w:t>
      </w:r>
    </w:p>
    <w:p>
      <w:r>
        <w:rPr>
          <w:b/>
        </w:rPr>
        <w:t xml:space="preserve">Tulos</w:t>
      </w:r>
    </w:p>
    <w:p>
      <w:r>
        <w:t xml:space="preserve">Muutetaan Yhdysvaltojen lakikokoelman 18 osastoa siten, että ydinaseiden, -laitteiden, -materiaalin tai -teknologian siirtäminen terroristeille katsotaan rikokseksi ihmisyyttä vastaan.</w:t>
      </w:r>
    </w:p>
    <w:p>
      <w:r>
        <w:rPr>
          <w:b/>
        </w:rPr>
        <w:t xml:space="preserve">Esimerkki 6.4668</w:t>
      </w:r>
    </w:p>
    <w:p>
      <w:r>
        <w:t xml:space="preserve">National Health Information Technology and Privacy Advancement Act of 2007 - edellyttää, että terveys- ja sosiaalipalveluministeri: (1) antaa liittovaltion hallituksen apua kansallisen ohjelman suunnitteluun ja kehittämiseen sekä kansallisen terveystietoteknologia- ja yksityisyydensuojajärjestelmän perustamista ja toimintaa koskevan kansallisen ohjelman toteuttamiseen; (2) varmistaa, että tehdään ajoissa järjestelyjä, joiden mukaisesti järjestelmän perustamiseen ja käyttöön voidaan osallistua kansallisesti; ja (3) säätää lääkäreille kannustimia, jotta he voivat osallistua sähköiseen potilas-palveluntarjoajavuorovaikutukseen.Perustetaan terveystietotekniikan kansallisen koordinaattorin toimisto.Valtuutetaan perustamaan voittoa tavoittelematon kansallinen terveystietotekniikka- ja yksityisyydensuoja-alan yhtiö, jonka tehtävänä on: (1) suunnitella, käynnistää, rakentaa, omistaa, hallinnoida ja käyttää kansallista terveystietoteknologia- ja yksityisyyden suojajärjestelmää; (2) antaa pääsy yksityishenkilöille ja valtuutetuille terveydenhuoltopalvelujen tarjoajille ja maksajille; ja (3) määritellä säännöt, joiden mukaisesti sallitaan pääsy tunnistamattomiin terveystietoihin kansanterveys- ja tutkimustarkoituksiin.</w:t>
      </w:r>
    </w:p>
    <w:p>
      <w:r>
        <w:rPr>
          <w:b/>
        </w:rPr>
        <w:t xml:space="preserve">Tulos</w:t>
      </w:r>
    </w:p>
    <w:p>
      <w:r>
        <w:t xml:space="preserve">Lakiehdotus terveystietotekniikka- ja yksityisyyden suojajärjestelmän perustamisesta.</w:t>
      </w:r>
    </w:p>
    <w:p>
      <w:r>
        <w:rPr>
          <w:b/>
        </w:rPr>
        <w:t xml:space="preserve">Esimerkki 6.4669</w:t>
      </w:r>
    </w:p>
    <w:p>
      <w:r>
        <w:t xml:space="preserve">Tuomioistuin voi hallituksen asianajajan tai valtion tutkinta- tai lainvalvontaviranomaisen hakemuksesta antaa ex parte -määräyksen, jolla annetaan lupa tällaisen laitteen asentamiseen ja käyttöön, jos tuomioistuin toteaa, että kyseinen asianajaja tai virkamies on vahvistanut, että todennäköisesti saatavat tiedot ovat merkityksellisiä meneillään olevan rikostutkinnan kannalta. Määräyksessä on täsmennettävä kuvaus viestinnästä, johon määräystä sovelletaan, mukaan lukien sen puhelinlinjan tai muun laitoksen numero tai muu tunniste ja, jos se on tiedossa, sijainti, johon laite on kiinnitettävä tai johon sitä käytetään, sekä osavaltioiden osalta määräyksen maantieteelliset rajat.Säädetään tällaisen laitteen hätäasennuksesta tilanteissa, joihin liittyy: 1) välitön uhka Yhdysvaltojen kansallisille turvallisuusintresseille tai kansanterveydelle tai -turvallisuudelle; tai 2) hyökkäys suojatun tietokoneen eheyttä tai käytettävyyttä vastaan, jos tällainen hyökkäys olisi liittovaltion tietokonepetosrikos: (1) "toimivaltainen tuomioistuin" tarkoittaa mitä tahansa Yhdysvaltain piirituomioistuinta tai mitä tahansa Yhdysvaltain muutoksenhakutuomioistuinta, jolla on toimivalta tutkittavassa rikoksessa; ja (2) "kynärekisteri" ja "jäljityslaite" kattavat prosessit (samoin kuin laitteet) ja valinta-, reititys-, osoite- tai merkinantotiedot langallisen tai sähköisen viestinnän osalta (Sec. 2) Tarkistetaan liittovaltion rikoslain (jäljempänä 'koodi') säännöksiä, jotka koskevat tietokoneisiin liittyvien petosten ja niihin liittyvän toiminnan rangaistuksia, jotta ne kattaisivat tietyt rangaistavien rikosten yritykset ja jotta voitaisiin säätää rangaistukset rikoksista (tai yrityksistä), jotka koskevat: (1) yhdelle tai useammalle henkilölle yhden vuoden aikana aiheutunut vahinko, jonka arvo on yhteensä vähintään 5 000 dollaria; (2) yhden tai useamman henkilön lääketieteellisen tutkimuksen, diagnoosin, hoidon tai hoidon muuttaminen tai heikentäminen tai mahdollinen muuttaminen tai heikentäminen; (3) henkilövahinko; (4) uhka kansanterveydelle tai -turvallisuudelle; tai (5) vahinko, joka kohdistuu valtionhallinnon käyttämään tai sen puolesta käytettävään tietokonejärjestelmään, jota käytetään oikeudenkäytön, maanpuolustuksen tai kansallisen turvallisuuden edistämiseen. Kumoaa siviilikanteissa vahingonkorvausten rajoittamisen taloudellisiin vahinkoihin, jos sovelletaan jotakin 2-5 alakohtaa.Ohjaa tuomioistuinta määräämään rikkomuksesta tuomitulle henkilölle rangaistusta määrättäessä, minkä tahansa muun tuomion lisäksi ja riippumatta osavaltion lain säännöksistä, että kyseinen henkilö menettää Yhdysvalloille: 1) kaiken omaisuuden, jota käytettiin rikkomuksen tekemiseen tai sen helpottamiseen; ja 2) kaiken omaisuuden, joka muodostaa tällaisen rikkomuksen seurauksena saadun tuoton tai joka on peräisin tällaisesta tuotosta, jonka kyseinen henkilö sai. Sovelletaan tähän pykälään tiettyjä valvottuja aineita koskevan lain säännöksiä, jotka koskevat omaisuuden rikosoikeudellista menetetyksi tuomitsemista, takavarikointia ja luovuttamista.Samanlaisia säännöksiä sovelletaan myös siviilioikeudelliseen menetetyksi tuomitsemiseen.(3 pykälä) Muutetaan lain säännöksiä, jotka koskevat nuorten rikosoikeudenkäyntejä käräjäoikeuksissa ja siirtoa rikosoikeudelliseen syytteeseen, jotta ne kattaisivat tilanteet, joihin liittyy petoksia ja niihin liittyvää toimintaa tietokoneiden yhteydessä.(3 pykälä). 4) Muuttaa vuoden 1996 terrorisminvastaisen ja tehokkaita kuolemanrangaistuksia koskevan lain säännöksiä siten, että Yhdysvaltojen tuomiokomissiota ohjataan muuttamaan rangaistusten määräämistä koskevia suuntaviivoja sen varmistamiseksi, että henkilö, joka tuomitaan törkeästä ohjelman, tiedon, koodin tai käskyn tietoista siirtämistä koskevan kiellon rikkomisesta ja siten tahallisesta vahingoittamisesta suojattuun tietokoneeseen ilman lupaa, tuomitaan vankeuteen vähintään kuudeksi kuukaudeksi. 5) Valtuuttaa puolustusministeriön myöntämään avustuksia tai tekemään sopimuksia pätevän yhteisön tai organisaation kanssa, jotta tämä voi (1) tehdä tutkimusta kyberterrorismin ehkäisemiseksi tai kehittää teknologiatuotteita tai -palveluita, jotka on tarkoitettu käytettäviksi sen ehkäisemiseksi; ja 2) tehdä parannuksia tällaisen yhteisön tai organisaation kriittisten tietojen suojausarkkitehtuuriin tai rahoittaa uudelleen tällaiseen arkkitehtuuriin aiemmin tehtyjä parannuksia. Asetetaan raportointivaatimukset. Myönnetään määrärahat.</w:t>
      </w:r>
    </w:p>
    <w:p>
      <w:r>
        <w:rPr>
          <w:b/>
        </w:rPr>
        <w:t xml:space="preserve">Tulos</w:t>
      </w:r>
    </w:p>
    <w:p>
      <w:r>
        <w:t xml:space="preserve">Muutetaan 18 osaston (United States Code) osasto, jotta voidaan muuttaa kynärekisterien ja jäljityslaitteiden käyttöön liittyviä viranomaisia, muuttaa petoksia ja niihin liittyvää toimintaa koskevia säännöksiä tietokoneiden yhteydessä ja muihin tarkoituksiin.</w:t>
      </w:r>
    </w:p>
    <w:p>
      <w:r>
        <w:rPr>
          <w:b/>
        </w:rPr>
        <w:t xml:space="preserve">Esimerkki 6.4670</w:t>
      </w:r>
    </w:p>
    <w:p>
      <w:r>
        <w:t xml:space="preserve">Kunnallista valmistautumista ja strategista reagointia koskeva laki - edellyttää, että liittovaltion hätätilanteiden hallintaviraston (FEMA) johtaja myöntää avustuksia paikallisviranomaisille ja hätätilanteiden hallintayksiköille seuraaviin tarkoituksiin: (1) sellaisten strategisten reagointisuunnitelmien laatimiseen, jotka mahdollistavat yhtenäisen ja koordinoidun reagoinnin terrori-iskuun tai muuhun katastrofiin; (2) raporttien laatimiseen ja julkaisemiseen paikallishallinnoille, osavaltioiden lainsäätäjille ja kongressille; ja (3) julkisten foorumien järjestämiseen tai muuhun tarkoituksenmukaiseen toimintaan yleisön valistamiseksi potentiaalisista uhkista ja toimista, joita he voivat toteuttaa varautuakseen uhkiin, tällaisten suunnitelmien sisällöstä, siitä, miten viranomaisiin voi hätätilanteessa kommunikoida, ja hätäsuojista.Johtajan edellytetään nimittävän kuhunkin osavaltioon FEMA:n edustajan: (1) auttaa paikallishallintoja strategisten reagointisuunnitelmien kehittämisessä; (2) toimia yhteyshenkilönä kyseisten hallitusten ja liittovaltion hallituksen välillä; ja (3) koordinoida hallituksen aloitteita ja protokollaa koskevan tiedon jakamista.Muuttaa vuoden 1974 liittovaltion palontorjuntalakia (Federal Fire Prevention and Control Act of 1974) siten, että johtaja valtuutetaan myöntämään avustuksia palokunnille, ja muuttaa vuoden 1968 Omnibus Crime Control and Safe Streets Act -lakia (Omnibus Crime Control and Safe Streets Act of 1968) siten, että oikeusministeri valtuutetaan myöntämään avustuksia osavaltioille, paikallishallinnoille, intiaanien heimohallinnoille, muille julkisille ja yksityisille yksiköille sekä niiden monikohtaisille tai alueellisille yhteenliittymille terrorismin vastaisen koulutuksen rahoittamiseksi ja siihen liittyvien laitteiden hankkimiseksi. Vapauttaa tällaiset avustukset vastaavuusvaatimuksista.</w:t>
      </w:r>
    </w:p>
    <w:p>
      <w:r>
        <w:rPr>
          <w:b/>
        </w:rPr>
        <w:t xml:space="preserve">Tulos</w:t>
      </w:r>
    </w:p>
    <w:p>
      <w:r>
        <w:t xml:space="preserve">Ohjata liittovaltion hätätilaviraston johtajaa myöntämään avustuksia paikallisviranomaisille ja hätätilannevalmiusyksiköille suunnitelmien laatimiseksi selkeästi määriteltyjä ja koordinoituja hätätilannevalmiuksia varten sekä myöntämään avustuksia poliisi- ja palokuntayksiköille terrorismin vastaiseen koulutukseen.</w:t>
      </w:r>
    </w:p>
    <w:p>
      <w:r>
        <w:rPr>
          <w:b/>
        </w:rPr>
        <w:t xml:space="preserve">Esimerkki 6.4671</w:t>
      </w:r>
    </w:p>
    <w:p>
      <w:r>
        <w:t xml:space="preserve">Stop Nuclear Waste by Our Lakes Act of 2015 Tällä lakiehdotuksella ohjataan ulkoministeriötä pyytämään, että kansainvälinen sekakomissio:   tarkastelemaan syvän geologisen loppusijoituspaikan (jota Ontario Power Generation on ehdottanut matala- ja keskiaktiivisen ydinjätteen loppusijoittamiseksi 7 miljoonalle kuutiometrille Brucen ydinvoimalaan Kincardinessa, Ontariossa) sijainnin pitkän aikavälin vaikutuksia, mukaan lukien yhteisen arviointilautakunnan ympäristövaikutusten arviointiraportissa tehtyjen päätelmien tarkastelu, ja sitä, suojelisivatko nämä päätelmät riittävästi Huron-järveä ja muita Suuria järviä riskeiltä, joita matala- ja keskiaktiivisen ydinjätteen syvän geologisen jätteiden loppusijoituspaikan toiminta aiheuttaa; ja antaa raportti komission havainnoista Yhdysvaltojen ja Kanadan hallituksille.   Jos Kanada päättää hävittää korkea-aktiivisen ydinjätteen pysyvästi geologisen syväkuopan tai muun Suurten järvien alueella sijaitsevan paikan läheisyydessä sijaitsevaan paikkaan, ministeriö pyytää komissiota tutkimaan Suurten järvien alueelle aiheutuvia riskejä, jotka aiheutuvat korkea-aktiivisen ydinjätteen varastoinnista geologisen syväkuopan tai muun Suurten järvien alueella sijaitsevan paikan läheisyydessä, ja saattaa asian komission käsiteltäväksi.   Ministeriö aloittaa neuvottelut Kanadan kanssa, jotta se: lykkää lopullisen päätöksen tekemistä geologisesta syväkuoppa-alueesta, kunnes komissio on antanut tässä laissa vaaditun raportin, lykkää lopullisen päätöksen tekemistä korkea-aktiivisen ydinjätteen varastoimisesta geologisen syväkuoppa-alueen tai muun Suurten järvien alueella sijaitsevan sijoituspaikan läheisyyteen, kunnes komissio on tehnyt tässä laissa vaaditun selvityksen, ja antaa suostumuksensa korkea-aktiivisen ydinjätteen loppusijoittamisen saattamiseen komission käsiteltäväksi. </w:t>
      </w:r>
    </w:p>
    <w:p>
      <w:r>
        <w:rPr>
          <w:b/>
        </w:rPr>
        <w:t xml:space="preserve">Tulos</w:t>
      </w:r>
    </w:p>
    <w:p>
      <w:r>
        <w:t xml:space="preserve">Stop Nuclear Waste by Our Lakes Act vuodelta 2015</w:t>
      </w:r>
    </w:p>
    <w:p>
      <w:r>
        <w:rPr>
          <w:b/>
        </w:rPr>
        <w:t xml:space="preserve">Esimerkki 6.4672</w:t>
      </w:r>
    </w:p>
    <w:p>
      <w:r>
        <w:t xml:space="preserve">Vuoden 2010 laki kansainvälisen ydinturvallisuuden edistämisestä - kehottaa presidenttiä antamaan ydinturvallisuutta koskevaan yleissopimukseen osallistuvalle Yhdysvaltojen edustajalle ohjeet käyttää Yhdysvaltojen vaikutusvaltaa kannustaakseen 1) osapuolia arvioimaan järjestelmällisemmin edistymistä ydinturvallisuuden parantamisessa ja lisäämään asiaa koskevien raporttien ja muiden tietojen määrää ja julkista levittämistä, 2) Kansainvälistä atomienergiajärjestöä (IAEA) tukemaan edelleen yleissopimusta ja 3) kaikkia maita, joilla on tai jotka harkitsevat siviilikäyttöön tarkoitetun ydinvoimaohjelman perustamista, liittymään virallisesti yleissopimukseen. Ohjeistaa ulkoministeriä laatimaan ja toimittamaan kongressille Yhdysvaltain hallituksen strategisen suunnitelman toiminnassa olevia ydinreaktoreita koskevasta kansainvälisestä ydinturvallisuusyhteistyöstä.</w:t>
      </w:r>
    </w:p>
    <w:p>
      <w:r>
        <w:rPr>
          <w:b/>
        </w:rPr>
        <w:t xml:space="preserve">Tulos</w:t>
      </w:r>
    </w:p>
    <w:p>
      <w:r>
        <w:t xml:space="preserve">Lakiehdotus kansainvälisen ydinturvallisuusyhteistyön merkityksen korostamiseksi toiminnassa oleville voimalaitosreaktoreille, ydinturvallisuutta koskevan yleissopimuksen toimien kannustamiseksi, ydinturvallisuuden parantamisessa saavutetun edistyksen tukemiseksi ja ydinturvallisuustiedon yleisen saatavuuden lisäämiseksi.</w:t>
      </w:r>
    </w:p>
    <w:p>
      <w:r>
        <w:rPr>
          <w:b/>
        </w:rPr>
        <w:t xml:space="preserve">Esimerkki 6.4673</w:t>
      </w:r>
    </w:p>
    <w:p>
      <w:r>
        <w:t xml:space="preserve">Original Saint-Gaudens Double Eagle Ultra-High Relief Bullion Coin Act - Laki sallii valtiovarainministerin lyödä ja laskea liikkeeseen 20 dollarin kolikon, jonka etu- ja kääntöpuolella on vuoden 1907 Augustus Saint-Gaudensin kuuluisan 27-millisen Augustus Saint-Gaudensin Double Eagle -tupla-kultakolikon 27 millimetrin versio.Valtuuttaa ministeriön aloittamaan tällaisten kolikoiden lyönnin ja liikkeeseenlaskun 1. tammikuuta 2009 alkaen.Kielletään kolikoiden saattaminen saataville niin sanottuina "murtokolikoina" koostumuksesta riippumatta.Todetaan, että enintään 25 000 kolikkoa on saatavissa myyntiin erityisessä "Golden Age of American Coinage" -sarjassa.Kehottaa valtiovarainministeriötä toteuttamaan tiettyjä suojelu- ja väärentämisenvastaisia toimenpiteitä.Kehottaa valtiovarainministeriön pääjohtajaa raportoimaan tietyille kongressin valiokunnille Yhdysvalloissa myytävien harvinaisten, keräilykolikoiden tai numismaattisten kolikoiden väärentämisen laajuudesta riippumatta siitä, missä maassa alkuperäiskolikko on valmistettu tai missä maassa väärentäminen tapahtuu, tai myynnin laajuudesta ulkomailla, jos väärennetyt kolikot ovat Yhdysvaltojen rahapajan alun perin valmistamien kolikoiden luvattomia kopioita.</w:t>
      </w:r>
    </w:p>
    <w:p>
      <w:r>
        <w:rPr>
          <w:b/>
        </w:rPr>
        <w:t xml:space="preserve">Tulos</w:t>
      </w:r>
    </w:p>
    <w:p>
      <w:r>
        <w:t xml:space="preserve">Lakiehdotus Saint-Gaudens Double Eagle -tuplakolikoiden valmistuksen sallimisesta palladiumista, jotta voidaan tarjota kohtuuhintaisia mahdollisuuksia sijoittaa jalometalleihin, ja muihin tarkoituksiin.</w:t>
      </w:r>
    </w:p>
    <w:p>
      <w:r>
        <w:rPr>
          <w:b/>
        </w:rPr>
        <w:t xml:space="preserve">Esimerkki 6.4674</w:t>
      </w:r>
    </w:p>
    <w:p>
      <w:r>
        <w:t xml:space="preserve">Comprehensive Methamphetamine Abuse Reduction Act - Muuttaa Public Health Service Act -lakia (jäljempänä "laki"), jotta päihteiden väärinkäytön ehkäisyn keskuksen johtaja voi myöntää avustuksia julkisille ja voittoa tavoittelemattomille yksityisille yhteisöille ja tehdä niiden kanssa sopimuksia ja yhteistyösopimuksia:  (1) metamfetamiinin väärinkäytön ja riippuvuuden vaaroja käsitteleviä kouluohjelmia; ja (2) yhteisöllisiä metamfetamiinin väärinkäytön ja riippuvuuden ehkäisyohjelmia. Edellytetään, että:  (1) käyttöön asetetut summat on käytettävä metamfetamiinin väärinkäytön ehkäisyohjelmien suunnitteluun, perustamiseen tai hallinnointiin; ja 2) johtaja asettaa avustuksia myöntäessään etusijalle maaseutu- ja kaupunkialueet, joilla metamfetamiinin väärinkäytön ja riippuvuuden määrä on suuri tai kasvaa nopeasti. Asetetaan: 1) määräykset, jotka koskevat sellaisten varojen jakamista, jotka ovat käytettävissä tehokkaiden ennaltaehkäisyohjelmien analyyseihin ja arviointeihin sekä strategioiden kehittämiseen tällaisia ohjelmia koskevan tiedon levittämiseksi ja niiden toteuttamiseksi; ja 2) raportointivaatimukset. Hyväksytään määrärahat. (§ 3) Ohjeistaa Yhdysvaltojen tuomiokomissiota julkaisemaan tai muuttamaan olemassa olevia liittovaltion rangaistusmääräyksiä koskevia suuntaviivoja amfetamiinin tai metamfetamiinin valmistukseen, valmistuksen yritykseen tai salaliittoon liittyviin rikoksiin sovellettavien rikosperusteiden korottamiseksi. Valtuuttaa kansallisen huumevalvontapolitiikan toimiston (Office of National Drug Control Policy) määrärahat metamfetamiinin laittoman kaupan torjumiseksi alueilla, jotka kansallisen huumevalvontapolitiikan johtaja on nimennyt korkean intensiteetin huumekauppa-alueiksi. (4 kohta) Muutetaan lakia siten, että päihteiden väärinkäytön ehkäisyn keskuksen johtaja valtuutetaan myöntämään avustuksia julkisille ja voittoa tavoittelemattomille yksityisille yhteisöille ja tekemään niiden kanssa sopimuksia ja yhteistyösopimuksia metamfetamiinin väärinkäytön ja riippuvuuden hoitoon liittyvien toimien laajentamiseksi.  Asetetaan vastaavat säännökset varojen käytöstä, sallituista hoito-ohjelmista ja -toimista, etusijasta avustusten myöntämisessä, analyyseistä ja arvioinnista, raportointivaatimuksista ja määrärahojen hyväksymisestä. (5 §) Muutetaan lakia siten, että kansallisen huumausainestrategian instituutin johtaja valtuutetaan myöntämään apurahoja metamfetamiinin väärinkäyttöön ja riippuvuuteen sekä muihin metamfetamiinin väärinkäyttöön ja riippuvuuteen liittyviin biolääketieteellisiin, käyttäytymiseen liittyviin ja yhteiskunnallisiin kysymyksiin liittyvän monitieteisen tutkimuksen laajentamiseksi.  Johtajaa vaaditaan levittämään tutkimustulokset viipymättä metamfetamiinin väärinkäytön ja riippuvuuden torjuntaan osallistuville liittovaltion, osavaltioiden ja paikallisille yksiköille.  Myönnetään määrärahat.</w:t>
      </w:r>
    </w:p>
    <w:p>
      <w:r>
        <w:rPr>
          <w:b/>
        </w:rPr>
        <w:t xml:space="preserve">Tulos</w:t>
      </w:r>
    </w:p>
    <w:p>
      <w:r>
        <w:t xml:space="preserve">Kattava laki metamfetamiinin väärinkäytön vähentämisestä (Comprehensive Methamphetamine Abuse Reduction Act)</w:t>
      </w:r>
    </w:p>
    <w:p>
      <w:r>
        <w:rPr>
          <w:b/>
        </w:rPr>
        <w:t xml:space="preserve">Esimerkki 6.4675</w:t>
      </w:r>
    </w:p>
    <w:p>
      <w:r>
        <w:t xml:space="preserve">Nevada Test Site Veterans' Compensation Act of 2007 - Muuttaa vuoden 2000 lakia Energy Employees Occupational Illness Compensation Program Act of 2000 siten, että Energy Employees Occupational Illness Compensation Program -ohjelman mukaisen "erityisaltistuskohortin jäsenen" määritelmään sisällytetään energiaministeriön (DOE) työntekijä, urakoitsijan työntekijä, tai ydinasetyöntekijä, joka työskenteli Nevada Test Site -testausalueella tai muissa vastaavissa Nevadassa sijaitsevissa laitoksissa 1. tammikuuta 1950 ja 31. joulukuuta 1993 välisenä aikana, sairastui ammattitautiin, tyvisolusyöpään tai krooniseen lymfaattiseen leukemiaan ja täytti yhden muista määritellyistä kriteereistä tällaisen työskentelyn aikana.Vahvistetaan määräajat korvausvaatimusten käsittelylle.</w:t>
      </w:r>
    </w:p>
    <w:p>
      <w:r>
        <w:rPr>
          <w:b/>
        </w:rPr>
        <w:t xml:space="preserve">Tulos</w:t>
      </w:r>
    </w:p>
    <w:p>
      <w:r>
        <w:t xml:space="preserve">Lakiehdotus energia-alan työntekijöiden ammattitautien korvausohjelmaa koskevan vuoden 2000 lain muuttamiseksi siten, että tietyt ydinaseohjelman työntekijät sisällytetään erityisaltistuskohorttiin kyseisellä lailla perustetun korvausohjelman mukaisesti.</w:t>
      </w:r>
    </w:p>
    <w:p>
      <w:r>
        <w:rPr>
          <w:b/>
        </w:rPr>
        <w:t xml:space="preserve">Esimerkki 6.4676</w:t>
      </w:r>
    </w:p>
    <w:p>
      <w:r>
        <w:t xml:space="preserve">Prevention and Deterrence of Crimes Against Children Act of 2008 - Muuttaa liittovaltion rikoslakia tiukentaakseen rikosoikeudellisia seuraamuksia rikoksista, jotka liittyvät lasten seksuaaliseen hyväksikäyttöön ja lapsipornografiaan, alaikäisten kuljettamiseen laittomia seksuaalisia tarkoituksia varten, lapsiseksikauppaan ja -prostituutioon sekä lapsiin kohdistuviin seksuaalirikoksiin, jotka johtavat kuolemaan.Ohjaa oikeusministeriön ilmoittamaan ulkoministerille ja sisäisen turvallisuuden ministeriölle henkilöistä, myös ulkomaalaisista, jotka on tuomittu lapsiin kohdistuvista seksuaalirikoksista. Ulkoministeriä vaaditaan epäämään passit tällaisilta henkilöiltä ja valtuuttaa ulkoministerin peruuttamaan, rajoittamaan tai rajoittamaan seksuaalirikoksista tuomitulle henkilölle myönnetyn passin, jos passia on käytetty alaikäiseen kohdistuneiden seksuaalirikosten edistämiseen.Sisäisen turvallisuuden ministeriötä vaaditaan asettamaan seksuaalirikoksista tuomitut ulkomaalaiset maastapoistamismenettelyyn.Muuttaa maahanmuutto- ja kansalaisuuslakia seuraavasti: (1) alaikäisen seksuaalisesta hyväksikäytöstä tuomittujen ulkomaalaisten pääsy Yhdysvaltoihin kielletään; ja (2) alaikäiseen kohdistuneesta seksuaalirikoksesta tuomitut ulkomaalaiset karkotetaan.</w:t>
      </w:r>
    </w:p>
    <w:p>
      <w:r>
        <w:rPr>
          <w:b/>
        </w:rPr>
        <w:t xml:space="preserve">Tulos</w:t>
      </w:r>
    </w:p>
    <w:p>
      <w:r>
        <w:t xml:space="preserve">Lakiehdotus, jolla muutetaan 18 osaston (United States Code) säännöksiä lapsipornografiarikoksista, lapsiseksikaupparikoksista ja muista lapsiin kohdistuvista seksuaalirikoksista määrättävien rangaistusten tiukentamiseksi.</w:t>
      </w:r>
    </w:p>
    <w:p>
      <w:r>
        <w:rPr>
          <w:b/>
        </w:rPr>
        <w:t xml:space="preserve">Esimerkki 6.4677</w:t>
      </w:r>
    </w:p>
    <w:p>
      <w:r>
        <w:t xml:space="preserve">Border and Port Security Act Tämä lakiehdotus edellyttää, että Yhdysvaltain tulli- ja rajavartiolaitos (CBP) palkkaa, kouluttaa ja määrää joka verovuosi vähintään 500 uutta virkamiestä, jotka ylittävät välittömästi edellisen verovuoden syyskuun 30. päivänä voimassa olleen tason, kunnes virkamiesten kokonaismäärä vastaa CBP:n kehittämässä työmäärän henkilöstömitoitusmallissa vuosittain yksilöityjä vaatimuksia. CBP:n on palkattava, koulutettava ja nimitettävä joka verovuosi tietty määrä uusia maatalousasiantuntijoita, kokopäiväisiä tutkijoita ammatillisen vastuun toimistoonsa sekä tukihenkilöstöä, mukaan lukien teknikot, suorittamaan muita kuin lainvalvontaan liittyviä hallinnollisia tehtäviä.  Laskettaessa kussakin maahantulosatamassa tarvittavien virkamiesten määrää työmäärän henkilöstömitoitusmallin avulla CBP:n kenttäoperaatioiden toimiston on: (1) nojautuu kussakin tällaisessa maahantulosatamassa suoritettuja tarkastuksia ja muita toimintoja koskeviin kerättyihin tietoihin; ja 2) ottaa huomioon kausiluonteisista ruuhkista johtuvat volyymit, muut kaupallisten ja matkustajamäärien ennakoidut muutokset, viimeisimmät kaupalliset ennusteet ja muut asiaankuuluvat tiedot. Lakiehdotuksella muutetaan vuoden 2002 Homeland Security Act -lakia siten, että CBP:n vuosittaisen henkilöstöraportin on sisällettävä tiedot siitä, kuinka monta maatalousasiantuntijaa on nimetty kuhunkin kenttätoimistoon ja maahantulosatamaan, sekä tiedot edistymisestä virkamiesten, maatalousasiantuntijoiden ja tukihenkilöstön palkkaustavoitteiden saavuttamisessa ja samalla otettava huomioon poistuma. CBP:n on myös raportoitava infrastruktuurista ja laitteista, joita tarvitaan opioidien ja muiden huumeiden laittomien kuljetusten estämiseksi Yhdysvaltojen maahantulosatamien kautta.</w:t>
      </w:r>
    </w:p>
    <w:p>
      <w:r>
        <w:rPr>
          <w:b/>
        </w:rPr>
        <w:t xml:space="preserve">Tulos</w:t>
      </w:r>
    </w:p>
    <w:p>
      <w:r>
        <w:t xml:space="preserve">Laki rajojen ja satamien turvallisuudesta</w:t>
      </w:r>
    </w:p>
    <w:p>
      <w:r>
        <w:rPr>
          <w:b/>
        </w:rPr>
        <w:t xml:space="preserve">Esimerkki 6.4678</w:t>
      </w:r>
    </w:p>
    <w:p>
      <w:r>
        <w:t xml:space="preserve">Kidutuksen vastaisen yleissopimuksen täytäntöönpanolaki vuodelta 2005 - Ohjaa ulkoministeriä toimittamaan asianomaisille kongressin valiokunnille vuosittaisen luettelon maista, joissa kidutusta tiedetään käytettävän.Kielletään Yhdysvaltojen tai minkä tahansa toimeksisaajan suorittama henkilöiden suora tai epäsuora siirto tai palauttaminen: (1) luettelossa olevaan maahan; tai (2) jos on olemassa perusteltuja syitä uskoa, että henkilö on vaarassa joutua kidutuksen kohteeksi. Määritellään ehdot, joiden mukaisesti: (1) ministeri voi luopua tällaisesta siirtokiellosta ja 2) siirto voi perustua sopimukseen.</w:t>
      </w:r>
    </w:p>
    <w:p>
      <w:r>
        <w:rPr>
          <w:b/>
        </w:rPr>
        <w:t xml:space="preserve">Tulos</w:t>
      </w:r>
    </w:p>
    <w:p>
      <w:r>
        <w:t xml:space="preserve">Lakiehdotus, jolla kielletään Yhdysvaltojen suorittama henkilöiden karkottaminen, palauttaminen tai luovuttaminen kidutusta harjoittaviin maihin ja muihin tarkoituksiin.</w:t>
      </w:r>
    </w:p>
    <w:p>
      <w:r>
        <w:rPr>
          <w:b/>
        </w:rPr>
        <w:t xml:space="preserve">Esimerkki 6.4679</w:t>
      </w:r>
    </w:p>
    <w:p>
      <w:r>
        <w:t xml:space="preserve">Arlington National Cemetery Burial Eligibility Act - Sallii seuraavien henkilöiden jäännösten hautaamisen Arlingtonin kansalliseen hautausmaahan: (1) asevoimien jäsen, joka kuolee aktiivipalveluksessa; (2) eläkkeelle jäänyt jäsen ja henkilö, joka palveli aktiivipalveluksessa ja oli kuolinhetkellä oikeutettu eläkepalkkaan (tai olisi ollut siihen oikeutettu ilman ikäänsä); (3) entinen jäsen, joka erotettiin fyysisen vamman vuoksi ennen 1. lokakuuta 1949, joka palveli aktiivipalveluksessa ja joka olisi ollut oikeutettu työkyvyttömyyseläkkeeseen, jos tällaiset määräykset olisivat olleet voimassa kyseisenä päivänä; (4) jokainen entinen jäsen, jonka viimeinen aktiivinen asepalvelus päättyi kunniallisesti ja jolle on myönnetty jokin määrätyistä sotilasansioista; (5) jokainen entinen sotavanki, joka kuolee marraskuun 30. päivänä 1993 tai sen jälkeen; (6) presidentti tai entinen presidentti; (7) haudatun jäsenen aviopuoliso, eloonjäänyt aviopuoliso, alaikäinen lapsi ja hautausmaan ylimmän päällikön harkinnan mukaan avioliitossa oleva täysi-ikäinen lapsi (mutta vain, jos hänet on haudattu samalle haudalle); (8) aktiivipalveluksessa olevan jäsenen puoliso, alaikäinen lapsi ja naimaton aikuinen lapsi (harkinnan mukaan), jos tällainen henkilö kuolee jäsenen ollessa aktiivipalveluksessa; (9) henkilö, jonka puoliso, alaikäinen lapsi ja naimaton aikuinen lapsi (harkinnan mukaan) on oikeutettu edellä olevan kohdan (8) mukaisesti, mutta vain jos hänet haudataan samaan hautapaikkaan; (10) sen alaikäisen lapsen tai naimattoman aikuisen lapsen vanhemmat, jonka jäännökset on vanhemman kelpoisuuden perusteella jo haudattu hautausmaalle, mutta vain jos ne on haudattu samaan hautapaikkaan; (11) sellaisen jäsenen eloonjäänyt puoliso, alaikäinen lapsi ja naimaton aikuinen lapsi (harkinnanvarainen), joka on kadonnut, haudattu mereen tai jonka on virallisesti todettu olevan pysyvästi poissa kadonneen tai kadonneen asemassa; ja (12) sellaisen jäsenen eloonjäänyt puoliso, alaikäinen lapsi ja naimaton aikuinen lapsi (harkinnanvarainen), joka on haudattu Amerikan taistelumuistomerkkikomission (American Battle Monuments Commissionin) lainkäyttövaltaan kuuluvalle hautausmaalle.</w:t>
      </w:r>
    </w:p>
    <w:p>
      <w:r>
        <w:rPr>
          <w:b/>
        </w:rPr>
        <w:t xml:space="preserve">Tulos</w:t>
      </w:r>
    </w:p>
    <w:p>
      <w:r>
        <w:t xml:space="preserve">Arlingtonin kansallishautausmaalle hautaamisen kelpoisuutta koskeva laki (Arlington National Cemetery Burial Eligibility Act)</w:t>
      </w:r>
    </w:p>
    <w:p>
      <w:r>
        <w:rPr>
          <w:b/>
        </w:rPr>
        <w:t xml:space="preserve">Esimerkki 6.4680</w:t>
      </w:r>
    </w:p>
    <w:p>
      <w:r>
        <w:t xml:space="preserve">Iranin vallankumouskaartin joukkojen nimeämistä koskeva täytäntöönpanolaki (Iran Revolutionary Guard Corps Designation Implementation Act) - Ohjaa presidenttiä yksilöimään liittovaltion rekisterissä ja soveltamaan tiettyjä pakotteita: 1) ulkomaiseen henkilöön tai ulkomaiseen yksikköön, joka on Iranin vallankumouskaartin joukkojen (IRGC) edustaja tai tytäryhtiö, tai 2) tällaiseen henkilöön tai yksikköön, joka on syyllistynyt tai uhkaa syyllistyä Irakin tai sen hallituksen vakautta horjuttavaan väkivaltaan.Ohjeistaa presidenttiä ilmoittamaan asiasta asianmukaisille kongressin valiokunnille ja soveltamaan tiettyjä pakotteita sellaista ulkomaista henkilöä tai ulkomaista yhteisöä vastaan, joka antaa aineellista, taloudellista tai kaupallista tukea IRGC:lle. Sisältää lisäpakotteita, jos yhteisö on ulkomainen hallitus.</w:t>
      </w:r>
    </w:p>
    <w:p>
      <w:r>
        <w:rPr>
          <w:b/>
        </w:rPr>
        <w:t xml:space="preserve">Tulos</w:t>
      </w:r>
    </w:p>
    <w:p>
      <w:r>
        <w:t xml:space="preserve">Edellytetään pakotteiden soveltamista Iranin vallankumouskaartin (Iran Revolutionary Guard Corps) tytäryhtiöitä vastaan ja muihin tarkoituksiin.</w:t>
      </w:r>
    </w:p>
    <w:p>
      <w:r>
        <w:rPr>
          <w:b/>
        </w:rPr>
        <w:t xml:space="preserve">Esimerkki 6.4681</w:t>
      </w:r>
    </w:p>
    <w:p>
      <w:r>
        <w:t xml:space="preserve">Veterans Health Programs and Facilities Enhancement Act of 2004 - I osasto: Lääketieteellisten tilojen hallinta - (101 §) Valtuuttaa veteraaniasioiden ministeriön tekemään sopimuksia suurten lääketieteellisten tilojen vuokraamisesta tietyissä paikoissa. Valtuuttaa ministerin tekemään vuokrasopimuksen Coloradon yliopiston Fitzsimonsin kampuksen kiinteistöstä enintään 75 vuodeksi. (102 kohta) Valtuuttaa ministerin siirtämään veteraaniasioiden ministeriön kiinteistöä toiselle Yhdysvaltain ministeriölle tai virastolle, osavaltiolle tai mille tahansa julkiselle tai yksityiselle taholle, mukaan lukien intiaaniheimot. Lopettaa tällaisen valtuuden seitsemän vuoden kuluttua tämän lain voimaantulosta. perustaa valtiovarainministeriöön veteraaniasioista vastaavan ministeriön pääomaomaisuusrahaston, jota voidaan käyttää seuraaviin kustannuksiin: (1) tämän lain mukaisiin nykyisiin tai tuleviin kiinteistöjen siirtoihin; (2) veteraanien potilashoitolaitosten parantamiseen; ja (3) kansallisessa historiallisiin kohteisiin liittyvässä rekisterissä lueteltujen kiinteistöjen siirtoon, vuokraukseen tai mukautettuun käyttöön. Hyväksytään rahaston määrärahat.Lopettaa hoitokotien kiertävän rahaston toiminnan. Siirtää käyttämättä jääneet varat pääoma-ainerahastoon.(103 §) Vaatii ministerin raportin kongressin veteraanikomiteoille vuosina 2005-2007 ministeriön hallinnoimista tai valvomista historiallisista kiinteistöistä.(104 §) Sallii tiettyjen ministeriön varojen käytön rakennus- tai ylläpitohankkeisiin liittyvien pintapysäköintialueiden rakentamiseen tai siirtämiseen.(105 §) Poistaa kongressin tarkistamisvaatimuksen, jota muutoin sovellettaisiin suurten sairaaloiden varojen sitomiseen, kun varat on hyväksytty lailla.(Se. 106) täsmentää, että kiinteistön rakentamiseen, muuttamiseen, korjaamiseen, uudelleenmuotoiluun tai parantamiseen tehostetun vuokrasopimuksen nojalla ei sovelleta osavaltion tai paikallista maankäyttöä koskevia lakeja, ellei ministeri toisin määrää.(Sec. 107) muuttaa veteraanien vuosituhannen vaihteen terveydenhuoltoa ja etuuksia koskevaa lakia (Veterans Millenium Health Care and Benefits Act) siten, että kyseisen lain nojalla perustettuja pitkäaikaishoidon pilottiohjelmia koskevaa toimivaltaa jatketaan vuoteen 2005 saakka.II osasto: Muut asiat - (Sec. 201) Tekee veteraanien ruokalan käyttökelpoiseksi ministeriön potilasrekisteröintijärjestelmään ilmoittautuneet palveluveteraanit (Sec. 202) Ohjaa ministeriä perustamaan 90 päivän kuluessa tämän lain voimaantulosta vertaisarviointipaneelin, jonka tehtävänä on arvioida eri ehdotettujen paikkojen tieteellisiä ja kliinisiä ansioita ministeriön lääkinnällisiksi hätätilannevalmiuskeskuksiksi nimeämistä varten. Edellyttää, että: (1) sihteeriä pyytämään ehdotuksia tällaista nimeämistä varten 60 päivän kuluessa tämän lain voimaantulosta; ja (2) vertaisarviointipaneelia saattamaan ehdotusten arviointi päätökseen 60 päivän kuluessa tämän jälkeen. Myönnetään tällaisille keskuksille määrärahat varainhoitovuosiksi 2005-2007. Terveysasioista vastaavaa alivaltiosihteeriä pyydetään osoittamaan tiettyjä muita ministeriön varoja tällaisille keskuksille.</w:t>
      </w:r>
    </w:p>
    <w:p>
      <w:r>
        <w:rPr>
          <w:b/>
        </w:rPr>
        <w:t xml:space="preserve">Tulos</w:t>
      </w:r>
    </w:p>
    <w:p>
      <w:r>
        <w:t xml:space="preserve">Valtuuttaa veteraaniasioiden ministeriö tekemään tiettyjä suuria lääketieteellisiä laitoksia koskevia vuokrasopimuksia, valtuuttaa kyseinen ministeriö siirtämään kiinteää omaisuutta tietyin rajoituksin ja parantaa muutoin veteraaniasioiden ministeriön lääketieteellisten laitosten hallinnointia.</w:t>
      </w:r>
    </w:p>
    <w:p>
      <w:r>
        <w:rPr>
          <w:b/>
        </w:rPr>
        <w:t xml:space="preserve">Esimerkki 6.4682</w:t>
      </w:r>
    </w:p>
    <w:p>
      <w:r>
        <w:t xml:space="preserve">Medicare Recovery Audit Contractor Program Moratorium Act of 2007 - Ohjaa terveys- ja sosiaalipalveluministeriä keskeyttämään vuoden mittaisen lykkäyksen Medicare Recovery Audit Contractor -ohjelmalle, jonka puitteissa ministeri tekee sopimuksia takaisinperintätarkastuksia tekevien toimeksisaajien kanssa ali- ja liikamaksujen tunnistamiseksi ja liikamaksujen takaisinperimiseksi kaikkien niiden palvelujen osalta, joista maksetaan sosiaaliturvalain XVIII osaston (Medicare) A- tai B-osan nojalla.Edellytetään, että 1) Centers for Medicare &amp; Medicaid Services -viraston hallintoviranomainen arvioi ohjelman kongressia varten ja 2) Comptroller General raportoi kongressille takaisinperintätarkastusurakoitsijoiden käytöstä Medicare Integrity -ohjelmassa.</w:t>
      </w:r>
    </w:p>
    <w:p>
      <w:r>
        <w:rPr>
          <w:b/>
        </w:rPr>
        <w:t xml:space="preserve">Tulos</w:t>
      </w:r>
    </w:p>
    <w:p>
      <w:r>
        <w:t xml:space="preserve">Medicare Integrity Program -ohjelman mukaisten takaisinperintätarkastuksia tekevien toimeksisaajien käytön lykkääminen.</w:t>
      </w:r>
    </w:p>
    <w:p>
      <w:r>
        <w:rPr>
          <w:b/>
        </w:rPr>
        <w:t xml:space="preserve">Esimerkki 6.4683</w:t>
      </w:r>
    </w:p>
    <w:p>
      <w:r>
        <w:t xml:space="preserve">Code Talkers Recognition Act of 2008 - kehottaa edustajainhuoneen puhemiestä ja senaatin puhemiestä järjestämään kultamitalien myöntämisen tiettyjen intiaaniheimojen alkuperäisamerikkalaisten koodinpuhujien palveluksen tunnustamiseksi. Määritellään "koodinpuhujaksi" intiaani, joka palveli asevoimissa ulkomaisen konfliktin aikana ja joka osallistui sotilaalliseen viestintään äidinkieltä käyttäen.Pyydetään valtiovarainministeriä määrittelemään puolustusministeriä ja intiaaniheimoja kuultuaan ne intiaani koodinpuhujat, jotka ovat oikeutettuja kultamitaliin.</w:t>
      </w:r>
    </w:p>
    <w:p>
      <w:r>
        <w:rPr>
          <w:b/>
        </w:rPr>
        <w:t xml:space="preserve">Tulos</w:t>
      </w:r>
    </w:p>
    <w:p>
      <w:r>
        <w:t xml:space="preserve">Lakiehdotus, jolla vaaditaan mitalien myöntämistä intiaanien koodinpuhujien omistautumisen ja urheuden tunnustamiseksi.</w:t>
      </w:r>
    </w:p>
    <w:p>
      <w:r>
        <w:rPr>
          <w:b/>
        </w:rPr>
        <w:t xml:space="preserve">Esimerkki 6.4684</w:t>
      </w:r>
    </w:p>
    <w:p>
      <w:r>
        <w:t xml:space="preserve">Emergency Forest Restoration Act Tämän lakiehdotuksen mukaan maatalousministeriö (USDA) voi kehittää ja toteuttaa metsänhoitotoimia osavaltiossa sijaitsevilla osavaltion mailla, kun toiminnan ensisijaisena tarkoituksena on torjua hyönteis- tai tautituhoja, jotka osavaltion kuvernööri on julistanut hätätilanteeksi. USDA:n tai sisäasiainministeriön käytettävissä on tiettyjä poikkeuksia lukuun ottamatta kategorinen poissulkeminen näihin tarkoituksiin.  Kategorinen poissulkeminen on poikkeus vuoden 1969 kansallisen ympäristöpolitiikkaa koskevan lain (National Environmental Policy Act of 1969) vaatimuksista sellaisen hankkeen tai toiminnan osalta, joka liittyy National Forest System -järjestelmän maiden tai julkisten maiden hoitoon ja jota muutoin pidettäisiin merkittävänä liittovaltion toimenpiteenä.  Varainhoitovuodesta 2019 alkaen USDA:n on yksilöitävä niiden varojen määrä, jotka on mahdollisesti myönnetty edellisenä varainhoitovuonna tässä lakiehdotuksessa täsmennetyn määrärahojen valtuutuksen nojalla.  Viiden vuoden kuluessa sen verovuoden päättymisestä, jona määritys on tehty, USDA:n on myytävä sellainen määrä puutavaraa, jonka myynti riittää kattamaan määritetyn määrän ja siihen liittyvät kustannukset. Lakiehdotuksessa säädetään myyntitulojen tallettamista koskevista vaatimuksista. </w:t>
      </w:r>
    </w:p>
    <w:p>
      <w:r>
        <w:rPr>
          <w:b/>
        </w:rPr>
        <w:t xml:space="preserve">Tulos</w:t>
      </w:r>
    </w:p>
    <w:p>
      <w:r>
        <w:t xml:space="preserve">Laki metsien kiireellisestä ennallistamisesta</w:t>
      </w:r>
    </w:p>
    <w:p>
      <w:r>
        <w:rPr>
          <w:b/>
        </w:rPr>
        <w:t xml:space="preserve">Esimerkki 6.4685</w:t>
      </w:r>
    </w:p>
    <w:p>
      <w:r>
        <w:t xml:space="preserve">Children's Listbroker Privacy Act - tekee laittomaksi: (1) myydä henkilötietoja henkilöstä, jonka myyjä tietää olevan lapsi (alle 16-vuotias); (2) ostaa henkilötietoja henkilöstä, jonka myyjä on tunnistanut lapseksi, markkinointia varten kyseiselle lapselle; tai (3) ostajan, joka on antanut todistuksen, jolla rajoitetaan tällaisten tietojen käyttöä, ryhtyä mihinkään käytäntöön, joka rikkoo todistuksen ehtoja. Tekee poikkeuksen, joka koskee vanhempien nimenomaista suostumusta tällaiseen myyntiin, ostoon tai käyttöön. Rikkomusten täytäntöönpanon valvonnasta huolehtii Federal Trade Commission (FTC) ja tietyt muut liittovaltion virastot.Valtuuttaa osavaltiot toteuttamaan täytäntöönpanotoimia asukkaidensa puolesta (jolloin FTC voi puuttua asiaan).</w:t>
      </w:r>
    </w:p>
    <w:p>
      <w:r>
        <w:rPr>
          <w:b/>
        </w:rPr>
        <w:t xml:space="preserve">Tulos</w:t>
      </w:r>
    </w:p>
    <w:p>
      <w:r>
        <w:t xml:space="preserve">Lakiehdotus, jolla säännellään osavaltioiden välistä kaupankäyntiä kieltämällä lasten henkilötietojen myynti kaupallisiin markkinointitarkoituksiin.</w:t>
      </w:r>
    </w:p>
    <w:p>
      <w:r>
        <w:rPr>
          <w:b/>
        </w:rPr>
        <w:t xml:space="preserve">Esimerkki 6.4686</w:t>
      </w:r>
    </w:p>
    <w:p>
      <w:r>
        <w:t xml:space="preserve">Fire-Safe Communities Act - edellyttää, että kansallisen standardointi- ja teknologiainstituutin (NIST) johtaja julkaisee liittovaltion malliasetuksen riskikunnille (palovaarallisella alueella sijaitseville alueille), joka sisältää palontorjuntaa ja -hallintaa koskevat tietyt elementit, kuten: (Valtuuttaa sisäisen turvallisuuden ministeriön (DHS) liittovaltion hätätilanteiden hallinnasta vastaavan alivaltiosihteerin muuttamaan riskikunnan osalta palontorjunta-avustusohjelman (Fire Management Assistance Grant Program) vaatimuksia, jotka liittyvät muun kuin liittovaltion rahoitusosuuden myöntämiseen, siten, että jos tällainen kunta on hyväksynyt sovellettavan malliasetuksen ja edistyy merkittävästi sen täytäntöönpanossa, alivaltiosihteeri voi alentaa vaaditun muun kuin liittovaltion rahoitusosuuden 10 prosenttiin avustuksen määrästä.Ohjaa valtiosihteeriä myöntämään avustuksia 1) riskikunnille, jotta voidaan edistää vastuullista kehitystä osavaltiossa määritellyillä paloalttiilla alueilla ja lieventää tulipalojen katastrofaalisia vaikutuksia, ja 2) osavaltioille, jotta voidaan laatia tai päivittää palovaaran arviointikarttoja.Muuttaa vuoden 1978 metsätalouden yhteistoiminta-avustuslakia (Cooperative Forestry Assistance Act of 1978) seuraavasti: (1) sisällyttää yhteisön ja yksityisen maan palotukiohjelman tavoitteeksi parantaa paikallishallintojen valmiuksia sisällyttää paloturvallinen yhdyskunta- ja asuntosuunnittelu paikalliseen suunnitteluun, kaavoitukseen, rakennusmääräyksiin ja harjujen raivausta koskeviin määräyksiin; ja (2) antaa lupa pilottiohjelmalle, jonka avulla voidaan arvioida, onko mahdollista ja tarkoituksenmukaista antaa apua liittovaltion maa-alueiden läheisyydessä sijaitseville paloturvallisille yhteisöille.</w:t>
      </w:r>
    </w:p>
    <w:p>
      <w:r>
        <w:rPr>
          <w:b/>
        </w:rPr>
        <w:t xml:space="preserve">Tulos</w:t>
      </w:r>
    </w:p>
    <w:p>
      <w:r>
        <w:t xml:space="preserve">Lakiehdotus paloturvallisten yhteisöjen edistämiseksi ja muihin tarkoituksiin.</w:t>
      </w:r>
    </w:p>
    <w:p>
      <w:r>
        <w:rPr>
          <w:b/>
        </w:rPr>
        <w:t xml:space="preserve">Esimerkki 6.4687</w:t>
      </w:r>
    </w:p>
    <w:p>
      <w:r>
        <w:t xml:space="preserve">Muutetaan Internal Revenue Code -lakia siten, että vuosina 2008 ja 2009 keskeytetään verotuksen ulkopuolelle jäävistä eläkejärjestelyistä maksettavia vähimmäismaksuja koskevat vaatimukset. Sallii veronmaksajille, jotka ovat jo saaneet vähimmäisosingonjaon, palauttaa tällaisen osingonjaon eläkejärjestelyihinsä.</w:t>
      </w:r>
    </w:p>
    <w:p>
      <w:r>
        <w:rPr>
          <w:b/>
        </w:rPr>
        <w:t xml:space="preserve">Tulos</w:t>
      </w:r>
    </w:p>
    <w:p>
      <w:r>
        <w:t xml:space="preserve">Lakiehdotus vuoden 1986 Internal Revenue Code of 1986 -lain muuttamiseksi siten, että eläkkeiden vähimmäismääräisiä jakosääntöjä lykätään vuosiksi 2008 ja 2009.</w:t>
      </w:r>
    </w:p>
    <w:p>
      <w:r>
        <w:rPr>
          <w:b/>
        </w:rPr>
        <w:t xml:space="preserve">Esimerkki 6.4688</w:t>
      </w:r>
    </w:p>
    <w:p>
      <w:r>
        <w:t xml:space="preserve">Promoting Good Cyber Hygiene Act of 2017 Tässä lakiehdotuksessa edellytetään, että kansallinen standardointi- ja teknologiainstituutti laatii liittovaltion hallituksen, yksityisen sektorin ja kaikkien tietojärjestelmää tai -laitetta käyttävien henkilöiden käyttöön luettelon parhaista käytännöistä, joilla voidaan puolustautua yleisimmiltä kyberturvallisuusuhkilta tai -riskeiltä.Sisäisen turvallisuuden ministeriön on arvioitava kyberturvallisuusuhkia, niiden vaikutusta liittovaltion hallituksen tietojärjestelmiin ja -verkkoihin sekä annettava suosituksia tällaisten uhkien torjumiseksi. </w:t>
      </w:r>
    </w:p>
    <w:p>
      <w:r>
        <w:rPr>
          <w:b/>
        </w:rPr>
        <w:t xml:space="preserve">Tulos</w:t>
      </w:r>
    </w:p>
    <w:p>
      <w:r>
        <w:t xml:space="preserve">Vuoden 2017 laki hyvän kyberhygienian edistämisestä</w:t>
      </w:r>
    </w:p>
    <w:p>
      <w:r>
        <w:rPr>
          <w:b/>
        </w:rPr>
        <w:t xml:space="preserve">Esimerkki 6.4689</w:t>
      </w:r>
    </w:p>
    <w:p>
      <w:r>
        <w:t xml:space="preserve">(Tätä toimenpidettä ei ole muutettu sen jälkeen, kun senaatti hyväksyi sen 21. syyskuuta 2015).  Truth in Settlements Act of 2015 Asettaa uudet vaatimukset liittovaltion toimeenpanoviraston tekemien sovintosopimusten julkistamiselle.&amp;nbsp; (2 §) Määritellään "sovintosopimus" sovintosopimukseksi (mukaan lukien suostumusmääräys), joka: (1) jonka toimeenpanovirasto on tehnyt, joka liittyy liittovaltion siviili- tai rikoslain väitettyyn rikkomiseen ja jossa edellytetään, että yksi tai useampi muu kuin liittovaltion henkilö (muu kuin liittovaltion hallintoon kuuluva yksikkö) maksaa vähintään miljoona dollaria; tai (2) joka liittyy sääntöjen laatimisprosessiin tai toimeenpanoviraston väitettyyn laiminlyöntiin osallistua tällaiseen prosessiin ja jossa edellytetään, että toimeenpanovirasto maksaa muulle kuin liittovaltion henkilölle vähintään 200 000 dollarin suuruiset asianajajapalkkiot, kustannukset tai kulut. Edellytetään, että virastojen johtajat julkistavat viraston verkkosivustolla jäljennöksen kustakin viraston tekemästä sovintosopimuksesta ja luettelon kustakin sopimuksesta, jossa on oltava seuraavat tiedot  sovintosopimuksen osapuolten nimet&amp;nbsp;ja sopimuksen päivämäärä; kuvaus sopimuksen nojalla sovituista vaateista; määrä, jonka kukin sopimuksen osapuoli on velvollinen maksamaan sopimuksen ehtojen mukaisesti, ja maksettavaksi vaaditut kokonaismäärät; kunkin sovintosopimuksen osapuolen osalta määrä, jonka sovintosopimuksen osapuoli on velvollinen maksamaan ja joka on nimenomaisesti määritelty siviili- tai rikosoikeudelliseksi seuraamukseksi tai sakoksi, ja määrä, joka on nimenomaisesti määritelty verovähennyskelvottomaksi; ja kuvaus siitä, mihin sopimuksen nojalla kerätyt määrät talletetaan.  Kunkin viraston on varmistettava, että (1) nämä tiedot pysyvät julkisesti saatavilla vähintään viiden vuoden ajan sopimuksen tekopäivästä alkaen, ja (2) jäljennös sopimuksen piiriin kuuluvasta sovintosopimuksesta pysyy julkisesti saatavilla vähintään yhden vuoden ajan kyseisestä päivästä alkaen tai vähintään viiden vuoden ajan, jos kyseessä on sopimus, jonka mukaan muun kuin liittovaltion henkilön on maksettava vähintään 50 miljoonaa dollaria. Vapauttaa salassapitosopimuksen piiriin kuuluvan sovintosopimuksen määräykset julkistamisvelvollisuudesta. Ohjaa virastoa antamaan julkisen lausunnon, jossa selvitetään, onko sopimuksen luottamuksellisuus tarpeen Yhdysvaltojen etujen suojaamiseksi. Vaatii virastoja toimittamaan vuosikertomuksen, josta käy ilmi, kuinka monta kattavaa sovintosopimusta virasto teki edellisen verovuoden aikana; kuinka monessa tällaisessa sopimuksessa oli salassa pidettäviä ehtoja tai edellytyksiä; tällaisten sopimusten nojalla muille kuin liittovaltion henkilöille maksettujen asianajajapalkkioiden, kustannusten ja kulujen kokonaismäärä; sekä niiden viraston ja muiden kuin liittovaltion henkilöiden välisten sopimusten lukumäärä, joihin liittyi sääntelytoimia tai sääntelyn muutoksia kyseisen verovuoden aikana.  Ohjeistaa Comptroller Generalia raportoimaan kongressille siitä, miten virastot päättävät, käsitelläänkö sovintosopimuksen ehtoja tai olemassaoloa luottamuksellisina. </w:t>
      </w:r>
    </w:p>
    <w:p>
      <w:r>
        <w:rPr>
          <w:b/>
        </w:rPr>
        <w:t xml:space="preserve">Tulos</w:t>
      </w:r>
    </w:p>
    <w:p>
      <w:r>
        <w:t xml:space="preserve">Truth in Settlements Act of 2015</w:t>
      </w:r>
    </w:p>
    <w:p>
      <w:r>
        <w:rPr>
          <w:b/>
        </w:rPr>
        <w:t xml:space="preserve">Esimerkki 6.4690</w:t>
      </w:r>
    </w:p>
    <w:p>
      <w:r>
        <w:t xml:space="preserve">Local Government Interstate Waste Control Act - Muuttaa kiinteän jätteen käsittelyä koskevaa lakia siten, että kaatopaikkojen, polttolaitosten tai muiden jätteenkäsittelylaitosten omistajia tai ylläpitäjiä kielletään vastaanottamasta osavaltionsa ulkopuolella syntyvää kiinteää yhdyskuntajätettä, elleivät ne saa siihen lupaa asianomaiselta paikallishallinnolta. Poikkeaa tästä kiellosta:  (1) kaatopaikat, jotka tämän lain voimaantulopäivänä noudattivat osavaltion lakeja, jotka koskevat suunnittelua ja sijoituspaikkaa koskevia vaatimuksia, suotoveden keräämistä, pohjaveden seurantaa ja rahoitusvakuuksia sulkemista ja sulkemisen jälkeistä hoitoa ja korjaavia toimia varten, ja jotka vuoden 1991 aikana ottivat vastaan osavaltion ulkopuolella syntynyttä kiinteää yhdyskuntajätettä tai jotka ennen tämän lain voimaantulopäivää saivat luvan ottaa vastaan tällaista jätettä; (2) henkilöt, jotka suunnittelevat kaatopaikan, polttolaitoksen tai muun jätteenkäsittelylaitoksen omistamista tai toimintaa ja jotka ovat saaneet luvan ottaa vastaan tällaista jätettä ennen tämän lain voimaantuloa; ja (3) polttolaitokset, jotka ovat ottaneet vastaan tällaista jätettä vuoden 1991 aikana tai saaneet luvan ennen tämän lain voimaantuloa. Kaatopaikkojen, polttolaitosten tai jätteenkäsittelylaitosten laajennuksia pidetään erillisinä laitoksina, jotka edellyttävät lupaa.  Vapauttaa tällaisten laitosten omistajat tai toiminnanharjoittajat vaatimuksesta saada lisälupia, jos:  (1) heillä oli luvan saamisen aikaan optio ostaa maa-alue, jolla laajennusta ehdotetaan toteutettavaksi, ja 2) laajennusalue oli merkitty asiakirjoihin, jotka on jätetty asianomaiselle paikalliselle viranomaiselle ennen luvan saamista, tai 3) luvanvaraisuudesta vapautettujen laitosten osalta heillä oli optio ostaa maa-alue laajennusta varten vuoden 1991 aikana. Valtuuttaa osavaltioiden kuvernöörit kieltämään paikallishallinnon lupien myöntämisen, jos osavaltion ulkopuolisen jätteen loppusijoittamiseen käytetään kiinteän jätteen käsittelykapasiteettia, jota on käytettävä paikallishallinnon alueella syntyvälle jätteelle. sallii kuvernöörin rajoittaa luvanvaraisista kaatopaikoista vapautetuille kaatopaikoille vastaanotettavan osavaltion ulkopuolisen jätteen määrää, jos asianomainen paikallishallinto ja paikallinen kiinteän jätteen suunnitteluyksikkö sitä pyytävät. Tätä lakia ei voida soveltaa vuoden 1996 jälkeen, ellei jokainen osavaltion toiminnassa oleva kaatopaikka: 1) täytä lokakuussa 1993 ja sen jälkeen rakennettuihin kaatopaikkoihin sovellettavia suunnittelu- ja sijoituspaikkanormeja; tai 2) ole täytäntöönpanokelpoisessa aikataulussa, jonka mukaan jätteiden vastaanotto lopetetaan vuoteen 2000 mennessä ja sulkemissuunnitelma pannaan täytäntöön.</w:t>
      </w:r>
    </w:p>
    <w:p>
      <w:r>
        <w:rPr>
          <w:b/>
        </w:rPr>
        <w:t xml:space="preserve">Tulos</w:t>
      </w:r>
    </w:p>
    <w:p>
      <w:r>
        <w:t xml:space="preserve">Paikallishallinnon laki valtioiden välisestä jätteiden valvonnasta</w:t>
      </w:r>
    </w:p>
    <w:p>
      <w:r>
        <w:rPr>
          <w:b/>
        </w:rPr>
        <w:t xml:space="preserve">Esimerkki 6.4691</w:t>
      </w:r>
    </w:p>
    <w:p>
      <w:r>
        <w:t xml:space="preserve">Reforestation Tax Act of 2003 - Muuttaa Internal Revenue Code -lakia siten, että veronmaksajalle, joka on saanut oikeutetun metsävoiton, myönnetään vähennys, jonka määrä vastaa oikeutettua prosenttiosuutta tällaisesta voitosta. Sallii metsänuudistamismenojen vähennyksen hyväksyttyjen puutavarakiinteistöjen osalta ja lopettaa nykyiset säännökset, jotka mahdollistavat tällaisten menojen poistamisen. Passiivisen toiminnan tappiorajoitusten soveltaminen sellaisen yksityishenkilön puuhuoltotoimintaan, joka on läheisessä omistuksessa olevan yhteisön jäsen, jos tällaisen toiminnan hallinnointi on alle 100 tuntia vuodessa.</w:t>
      </w:r>
    </w:p>
    <w:p>
      <w:r>
        <w:rPr>
          <w:b/>
        </w:rPr>
        <w:t xml:space="preserve">Tulos</w:t>
      </w:r>
    </w:p>
    <w:p>
      <w:r>
        <w:t xml:space="preserve">Lakiehdotus vuoden 1986 verolain muuttamisesta eräiden metsätaloustoiminnan kohtelua koskevien säännösten muuttamiseksi.</w:t>
      </w:r>
    </w:p>
    <w:p>
      <w:r>
        <w:rPr>
          <w:b/>
        </w:rPr>
        <w:t xml:space="preserve">Esimerkki 6.4692</w:t>
      </w:r>
    </w:p>
    <w:p>
      <w:r>
        <w:t xml:space="preserve">Wounded Warrior Project Family Caregiver Act of 2009 - Ohjaa veteraaniasiainministeriön (Veterans Affairs) antamaan perheenjäsenelle tai muulle nimetylle henkilölle osana veteraanien kotihoitopalveluja veteraaniasiainministeriön (Department of Veterans Affairs, VA) valtuuttamia kotihoitopalveluja jatkokoulutusta ja sertifiointia sellaisen veteraanin omaishoitajana, joka sai vakavia vammoja aktiivipalveluksessa tai koulutuksessa operaatioiden Enduring Freedom tai Iraqi Freedom aikana ja jonka on todettu tarvitsevan henkilökohtaisia hoitopalveluja.Sihteeri velvoitetaan tarjoamaan tällaiselle omaishoitajalle: 1) asianmukaiset tukipalvelut ja 2) kuukausittainen omaishoitajakorvaus. Valtuuttaa ministerin antamaan tällaiselle omaishoitajalle sairaanhoitoa.</w:t>
      </w:r>
    </w:p>
    <w:p>
      <w:r>
        <w:rPr>
          <w:b/>
        </w:rPr>
        <w:t xml:space="preserve">Tulos</w:t>
      </w:r>
    </w:p>
    <w:p>
      <w:r>
        <w:t xml:space="preserve">Muutetaan Yhdysvaltojen lakikokoelman 38 osastoa siten, että veteraaniasioista vastaava ministeri velvoitetaan perustamaan omaishoito-ohjelma tukipalvelujen tarjoamiseksi omaishoitajiksi sertifioiduille perheenjäsenille, jotka tarjoavat henkilökohtaisia hoitopalveluja tietyille työkyvyttömille veteraaneille, ja muihin tarkoituksiin.</w:t>
      </w:r>
    </w:p>
    <w:p>
      <w:r>
        <w:rPr>
          <w:b/>
        </w:rPr>
        <w:t xml:space="preserve">Esimerkki 6.4693</w:t>
      </w:r>
    </w:p>
    <w:p>
      <w:r>
        <w:t xml:space="preserve">Kehottaa terveys- ja terveysministeriötä tarkistamaan anestesiapalvelujen maksamista koskevia Medicare-asetuksia, jotta voidaan korvata 1) anestesiasairaanhoitajien (CRNA) palvelut ja 2) CRNA:n lääkärin valvonta. Muutetaan sosiaaliturvalain XVIII osastoa (Medicare), jotta voidaan antaa suuntaviivat lääkärin ja CRNA:n yhdessä antamien anestesiapalvelujen maksujen jakamiseksi.</w:t>
      </w:r>
    </w:p>
    <w:p>
      <w:r>
        <w:rPr>
          <w:b/>
        </w:rPr>
        <w:t xml:space="preserve">Tulos</w:t>
      </w:r>
    </w:p>
    <w:p>
      <w:r>
        <w:t xml:space="preserve">Terveys- ja terveysministeriön ohjeistaminen tarkistamaan voimassa olevia asetuksia, jotka koskevat Medicare-ohjelman B-osan maksuedellytyksiä, jotka liittyvät sertifioitujen rekisteröityjen anestesiasairaanhoitajien tarjoamiin anestesiapalveluihin, ja muihin tarkoituksiin.</w:t>
      </w:r>
    </w:p>
    <w:p>
      <w:r>
        <w:rPr>
          <w:b/>
        </w:rPr>
        <w:t xml:space="preserve">Esimerkki 6.4694</w:t>
      </w:r>
    </w:p>
    <w:p>
      <w:r>
        <w:t xml:space="preserve">CBP Hiring and Retention Act of 2016 eli CBP HiRe Act Tällä lakiehdotuksella valtuutetaan sisäisen turvallisuuden ministeriö (DHS) maksamaan säilyttämispalkkio Yhdysvaltojen tulli- ja rajavartiolaitoksen (CBP) työntekijöille, jotka suorittavat rajaturvallisuuden kannalta kriittisiä tehtäviä, kun todetaan, että kyseinen työntekijä muutoin todennäköisesti jättäisi liittovaltion palveluksen tai siirtyisi toiseen tehtävään. Säilyttämisbonusta koskevassa palvelusopimuksessa on mainittava vaadittu palvelusaika sekä bonuksen määrä ja maksutapa. Sisäisen turvallisuuden ministeriö voi maksaa erityispalkkaa (enintään 125 prosenttia peruspalkasta) sellaisille CBP:n työntekijöille, joiden vakituiset asemapaikat sijaitsevat syrjäisillä paikkakunnilla tai muilla maantieteellisillä alueilla, joille on vaikea löytää työntekijöitä. Tällaisen erityispalkkauksen voimassaolo päättyy kahden vuoden kuluttua, mutta sitä voidaan jatkaa vielä kahdella vuodella. Jos CBP:n virkaa hakeva henkilö ei läpäise vaadittua valheenpaljastustestiä hyväksytysti, CBP ei saa paljastaa valheenpaljastustuloksia millekään muulle liittovaltion virastolle tai DHS:n osalle, eivätkä nämä muut virastot tai osat saa käyttää tuloksia päättäessään, nimitetäänkö kyseinen henkilö. Nämä rajoitukset päättyvät vuoden kuluttua, mutta niitä voidaan jatkaa vuodella. Sisäisen turvallisuuden ministeriö toimittaa jokaiselle CBP:n hakijalle, jonka on läpäistävä valheenpaljastustesti ennen nimittämistä, luettelon hakijan esteellisistä toimista tai käytöksestä tai hakijaan liittyvistä tapahtumista.</w:t>
      </w:r>
    </w:p>
    <w:p>
      <w:r>
        <w:rPr>
          <w:b/>
        </w:rPr>
        <w:t xml:space="preserve">Tulos</w:t>
      </w:r>
    </w:p>
    <w:p>
      <w:r>
        <w:t xml:space="preserve">CBP HiRe Act</w:t>
      </w:r>
    </w:p>
    <w:p>
      <w:r>
        <w:rPr>
          <w:b/>
        </w:rPr>
        <w:t xml:space="preserve">Esimerkki 6.4695</w:t>
      </w:r>
    </w:p>
    <w:p>
      <w:r>
        <w:t xml:space="preserve">Egyptian Military Coup Act of 2014 - kieltää Yhdysvaltojen hallituksen Egyptille antaman avun vuoden 2012 ulkoministeriön ulkomaanoperaatioita ja niihin liittyviä ohjelmia koskevan lain (Department of State, Foreign Operations, and Related Programs Act, 2012) mukaisen vallankaappausrajoituksen nojalla.  Keskeyttää tiettyjen puolustustarvikkeiden ja -palveluiden toimittamisen sekä tulevia asekauppoja koskevien tarjous- ja hyväksymiskirjeiden käsittelyn, kunnes presidentti vahvistaa kongressille, että Egyptissä on pidetty demokraattiset kansalliset vaalit, joita on seurannut rauhanomainen vallansiirto.</w:t>
      </w:r>
    </w:p>
    <w:p>
      <w:r>
        <w:rPr>
          <w:b/>
        </w:rPr>
        <w:t xml:space="preserve">Tulos</w:t>
      </w:r>
    </w:p>
    <w:p>
      <w:r>
        <w:t xml:space="preserve">Egyptin sotilasvallankaappauslaki vuodelta 2014</w:t>
      </w:r>
    </w:p>
    <w:p>
      <w:r>
        <w:rPr>
          <w:b/>
        </w:rPr>
        <w:t xml:space="preserve">Esimerkki 6.4696</w:t>
      </w:r>
    </w:p>
    <w:p>
      <w:r>
        <w:t xml:space="preserve">Pyydetään yleishallinnon hallintovirkamiestä perustamaan ohjelma maalämpöpumppujen käytön vauhdittamiseksi yleishallinnon tiloissa (General Services Administration, GSA). Edellytetään, että tällainen ohjelma: (1) varmistaa keskitetty vastuu kaikkien asianomaisten liittovaltion virastojen maalämpöpumppusuositusten, -käytäntöjen ja -toimien koordinoinnista; (2) antaa teknistä apua ja toimintaohjeita vuokralaisille, jotta nykyiset lämmitys- ja jäähdytystekniikat voidaan korvata maalämpöpumpputekniikoilla mahdollisimman hyvin viiden vuoden kuluessa; ja (3) ottaa käyttöön menetelmiä, joilla seurataan liittovaltion virastojen menestystä tämän tavoitteen saavuttamisessa: (1) tarkastelemaan maalämpöpumpputeknologioiden nykyistä käyttöä GSA:n tiloissa ja tällaisten teknologioiden saatavuutta tilojen hallinnoijille; ja (2) laatimaan nopeutusohjelman, jonka avulla nykyiset lämmitys- ja jäähdytysteknologiat voidaan korvata maalämpöpumpputeknologioilla mahdollisimman hyvin kussakin GSA:n tilassa.Pyytää hallintovirkamiestä: (1) varmistaa, että kuhunkin GSA:n geotermisten lämpöpumpputekniikoiden ja -käytäntöjen laitokseen nimetään johtaja, joka vastaa geotermisten lämpöpumpputekniikoiden ja -käytäntöjen käytön nopeuttamisesta; ja (2) toimittaa kongressille suunnitelman geotermisten lämpöpumpputekniikoiden ja -käytäntöjen käyttöönotosta GSA:n laitoksissa viiden vuoden kuluessa.</w:t>
      </w:r>
    </w:p>
    <w:p>
      <w:r>
        <w:rPr>
          <w:b/>
        </w:rPr>
        <w:t xml:space="preserve">Tulos</w:t>
      </w:r>
    </w:p>
    <w:p>
      <w:r>
        <w:t xml:space="preserve">Lakiehdotus maalämpöpumpputeknologian kiihdyttämisohjelman perustamisesta yleishallinnon tiloihin liittyen.</w:t>
      </w:r>
    </w:p>
    <w:p>
      <w:r>
        <w:rPr>
          <w:b/>
        </w:rPr>
        <w:t xml:space="preserve">Esimerkki 6.4697</w:t>
      </w:r>
    </w:p>
    <w:p>
      <w:r>
        <w:t xml:space="preserve">Accountability Review Board Reform Act of 2013 - ilmaisee kongressin näkemyksen siitä, että Accountability Review Boardien tehokkuutta voitaisiin parantaa lisäämällä niiden riippumattomuutta ulkoministeriöstä. Muuttaa Omnibus Diplomatic Security and Antiterrorism Act -lakia, joka koskee kongressille annettavaa ilmoitusta vastuuvelvollisuuden arviointilautakunnan koolle kutsumisesta: (1) ilmoitus edustajainhuoneen ulkoasiainvaliokunnan puheenjohtajalle ja 2) ilmoitus kaikille vähintään palkkaluokassa FS-3 tai GS-14 työskenteleville henkilöille tai poliittisille nimitetyille henkilöille, jotka on palkattu, määrätty tai määrätty avustamaan lautakuntaa.  Tarkistetaan lautakunnan viiden jäsenen nimittämistä siten, että kaksi jäsentä nimittää ministeri, kaksi jäsentä nimittää rehellisyys- ja tehokkuusneuvoston (Council of Inspectors General of Integrity and Efficiency) puheenjohtaja ja yhden jäsenistä nimittää kansallisen tiedustelupalvelun johtaja.  Todetaan, että lautakuntaa avustavien henkilöiden on mahdollisuuksien mukaan oltava ministeriön tarkastusviraston (Office of the Inspector General) työntekijöitä. Kielletään henkilöitä, joilla on henkilökohtainen tai ammatillinen suhde henkilöön, jonka odotetaan olevan tutkinnan kohteena, toimimasta lautakunnan jäsenenä tai työntekijänä. Määritellään "eturistiriidan" käsite kyseisiä tarkoituksia varten. Valtuutetaan lautakunta hyväksymään kaikki todisteet, jotka lautakunnan jäsen katsoo merkityksellisiksi ja olennaisiksi tutkinnan kannalta. Todetaan, että liittovaltion todistelusääntöjä ei sovelleta lautakuntaan. Edellytetään, että lautakunnan raportti ja siihen liittyvät suositukset toimitetaan ministerin lisäksi kongressille.</w:t>
      </w:r>
    </w:p>
    <w:p>
      <w:r>
        <w:rPr>
          <w:b/>
        </w:rPr>
        <w:t xml:space="preserve">Tulos</w:t>
      </w:r>
    </w:p>
    <w:p>
      <w:r>
        <w:t xml:space="preserve">Vuoden 2013 laki vastuuvelvollisuuden arviointilautakunnan uudistamisesta</w:t>
      </w:r>
    </w:p>
    <w:p>
      <w:r>
        <w:rPr>
          <w:b/>
        </w:rPr>
        <w:t xml:space="preserve">Esimerkki 6.4698</w:t>
      </w:r>
    </w:p>
    <w:p>
      <w:r>
        <w:t xml:space="preserve">Government Spending Accountability Act of 2013 tai GSA Act of 2013 - vaatii kutakin liittovaltion virastoa julkaisemaan julkisella verkkosivustollaan yksityiskohtaisia tietoja työntekijöiden konferensseissa pitämistä esityksistä, mukaan lukien: 1) suullisen esityksen valmis teksti; ja 2) kaikki esitetyt visuaaliset, digitaaliset, video- tai äänimateriaalit, mukaan lukien valokuvat, diat ja audiovisuaaliset tallenteet. Sallii poikkeuksen tästä vaatimuksesta kansalliseen turvallisuuteen liittyvistä syistä. Rajoittaa 500 000 dollariin summan, jonka virasto voi käyttää yhden konferenssin tukemiseen. Viraston päällikkö voi poiketa tästä rajoituksesta yksittäisen konferenssin osalta todettuaan, että korkeammat menot ovat perusteltuja, koska ne ovat kustannustehokkain vaihtoehto pakottavan tavoitteen saavuttamiseksi. Viraston johtajan on raportoitava asianomaisille kongressin valiokunnille kaikista myönnetyistä poikkeuksista ja niiden perusteluista. Kielletään virastoa maksamasta yli 50:n Yhdysvaltoihin sijoitetun työntekijän matkakuluja kansainväliseen konferenssiin osallistumiseksi, ellei ulkoministeri määrittele, että tällaisten työntekijöiden osallistuminen on kansallisen edun mukaista, tai ellei viraston johtaja määrittele, että tällaisten työntekijöiden osallistuminen on kriittisen tärkeää viraston tehtävän kannalta. Ministeri ja viraston päällikkö velvoitetaan raportoimaan asianomaisille kongressin valiokunnille kaikista myönnetyistä poikkeusluvista ja niiden perusteluista.  Edellytetään, että kukin virasto julkaisee julkisella verkkosivustollaan neljännesvuosiraportin jokaisesta yli 10 000 dollaria maksavasta konferenssista, josta virasto on maksanut matkakuluja edeltävien kolmen kuukauden aikana:   eritellyt kulut, mukaan lukien matka-, majoitus- ja ateriakulut sekä kaikki muut viraston kulut konferenssin tukemiseksi; konferenssin ensisijainen rahoittaja; konferenssin paikka ja päivämäärä; selvitys siitä, miten viraston työntekijöiden osallistuminen konferenssiin edisti viraston tehtävää; kaikkien niiden työntekijöiden tai muiden henkilöiden nimikkeet, joiden matka- tai konferenssikulut virasto maksoi; niiden henkilöiden kokonaismäärä, joiden matka- tai konferenssikulut virasto maksoi; ja niiden konferenssien osalta, joissa virasto oli ensisijainen rahoittaja, selvitys siitä, että: (1) kuvataan, mitä kustannuksia virastolle aiheutui tietyn konferenssipaikan valinnasta ja miksi kyseinen paikka valittiin, 2) osoitetaan paikan kustannustehokkuus, 3) esitetään kustannus-hyötyanalyysi konferenssin pitämisestä etäkokouksen sijaan ja 4) kuvataan konferenssin kustannusten maksamiseen tai kattamiseen käytetty yksityisen tahon taloudellinen tuki tai apu sekä viraston päällikön todistus siitä, että tällaisen tuen tai avun vastaanottamisesta ei aiheutunut eturistiriitaa.   Rajoittaa viraston matkakulut varainhoitovuosina 2014-2018 70 prosenttiin varainhoitovuoden 2010 matkakulujen kokonaismäärästä. Virasto voi jättää tietyt matkakulut tämän rajoituksen ulkopuolelle, jos viraston johtaja katsoo, että tällaisten kulujen sisällyttäminen rajoitukseen heikentäisi kansallista turvallisuutta, kansainvälistä diplomatiaa, terveys- ja turvallisuustarkastuksia, lainvalvontaa tai valvonta- tai tutkimustarkoituksiin tarvittavia vierailuja paikan päällä. Virastojen päälliköiden on raportoitava edustajainhuoneen valvonta- ja hallinnonuudistusvaliokunnalle ja senaatin sisäisen turvallisuuden ja hallitusasioiden valiokunnalle varainhoitovuosina 2014-2018 seuraavista asioista: (1) perustelut kaikille pois jätetyille menoille; ja 2) matkakulujen rajoittamisen mahdolliset myönteiset tai kielteiset vaikutukset viraston tehtäviin, kustannustehokkuuteen, tehokkuuteen ja kykyyn suorittaa ydintoimintoja.  Kehottaa hallinto- ja budjettiviraston johtajaa laatimaan viimeistään 30. syyskuuta 2013 suuntaviivat sen määrittämiseksi, mitkä kulut ovat matkakuluja tässä laissa tarkoitetuissa tapauksissa. Poikkeaa näistä suuntaviivoista sotilaiden matkakulut.</w:t>
      </w:r>
    </w:p>
    <w:p>
      <w:r>
        <w:rPr>
          <w:b/>
        </w:rPr>
        <w:t xml:space="preserve">Tulos</w:t>
      </w:r>
    </w:p>
    <w:p>
      <w:r>
        <w:t xml:space="preserve">GSA Act of 2013</w:t>
      </w:r>
    </w:p>
    <w:p>
      <w:r>
        <w:rPr>
          <w:b/>
        </w:rPr>
        <w:t xml:space="preserve">Esimerkki 6.4699</w:t>
      </w:r>
    </w:p>
    <w:p>
      <w:r>
        <w:t xml:space="preserve">Child's Insurance Benefits Improvement Act of 2014 - Muuttaa sosiaaliturvalain (SSA) II osaston (Old Age, Survivors and Disability Insurance) (OASDI) osaston II (Old Age, Survivors and Disability Insurance) vammaisuuteen perustuvien lapsivakuutusetuuksien osalta siten, että 22 vuodesta 26 vuoteen nostetaan raja-ikä, jonka jälkeen on mahdollista saada ja saada uudelleen oikeus tällaisiin etuuksiin. Nostetaan 22:sta 26:een rajaikäraja, jota ennen työkyvyttömyysetuuksien keskeyttämistä, joka perustuu näyttöön siitä, että työkyvyttömyys on lakannut, ei sovelleta kokopäiväiseen opiskelijaan. Muutetaan SSA:n XVI osastoa (Supplemental Security Income) (SSI) siten, että nostetaan 22:sta 26:een rajaikäraja, jonka jälkeen sokeuteen tai vammaisuuteen perustuvia SSI-etuuksia saavat henkilöt lakkaavat olemasta oikeutettuja SSI-etuuksiin ja saavat oikeuden vammaisuuteen perustuviin lapsen OASDI-etuuksiin. Muutetaan SSA:n II osastoa siten, että mukautetaan ikärajoja, jotka koskevat viimeaikaisen työskentelyn laskemista työkyvyttömyyden määrittelyä varten.</w:t>
      </w:r>
    </w:p>
    <w:p>
      <w:r>
        <w:rPr>
          <w:b/>
        </w:rPr>
        <w:t xml:space="preserve">Tulos</w:t>
      </w:r>
    </w:p>
    <w:p>
      <w:r>
        <w:t xml:space="preserve">Vuoden 2014 laki lasten vakuutusetuuksien parantamisesta (Child's Insurance Benefits Improvement Act of 2014)</w:t>
      </w:r>
    </w:p>
    <w:p>
      <w:r>
        <w:rPr>
          <w:b/>
        </w:rPr>
        <w:t xml:space="preserve">Esimerkki 6.4700</w:t>
      </w:r>
    </w:p>
    <w:p>
      <w:r>
        <w:t xml:space="preserve">Sitoutuminen opioidien lääkemääräysten määrääjien vastuuvelvollisuuteen ja turvallisuuteen senioreille vuoden 2018 lakiesitys Tämä lakiesitys edellyttää, että Centers for Medicare &amp;amp; Medicaid Services (CMS) tunnistaa opioidien määrääjät Medicare-reseptilääkkeiden etuuden ja Medicare Advantage -reseptilääkkeiden suunnitelmien mukaisesti. CMS:n on erityisesti: (1) vahvistettava opioidien määräämiseen liittyvä kynnysarvo, jonka perusteella määritetään, onko lääkkeen määrääjä muihin lääkkeen määrääjiin verrattuna poikkeava lääkkeen määrääjä erikoisalan ja maantieteellisen alueen perusteella; (2) käytettävä kansallisia palveluntarjoajan tunnuksia (yksilöllisiä palveluntarjoajan tunnistenumeroita, jotka sisältyvät tällä hetkellä katettujen lääkkeiden korvausvaatimuksiin) poikkeavien lääkkeen määrääjien tunnistamiseksi; ja (3) ilmoitettava vuosittain tunnistetuille poikkeavien lääkkeen määrääjille heidän asemastaan ja annettava heille resursseja asianmukaisista lääkkeenmääräämismenetelmistä. CMS voi myös tunnistaa ja ilmoittaa poikkeavien lääkkeiden määrääjille sellaisten lääkkeiden yhteisreseptien perusteella, joilla on haittavaikutuksia, kun niitä käytetään yhdessä opioidien kanssa. Jatkuvasti poikkeavia lääkkeitä määrääviin henkilöihin sovelletaan lisävaatimuksia.</w:t>
      </w:r>
    </w:p>
    <w:p>
      <w:r>
        <w:rPr>
          <w:b/>
        </w:rPr>
        <w:t xml:space="preserve">Tulos</w:t>
      </w:r>
    </w:p>
    <w:p>
      <w:r>
        <w:t xml:space="preserve">Sitoutuminen opioidilääkärin vastuuvelvollisuuteen ja turvallisuuteen senioreille Vuoden 2018 laki (Opioid Medical Prescriber Accountability and Safety for Seniors Act of 2018)</w:t>
      </w:r>
    </w:p>
    <w:p>
      <w:r>
        <w:rPr>
          <w:b/>
        </w:rPr>
        <w:t xml:space="preserve">Esimerkki 6.4701</w:t>
      </w:r>
    </w:p>
    <w:p>
      <w:r>
        <w:t xml:space="preserve">Sisältää osana investointiverohyvitystä kasvihuonekaasupäästöjen vähentämiseen tähtäävien laitosten vähennyshyvityksen ja tekee tällaisesta hyvityksestä sovellettavan prosenttiosuuden vähennettyihin kasvihuonekaasupäästöihin tähtäävään laitokseen tehdyistä verovuoden tukikelpoisista investoinneista. Sallii tällaisen hyvityksen korottamisen kunkin verovuoden hyväksyttyjen edistymismenojen (päästölaitoksen laajennus- tai rakentamismenojen) yhteismäärällä.Antaa erityissäännöt tällaisen hyvityksen takaisinperinnästä.Ohjaa valtiovarainministeriön ja energiaministerin tutkimaan yhdessä ja raportoimaan kongressille mahdollisista lisäkannustimista ja esteiden poistamisesta vapaaehtoisille, takaisinperimättömille menoille tällaisten päästöjen vähentämiseksi ja niiden esteiden poistamisesta. Ilmaisee kongressin näkemyksen siitä, että tällaisten kannustimien olisi oltava yksityishenkilöiden, organisaatioiden ja yhteisöjen, mukaan lukien sekä voittoa tavoittelevat että voittoa tavoittelemattomat laitokset, käytettävissä.Ohjaa ministereitä tutkimaan yhdessä ja raportoimaan kongressille mahdollisista lisätoimenpiteistä, jotka tarjoaisivat voittoa tavoittelemattomille yhteisöille taloudellisia kannustimia tällaisten päästöjen vähentämiseksi, jotka olisivat verrattavissa tässä laissa säädettyihin kannustimiin.</w:t>
      </w:r>
    </w:p>
    <w:p>
      <w:r>
        <w:rPr>
          <w:b/>
        </w:rPr>
        <w:t xml:space="preserve">Tulos</w:t>
      </w:r>
    </w:p>
    <w:p>
      <w:r>
        <w:t xml:space="preserve">Vuoden 1999 ilmastonmuutosveromuutokset</w:t>
      </w:r>
    </w:p>
    <w:p>
      <w:r>
        <w:rPr>
          <w:b/>
        </w:rPr>
        <w:t xml:space="preserve">Esimerkki 6.4702</w:t>
      </w:r>
    </w:p>
    <w:p>
      <w:r>
        <w:t xml:space="preserve">Public Lands Forever Wild Act - kieltää poikkeuksetta tietyt toimet liittovaltion julkisilla mailla, mukaan lukien: 1) puiden kaataminen, 2) teiden rakentaminen, 3) puunkorjuu, 4) kaivostoiminta ja 5) poraaminen. Kielletään tällaisten maiden vuokraus, myynti tai vaihto tai tällaisten maiden resurssien, mukaan lukien puutavaran ja mineraalien, myynti, poistaminen tai tuhoaminen.Vaatii, että kaikki liittovaltion julkisilla mailla olevat tiet inventoidaan ja tarpeettomat tiet poistetaan ja kasvillisuus palautetaan. Ohjaa liittovaltion virastoja, joilla on toimivalta liittovaltion julkisilla mailla, inventoimaan ne hehtaareittain ja tiet, joet ja purot maileittain. toteaa, että inventointiin on sisällyttävä suositus siitä, mitä voidaan tehdä maiden luonnollisten olosuhteiden palauttamiseksi.julistaa, että tulipalot, hyönteiset, taudit ja muut luonnolliset tuhovoimat liittovaltion julkisilla mailla katsotaan luonnonvoimiksi, eikä niiden korjaamista saa enää yrittää.sallii jokaisen kansalaisen, jolle on aiheutunut vahinkoa tämän lain rikkomisesta, nostaa kanteen missä tahansa Yhdysvaltain piirituomioistuimessa. Sallii tuomioistuimen määrätä vahingonkorvauksia rikkomisen toteamisesta.Määrää, että Yhdysvallat (mukaan lukien sen edustajat ja työntekijät) luopuu suvereenista koskemattomuudestaan kaikilta osin kaikissa kanteissa, jotka koskevat tämän lain mukaisia oikeudenkäyntejä.</w:t>
      </w:r>
    </w:p>
    <w:p>
      <w:r>
        <w:rPr>
          <w:b/>
        </w:rPr>
        <w:t xml:space="preserve">Tulos</w:t>
      </w:r>
    </w:p>
    <w:p>
      <w:r>
        <w:t xml:space="preserve">Suojella julkista omaisuutta, luonnonperintöä ja alkuperäistä biologista monimuotoisuutta liittovaltion julkisilla mailla kieltämällä kaikenlainen heikentäminen, kehittäminen ja louhinta näillä mailla sekä muihin tarkoituksiin.</w:t>
      </w:r>
    </w:p>
    <w:p>
      <w:r>
        <w:rPr>
          <w:b/>
        </w:rPr>
        <w:t xml:space="preserve">Esimerkki 6.4703</w:t>
      </w:r>
    </w:p>
    <w:p>
      <w:r>
        <w:t xml:space="preserve">Muuttaa Internal Revenue Code -lakia siten, että otetaan käyttöön rajoitettu energiatehokkaiden laitteiden hyvitys veronmaksajan tuottamien hyväksyttyjen energiatehokkaiden laitteiden tukikelpoisesta tuotannosta.</w:t>
      </w:r>
    </w:p>
    <w:p>
      <w:r>
        <w:rPr>
          <w:b/>
        </w:rPr>
        <w:t xml:space="preserve">Tulos</w:t>
      </w:r>
    </w:p>
    <w:p>
      <w:r>
        <w:t xml:space="preserve">Vuoden 1986 verolain muuttaminen energiatehokkaiden laitteiden hyvityksen mahdollistamiseksi.</w:t>
      </w:r>
    </w:p>
    <w:p>
      <w:r>
        <w:rPr>
          <w:b/>
        </w:rPr>
        <w:t xml:space="preserve">Esimerkki 6.4704</w:t>
      </w:r>
    </w:p>
    <w:p>
      <w:r>
        <w:t xml:space="preserve">Enemy Belligerent Interrogation, Detention, and Prosecution Act of 2010 - edellyttää, että henkilö, jonka epäillään osallistuvan vihollisuustoimiin Yhdysvaltoja tai sen liittoutumakumppaneita vastaan terroritekona ja joka saattaa olla etuoikeudeton vihollissotilas, asetetaan sotilashuoltoon alustavaa kuulustelua ja aseman määrittämistä varten. Sallii tällaisten henkilöiden pidättämisen ja kuulustelun kohtuullisen ajan vangitsemisen tai pidätyksen jälkeen. Määritellään "etuoikeudeton vihollissotilas" henkilöksi, joka: (valtuuttaa presidentin perustamaan virastojen välisen ryhmän, joka koostuu toimeenpanovallan henkilöstön jäsenistä, joilla on asiantuntemusta kansallisesta turvallisuudesta, terrorismista, tiedustelusta, kuulusteluista tai lainvalvonnasta, jotta he voivat kuulustella sotilashuoltoon otettua henkilöä ja määrittää, onko kyseinen henkilö etuoikeudeton vihollissotilas. Nimetään tietyt sotilashuollossa olevat henkilöt arvokkaiksi vangeiksi sen perusteella, että kyseiset henkilöt saattavat aiheuttaa uhan hyökkäyksestä Yhdysvaltoja, sen kansalaisia tai sotilashenkilöstöä vastaan, että kyseiset henkilöt saattavat olla tiedusteluarvoltaan arvokkaita tai että he ovat jäseniä al-Qaidassa tai siihen liittyvässä terroristiryhmässä. Ohjeistetaan arvovaltaisten vankien kuulusteluryhmää suorittamaan tällaisten henkilöiden kuulusteluja ja tekemään alustavia määrityksiä siitä, ovatko kyseiset henkilöt etuoikeudettomia vihollissotureita. katsoo, että tällaisten kuulustelujen ensisijaisena tarkoituksena on suojella Yhdysvaltojen siviilejä ja tiloja perusteellisen ja ammattimaisen kuulustelun avulla tiedustelutarkoituksiin.kieltää oikeusministeriön (DOJ) määrärahojen käytön etuoikeudettoman vihollissotilaan syytteeseen asettamiseen III artiklan mukaisessa tuomioistuimessa.sallii etuoikeudettoman vihollissotilaan pidättämisen ilman rikossyytteitä tai oikeudenkäyntiä niiden Yhdysvaltoja tai sen liittoutumakumppaneita vastaan suunnattujen vihollisuuksien keston ajan, joihin henkilö on osallistunut tai joita hän on tarkoituksellisesti ja olennaisesti tukenut.</w:t>
      </w:r>
    </w:p>
    <w:p>
      <w:r>
        <w:rPr>
          <w:b/>
        </w:rPr>
        <w:t xml:space="preserve">Tulos</w:t>
      </w:r>
    </w:p>
    <w:p>
      <w:r>
        <w:t xml:space="preserve">Lakiehdotus, jolla säädetään Yhdysvaltoja vastaan vihamielisiin tekoihin syyllistyneiden vihollissotilaiden kuulustelusta ja vangitsemisesta, tiettyjen rajoitusten asettamisesta tällaisten sotilaiden syytteeseenpanolle tällaisista teoista ja muista tarkoituksista.</w:t>
      </w:r>
    </w:p>
    <w:p>
      <w:r>
        <w:rPr>
          <w:b/>
        </w:rPr>
        <w:t xml:space="preserve">Esimerkki 6.4705</w:t>
      </w:r>
    </w:p>
    <w:p>
      <w:r>
        <w:t xml:space="preserve">Coastal Barrier Resources Reauthorization Act of 2005 - Ohjaa sisäministeriä raportoimaan kongressille digitaalisten karttojen luomisesta John H. Chafee Coastal Barrier Resources System -järjestelmän yksiköistä ja muista suojelualueista digitaalisen kartoituksen pilottihankkeen puitteissa. Vaatii ministeriä toteuttamaan hankkeen digitaalisten versioiden luomiseksi kaikista jäljellä olevista John H. Chafee Coastal Barrier Resources System -järjestelmän kartoista ja suojelualueista, jotka eivät sisälly pilottihankkeeseen.Perustetaan ohjelma, jolla myönnetään avustuksia osavaltioille, jotta ne voivat tunnistaa, arvioida ja suositella uusia tukikelpoisia rannikon esteitä Atlantin ja Persianlahden rannikolla ja Suurten järvien ranta-alueilla, jotta ne voitaisiin sisällyttää John H. Chafee Coastal Barrier Resources System -järjestelmään tai käsitellä suojelualueina.</w:t>
      </w:r>
    </w:p>
    <w:p>
      <w:r>
        <w:rPr>
          <w:b/>
        </w:rPr>
        <w:t xml:space="preserve">Tulos</w:t>
      </w:r>
    </w:p>
    <w:p>
      <w:r>
        <w:t xml:space="preserve">Rannikon esteiden resursseja koskevan lain hyväksymisen jatkaminen ja muut tarkoitukset.</w:t>
      </w:r>
    </w:p>
    <w:p>
      <w:r>
        <w:rPr>
          <w:b/>
        </w:rPr>
        <w:t xml:space="preserve">Esimerkki 6.4706</w:t>
      </w:r>
    </w:p>
    <w:p>
      <w:r>
        <w:t xml:space="preserve">Tietokoneen omistajien oikeuksia koskeva lakiesitys - Ohjaa Yhdysvaltain valtiontalouden tarkastusvirastoa (Comptroller General of the United States) toteuttamaan tutkimuksen tietokoneteollisuuden tietokoneiden omistajille tarjoamasta teknisestä tuesta.Pyytää Federal Trade Commissionia (FTC): (1) laatimaan standardit tietokonelaitteistojen ja -ohjelmistojen valmistajien sekä teknistä tukea tarjoavien konsulttien ja jälleenmyyjien (yhteisöt) tarjoamalle tekniselle tuelle tietokoneille ja tietokoneisiin liittyville tuotteille; (2) laatimaan suuntaviivat, joilla kutakin tällaista yhteisöä kannustetaan keräämään ja toimittamaan FTC:lle tietoja tällaisen teknisen tuen luonteesta ja laadusta; ja (3) perustamaan julkisen rekisterin, johon kaikki henkilöt tai yhteisöt, jotka eivät halua vastaanottaa ei-toivottua markkinointisähköpostia tietokoneelle, voivat rekisteröidä kyseisen tietokoneen sähköpostiosoitteen (-osoitteet) tätä tarkoitusta varten. Kielletään ei-toivotut markkinointisähköpostit rekisteröidyille tietokoneille.</w:t>
      </w:r>
    </w:p>
    <w:p>
      <w:r>
        <w:rPr>
          <w:b/>
        </w:rPr>
        <w:t xml:space="preserve">Tulos</w:t>
      </w:r>
    </w:p>
    <w:p>
      <w:r>
        <w:t xml:space="preserve">Lakiehdotus tietokoneiden omistajien suojelemiseksi ja muihin tarkoituksiin.</w:t>
      </w:r>
    </w:p>
    <w:p>
      <w:r>
        <w:rPr>
          <w:b/>
        </w:rPr>
        <w:t xml:space="preserve">Esimerkki 6.4707</w:t>
      </w:r>
    </w:p>
    <w:p>
      <w:r>
        <w:t xml:space="preserve">Presidentin verotuksen avoimuutta koskeva lakiehdotus Tällä lakiehdotuksella muutetaan vuoden 1978 hallituksen etiikkaa koskevaa lakia (Ethics in Government Act of 1978) siten, että presidentti ja tietyt presidenttiehdokkaat velvoitetaan julkistamaan liittovaltion tuloveroilmoitukset kolmelta viimeisimmältä verovuodelta joko hallituksen etiikkaa käsittelevälle virastolle (Office of Government Ethics, OGE) tai liittovaltion vaalilautakunnalle (Federal Election Comission, FEC) jätettävissä raporteissa, jos kyseessä on ehdokas.  OGE:n tai FEC:n on asetettava julkistetut veroilmoitukset julkisesti saataville sen jälkeen, kun niihin on tehty asianmukaiset oikaisut. Jos tuloveroilmoituksia ei julkisteta tämän lakiehdotuksen edellyttämällä tavalla, OGE:n tai FEC:n on pyydettävä ilmoitukset Internal Revenue Serviceltä (IRS).  Lakiehdotuksella muutetaan Internal Revenue Code -lakia siten, että IRS velvoitetaan FEC:n tai OGE:n kirjallisesta pyynnöstä toimittamaan kaikki tuloveroilmoitukset, jotka on julkistettava tämän lakiehdotuksen nojalla.  Lakiehdotuksessa säädetään myös siviili- ja rikosoikeudellisista rangaistuksista, jotka koskevat tämän lakiehdotuksen nojalla julkistettavien tuloveroilmoitusten antamatta jättämistä tai väärentämistä. </w:t>
      </w:r>
    </w:p>
    <w:p>
      <w:r>
        <w:rPr>
          <w:b/>
        </w:rPr>
        <w:t xml:space="preserve">Tulos</w:t>
      </w:r>
    </w:p>
    <w:p>
      <w:r>
        <w:t xml:space="preserve">Presidentin laki verotuksen avoimuudesta</w:t>
      </w:r>
    </w:p>
    <w:p>
      <w:r>
        <w:rPr>
          <w:b/>
        </w:rPr>
        <w:t xml:space="preserve">Esimerkki 6.4708</w:t>
      </w:r>
    </w:p>
    <w:p>
      <w:r>
        <w:t xml:space="preserve">Depositary Services Efficiency and Cost Reduction Act - Lupa määrärahojen myöntämiseen korvausten maksamiseen rahoituslaitoksille, jotka toimivat Yhdysvaltojen tallettajina ja rahoitusasiamiehinä, kaikista palveluista, joita valtiovarainministeri vaatii tai määrää niiden suorittavan liittovaltion viraston puolesta. Muuttaa Federal Reserve Act -lakia teknisten muutosten tekemiseksi tämän lain huomioon ottamiseksi.</w:t>
      </w:r>
    </w:p>
    <w:p>
      <w:r>
        <w:rPr>
          <w:b/>
        </w:rPr>
        <w:t xml:space="preserve">Tulos</w:t>
      </w:r>
    </w:p>
    <w:p>
      <w:r>
        <w:t xml:space="preserve">Suorien ja täsmällisten korvausten maksaminen rahoituslaitoksille siitä, että ne tarjoavat erilaisia kriittisiä säilytys- ja rahoitusvälityspalveluja Yhdysvalloille tai sen puolesta, sekä muihin tarkoituksiin.</w:t>
      </w:r>
    </w:p>
    <w:p>
      <w:r>
        <w:rPr>
          <w:b/>
        </w:rPr>
        <w:t xml:space="preserve">Esimerkki 6.4709</w:t>
      </w:r>
    </w:p>
    <w:p>
      <w:r>
        <w:t xml:space="preserve">Afterschool for America's Children Act - Muuttaa 21st Century Community Learning Centers -ohjelmaa vuoden 1965 Elementary and Secondary Education Actin (ESEA) IV osaston B-osassa. (21st Century Community Learning Centers tarjoaa oppilaille ennen koulua, koulun jälkeen ja kesällä oppimisohjelmia, joilla parannetaan heidän akateemista suoritustaan). Edellytetään, että keskukset tarjoavat oppilaiden perheille mahdollisuuksia aktiiviseen ja mielekkääseen osallistumiseen lastensa koulutukseen. Sisältää intiaaniheimot tai -järjestöt niiden paikallisten julkisten tai yksityisten tahojen joukkoon, jotka voivat saada osavaltioiden myöntämiä avustuksia keskusten perustamiseen. Sallii osavaltioiden käyttää osan opetusministerin niille osoittamista B-osan varoista seuraaviin tarkoituksiin: (1) auttaa keskuksia sovittamaan koulua edeltävät, koulun jälkeiset ja kesäiset oppimisohjelmat osavaltion akateemisten standardien mukaisiksi ja (2) varmistaa, että keskukset toimivat yhteistyössä sellaisten yhteisön voittoa tavoittelemattomien järjestöjen kanssa, jotka ovat menestyksekkäästi toteuttaneet kyseisiä ohjelmia tai työskennelleet niiden kanssa. Osavaltioiden on 1) myönnettävä avustuksia ainoastaan paikallisille yksiköille, jotka ehdottavat, että ne palvelevat oppilaita, jotka käyvät ensisijaisesti kouluja, jotka ovat oikeutettuja ESEA:n I osaston osan A mukaisiin koko koulun kattaviin ohjelmiin, ja 2) annettava etusija hakijoille, jotka ehdottavat, että ne palvelevat oppilaita, jotka käyvät kouluja, joiden on todettu tarvitsevan parannuksia. Vaatii osavaltioita käyttämään tiukkaa vertaisarviointiprosessia avustushakemusten arvioinnissa. Kielletään sihteeriä tai osavaltioita antamasta rahoitusta etusijalle hakijoille, jotka ehdottavat varojen käyttämistä säännöllisen koulupäivän pidentämiseen. Sallii osavaltioiden jatkaa B-osan mukaista avustusta sen perusteella, miten avustuksen saaja on suoriutunut alkuperäisen avustuskauden aikana.  Avustuksilla voidaan rahoittaa muun muassa seuraavia toimintoja: 1) akateemisten oppiaineiden perusopetustoimet, mukaan lukien toimet, joiden avulla opiskelijat voivat palauttaa tai saavuttaa opintosuorituksia; 2) vammaispalvelut; 3) maailmanlaajuista koulutusta ja osaamista tukevat toimet ja ohjelmat; 4) terveellistä ja aktiivista elämäntapaa tukevat ohjelmat; 5) luku- ja kirjoitustaidon opetusohjelmat; ja 6) ohjelmat, joilla kehitetään luonnontieteiden, teknologian, tekniikan ja matematiikan (STEM) taitoja ja tuetaan innovatiivisia STEM-opetusmenetelmiä. Edellytetään, että oppilaiden akateeminen suorituskyky ja yleinen menestys otetaan huomioon arvioitaessa keskusten toimintaa. Myönnetään 21st Century Community Learning Centers -ohjelmalle uusi lupa varainhoitovuoteen 2020 asti.</w:t>
      </w:r>
    </w:p>
    <w:p>
      <w:r>
        <w:rPr>
          <w:b/>
        </w:rPr>
        <w:t xml:space="preserve">Tulos</w:t>
      </w:r>
    </w:p>
    <w:p>
      <w:r>
        <w:t xml:space="preserve">Afterschool for America's Children Act</w:t>
      </w:r>
    </w:p>
    <w:p>
      <w:r>
        <w:rPr>
          <w:b/>
        </w:rPr>
        <w:t xml:space="preserve">Esimerkki 6.4710</w:t>
      </w:r>
    </w:p>
    <w:p>
      <w:r>
        <w:t xml:space="preserve">Sunshine in Litigation Act of 2000 - Muuttaa liittovaltion oikeudellista säännöstöä siten, että tuomioistuin antaa määräyksen, jolla rajoitetaan tiedonhankinnan kautta saatujen tietojen luovuttamista, hyväksytään sovintosopimus, jolla rajoitetaan tällaisten tietojen luovuttamista, tai rajoitetaan oikeutta tutustua siviilioikeuden asiakirjoihin vasta sen jälkeen, kun se on todennut, että: (1) tällainen määräys ei rajoittaisi kansanterveyden tai -turvallisuuden kannalta merkityksellisten tietojen paljastamista; (2) mahdollisten terveys- tai turvallisuusriskien paljastamiseen liittyvä yleinen etu on selvästi tärkeämpi kuin tällaisten tietojen luottamuksellisuuden säilyttämiseen liittyvä etu; ja (3) pyydetty suojamääräys ei ole laajempi kuin on tarpeen luottamuksellisuuden säilyttämiseen liittyvän edun suojaamiseksi: (1) velvoittaa moottoriajoneuvojen tai ajoneuvolaitteiden valmistajat tarkastelemaan ja harkitsemaan ajoneuvon tai laitteen vaaratilanteita koskevia tietoja ja ilmoittamaan niistä liikenneministerille, kun heillä on syytä uskoa, että kyseessä voi olla vika tai vaatimustenvastaisuus; (2) pidentää ajanjaksoa, jonka aikana valmistajan on tarjottava veloituksetta korjaustoimenpiteitä vikojen ja vaatimustenvastaisuuksien korjaamiseksi; ja (3) korottaa siviilioikeudellista rangaistusta, joka määrätään tiettyjen ajoneuvojen ja laitteiden turvallisuusrikkomuksista.</w:t>
      </w:r>
    </w:p>
    <w:p>
      <w:r>
        <w:rPr>
          <w:b/>
        </w:rPr>
        <w:t xml:space="preserve">Tulos</w:t>
      </w:r>
    </w:p>
    <w:p>
      <w:r>
        <w:t xml:space="preserve">Vuoden 2000 laki tuotevirheiden seuraamuksista</w:t>
      </w:r>
    </w:p>
    <w:p>
      <w:r>
        <w:rPr>
          <w:b/>
        </w:rPr>
        <w:t xml:space="preserve">Esimerkki 6.4711</w:t>
      </w:r>
    </w:p>
    <w:p>
      <w:r>
        <w:t xml:space="preserve">Myönnetään liittovaltion peruskirja National Teachers Hall of Fame, Incorporated -järjestölle (Kansasin lakien mukaisesti perustettu verovapaa järjestö).</w:t>
      </w:r>
    </w:p>
    <w:p>
      <w:r>
        <w:rPr>
          <w:b/>
        </w:rPr>
        <w:t xml:space="preserve">Tulos</w:t>
      </w:r>
    </w:p>
    <w:p>
      <w:r>
        <w:t xml:space="preserve">Muutetaan Yhdysvaltojen lakikokoelman 36 osastoa liittovaltion peruskirjan myöntämiseksi Kansasin Emporiassa sijaitsevalle National Teachers Hall of Fame -organisaatiolle.</w:t>
      </w:r>
    </w:p>
    <w:p>
      <w:r>
        <w:rPr>
          <w:b/>
        </w:rPr>
        <w:t xml:space="preserve">Esimerkki 6.4712</w:t>
      </w:r>
    </w:p>
    <w:p>
      <w:r>
        <w:t xml:space="preserve">National Transportation Safety Board Reauthorization Act of 2010 - (Sec. 2) Myönnetään uudelleen määrärahat National Transportation Safety Boardille (NTSB) vuosiksi FY2011 ja FY2012. (Sec. 3) Tarkistetaan termiä "onnettomuus" laajentamalla NTSB:n valtuuksia tutkia harkintansa mukaan onnettomuuksia, joihin ei liity ajoneuvon, ilma-aluksen tai putkilinjan tuhoutumista tai vahingoittumista, mutta jotka vaikuttavat merkittävästi liikenneturvallisuuteen.Valtuuttaa NTSB:n haastamaan todistajia ja hankkimaan kaikki onnettomuustutkinnan kannalta merkitykselliset todisteet.Kieltää NTSB:tä (mukaan lukien kaikki virastot, jotka ovat saaneet tietoja NTSB:ltä) julkistamasta kaupallisia tai taloudellisia tietoja tai tiettyjä salassa pidettäviä tietoja NTSB:n käynnissä olevan onnettomuustutkinnan aikana. Sallii tällaisten tietojen julkistamisen, kun se on tietyissä olosuhteissa tarpeen liikenneturvallisuuden edistämiseksi.(4 kohta) Sallii NTSB:n työntekijöiden kouluttamisen onnettomuustutkinnassa teoriassa ja tekniikoissa sekä liikenneturvallisuusmenetelmissä NTSB:n turvallisuussuositusten edistämiseksi: (1) tavara- tai matkustajajunien onnettomuudet, joissa on kuolonuhreja (lukuun ottamatta kuolemantapauksia, joissa on osallisena tunkeutuja), huomattavia omaisuusvahinkoja tai merkittäviä ympäristövahinkoja; (2) onnettomuudet tai vaaratilanteet, jotka ovat seurausta kansainvälisestä pyynnöstä ja valtuuttamisesta asianmukaisten yleissopimusten mukaisesti, joita koordinoidaan ulkoministeriön kautta ja jotka NTSB hyväksyy; (3) onnettomuudet tai vaaratilanteet, jotka vaikuttavat merkittävästi liikenneturvallisuuteen; ja (4) onnettomuudet, joissa on osallisena kaupallinen avaruusaluksen kantoraketti.Valtuuttaa NTSB:n siirtämään asianomaisen ministerin suostumuksella toimivaltansa tutkia 1) ilmailualan onnettomuuksia tai vaaratilanteita liikenneministeriölle ja 2) merionnettomuuksia tai vaaratilanteita rannikkovartiostolle.Valtuuttaa NTSB:n sekä minkä tahansa NTSB:n virkailijan tai työntekijän lataamaan tai takavarikoimaan kaikki tallennuslaitteet ja tallenteet ja vaatimaan vain valmistajalta saatavia erityistietoja, jotta NTSB voi lukea ja tulkita onnettomuuslentokoneessa olevia lentoparametreja tai navigointitallennuslaitteita tai -välineitä.(5 kohta) Tarkistaa vaatimuksia, jotka koskevat kotimaisten ja ulkomaisten lentoliikenteen harjoittajien suunnitelmia, jotka koskevat vakavasti kuolonuhreja vaatineissa lento-onnettomuuksissa osallisina olleiden matkustajien perheiden tarpeiden huomioon ottamista. Vaaditaan, että kotimaiset ja ulkomaiset lentoliikenteen harjoittajat pyrkivät kohtuullisessa määrin ilmoittamaan matkustajan perheelle vähintään 60 päivää ennen matkustajan lunastamattoman omaisuuden suunniteltua hävittämistä.(6 §) Ohjeistetaan NTSB:tä raportoimaan tietyille kongressin valiokunnille politiikoista, menettelyistä ja ohjeista, joita se on käyttänyt nopeuttaakseen onnettomuuteen liittyvien tosiasioihin perustuvien tietojen luovuttamista onnettomuuden uhreille ja heidän omaisilleen, liittovaltion, osavaltioiden ja paikallisten onnettomuustutkijoille ja -virastoille sekä yksityisille tai kolmansille tutkintakumppaneille, suurelle yleisölle ja muille tietyille sidosryhmille.</w:t>
      </w:r>
    </w:p>
    <w:p>
      <w:r>
        <w:rPr>
          <w:b/>
        </w:rPr>
        <w:t xml:space="preserve">Tulos</w:t>
      </w:r>
    </w:p>
    <w:p>
      <w:r>
        <w:t xml:space="preserve">Lakiehdotus, jolla muutetaan Yhdysvaltojen lakikokoelman 49 osastoa, jotta National Transportation Safety Boardille voidaan myöntää määrärahoja varainhoitovuosiksi 2011 ja 2012, ja muihin tarkoituksiin.</w:t>
      </w:r>
    </w:p>
    <w:p>
      <w:r>
        <w:rPr>
          <w:b/>
        </w:rPr>
        <w:t xml:space="preserve">Esimerkki 6.4713</w:t>
      </w:r>
    </w:p>
    <w:p>
      <w:r>
        <w:t xml:space="preserve">Entrepreneur Startup Growth Act of 2011 - Ohjaa Internal Revenue Servicen (IRS) komissaaria perustamaan yhdessä Small Business Administrationin (SBA) hallintojohtajan kanssa itsenäisen ammatinharjoittamisen veroaloiteavustusohjelman, jonka tarkoituksena on tarjota tietyille itsenäisille ammatinharjoittajille, joiden muutetut oikaistut bruttotulot ovat enintään 50 000 dollaria, kohtuuhintaista verovalmistelu- ja yritystoiminnan kehittämistukea. Valtuuttaa komissaarin myöntämään enintään 75 000 dollarin suuruisia ohjelma-avustuksia yhteisölähtöisille organisaatioille, mikroluottolaitoksille, voittoa tavoittelemattomille organisaatioille, korkeakouluille ja paikallishallinnoille.Ohjaa valtiontalouden tarkastusvirastoa tutkimaan tällaista ohjelmaa ja raportoimaan siitä, mukaan lukien ohjelman tulokset.</w:t>
      </w:r>
    </w:p>
    <w:p>
      <w:r>
        <w:rPr>
          <w:b/>
        </w:rPr>
        <w:t xml:space="preserve">Tulos</w:t>
      </w:r>
    </w:p>
    <w:p>
      <w:r>
        <w:t xml:space="preserve">Ohjeistetaan verohallituksen komissaaria perustamaan itsenäisen ammatinharjoittamisen verotusta koskeva avustusohjelma ja muihin tarkoituksiin.</w:t>
      </w:r>
    </w:p>
    <w:p>
      <w:r>
        <w:rPr>
          <w:b/>
        </w:rPr>
        <w:t xml:space="preserve">Esimerkki 6.4714</w:t>
      </w:r>
    </w:p>
    <w:p>
      <w:r>
        <w:t xml:space="preserve">Vision Care for Kids Act of 2007 - Valtuuttaa terveys- ja terveyspalvelujen ministeriön myöntämään tautien torjunta- ja ehkäisykeskusten (CDC) johtajan välityksellä osavaltioille vastaavia avustuksia, joilla täydennetään osavaltioiden nykyisiä toimia: (1) tarjota kattavia silmätarkastuksia lisensoidun optometristin tai silmälääkärin toimesta lapsille, joiden on aiemmin todettu tarvitsevan tällaisia palveluja lisensoidun terveydenhuollon tarjoajan tai näönseulontatutkimuksen tai silmätarkastuksen avulla, ja etusijalle asetetaan alle yhdeksänvuotiaat lapset; (2) tarjota hoitoa tai palveluja tarpeen mukaan todettujen näköongelmien korjaamiseksi; ja (3) kehittää ja levittää vanhemmille, opettajille ja terveydenhuollon ammattilaisille opetusmateriaalia lasten näkövammaisuuden merkkien tunnistamisesta.Sihteeri velvoitetaan kehittämään kriteerit: (Sihteeri koordinoi tämän lain mukaista ohjelmaa muiden liittovaltion tai osavaltion ohjelmien kanssa, jotka tarjoavat palveluja lapsille.Hyväksytään määrärahat vuosiksi FY2009-FY2013.</w:t>
      </w:r>
    </w:p>
    <w:p>
      <w:r>
        <w:rPr>
          <w:b/>
        </w:rPr>
        <w:t xml:space="preserve">Tulos</w:t>
      </w:r>
    </w:p>
    <w:p>
      <w:r>
        <w:t xml:space="preserve">Perustetaan avustusohjelma lasten näönhuollon tarjoamiseksi ja muihin tarkoituksiin.</w:t>
      </w:r>
    </w:p>
    <w:p>
      <w:r>
        <w:rPr>
          <w:b/>
        </w:rPr>
        <w:t xml:space="preserve">Esimerkki 6.4715</w:t>
      </w:r>
    </w:p>
    <w:p>
      <w:r>
        <w:t xml:space="preserve">Voluntary Grazing Permit Buyout Act - Perustetaan vapaaehtoinen laiduntamislupien ja vuokrasopimusten osto-ohjelma kaupallisille karjankasvattajille liittovaltion mailla. Määritellään maa-alueiden tärkeysjärjestys, jos varat eivät riitä kaikkien ostojen toteuttamiseen.säädetään sellaisten laidunalueiden pysyvästä käytöstä poistamisesta, joilla ei ole voimassa olevia laidunnuslupia tai -vuokrasopimuksia.todetaan, että luvanhaltijan tai vuokralaisen on säilytettävä lupa tai vuokrasopimus sen jäljellä olevan voimassaoloajan ajan, jos lupaa ei käytetä tai sen käyttö on vähentynyt.säädetään, että laidunnuslupien tai -vuokrasopimusten on oltava voimassa koko jäljellä olevan voimassaoloajan, jos niitä ei käytetä tai niiden käyttö on vähentynyt.</w:t>
      </w:r>
    </w:p>
    <w:p>
      <w:r>
        <w:rPr>
          <w:b/>
        </w:rPr>
        <w:t xml:space="preserve">Tulos</w:t>
      </w:r>
    </w:p>
    <w:p>
      <w:r>
        <w:t xml:space="preserve">Korvauksen maksaminen karjankasvattajille, jotka luopuvat vapaaehtoisesti laiduntamisluvasta tai -vuokrasopimuksesta liittovaltion mailla, ja muihin tarkoituksiin.</w:t>
      </w:r>
    </w:p>
    <w:p>
      <w:r>
        <w:rPr>
          <w:b/>
        </w:rPr>
        <w:t xml:space="preserve">Esimerkki 6.4716</w:t>
      </w:r>
    </w:p>
    <w:p>
      <w:r>
        <w:t xml:space="preserve">Protect and Preserve International Cultural Property Act - Ohjaa presidenttiä nimittämään Valkoisen talon kansainvälisen kulttuuriomaisuuden suojelun koordinaattorin, jonka tehtävänä on koordinoida ja edistää liittovaltion virastojen toimia kansainvälisten kulttuuriomaisuuden suojelutoimien toteuttamiseksi. Ohjaa ulkoministeriä (tässä laissa ministeri), Yhdysvaltain kansainvälisen kehitysyhteistyöviraston (USAID) hallintovirkamiestä, oikeusministeriä ja puolustusministeriä toimittamaan koordinaattorille tietoja kansainvälisten kulttuuriomaisuuksien suojelutoimista. Valtuuttaa ulkoministeriön, puolustusministeriön, USAID:n, sisäisen turvallisuuden ministeriön, oikeusministeriön, sisäasiainministeriön, kansallisarkiston, kansallisen tiedesäätiön ja minkä tahansa muun asianmukaisen viraston tekemään sopimuksia Smithsonian-instituutin kanssa Smithsonian-instituutin henkilökunnan palkkaamiseksi tilapäisesti avustamaan kansainvälisissä kulttuuriomaisuuden suojelutoimissa. Valtuuttaa ministerin myöntämään avustuksia yksityishenkilöille tai järjestöille kansainvälisen kulttuuriomaisuuden suojelutoimiin alueilla, jotka ovat vaarassa tuhoutua poliittisen epävakauden, aseellisen konfliktin tai luonnonkatastrofin tai muun katastrofin vuoksi.  kehottaa presidenttiä soveltamaan tiettyjä tuontirajoituksia Syyriasta peräisin olevaan arkeologiseen tai etnologiseen aineistoon ikään kuin Syyria olisi kulttuuriomaisuuden laittoman tuonnin, viennin ja omistusoikeuden siirron kieltämistä ja estämistä koskevan yleissopimuksen (jonka Yhdistyneiden Kansakuntien kasvatus-, tiede- ja kulttuurijärjestön yleiskokous on hyväksynyt) sopimusvaltio.</w:t>
      </w:r>
    </w:p>
    <w:p>
      <w:r>
        <w:rPr>
          <w:b/>
        </w:rPr>
        <w:t xml:space="preserve">Tulos</w:t>
      </w:r>
    </w:p>
    <w:p>
      <w:r>
        <w:t xml:space="preserve">Laki kansainvälisen kulttuuriomaisuuden suojelemisesta ja säilyttämisestä</w:t>
      </w:r>
    </w:p>
    <w:p>
      <w:r>
        <w:rPr>
          <w:b/>
        </w:rPr>
        <w:t xml:space="preserve">Esimerkki 6.4717</w:t>
      </w:r>
    </w:p>
    <w:p>
      <w:r>
        <w:t xml:space="preserve">Election Reform in Campaigns Act - Muuttaa vuoden 1971 liittovaltion vaalikampanjalakia (FECA) siten, että edustajainhuoneen ehdokkaita kielletään ottamasta vaalikauden aikana vastaan avustuksia henkilöiltä, jotka ylittävät kyseisessä osavaltiossa asuvilta henkilöiltä hyväksyttyjen avustusten kokonaismäärän. (3 kohta) Muuttaa termiä "lahjoitus tai meno" (sellaisena kuin se on määritelty FECA:n ja Public Utility Holding Company Actin tarkoituksiin) siten, että se kattaa kansallisten pankkien, yritysten ja ammattijärjestöjen poliittisille komiteoille tekemät lahjoitukset ja menot. Kielletään soveltamasta nykyisiä FECA:n vaatimuksia, jotka koskevat kansallisten pankkien, yritysten ja työntekijäjärjestöjen tiettyjä sallittuja poliittisia toimia, työntekijäjärjestöihin, elleivät tietyt edellytykset täyty.  Asetetaan rajoitus työmarkkinajärjestöjen jäsenilleen ja perheilleen tekemälle viestinnälle. (4 kohta) Poistaa kynnysarvot tiettyjen henkilöiden tunnistetietojen ilmoittamiselle. (Sec. 5) Tasoittaa ehdokkaille myönnettäviä avustuksia koskevat erilliset yksittäisten moniehdokkaiden poliittisten komiteoiden rajoitukset. (6 §) Indeksoidaan vuosittaisten yksittäisten vuotuisten avustusten yhteenlasketun määrän rajoitus. (Sec. 7) Tarkistetaan liittovaltion vaalilautakunnan (FEC) hallinnollisiin tehtäviin liittyviä vaatimuksia siten, että FEC:n on julkaistava FECA-raportit Internetissä 48 tunnin kuluessa siitä, kun FEC on vastaanottanut ne.</w:t>
      </w:r>
    </w:p>
    <w:p>
      <w:r>
        <w:rPr>
          <w:b/>
        </w:rPr>
        <w:t xml:space="preserve">Tulos</w:t>
      </w:r>
    </w:p>
    <w:p>
      <w:r>
        <w:t xml:space="preserve">Laki vaalikampanjoiden uudistamisesta</w:t>
      </w:r>
    </w:p>
    <w:p>
      <w:r>
        <w:rPr>
          <w:b/>
        </w:rPr>
        <w:t xml:space="preserve">Esimerkki 6.4718</w:t>
      </w:r>
    </w:p>
    <w:p>
      <w:r>
        <w:t xml:space="preserve">Pohjois-Amerikan energiainfrastruktuurilaki - Kielletään ketään rakentamasta, liittämästä, käyttämästä tai ylläpitämästä öljy- tai maakaasuputken tai sähkönsiirtolaitteiston rajat ylittävää osuutta Yhdysvaltojen kansallisella rajalla öljyn, maakaasun tai sähkön tuontia tai vientiä varten Kanadaan tai Meksikoon tai Kanadasta tai Meksikosta ilman, että sille on myönnetty tämän lain mukainen ylitystodistus.  Edellytetään, että ulkoministeriö (Secretary of State) öljyputkien osalta tai energiaministeriö (Secretary of Energy, DOE) sähkönsiirtolaitosten osalta antaa rajat ylittävälle osuudelle ylitystodistuksen 120 päivän kuluessa siitä, kun vuoden 1969 kansallisen ympäristöpolitiikkalain (National Environmental Policy Act of 1969) mukainen lopullinen toimenpide on toteutettu, paitsi jos se ei ole Yhdysvaltojen yleisen edun mukaista. Ohjaa DOE:tä vaatimaan todistuksen myöntämisen ehtona, että rajat ylittävä osuus rakennetaan, liitetään, käytetään tai ylläpidetään tiettyjen politiikkojen ja standardien mukaisesti.  Muuttaa maakaasulakia siten, että Federal Energy Regulatory Commission (FERC) velvoitetaan hyväksymään 30 päivän kuluessa hakemus maakaasun tuonnista tai viennistä Kanadaan tai Meksikoon tai Kanadasta tai Meksikosta.  Julistaa, että presidentin lupaa ei tarvita öljy- tai maakaasuputken tai sähkönsiirtolaitteiston, mukaan lukien rajat ylittävä osuus, rakentamiseen, liittämiseen, käyttöön tai kunnossapitoon.</w:t>
      </w:r>
    </w:p>
    <w:p>
      <w:r>
        <w:rPr>
          <w:b/>
        </w:rPr>
        <w:t xml:space="preserve">Tulos</w:t>
      </w:r>
    </w:p>
    <w:p>
      <w:r>
        <w:t xml:space="preserve">Pohjois-Amerikan energiainfrastruktuurilaki</w:t>
      </w:r>
    </w:p>
    <w:p>
      <w:r>
        <w:rPr>
          <w:b/>
        </w:rPr>
        <w:t xml:space="preserve">Esimerkki 6.4719</w:t>
      </w:r>
    </w:p>
    <w:p>
      <w:r>
        <w:t xml:space="preserve">Wind Power Tax Incentives Act of 2003 - Muuttaa verolakia siten, että: (2) tuulivoimahyvityksen käyttäminen vaihtoehtoisesta vähimmäisverosta; ja 3) osuuskunnan tuulivoimahyvityksen siirtäminen osuuskunnan jäsenille.</w:t>
      </w:r>
    </w:p>
    <w:p>
      <w:r>
        <w:rPr>
          <w:b/>
        </w:rPr>
        <w:t xml:space="preserve">Tulos</w:t>
      </w:r>
    </w:p>
    <w:p>
      <w:r>
        <w:t xml:space="preserve">Lakiehdotus vuoden 1986 verolain (Internal Revenue Code of 1986) muuttamisesta investointien edistämiseksi tuulivoimaa sähköntuotantoon käyttäviin laitoksiin ja muihin tarkoituksiin.</w:t>
      </w:r>
    </w:p>
    <w:p>
      <w:r>
        <w:rPr>
          <w:b/>
        </w:rPr>
        <w:t xml:space="preserve">Esimerkki 6.4720</w:t>
      </w:r>
    </w:p>
    <w:p>
      <w:r>
        <w:t xml:space="preserve">Guadalupe-Hidalgo Treaty Land Claims Act of 2009 - Perustetaan Guadalupe-Hidalgo Treaty Land Claims Commission (Guadalupe-Hidalgo-sopimukseen perustuva maavaatimuskomissio), jonka tehtävänä on määrittää vuonna 1848 tehdystä Guadalupe-Hidalgo-sopimuksesta johtuvien maavaatimusten oikeellisuus.Valtuuttaa vähintään kolme saman yhteisön maa-avustuksen oikeutettua jälkeläistä esittämään komissiolle vetoomuksen omasta ja kaikkien muiden jälkeläisten puolesta. Ohjaa komissiota suosittelemaan asianmukaisia helpotuksia pätevän vetoomuksen johdosta, mukaan lukien se, pitäisikö yhteisön maa-avustus muodostaa uudelleen ja palauttaa sen muut kuin liittovaltion maat.Ohjaa komissiota perustamaan yhteisön maa-avustuksia käsittelevän tutkimuskeskuksen Onate-keskukseen Alcaldeen, New Mexicoon, avustamaan komissiota tarvittavissa tutkimuksissa ja selvityksissä. Ohjaa hallituksen tilintarkastusvirastoa (GAO) antamaan komission käyttöön tarvittavan henkilöstön, laitteet ja tilat. Komission toimikausi päättyy 180 päivää sen jälkeen, kun komissio on toimittanut loppuraporttinsa tämän lain mukaisesti.</w:t>
      </w:r>
    </w:p>
    <w:p>
      <w:r>
        <w:rPr>
          <w:b/>
        </w:rPr>
        <w:t xml:space="preserve">Tulos</w:t>
      </w:r>
    </w:p>
    <w:p>
      <w:r>
        <w:t xml:space="preserve">Perustetaan presidentin komissio määrittämään ja arvioimaan tiettyjen Guadalupe-Hidalgon sopimuksesta 1848 johtuvien maavaatimusten pätevyys, jotka koskevat sellaisten henkilöiden jälkeläisiä, jotka olivat Meksikon kansalaisia sopimuksen tekohetkellä.</w:t>
      </w:r>
    </w:p>
    <w:p>
      <w:r>
        <w:rPr>
          <w:b/>
        </w:rPr>
        <w:t xml:space="preserve">Esimerkki 6.4721</w:t>
      </w:r>
    </w:p>
    <w:p>
      <w:r>
        <w:t xml:space="preserve">Ohjaa Federal Aviation Administrationin hallintoviranomaista toteuttamaan ohjelmia turvatarkastusten järjestämiseksi kaikille lentotoiminnoille, jotka koskevat suurempia ilma-aluksia (joiden suurin sallittu lentoonlähtöpaino on yli 12 500 paunaa) ja pienempiä ilma-aluksia (enintään 12 500 paunaa), jotka eivät toimi hallintoviranomaisen määräämien turvamenettelyjen mukaisesti. Kielletään henkilöä tai yhteisöä myymästä, vuokraamasta tai vuokraamasta ilma-alusta ulkomaalaiselle tai muulle liikenneministerin määrittelemälle henkilölle tai muulle henkilölle Yhdysvaltojen alueella, ellei oikeusministeriö todista, että ulkomaalaisen (tai muun henkilön) taustatutkimus on suoritettu loppuun ja että se täyttää tietyt vaatimukset.</w:t>
      </w:r>
    </w:p>
    <w:p>
      <w:r>
        <w:rPr>
          <w:b/>
        </w:rPr>
        <w:t xml:space="preserve">Tulos</w:t>
      </w:r>
    </w:p>
    <w:p>
      <w:r>
        <w:t xml:space="preserve">Lakiehdotus lentokoneiden turvallisuuden parantamisesta.</w:t>
      </w:r>
    </w:p>
    <w:p>
      <w:r>
        <w:rPr>
          <w:b/>
        </w:rPr>
        <w:t xml:space="preserve">Esimerkki 6.4722</w:t>
      </w:r>
    </w:p>
    <w:p>
      <w:r>
        <w:t xml:space="preserve">Cyber Security Public Awareness Act of 2011 - Ohjaa sisäisen turvallisuuden ministeriön (DHS) toimittamaan vuosikertomuksen, jossa: (1) esitetään yhteenveto tärkeimmistä kyberuhkatilanteista, jotka koskevat toimeenpanovirastojen verkkoja, lukuun ottamatta puolustusministeriötä (DOD); (2) esitetään yhteenvetotilastoja toimeenpanovirastojen verkkoihin kohdistuneiden tietomurtojen määrästä, siirrettyjen tietojen määrästä ja tietomurtojen korjaamisen arvioiduista kustannuksista; ja (3) käsitellään kybersabotaasin riskiä. Edellytetään, että puolustusministeriö laatii vastaavan kertomuksen.Ohjeet: (1) oikeusministerin ja liittovaltion poliisin (FBI) johtajan toimittamaan raportteja ja vuosittaisia päivityksiä, joissa kuvataan oikeusministeriön (DOJ) tekemiä tietoverkkorikoksiin liittyviä tutkimuksia ja syytetoimia, tällaisten rikosten täytäntöönpanoon, tutkintaan ja syytteeseenpanoon käytettyjä resursseja sekä oikeudellisia esteitä tällaisille syytetoimille; (2) Securities and Exchange Commission (SEC) raportoimaan tietoverkkorikosten arvopapereiden liikkeeseenlaskijoille aiheuttaman taloudellisen riskin laajuudesta, siitä mahdollisesti aiheutuvasta oikeudellisesta vastuusta ja siitä, kuvastavatko liikkeeseenlaskijoiden nykyiset tilinpäätökset läpinäkyvästi tätä riskiä osakkeenomistajille; ja (3) nimetyt ensisijaiset sääntelyviranomaiset, jotka vastaavat tiettyjen kriittisten teollisuudenalojen turvallisuudesta, toimittamaan vuosittaisia raportteja, joissa kuvataan tietoverkkohyökkäysten haavoittuvuuksia ja yleisyyttä kullakin teollisuudenalalla.kehottaa oikeusministeriötä toimittamaan yhteistyössä Yhdysvaltojen tuomioistuinten hallintoviraston kanssa raportin, jossa käsitellään seuraavia asioita: 1) ovatko liittovaltion tuomioistuimet myöntäneet ajoissa oikeusapua asioissa, jotka liittyvät bottiverkkoihin ja muihin tietoverkkorikollisuuteen ja tietoverkkoturvauhkiin, ja 2) suositellaanko muutoksia siviili- tai rikosoikeudellisiin menettelysääntöihin, niiden tuomioistuinten resursseihin, valmiuksiin ja erikoistumiseen, joille tällaiset tapaukset voidaan osoittaa, sekä liittovaltion siviili- ja rikosoikeudellisiin lakeihin.kehottaa sisäisen turvallisuuden ministeriön sihteeriä: (1) toimittamaan vuosikertomuksia, joissa kuvataan liittovaltion virastojen toimintalinjat ja menettelyt, joilla avustetaan yksityisen sektorin yksikköä sen tietoverkkojen puolustamisessa kyberuhkia vastaan, jotka voivat johtaa ihmishenkien menetykseen tai merkittävään vahinkoon kansantaloudelle tai kansalliselle turvallisuudelle; (2) tekemään sopimuksen kansallisen tutkimusneuvoston tai muun liittovaltion rahoittaman tutkimus- ja kehityslaitoksen kanssa kertomuksista, jotka koskevat käytettävissä olevia teknisiä vaihtoehtoja kriittisen infrastruktuurin omistavien tai hallinnoivien yksiköiden tietoverkkojen turvallisuuden parantamiseksi; (3) toimittamaan vuosikertomuksia yleisön yleisen tietoisuuden estymisestä yleisistä kyberturvauhkista (4) toimittamaan vuosikertomuksia, jotka koskevat U.Yhdysvaltojen televiestintäverkkojen alttiudesta vahingollisille toimille, koska niissä on teknologiaa, jonka ovat tuottaneet ulkomaan hallitukseen yhteydessä olevat ulkomaiset toimittajat; ja (5) toimittaa vuosittain kertomuksen Yhdysvaltojen sähköverkkoa häiritsevän kyberhyökkäyksen uhasta ja sen vaikutuksista kansalliseen turvallisuuteen.</w:t>
      </w:r>
    </w:p>
    <w:p>
      <w:r>
        <w:rPr>
          <w:b/>
        </w:rPr>
        <w:t xml:space="preserve">Tulos</w:t>
      </w:r>
    </w:p>
    <w:p>
      <w:r>
        <w:t xml:space="preserve">Lakiehdotus tietoverkkoturvallisuutta koskevan yleisen tietoisuuden edistämiseksi.</w:t>
      </w:r>
    </w:p>
    <w:p>
      <w:r>
        <w:rPr>
          <w:b/>
        </w:rPr>
        <w:t xml:space="preserve">Esimerkki 6.4723</w:t>
      </w:r>
    </w:p>
    <w:p>
      <w:r>
        <w:t xml:space="preserve">I osasto: Valtuuttaa Vietnam Veterans Memorial Fund, Inc.:n rakentamaan Vietnamin veteraanien muistomerkkipaikalle tai sen läheisyyteen koulutuskeskuksen, jossa yleisölle tiedotetaan ja opetetaan muistomerkistä. Katsoo, että keskus on muistomerkkityö, mutta luopuu sijaintia ja lopullista hyväksyntää koskevista vaatimuksista. edellyttää, että keskuksen koko rajoitetaan vähimmäiskokoon, joka on tarpeen: (1) asianmukaiset koulutus- ja tulkintatoiminnot; (2) muistomerkin häirinnän tai siihen puuttumisen estäminen; ja (3) avoimen tilan ja näköyhteyksien suojeleminen Mallin alueella.Sisäasiainministeriön on huolehdittava keskuksen toiminnasta ja ylläpidosta. Kielletään liittovaltion varojen käyttö keskuksen suunnitteluun, suunnitteluun tai rakentamiseen.II osasto: Muistomerkkiteoksia koskevan lain muutokset - vuoden 2003 muistomerkkiteosten selventämistä ja tarkistamista koskeva laki - Kielletään kaikkien muistomerkkiteosten (teosten) sijoittaminen reservaattiin (joka on määritelty Mallin suureksi poikittaisakselialueeksi Columbian piirikunnassa, joka ulottuu yleensä Yhdysvaltain Capitoliumilta Lincolnin muistomerkille ja Valkoisesta talosta Jeffersonin muistomerkille) tämän lain voimaantulon jälkeen.Tarkistetaan ehtoja, jotka on täytettävä, jotta piirikunnassa toteutettavan työn lainsäädäntövaltuutta voidaan pidentää yli sen tavanomaisen seitsemän vuoden rajan, jotta ministeri ja yleishallinnon hallintovirkamies voivat todeta, että National Capital Planning Commission (NCPC) ja Commission of Fine Arts (CFA) ovat hyväksyneet lopullisen suunnittelun ja että 75 prosenttia muistomerkin valmistumiseen tarvittavaksi arvioidusta summasta on saatu kokoon; tällöin seitsemän vuoden valtuutta voidaan pidentää enintään kolmella vuodella.Nimeää National Capital Memorial Commissionin uudelleen National Capital Memorial Advisory Commissioniksi.Vaatii, että teoksen rahoittajan tämän lain voimaantulon jälkeen antamat varat hyvitetään erilliselle tilille National Park Foundationissa.Kieltää ensisijaisesti museoksi suunnitellun teoksen sijoittamisen ministeriön lainkäyttövaltaan kuuluville maille alueella I tai East Potomac Parkissa. Valtuuttaa NCPC:n ja CFA:n kehittämään kullekin kohteelle omat kriteerit sen varmistamiseksi, että teoksen suunnittelu täyttää tietyt vertailukelpoisuusvaatimukset. Kielletään lahjoittajien teoksiin antamien lahjoitusten tunnustaminen millään tavalla osana teosta tai kohdetta.Edellytetään, että ministeri raportoi tietyille kongressin valiokunnille reservin alueella sijaitsevien talli-, huolto- ja toimiluparakennusten siirtämisestä sekä sallittujen tavaroiden myyntiä tai jakelua koskevista rajoituksista.Tämä edellyttää, että ministeri raportoi tietyille kongressin valiokunnille reservin alueella sijaitsevien talli-, huolto- ja toimiluparakennusten siirtämisestä sekä sallittujen tavaroiden myyntiä tai jakelua koskevista rajoituksista.</w:t>
      </w:r>
    </w:p>
    <w:p>
      <w:r>
        <w:rPr>
          <w:b/>
        </w:rPr>
        <w:t xml:space="preserve">Tulos</w:t>
      </w:r>
    </w:p>
    <w:p>
      <w:r>
        <w:t xml:space="preserve">Lakiehdotus Vietnamin veteraanien muistomerkille tai sen läheisyyteen rakennettavan koulutuskeskuksen rakentamisen sallimisesta.</w:t>
      </w:r>
    </w:p>
    <w:p>
      <w:r>
        <w:rPr>
          <w:b/>
        </w:rPr>
        <w:t xml:space="preserve">Esimerkki 6.4724</w:t>
      </w:r>
    </w:p>
    <w:p>
      <w:r>
        <w:t xml:space="preserve">Alaskan tulva-alueiden ja eroosion lieventämiskomissiota koskeva laki vuodelta 2005 - Perustetaan Alaskan liittovaltion ja osavaltion yhteinen tulva-alueiden ja eroosion lieventämiskomissio tutkimaan kaikkia asioita, jotka liittyvät: (2. kehittää politiikkaa, jolla ohjataan infrastruktuuri-investointeja Alaskan alkuperäiskansojen kylissä, kaupungeissa ja kaupunginosissa, joihin tulvat tai eroosio vaikuttavat eniten: (1) arvioimaan ja priorisoimaan erityiset tulva- ja eroosio-olosuhteet, jotka vaikuttavat Alaskan ihmishenkiin ja omaisuuteen; ja (2) tutkimaan kustannustehokkaimpia tapoja toteuttaa tulvien ja eroosion torjunta- ja lieventämisratkaisut, jotka komissio on suunnitellut yhdeksälle osavaltion kylälle, jotka on yksilöity hallituksen tilintarkastusviraston raportissa. Valtuuttaa ministerin toteuttamaan ratkaisun myöntämällä avustuksen osavaltion hallitukselle tai paikallishallinnolle käyttämällä loput tulvien ja eroosion hallintaan ja lieventämiseen tarkoitetuista varoista. Määritellään tekijät, jotka on otettava huomioon tällaisen ratkaisun täytäntöönpanossa. Liittovaltion osuudeksi kustannuksista vahvistetaan 75 prosenttia. Valtuuttaa ministeriön ryhtymään kaikkiin tarvittaviin toimiin, joilla lievennetään tulvista ja eroosiosta aiheutuvia rakenteiden ja infrastruktuurin menetyksiä käyttämällä kustannustehokkaimpia mahdollisia keinoja, joilla saavutetaan mahdollisimman pitkäaikainen hyöty.</w:t>
      </w:r>
    </w:p>
    <w:p>
      <w:r>
        <w:rPr>
          <w:b/>
        </w:rPr>
        <w:t xml:space="preserve">Tulos</w:t>
      </w:r>
    </w:p>
    <w:p>
      <w:r>
        <w:t xml:space="preserve">Lakiehdotus liittovaltion ja osavaltion yhteisen tulva-alueiden ja eroosion lieventämiskomission perustamisesta Alaskan osavaltioon.</w:t>
      </w:r>
    </w:p>
    <w:p>
      <w:r>
        <w:rPr>
          <w:b/>
        </w:rPr>
        <w:t xml:space="preserve">Esimerkki 6.4725</w:t>
      </w:r>
    </w:p>
    <w:p>
      <w:r>
        <w:t xml:space="preserve">Mental Health and Substance Abuse Parity Amendments of 1998 - Muuttaa vuoden 1974 työntekijän eläketurvalakia (ERISA), verolakia (Internal Revenue Code) ja julkista terveydenhuoltoa koskevaa lakia (Public Health Service Act) siten, että ryhmä- ja yksilöllisiä terveydenhuoltosuunnitelmia kielletään asettamasta hoitorajoituksia tai taloudellisia vaatimuksia mielenterveysetuuksien tai päihteiden väärinkäytön ja kemiallisen riippuvuuden etuuksien kattavuudelle, jos vastaavia rajoituksia tai vaatimuksia ei aseteta lääketieteellisille ja kirurgisille etuuksille. Muutetaan vuoden 1986 sairausvakuutuksen siirrettävyyttä ja vastuuvelvollisuutta koskevaa lakia (Health Insurance Portability and Accountability Act of 1986), jotta tällaisten muutosten täytäntöönpanoa voidaan koordinoida.</w:t>
      </w:r>
    </w:p>
    <w:p>
      <w:r>
        <w:rPr>
          <w:b/>
        </w:rPr>
        <w:t xml:space="preserve">Tulos</w:t>
      </w:r>
    </w:p>
    <w:p>
      <w:r>
        <w:t xml:space="preserve">Mielenterveyden ja päihteiden väärinkäytön yhdenvertaisuutta koskevat vuoden 1998 muutokset (Mental Health and Substance Abuse Parity Amendments of 1998).</w:t>
      </w:r>
    </w:p>
    <w:p>
      <w:r>
        <w:rPr>
          <w:b/>
        </w:rPr>
        <w:t xml:space="preserve">Esimerkki 6.4726</w:t>
      </w:r>
    </w:p>
    <w:p>
      <w:r>
        <w:t xml:space="preserve">Regulatory Cost Assessment Act of 2014 - Muuttaa vuoden 1974 kongressin budjettilakia liittovaltion sääntelybudjetin laatimiseksi ja täytäntöönpanemiseksi.  Vaatii, että hallinto- ja budjettivirasto (OMB) ja kongressin budjettitoimisto (CBO) toimittavat yhdessä presidentille ja kongressille analyysin liittovaltion sääntelyn kustannuksista ja taloudellisista vaikutuksista, mukaan lukien suositukset sääntelyn budjetointiprosessin parantamiseksi.  CBO:n edellytetään toimittavan: (1) perustason ennusteen, jossa ennustetaan liittovaltion sääntelykustannuksia vähintään viiden verovuoden ajalta, 2) analyysin kongressin valiokuntien raportoiman lainsäädännön sääntelykustannuksista ja 3) takautuvat tarkastelut, joissa verrataan CBO:n arvioita todellisiin kustannuksiin. Edellytetään, että talousarviota koskevaan samanaikaiseen päätöslauselmaan sisällytetään liittovaltion sääntelykustannusten tasot vähintään viideksi verovuodeksi. Luodaan menettely, jolla kokonaismäärät jaetaan kongressin valiokuntien ja alakomiteoiden, ohjelmien ja tärkeimpien toiminnallisten luokkien kesken. Asetetaan työjärjestyspuheenvuoro sellaista lainsäädäntöä vastaan, joka aiheuttaisi määrärahojen ylittämisen, ja täsmennetään työjärjestyspuheenvuorosta luopumista koskevat vaatimukset.  Vaatii, että presidentin talousarvioon sisällytetään analyysi kustannuksista, jotka aiheutuvat nykyisten ja ehdotettujen liittovaltion säännösten noudattamisesta, sekä ehdotukset tämän lain nojalla vahvistettujen tasojen ja määrärahojen noudattamiseksi.  Muutetaan sääntelyn joustavuutta koskevaa lakia siten, että virastoja vaaditaan toimittamaan lisäanalyysi yksityisen sektorin kustannuksista, jotka aiheutuvat uusien säännösten noudattamisesta.  Vaaditaan liittovaltion virastoja ja valtion tilintarkastusvirastoa toimittamaan raportteja ja kustannusarvioita tietyistä asetuksista. </w:t>
      </w:r>
    </w:p>
    <w:p>
      <w:r>
        <w:rPr>
          <w:b/>
        </w:rPr>
        <w:t xml:space="preserve">Tulos</w:t>
      </w:r>
    </w:p>
    <w:p>
      <w:r>
        <w:t xml:space="preserve">Vuoden 2014 laki sääntelykustannusten arvioinnista</w:t>
      </w:r>
    </w:p>
    <w:p>
      <w:r>
        <w:rPr>
          <w:b/>
        </w:rPr>
        <w:t xml:space="preserve">Esimerkki 6.4727</w:t>
      </w:r>
    </w:p>
    <w:p>
      <w:r>
        <w:t xml:space="preserve">Universal Service for the 21st Century Act - Muuttaa vuoden 1934 viestintälakia siten, että kaikki teleoperaattorit (tällä hetkellä vain ne, jotka tarjoavat osavaltioiden välisiä telepalveluja) ovat velvollisia maksamaan yleispalvelurahastoon (rahasto, jonka tavoitteena on tarjota kehittyneitä telepalveluja maan kaikille alueille). Vaatii liittovaltion viestintäkomissiota (FCC) perustamaan pysyvän mekanismin yleispalvelun tukemiseksi, jolla säilytetään ja parannetaan sen pitkän aikavälin taloudellista vakautta. antaa FCC:lle yksinomaisen toimivallan vahvistaa operaattoreiden välisiä korvausmaksuja koskevat maksut, mukaan lukien korvaukset maan sisäisen televiestintäliikenteen aloittamisesta ja lopettamisesta.perustaa yleispalvelurahastoon laajakaistatilin (Broadband for Unserved Areas Account), jonka tarkoituksena on tarjota rahoitustukea laajakaistaviestintäpalvelujen (nopeiden viestintäpalveluiden) käyttöönottoa varten palvelemattomille alueille kaikkialla Yhdysvalloissa. Sallii tuen myöntämisen ainoastaan seuraaville: (1) laajakaistaviestintäpalvelujen tarjoajille, jotka tarjoavat laajakaistapalveluja; ja (2) yhdelle palvelemattomalla alueella toimivalle palveluntarjoajalle.</w:t>
      </w:r>
    </w:p>
    <w:p>
      <w:r>
        <w:rPr>
          <w:b/>
        </w:rPr>
        <w:t xml:space="preserve">Tulos</w:t>
      </w:r>
    </w:p>
    <w:p>
      <w:r>
        <w:t xml:space="preserve">Lakiehdotus vuoden 1934 viestintälain muuttamisesta yleispalvelun maksupohjan laajentamiseksi, erillisen tilin perustamiseksi yleispalvelurahastoon tukemaan laajakaistapalvelujen käyttöönottoa Yhdysvaltojen palvelemattomilla alueilla ja muihin tarkoituksiin.</w:t>
      </w:r>
    </w:p>
    <w:p>
      <w:r>
        <w:rPr>
          <w:b/>
        </w:rPr>
        <w:t xml:space="preserve">Esimerkki 6.4728</w:t>
      </w:r>
    </w:p>
    <w:p>
      <w:r>
        <w:t xml:space="preserve">Advancing Grid Storage Act of 2015 Tämä lakiesitys edellyttää, että energiaministeriö (DOE) perustaa tiettyjä energian varastointiohjelmia. Lakiehdotuksella perustetaan energiavarastointijärjestelmien tutkimusohjelma DOE:n Advanced Research Projects Agency-Energyn puitteissa. DOE:n on perustettava lainaohjelma, jonka tarkoituksena on myöntää lainoja osavaltioille ja muille julkisyhteisöille, oppilaitoksille ja sähkölaitoksille seuraaviin tarkoituksiin: (1) energian varastointijärjestelmien demonstrointiin ja käyttöönottoon tietyssä hankkeessa ja 2) ohjelmiin, joilla rahoitetaan useiden energian varastointijärjestelmien demonstrointia ja käyttöönottoa rahoitustukiohjelman avulla. Lainoja voidaan käyttää ainoastaan sellaisten ohjelmien rahoittamiseen, jotka liittyvät energian varastointijärjestelmien demonstrointiin ja käyttöönottoon kotitalouksissa, yrityksissä ja yhteisöissä.  DOE:n on perustettava teknisen avun ja avustusten ohjelma, jonka tarkoituksena on: (1) levittää tietoa ja antaa teknistä apua suoraan voittoa tavoittelemattomille tai voittoa tavoitteleville yhteisöille, jotta nämä voivat tunnistaa, arvioida, suunnitella ja suunnitella energian varastointijärjestelmiä; ja 2) myöntää avustuksia tällaisille yhteisöille, jotta ne voivat tehdä sopimuksia saadakseen teknistä apua energian varastointijärjestelmien tunnistamiseen, arviointiin, suunnitteluun ja suunnitteluun.               </w:t>
      </w:r>
    </w:p>
    <w:p>
      <w:r>
        <w:rPr>
          <w:b/>
        </w:rPr>
        <w:t xml:space="preserve">Tulos</w:t>
      </w:r>
    </w:p>
    <w:p>
      <w:r>
        <w:t xml:space="preserve">Advancing Grid Storage Act of 2015</w:t>
      </w:r>
    </w:p>
    <w:p>
      <w:r>
        <w:rPr>
          <w:b/>
        </w:rPr>
        <w:t xml:space="preserve">Esimerkki 6.4729</w:t>
      </w:r>
    </w:p>
    <w:p>
      <w:r>
        <w:t xml:space="preserve">Video Choice Act of 2005 - Muuttaa vuoden 1934 viestintälakia siten, että kilpailukykyistä videopalvelujen tarjoajaa (CVSP) kielletään hankkimasta toimilupaa tarjotakseen video-ohjelmia, vuorovaikutteisia tilauspalveluja, muita ohjelmapalveluja tai muita videopalveluja alueella, jolla CVSP:llä on oikeus tai valtuudet käyttää julkisia tieoikeuksia liittovaltion, osavaltion tai paikallisen lain nojalla saadusta kaapeliluvasta riippumatta. Kielletään liittovaltion viestintäkomissiota (FCC) tai mitä tahansa osavaltiota tai sen poliittista osastoa sääntelemästä maksuja tai muita CVSP:n tarjoamien palvelujen näkökohtia.Kielletään voimassa olevat toimilupaviranomaisen ja CVSP:n väliset toimilupasopimukset vapauttamasta tätä lakia sopimuksen voimassaolon ajaksi.</w:t>
      </w:r>
    </w:p>
    <w:p>
      <w:r>
        <w:rPr>
          <w:b/>
        </w:rPr>
        <w:t xml:space="preserve">Tulos</w:t>
      </w:r>
    </w:p>
    <w:p>
      <w:r>
        <w:t xml:space="preserve">Lakiehdotus, jolla edistetään kilpailukykyisten videopalvelujen käyttöönottoa, poistetaan turhaa ja tarpeetonta sääntelyä ja edistetään seuraavan sukupolven laajakaistaverkkojen kehittämistä.</w:t>
      </w:r>
    </w:p>
    <w:p>
      <w:r>
        <w:rPr>
          <w:b/>
        </w:rPr>
        <w:t xml:space="preserve">Esimerkki 6.4730</w:t>
      </w:r>
    </w:p>
    <w:p>
      <w:r>
        <w:t xml:space="preserve">Recreational Shooting Protection Act - julistaa, että liittovaltion julkiset maa-alueet ovat avoinna vapaa-ajan ammuntojen käyttöön, paitsi jos Bureau of Land Managementin (BLM) johtaja rajoittaa niitä yhtä tai useampaa seuraavista syistä: (1) kansalliseen turvallisuuteen liittyvistä syistä; (2) yleiseen turvallisuuteen liittyvistä syistä; (3) sovellettavan liittovaltion lain noudattamiseksi; tai (4) sen osavaltion lain (mukaan lukien asetukset) noudattamiseksi, jossa maa-alue sijaitsee ja jota sovelletaan vapaa-ajan ammuntaan.Vaatii liittovaltion julkisten maa-alueiden hallinnointia tavalla, joka tukee, edistää ja parantaa vapaa-ajan ammuntamahdollisuuksia.Edellyttää, että liittovaltion julkisten maa-alueiden hallinnointipäätösten ja -toimien on mahdollisuuksien mukaan johdettava siihen, että vapaa-ajan ammuntoihin käytettävissä olevan maa-alueen nettotappiota ei aiheudu liittovaltion julkisilla maa-alueilla. Edellytetään, että jos jokin liittovaltion julkinen maa-alue suljetaan pysyvästi ampumaharrastukselta, uusia hehtaareita vastaavankokoista liittovaltion julkista maa-aluetta, joka sijaitsee kohtuullisella etäisyydellä suljetusta paikasta, osoitetaan ampumaharrastusta varten ja avataan yhtä moneksi käyttöpäiväksi kuin suljetulla alueella on käytettävissä.Vaatii johtajaa toimittamaan vuosittain kertomuksen, jossa kuvataan: 1) kaikki liittovaltion julkiset maa-alueet, jotka on suljettu vapaa-ajan ammunnoilta; 2) sulkemisen syy; ja 3) liittovaltion julkiset maa-alueet, jotka on avattu vapaa-ajan metsästykselle korvaukseksi tällaisten maa-alueiden sulkemisesta.Lupaa osavaltioille kanneoikeuden, jos johtaja ei noudata tätä lakia.</w:t>
      </w:r>
    </w:p>
    <w:p>
      <w:r>
        <w:rPr>
          <w:b/>
        </w:rPr>
        <w:t xml:space="preserve">Tulos</w:t>
      </w:r>
    </w:p>
    <w:p>
      <w:r>
        <w:t xml:space="preserve">Tarjotaan mahdollisuuksia jatkaa ampumaharrastusta tietyillä liittovaltion julkisilla mailla.</w:t>
      </w:r>
    </w:p>
    <w:p>
      <w:r>
        <w:rPr>
          <w:b/>
        </w:rPr>
        <w:t xml:space="preserve">Esimerkki 6.4731</w:t>
      </w:r>
    </w:p>
    <w:p>
      <w:r>
        <w:t xml:space="preserve">Teacher Investment Act - Muuttaa vuoden 1965 korkeakoulutuslakia perustamalla Education Scholars Block Grant -ohjelman.  Hyväksytään määrärahat. Valtuuttaa opetusministerin myöntämään tällaisia avustuksia osavaltioille jakokaavan mukaisesti. Edellytetään, että tällaiset avustusvarat käytetään apurahojen myöntämiseen henkilöille, jotka:  (1) jotka ovat suorittaneet vähintään puolet opintopistevaatimuksista korkeakoulun kandidaatin tutkinnon suorittamiseksi tai sellaisen tutkinnon suorittamiseksi, joka valmistaa heidät peruskoulun tai toisen asteen opettajan lisenssin tai todistuksen saamiseksi; (2) jotka on hyväksytty korkeakouluun tai jotka ovat kirjoilla korkeakoulussa; (3) jotka ovat osoittaneet erinomaista akateemista menestystä korkeakoulussa opiskellessaan; ja (4) jotka ovat sitoutuneet tulemaan tai pysymään peruskoulun tai toisen asteen opettajina. Valtion edellytetään määrittelevän stipendin keston, mutta se kieltää stipendin saajalta stipendin myöntämisen yli kahden vuoden opintoihin missä tahansa korkeakoulussa. Asetetaan seuraavat vaatimukset:  (1) ministeriön ja valtion opetusvirastojen, jotka haluavat osallistua stipendiohjelmaan, väliset sopimukset; ja 2) valtion opetusvirasto vahvistaa kriteerit opetusstipendiaattien valintaa varten. Edellytetään, että SEA:n on myönnettävä vähintään 75 prosenttia stipendeistä perustutkinto-opiskelijoille ja enintään 25 prosenttia jatko-opiskelijoille. Rajoittaa yksittäisten stipendien myöntämisen enintään 5 000 dollariin lukuvuodeksi. Edellytetään, että kukin stipendin saaja sitoutuu:  (1) opettaa kahden vuoden ajan peruskoulun tai toisen asteen opettajana osavaltiossa kahden vuoden kuluessa sen koulutuksen suorittamisesta, jota varten stipendi myönnettiin; tai (2) maksaa takaisin koko stipendin tai osan siitä, jos stipendi ei täyty, tietyin poikkeuksin. Poissulkee tällaiset apurahat muuhun liittovaltion koulutustukeen liittyvästä tarvearvioinnista.</w:t>
      </w:r>
    </w:p>
    <w:p>
      <w:r>
        <w:rPr>
          <w:b/>
        </w:rPr>
        <w:t xml:space="preserve">Tulos</w:t>
      </w:r>
    </w:p>
    <w:p>
      <w:r>
        <w:t xml:space="preserve">Opettajien investointilaki</w:t>
      </w:r>
    </w:p>
    <w:p>
      <w:r>
        <w:rPr>
          <w:b/>
        </w:rPr>
        <w:t xml:space="preserve">Esimerkki 6.4732</w:t>
      </w:r>
    </w:p>
    <w:p>
      <w:r>
        <w:t xml:space="preserve">Päivätyöntekijöiden oikeudenmukaisuutta ja suojelua koskeva laki - edellyttää, että päivätyövoiman palveluntarjoajat ilmoittavat palkkatason, jonka kunkin niiden palveluja käyttävän kolmannen osapuolen työnantajan odotetaan maksavan. Vaaditaan, että tällaisten ulkopuolisten työnantajien palkkatason on vastattava palkkaa, joka maksetaan niiden vakituisille työntekijöille, jotka tekevät olennaisesti vastaavaa työtä, ottaen asianmukaisesti huomioon palvelusaika, kokemus, taidot ja pätevyys. Kielletään työnantajia alentamasta työntekijän palkkatasoa tämän lain vaatimusten noudattamiseksi: (1) viraston maksut päivätyöntekijöille liiallisesta käsittelyajasta; (2) siviilioikeudelliset vahingonkorvaukset ja rikosoikeudelliset seuraamukset tietyistä työnantajan rikkomuksista; (3) eritellyt palkkatodistukset, vuotuiset ansiotulot ja valinnaiset maksuaikataulut; (4) syrjimättömyys; (5) riittävät istumapaikat, WC:t ja vesi odotustiloissa; (6) terveydenhuollon vastuu työssä tai kuljetuksen aikana sattuneista tapaturmista; (7) viraston ilmoitukset; (8) kohtuulliset kustannukset päivätyöntekijöiden aterioista, kuljetuksesta ja varusteista; ja (9) viraston rekisteröinti työministeriön kanssa. Kielletään: 1) palkkasekkien lunastamisesta tai liikaa maksetuista palkkioista perittävät maksut; ja 2) rajoitukset, jotka koskevat työntekijän suostumista vakituisiin työpaikkoihin (mutta työnantajat voivat maksaa välityspalkkioita välitystoimistoille).Muuttaa kansallista työsuhdelakia siten, että työnantajien on katsottava sopimattomaksi työtaistelukäytännöksi tarjota ja myöntää: 1) pysyvän sijaisen asemaa tai muita työsuhde-etuuksia henkilöille, jotka tekevät työehtosopimusneuvotteluja työnantajalle työtaistelun aikana; tai 2) työsuhde-etuuksia, jotka perustuvat siihen, että henkilö on ollut työtaistelun aikana töissä tai on ilmoittanut halukkuutensa tulla töihin työtaistelun aikana, verrattuna työntekijöihin, jotka olivat paikalla työtaistelun alkaessa, ovat käyttäneet oikeuksiaan työtaisteluun osallistuvan ammattijärjestön kautta ja työskentelevät työnantajalle tai ovat ehdoitta tarjoutuneet palaamaan tällaiseen työhön.</w:t>
      </w:r>
    </w:p>
    <w:p>
      <w:r>
        <w:rPr>
          <w:b/>
        </w:rPr>
        <w:t xml:space="preserve">Tulos</w:t>
      </w:r>
    </w:p>
    <w:p>
      <w:r>
        <w:t xml:space="preserve">Päivätyöntekijöiden suojeleminen epäterveiltä työvoimakäytännöiltä.</w:t>
      </w:r>
    </w:p>
    <w:p>
      <w:r>
        <w:rPr>
          <w:b/>
        </w:rPr>
        <w:t xml:space="preserve">Esimerkki 6.4733</w:t>
      </w:r>
    </w:p>
    <w:p>
      <w:r>
        <w:t xml:space="preserve">Vaatii, että yleinen tilintarkastusvirasto raportoi rahaston omien varojen riittävyydestä.</w:t>
      </w:r>
    </w:p>
    <w:p>
      <w:r>
        <w:rPr>
          <w:b/>
        </w:rPr>
        <w:t xml:space="preserve">Tulos</w:t>
      </w:r>
    </w:p>
    <w:p>
      <w:r>
        <w:t xml:space="preserve">Vuoden 2000 laki asunnon omistajien hyvityksestä</w:t>
      </w:r>
    </w:p>
    <w:p>
      <w:r>
        <w:rPr>
          <w:b/>
        </w:rPr>
        <w:t xml:space="preserve">Esimerkki 6.4734</w:t>
      </w:r>
    </w:p>
    <w:p>
      <w:r>
        <w:t xml:space="preserve">National Family Farm Dairy Equity Act of 2001 - Ohjaa maatalousministeriä maksamaan suoria tukia maidontuottajille: 1) jotka suostuvat tekemään tiettyjä maidon kaupan pitämistä koskevia vähennyksiä: ja 2) aina kun maidon (kolmen kuukauden) keskimääräinen maitohinta tiettynä kuukautena on alle tietyn tavoitehinnan.</w:t>
      </w:r>
    </w:p>
    <w:p>
      <w:r>
        <w:rPr>
          <w:b/>
        </w:rPr>
        <w:t xml:space="preserve">Tulos</w:t>
      </w:r>
    </w:p>
    <w:p>
      <w:r>
        <w:t xml:space="preserve">Lisätukien myöntäminen maidontuottajille niiden vuotuisen maidon kaupan pitämisen perusteella ja lisämaksujen myöntäminen maidontuottajille jokaiselta kuukaudelta, jona tuottajien maidosta kolmen edellisen kuukauden aikana saamat hinnat ovat alle 12,50 dollarin tavoitehinnan satapainolta.</w:t>
      </w:r>
    </w:p>
    <w:p>
      <w:r>
        <w:rPr>
          <w:b/>
        </w:rPr>
        <w:t xml:space="preserve">Esimerkki 6.4735</w:t>
      </w:r>
    </w:p>
    <w:p>
      <w:r>
        <w:t xml:space="preserve">Alcohol Tax Equalization Act of 1997 - Muuttaa verolakia viinin ja oluen verokannan korottamiseksi.  Säädetään lattiavarastojen käsittelystä.  Määrää tislattujen alkoholijuomien, viinin ja oluen verokantojen elinkustannusten mukauttamisen. Perustetaan päihteiden väärinkäytön ehkäisyn rahasto. Varataan rahastoon tämän lain seurauksena saatuja määriä vastaavat määrät.  Asettaa rahaston varat Substance Abuse and Mental Health Services Administrationin ja National Highway Traffic Safety Administrationin käyttöön alkoholin väärinkäytön ehkäisyohjelmia varten.</w:t>
      </w:r>
    </w:p>
    <w:p>
      <w:r>
        <w:rPr>
          <w:b/>
        </w:rPr>
        <w:t xml:space="preserve">Tulos</w:t>
      </w:r>
    </w:p>
    <w:p>
      <w:r>
        <w:t xml:space="preserve">Vuoden 1997 laki alkoholiveron tasaamisesta</w:t>
      </w:r>
    </w:p>
    <w:p>
      <w:r>
        <w:rPr>
          <w:b/>
        </w:rPr>
        <w:t xml:space="preserve">Esimerkki 6.4736</w:t>
      </w:r>
    </w:p>
    <w:p>
      <w:r>
        <w:t xml:space="preserve">Sun Grant Initiative for Renewable Energy and Biobased Products Act - Muuttaa vuoden 2002 Farm Security and Rural Investment Act -lakia siten, että maatalousministeriä ohjataan myöntämään avustuksia yliopistoihin perustuville aurinkoavustuskeskuksille, joiden on: (1) perustaa huippuosaamiskeskuksia, jotka toteuttavat tutkimus-, laajennus- ja koulutusohjelmia biopohjaisten energiateknologioiden ja -tuotteiden toteuttamiseksi ja talouden monipuolistamiseksi maaseutualueilla; ja (2) myöntää avustuksia maa-alan korkeakouluille ja yliopistoille asiaan liittyviä moni-instituutio- ja moniosavaltio-ohjelmia varten.Perustetaan: (1) pohjoisen auringon apurahakeskuksen South Dakotan osavaltionyliopistoon Illinois'n, Indianan, Iowan, Minnesotan, Montanan, Nebraskan, Pohjois-Dakotan, Etelä-Dakotan, Wisconsinin ja Wyomingin osavaltioita varten; (2) kaakkoisen auringon apurahakeskuksen Tennesseen yliopistoon Knoxvilleen Alabaman, Floridan, Georgian, Kentuckyn, Mississippin, Pohjois-Carolinan, Etelä-Carolinan, Tennesseen, Virginiassa, Puerto Ricon kansainyhteisössä ja Yhdysvaltain Neitsytsaarilla; (3) Oklahoman valtionyliopistossa sijaitseva eteläisen ja keskisen auringon apurahakeskus Arkansasissa, Coloradossa, Kansasissa, Louisianassa, Missourissa, Uudessa Meksikossa, Oklahomassa ja Teksasissa; (4) Oregonin valtionyliopistossa sijaitseva läntisen auringon apurahakeskus Alaskassa, Arizonassa, Kaliforniassa, Havaijilla, Idahossa, Nevadassa, Oregonissa, Utahissa, Washingtonissa ja muissa U. S. A. -valtioissa.Yhdysvaltain alueet ja alueet; ja 5) koillisosan aurinkotukikeskus Cornellin yliopistossa Connecticutin, Delawaren, Massachusettsin, Marylandin, Mainen, Michiganin, New Hampshiren, New Jerseyn, New Yorkin, Ohion, Pennsylvanian, Rhode Islandin, Vermonttin ja Länsi-Virginian osalta.Keskusten edellytetään ylläpitävän Sun Grant Information Analysis Center -tietoanalyysikeskusta analyysien ja tiedonhallinnan tukemiseksi.Muuttaa vuoden 2000 lakia biomassan tutkimuksesta ja kehittämisestä siten, että biomassan tutkimus- ja kehittämislautakuntaan lisätään Cooperative Research, Extension, and Educational Service -organisaation edustaja.</w:t>
      </w:r>
    </w:p>
    <w:p>
      <w:r>
        <w:rPr>
          <w:b/>
        </w:rPr>
        <w:t xml:space="preserve">Tulos</w:t>
      </w:r>
    </w:p>
    <w:p>
      <w:r>
        <w:t xml:space="preserve">Lakiehdotus, jolla muutetaan Farm Security and Rural Investment Act of 2002 -lakia siten, että maatalousministeri velvoitetaan perustamaan tutkimus-, laajennus- ja koulutusohjelmia biopohjaisten energiateknologioiden ja -tuotteiden käyttöönottamiseksi sekä talouden monipuolistamiseksi Yhdysvaltojen maaseutualueilla.</w:t>
      </w:r>
    </w:p>
    <w:p>
      <w:r>
        <w:rPr>
          <w:b/>
        </w:rPr>
        <w:t xml:space="preserve">Esimerkki 6.4737</w:t>
      </w:r>
    </w:p>
    <w:p>
      <w:r>
        <w:t xml:space="preserve">Vaatii, että kaikki summat, jotka Yhdysvallat saa tämän lain voimaantulon jälkeen sopimuksista, vuokrasopimuksista, luvista, tieoikeuksista tai käyttöoikeuksista saatavina tuloina, talletetaan erilliselle valtionkassan tilille ja sijoitetaan. Edellyttää, että ministeri maksaa tällaiset tilillä olevat määrät kaupungille silloin, kun maa-alue, josta määrät ovat peräisin, luovutetaan.Kielletään kaupungille luovutetulta maa-alueelta korjatun puutavaran kuljettaminen käsittelemättöminä tukkeina Alaskasta tai kuljettaminen tällaista kuljetusta varten.Edellyttää, että tämän lain nojalla luovutettu maa-alue otetaan huomioon sellaisen maa-alueen sijaan, jota ei ole luovutettu Alaskan osavaltiolain nojalla kaupungin kehityksen ja laajentumisen edistämistä varten.</w:t>
      </w:r>
    </w:p>
    <w:p>
      <w:r>
        <w:rPr>
          <w:b/>
        </w:rPr>
        <w:t xml:space="preserve">Tulos</w:t>
      </w:r>
    </w:p>
    <w:p>
      <w:r>
        <w:t xml:space="preserve">Craig Municipal Equity Act of 1999</w:t>
      </w:r>
    </w:p>
    <w:p>
      <w:r>
        <w:rPr>
          <w:b/>
        </w:rPr>
        <w:t xml:space="preserve">Esimerkki 6.4738</w:t>
      </w:r>
    </w:p>
    <w:p>
      <w:r>
        <w:t xml:space="preserve">Startup Innovation Credit Act of 2012 - Muuttaa Internal Revenue Code -lakia siten, että oikeutettu pienyritys, joka ei ole verovapaa järjestö, voi käyttää osan verohyvityksestään tutkimusmenojen kasvattamiseen kuittauksena liittovaltion vakuutusmaksulain (FICA) mukaisesta palkkaverovelvollisuudestaan.  Määritellään "oikeutettu pienyritys" yhtiöksi, henkilöyhtiöksi tai S-yhtiöksi, jos tällaisen yhteisön bruttotulot verovuonna ovat alle 5 miljoonaa dollaria ja jos tällaisella yhteisöllä ei ole ollut bruttotuloja millään verovuotta edeltävällä viiden vuoden jaksolla, joka päättyy kyseiseen verovuoteen. Rajoittaa palkkaverohyvityksen määrän 250 000 dollariin verovuonna.</w:t>
      </w:r>
    </w:p>
    <w:p>
      <w:r>
        <w:rPr>
          <w:b/>
        </w:rPr>
        <w:t xml:space="preserve">Tulos</w:t>
      </w:r>
    </w:p>
    <w:p>
      <w:r>
        <w:t xml:space="preserve">Vuoden 1986 verolakia muutetaan siten, että aloittavat yritykset voivat käyttää osan tutkimus- ja kehityshyvityksestä palkkaverojen vähentämiseen.</w:t>
      </w:r>
    </w:p>
    <w:p>
      <w:r>
        <w:rPr>
          <w:b/>
        </w:rPr>
        <w:t xml:space="preserve">Esimerkki 6.4739</w:t>
      </w:r>
    </w:p>
    <w:p>
      <w:r>
        <w:t xml:space="preserve">Russian River Land Act - Vahvistaa Cook Inlet Region, Inc.:n (jäljempänä 'yhtiö') sekä maatalous- ja sisäasiainministeriöiden välisessä Russian River Section 14(h)(1) -valintasopimuksessa (jäljempänä 'sopimus') vahvistetut ehdot, edellytykset, sitoumukset ja menettelyt.edellyttää sopimuksen viidennen jakson ratifiointia seuraavin ehdoin: 1) Fish and Wildlife Service kuulee asianomaisia osapuolia kehittäessään kyseisen jakson mukaista vaihtoa; ja 2) sisäministeri toimittaa kongressille jäljennökset sopimuksesta, jolla pannaan täytäntöön kyseisen jakson mukainen vaihto, vähintään 30 päivää ennen kuin vaihto tulee voimaan.Julistaa, että jos sopimuksen ehdot ovat ristiriidassa jonkin muun lain säännöksen kanssa, sopimuksen ehdot ovat etusijalla, ja valtuuttaa maatalous- ja sisäministerit toteuttamaan kaikki sopimuksen ehtojen edellyttämät toimet.(4 §) Valtuuttaa maatalousministeriön osavaltioiden ja yksityismetsätalouden toimiston (Office of State and Private Forestry) määrärahat Corporation for: (1) yhteisen vierailijoiden tulkintakeskuksen suunnittelukustannukset; (2) Sqilantnun arkeologisen tutkimuskeskuksen suunnittelukustannukset; ja (3) näiden tilojen rakentaminen. rajoittaa yhteen prosenttiin määrärahoista summan, joka voidaan käyttää Forest Servicen, Fish and Wildlife Servicen ja Kenaitze Indian Triben korvaamiseen kustannuksista, joita niille aiheutuu avustettaessa yhtiötä vierailijoiden keskuksen ja arkeologisen keskuksen suunnittelussa ja suunnittelussa.</w:t>
      </w:r>
    </w:p>
    <w:p>
      <w:r>
        <w:rPr>
          <w:b/>
        </w:rPr>
        <w:t xml:space="preserve">Tulos</w:t>
      </w:r>
    </w:p>
    <w:p>
      <w:r>
        <w:t xml:space="preserve">Ratkaistaan Cook Inlet Region, Inc:n vaatimukset, jotka koskevat Alaskan osavaltiossa sijaitsevan Russian Riverin viereisiä maita.</w:t>
      </w:r>
    </w:p>
    <w:p>
      <w:r>
        <w:rPr>
          <w:b/>
        </w:rPr>
        <w:t xml:space="preserve">Esimerkki 6.4740</w:t>
      </w:r>
    </w:p>
    <w:p>
      <w:r>
        <w:t xml:space="preserve">Kuoleman veron kumoamista koskeva lakiehdotus Tällä lakiehdotuksella muutetaan Internal Revenue Code -lakia seuraavasti: (1) kumoaa perintö- ja sukupolvenvaihdosverot, ja (2) tekee lahjaveroihin liittyviä mukautettuja muutoksia. </w:t>
      </w:r>
    </w:p>
    <w:p>
      <w:r>
        <w:rPr>
          <w:b/>
        </w:rPr>
        <w:t xml:space="preserve">Tulos</w:t>
      </w:r>
    </w:p>
    <w:p>
      <w:r>
        <w:t xml:space="preserve">Kuoleman veron kumoamista koskeva laki</w:t>
      </w:r>
    </w:p>
    <w:p>
      <w:r>
        <w:rPr>
          <w:b/>
        </w:rPr>
        <w:t xml:space="preserve">Esimerkki 6.4741</w:t>
      </w:r>
    </w:p>
    <w:p>
      <w:r>
        <w:t xml:space="preserve">WAIVE Act - antaa yksilölle mahdollisuuden hakea poikkeuslupaa yhdestä tai useammasta Patient Protection and Affordable Care Act (PPACA) -lain vaatimuksesta jättämällä hakemuksen terveys- ja sosiaalipalveluministerille (HHS). Hakemuksen on sisällettävä seuraavat tiedot: (1) PPACA:n säännös tai säännökset, joita varten poikkeuslupaa haetaan; ja (2) lyhyt kuvaus siitä, miksi sen noudattaminen johtaisi sellaisten etuuksien saatavuuden heikkenemiseen, jotka tällä hetkellä kuuluvat sellaisen suunnitelman tai vakuutuksen piiriin, johon henkilö on kirjoilla, tai yksilön tällaisesta vakuutusturvasta maksamien vakuutusmaksujen nousuun: (1) myöntämään poikkeusluvat 30 päivän kuluessa tällaisen hakemuksen vastaanottamisesta ja (2) antamaan yksilöille ohjeita siitä, miten he voivat hakea ja saada poikkeusluvan tämän lain nojalla.</w:t>
      </w:r>
    </w:p>
    <w:p>
      <w:r>
        <w:rPr>
          <w:b/>
        </w:rPr>
        <w:t xml:space="preserve">Tulos</w:t>
      </w:r>
    </w:p>
    <w:p>
      <w:r>
        <w:t xml:space="preserve">Lakiehdotus, jolla varmistetaan, että kaikki amerikkalaiset voivat saada poikkeuslupia potilaan suojelua ja kohtuuhintaista hoitoa koskevasta laista.</w:t>
      </w:r>
    </w:p>
    <w:p>
      <w:r>
        <w:rPr>
          <w:b/>
        </w:rPr>
        <w:t xml:space="preserve">Esimerkki 6.4742</w:t>
      </w:r>
    </w:p>
    <w:p>
      <w:r>
        <w:t xml:space="preserve">Juvenile Justice Accountability and Improvement Act of 2009 - edellyttää, että osavaltiot: 1) säätävät lakeja ja hyväksyvät toimintalinjoja, joilla annetaan elinkautista vankeusrangaistusta suorittaville lapsirikoksentekijöille mielekäs mahdollisuus päästä ehdonalaiseen vapauteen tai valvottuun vapauteen vähintään kerran 15 ensimmäisen vankeusvuoden aikana ja sen jälkeen vähintään kerran kolmessa vuodessa; ja 2) ilmoittavat tällaisista laeista ja toimintalinjoista yleisölle ja lapsirikoksentekijöiden uhreille. Määritellään "elinkautista vankeusrangaistusta suorittava lapsirikoksentekijä" henkilöksi, joka on tuomittu rikoksesta ennen 18 vuoden ikää ja tuomittu elinkautiseen tai yli 15 vuoden vankeusrangaistukseen: (1) perustamaan ja panemaan täytäntöön varhaisen vapauttamisen järjestelmän jokaiselle lapsirikoksentekijälle, joka on elinkautisessa vankeusrangaistuksessa liittovaltion vankilassa; ja (2) myöntämään osavaltioille avustuksia oikeudellisen edustuksen ja muiden palvelujen parantamiseksi sellaisista rikoksista syytetyille lapsikäräjille, joista voi seurata elinkautinen vankeusrangaistus.</w:t>
      </w:r>
    </w:p>
    <w:p>
      <w:r>
        <w:rPr>
          <w:b/>
        </w:rPr>
        <w:t xml:space="preserve">Tulos</w:t>
      </w:r>
    </w:p>
    <w:p>
      <w:r>
        <w:t xml:space="preserve">Luoda elinkautiseen vankeusrangaistukseen tuomituille lapsirikollisille mielekäs mahdollisuus ehdonalaiseen vapauteen tai vastaavaan vapauteen pääsemiseen ja muihin tarkoituksiin.</w:t>
      </w:r>
    </w:p>
    <w:p>
      <w:r>
        <w:rPr>
          <w:b/>
        </w:rPr>
        <w:t xml:space="preserve">Esimerkki 6.4743</w:t>
      </w:r>
    </w:p>
    <w:p>
      <w:r>
        <w:t xml:space="preserve">Internet Gambling Payments Prohibition Act - kieltää rahapelitoimintaa harjoittavaa henkilöä hyväksymästä tietoisesti toisen henkilön osallistumisen yhteydessä Internet-rahapelitoimintaan: (1) luottoa; (2) sähköisiä varainsiirtoja tai rahansiirtoyrityksen välittämiä tai sen kautta välitettyjä varoja; (3) minkä tahansa instrumentin, jonka toinen henkilö on laatinut tai joka on laadittu toisen henkilön puolesta ja joka on maksettava minkä tahansa rahoituslaitoksen kautta; tai (4) minkä tahansa muunlaisen rahoitustapahtuman tuottoa, jossa rahoituslaitos on maksajana tai rahoituksen välittäjänä toisen henkilön puolesta.Liittovaltion piirituomioistuimet ovat yksinomaisesti toimivaltaisia estämään tai rajoittamaan tämän lain rikkomuksia. Säädetään siviili- ja rikosoikeudellisista seuraamuksista, mukaan lukien pysyvä kielto vedonlyönnin kieltämiseksi.Vapauttaa tietyt rahoituksen välittäjät vastuusta, jos ne tietämättään osallistuvat tai tietämättään käyttävät välineitään 1) luottotapahtumiin, sähköisiin varainsiirtoihin tai rahansiirtopalveluihin tai 2) shekin tai vekselin nostamiseen, maksamiseen, siirtämiseen tai perimiseen.Julistaa, että liittovaltionhallituksen olisi neuvotellessaan rahanpesua, korruptiota ja rikollisuutta koskevien kysymysten käsittelystä ulkomaisen hallituksen kanssa: (1) rohkaista ulkomaisten hallitusten ja asiaankuuluvien kansainvälisten foorumien yhteistyötä sen selvittämiseksi, käytetäänkö Internet-rahapelitoimintaa rahanpesuun tai muihin rikoksiin; (2) edistää toimintalinjoja, jotka edistävät kansainvälistä yhteistyötä tämän lain täytäntöönpanossa; ja (3) rohkaista rahanpesua käsittelevää rahanpesunvastaisen toimintaryhmää tutkimaan, missä määrin Internet-rahapelitoimintaa käytetään rahanpesuun.Muuttaa liittovaltion talletussuojalakia siten, että jos asianmukainen liittovaltion pankkiviranomainen toteaa, että vakuutettu talletuslaitos harjoittaa tämän lain nojalla kiellettyä toimintaa, kyseinen viranomainen voi antaa määräyksen, jolla kielletään tietyt asiaan liittyvät rahoitustoimet.</w:t>
      </w:r>
    </w:p>
    <w:p>
      <w:r>
        <w:rPr>
          <w:b/>
        </w:rPr>
        <w:t xml:space="preserve">Tulos</w:t>
      </w:r>
    </w:p>
    <w:p>
      <w:r>
        <w:t xml:space="preserve">estää tiettyjen pankkien välineiden käyttö Internet-rahapelien pelaamiseen ja muihin tarkoituksiin.</w:t>
      </w:r>
    </w:p>
    <w:p>
      <w:r>
        <w:rPr>
          <w:b/>
        </w:rPr>
        <w:t xml:space="preserve">Esimerkki 6.4744</w:t>
      </w:r>
    </w:p>
    <w:p>
      <w:r>
        <w:t xml:space="preserve">Sosiaaliturvan elinkustannuslisän palauttamista koskeva laki - Lupaa korottaa sosiaaliturvan, tiettyjen veteraanien, siviilipalvelusjärjestelmän (CSRS) ja liittovaltion työntekijöiden eläkkeen (FERS) etuuksia 250 dollarilla yhdeksi kuukaudeksi vuonna 2010 korvaamaan elinkustannusten mukautuksen puuttumisen kyseiseltä vuodelta.Peruuttaa vuoden 2009 American Recovery and Reinvestment Act -lain (American Recovery and Reinvestment Act of 2009) osastossa A käyttöön asetettujen harkinnanvaraisten määrärahojen käyttämättä jääneen määrän, jonka hallinto- ja budjettiviraston (OMB) johtaja on määritellyt tarvittavan tällaisesta lisäyksestä aiheutuvan menojen kasvun kompensoimiseksi.</w:t>
      </w:r>
    </w:p>
    <w:p>
      <w:r>
        <w:rPr>
          <w:b/>
        </w:rPr>
        <w:t xml:space="preserve">Tulos</w:t>
      </w:r>
    </w:p>
    <w:p>
      <w:r>
        <w:t xml:space="preserve">Tiettyjen liittovaltion rahaetuusohjelmien mukaisten etuuksien korottaminen 250 dollarilla yhdeksi kuukaudeksi vuonna 2010 elinkustannusten mukautuksen puuttumisen kompensoimiseksi kyseisenä vuonna.</w:t>
      </w:r>
    </w:p>
    <w:p>
      <w:r>
        <w:rPr>
          <w:b/>
        </w:rPr>
        <w:t xml:space="preserve">Esimerkki 6.4745</w:t>
      </w:r>
    </w:p>
    <w:p>
      <w:r>
        <w:t xml:space="preserve">Gulf States Protection and Restoration Coordination Act Tällä lakiehdotuksella muutetaan Coastal Zone Management Act -lakia Meksikonlahden liittouman (GOMA) nimeämiseksi Meksikonlahden kansallisen valtameri- ja ilmakehäviraston (NOAA) alueelliseksi koordinointiyksiköksi. Alueellinen koordinointi vahvistaisi liittovaltion, osavaltioiden, paikallisten ja yksityisten toimijoiden välistä yhteistyötä viidessä Persianlahden osavaltiossa (Alabama, Florida, Louisiana, Mississippi ja Texas) Meksikonlahden ekosysteemin palauttamiseksi ja suojelemiseksi. Nimityksellä valtuutetaan GOMA: yhdistämään osallistujien ponnistelut ekosysteemin tehokkaaksi palauttamiseksi ja suojelemiseksi, myöntämään avustuksia erityisten toimintasuunnitelmien toteuttamiseksi, jotka täyttävät koordinointitavoitteet, parantamaan veden laatua ekosysteemissä, julkaisemaan tietoa ekosysteemin elävistä rannikko- ja meriresursseista, kehittämään yleisölle suunnattuja tiedotusohjelmia, jotka edistävät ekosysteemin hoitoa, ja toimimaan yhteyshenkilönä Meksikonlahden osavaltiosopimuksen meksikolaisiin jäseniin ja meksikolaisiin kollegoihin.  GOMA:n ekosysteemitutkimukseen myöntämiä avustuksia voidaan käyttää seuraaviin tarkoituksiin: vedenlaatua koskevien tarpeiden seuranta ja strategioiden kehittäminen, luonnollisten ja ihmisen aiheuttamien muutosten vaikutusten tutkiminen, rannikon ja meren elollisten luonnonvarojen ennallistaminen ja ylläpito, tärkeimpien elinympäristöjen ennallistaminen ja suojelu tai saastumisongelmien poistaminen.  Lisäksi GOMA:n on toimitettava NOAA:lle vuosittain raportti, jossa kuvataan Meksikonlahden ekosysteemin ennallistamiseen ja suojeluun osallistuvien tahojen välisen yhteistyön lujittamiseksi toteutettujen toimien päämäärät, tavoitteet ja hyödyt. Lisäksi NOAA:n on toimitettava kongressille kolmen vuoden välein arvio GOMA:n kyvystä koordinoida ekosysteemin alueellisia ennallistamis- ja suojelutoimia.</w:t>
      </w:r>
    </w:p>
    <w:p>
      <w:r>
        <w:rPr>
          <w:b/>
        </w:rPr>
        <w:t xml:space="preserve">Tulos</w:t>
      </w:r>
    </w:p>
    <w:p>
      <w:r>
        <w:t xml:space="preserve">Persianlahden osavaltioiden suojelun ja ennallistamisen yhteensovittamista koskeva säädös</w:t>
      </w:r>
    </w:p>
    <w:p>
      <w:r>
        <w:rPr>
          <w:b/>
        </w:rPr>
        <w:t xml:space="preserve">Esimerkki 6.4746</w:t>
      </w:r>
    </w:p>
    <w:p>
      <w:r>
        <w:t xml:space="preserve">Intelligence Community Audit Act of 2006 - Vahvistetaan uudelleen Comptroller Generalin valtuudet tarkastaa ja arvioida tiedusteluyhteisön osien (vuoden 1947 kansallisessa turvallisuuslaissa yksilöidyt osat) rahoitustapahtumia, -ohjelmia ja -toimia sekä saada pääsy asiakirjoihin tätä tarkoitusta varten.Sallii Comptroller Generalin suorittaa tiedustelulähteiden ja -menetelmien tai peitetoimien tarkastuksen tai arvioinnin vain kongressin tiedustelukomitean tai senaatin tai edustajainhuoneen enemmistö- tai vähemmistöjohtajan pyynnöstä. Edellytetään, että Comptroller General paljastaa tällaisen tarkastuksen tai arvioinnin tulokset ainoastaan alkuperäiselle pyynnön esittäjälle, kansallisen tiedustelupalvelun johtajalle ja tiedusteluyhteisön asianomaisen osan johtajalle.Edellytetään, että Comptroller General ottaa käyttöön suojatoimia, joilla suojataan kaikkien sellaisten turvaluokiteltujen ja muiden arkaluonteisten tietojen luvaton paljastaminen, jotka on toimitettu Comptroller Generalille tarkastusta tai arviointia suorittaessaan.Edellytetään, että tiedusteluyhteisön osat tekevät yhteistyötä Comptroller Generalin kanssa toimitettaessa asiakirjoja ja tietoja, jotka ovat tarpeen tarkastuksia ja arviointeja varten.</w:t>
      </w:r>
    </w:p>
    <w:p>
      <w:r>
        <w:rPr>
          <w:b/>
        </w:rPr>
        <w:t xml:space="preserve">Tulos</w:t>
      </w:r>
    </w:p>
    <w:p>
      <w:r>
        <w:t xml:space="preserve">Vahvistetaan uudelleen yleisen tilintarkastajan valtuudet tarkastaa ja arvioida tiedusteluyhteisön ohjelmia, toimintaa ja rahoitustapahtumia sekä muihin tarkoituksiin.</w:t>
      </w:r>
    </w:p>
    <w:p>
      <w:r>
        <w:rPr>
          <w:b/>
        </w:rPr>
        <w:t xml:space="preserve">Esimerkki 6.4747</w:t>
      </w:r>
    </w:p>
    <w:p>
      <w:r>
        <w:t xml:space="preserve">ilmaisee kongressin näkemyksen siitä, että kuluttajien olisi saatava välittömästi hyötyä veronalennuksesta polttoaineen hinnanalennusten kautta. Vaatii tutkimusta sen määrittämiseksi, onko tällainen alennus siirretty eteenpäin.</w:t>
      </w:r>
    </w:p>
    <w:p>
      <w:r>
        <w:rPr>
          <w:b/>
        </w:rPr>
        <w:t xml:space="preserve">Tulos</w:t>
      </w:r>
    </w:p>
    <w:p>
      <w:r>
        <w:t xml:space="preserve">Lakiehdotus vuoden 1986 verolain muuttamisesta liittovaltion polttoainemaksujen verovapauden käyttöön ottamiseksi.</w:t>
      </w:r>
    </w:p>
    <w:p>
      <w:r>
        <w:rPr>
          <w:b/>
        </w:rPr>
        <w:t xml:space="preserve">Esimerkki 6.4748</w:t>
      </w:r>
    </w:p>
    <w:p>
      <w:r>
        <w:t xml:space="preserve">Buy American Improvement Act of 2009 - muuttaa Buy American Act -lakia seuraavasti: (1) jatketaan varainhoitovuoteen 2013 asti liittovaltion virastojen vaatimusta raportoida tietyille kongressin valiokunnille niiden hankintojen määrästä, jotka virastot tekevät Yhdysvaltojen ulkopuolella tuotteita valmistavilta yksiköiltä; (2) sovelletaan kyseistä lakia toimeenpano-, lainsäädäntö- ja oikeushallinnon virastoihin; ja (3) edellytetään, että esineitä pidetään olennaisilta osin valmistettuina esineistä, jotka on louhittu, tuotettu tai valmistettu Yhdysvalloissa, jos kotimaisten komponenttien kustannukset ylittävät 75 prosenttia kaikkien komponenttien kokonaiskustannuksista: (1) ei olisi yleisen edun mukaista tehdä Buy American -vaatimusten alaista sopimusta sen jälkeen, kun tällaista sopimusta koskeva tarjouspyyntöilmoitus on julkaistu; (2) Yhdysvalloissa valmistettujen tuotteiden hankintakustannukset ovat kohtuuttomat, paitsi jos tällainen hankinta lisäisi hankkeen kokonaiskustannuksia yli 25 prosenttia; tai (3) tuotetta ei louhita, tuoteta tai valmisteta Yhdysvalloissa riittäviä ja kohtuullisesti saatavilla olevia kaupallisia määriä, jotka ovat laadultaan tyydyttäviä, paitsi jos virasto on todennut, että kotimaista tuotantoa ei voida aloittaa viivästyttämättä hanketta merkittävästi ja että Yhdysvalloissa sijaitsevalta yritykseltä ei ole saatavissa korvaavaa tuotetta.Vaatii virastoja: (1) antamaan hankintamenettelyssä etusijan yritykselle, joka valmistaa pyydetyn tuotteen Yhdysvalloissa, jos tällaisen yrityksen tarjous on olennaisesti sama kuin muun kuin yhdysvaltalaisen yrityksen tekemä tarjous. 2) jättämään hankkeen käynnistämiseen liittyvät kustannukset kotimaisen tarjouksen ulkopuolelle; 3) soveltamaan Buy American -vaatimuksia riippumatta siitä, ovatko hankittavat tuotteet tarkoitettu käytettäväksi Yhdysvaltojen ulkopuolella, jos niitä ei tarvita kiireellisesti tai jos niitä hankitaan säännöllisesti; (4) päättäessään, myönnetäänkö Buy American -vaatimuksista poikkeus yleisen edun vuoksi, pitää ennakoitua merkittävää kotimaisen työllisyyden vähenemistä yleisen edun vastaisena; ja (5) julkaista pyydetyt poikkeusluvat ja myönnetyt poikkeusluvat julkisesti saatavilla olevalla verkkosivustolla.Ohjaa: (1) liittovaltion hankintojen sääntelyneuvostoa muuttamaan liittovaltion hankinta-asetusta sen varmistamiseksi, että Buy American -vaatimuksia sovelletaan osahankkeisiin, jotka on erotettu suuremmasta hankkeesta, jotta vältettäisiin tällaisten vaatimusten soveltaminen suurempaan hankkeeseen; ja (2) valtiontalouden tarkastusvirastoa raportoimaan kongressille suosituksista, joita käytetään määritettäessä, olisiko Yhdysvalloissa louhittujen, tuotettujen tai valmistettujen tavaroiden hankkiminen yleisen edun vastaista. edellyttää, että tätä lakia sovelletaan tavalla, joka on yhdenmukainen Yhdysvaltojen kansainvälisten sopimusten mukaisten velvoitteiden kanssa.</w:t>
      </w:r>
    </w:p>
    <w:p>
      <w:r>
        <w:rPr>
          <w:b/>
        </w:rPr>
        <w:t xml:space="preserve">Tulos</w:t>
      </w:r>
    </w:p>
    <w:p>
      <w:r>
        <w:t xml:space="preserve">Buy American Act -lain muuttaminen siten, että amerikkalaisten valmistamien tuotteiden sisältöä koskevaa vaatimusta lisätään, poikkeuslupasäännöksiä tiukennetaan ja muihin tarkoituksiin.</w:t>
      </w:r>
    </w:p>
    <w:p>
      <w:r>
        <w:rPr>
          <w:b/>
        </w:rPr>
        <w:t xml:space="preserve">Esimerkki 6.4749</w:t>
      </w:r>
    </w:p>
    <w:p>
      <w:r>
        <w:t xml:space="preserve">Muuttaa liittovaltion rikoslakia liittovaltion vankilateollisuuden (Federal Prison Industries, FPI) tuotteiden hankintaa koskevien vaatimusten tarkistamiseksi.Ohjaa liittovaltion virastoa, jolla on tarve tiettyyn FPI:n luettelon nykyisessä painoksessa lueteltuun tuotteeseen: (1) toimittamaan jäljennöksen vaaditusta ilmoituksesta FPI:lle vähintään 15 päivää ennen kyseisen tuotteen hankintaa koskevan tarjouspyynnön julkaisemista; (2) käyttämään kilpailumenettelyjä (poikkeuksia lukuun ottamatta); ja (3) harkitsemaan FPI:ltä ajoissa tehtyä tarjousta tarjouskilpailun ratkaisemista varten tarjouspyynnössä määriteltyjen eritelmien ja arviointitekijöiden mukaisesti.Vaatii virastoa: (1) aloittaa neuvottelut FPI:n kanssa sopimuksesta, joka koskee tuotteen hankkimista ilman kilpailua, jos oikeusministeriö toteaa, että on kohtuutonta odottaa, että FPI valitaan kilpailutuksen perusteella, ja että on tarpeen tehdä sopimus FPI:n kanssa keskeisten työmahdollisuuksien säilyttämiseksi tai monipuolistamisen mahdollistamiseksi tietyissä olosuhteissa; ja (2) tehdä sopimus FPI:n kanssa, jos hankintaviranomainen toteaa, että FPI pystyy täyttämään viraston vaatimukset oikea-aikaisesti, oikeudenmukaiseen ja kohtuulliseen hintaan.Ohjaa FPI:tä keskittämään kaikki pyrkimykset uuden tuotteen tuottamiseksi tai olemassa olevan tuotteen tuotannon merkittäväksi laajentamiseksi tuotteisiin, jotka muutoin tuotetaan muulla kuin yhdysvaltalaisella työvoimalla.Kielletään: (1) FPI:n johtokuntaa hyväksymästä ehdotusta, jonka mukaan vangit tuottavat palvelua, jossa vankityöntekijä pääsee käsiksi tiettyihin arkaluonteisiin tietoihin; ja (2) vaatimasta alihankintasopimusten tekemistä FPI:n kanssa....</w:t>
      </w:r>
    </w:p>
    <w:p>
      <w:r>
        <w:rPr>
          <w:b/>
        </w:rPr>
        <w:t xml:space="preserve">Tulos</w:t>
      </w:r>
    </w:p>
    <w:p>
      <w:r>
        <w:t xml:space="preserve">Lakiehdotus, jolla muutetaan 18 osaston (United States Code) osaston määräyksiä liittovaltion vankilateollisuuden tuotteiden hankintaa koskevien vaatimusten tarkistamiseksi liittovaltion virastojen tarpeiden täyttämiseksi ja muihin tarkoituksiin.</w:t>
      </w:r>
    </w:p>
    <w:p>
      <w:r>
        <w:rPr>
          <w:b/>
        </w:rPr>
        <w:t xml:space="preserve">Esimerkki 6.4750</w:t>
      </w:r>
    </w:p>
    <w:p>
      <w:r>
        <w:t xml:space="preserve">Job Opportunities Between Our Shores Act eli JOBS Act Muuttaa Workforce Innovation and Opportunity Act -lakia siten, että työministeriön tehtäväksi annetaan myöntää avustuksia tai tehdä sopimuksia tukikelpoisten yksiköiden kanssa sellaisten esittely- ja pilottihankkeiden toteuttamiseksi, jotka tarjoavat koulutusohjelmia kehittyneen valmistuksen työpaikkoja varten. Määritellään hanketoimia sekä tulostavoitteita ja -mittareita koskevat vaatimukset.</w:t>
      </w:r>
    </w:p>
    <w:p>
      <w:r>
        <w:rPr>
          <w:b/>
        </w:rPr>
        <w:t xml:space="preserve">Tulos</w:t>
      </w:r>
    </w:p>
    <w:p>
      <w:r>
        <w:t xml:space="preserve">JOBS Act</w:t>
      </w:r>
    </w:p>
    <w:p>
      <w:r>
        <w:rPr>
          <w:b/>
        </w:rPr>
        <w:t xml:space="preserve">Esimerkki 6.4751</w:t>
      </w:r>
    </w:p>
    <w:p>
      <w:r>
        <w:t xml:space="preserve">SISÄLLYSLUETTELO:      I osasto: II osasto: Internetissä tapahtuva telemarkkinointipetos I osasto: Protection Against Scams on Seniors - Protection Against Scams on Seniors Act of 1999 - Ohjaa terveys- ja sosiaalipalveluministeriä, joka toimii ikääntymisestä vastaavan apulaissihteerin välityksellä, levittämään julkisesti kussakin osavaltiossa tietyin keinoin tiettyjä tietoja, joiden tarkoituksena on kouluttaa seniorikansalaisia ja lisätä tietoisuutta telemarkkinointipetosten vaaroista. Myönnetään määrärahat. II osasto: Internetin välityksellä tapahtuva telemarkkinointipetos - Muuttaa liittovaltion rikoslakia siten, että se sisällyttää Internetin välityksellä tapahtuvan lähetyksen rikosoikeudelliseen petossuojaan.  Ohjeistaa Federal Trade Commissionia aloittamaan sääntelymenettelyn, jossa määritellään Federal Trade Commission Actin soveltaminen Yhdysvaltojen kaupassa tapahtuviin petollisiin tekoihin tai käytäntöihin, jotka liittyvät tavaroiden tai palvelujen myynninedistämiseen, mainontaan, myyntitarjoukseen tai myyntiin Internetin välityksellä, mukaan lukien ei-toivotun kaupallisen sähköpostin lähettäminen, lähettäminen ja vastaanottaminen.</w:t>
      </w:r>
    </w:p>
    <w:p>
      <w:r>
        <w:rPr>
          <w:b/>
        </w:rPr>
        <w:t xml:space="preserve">Tulos</w:t>
      </w:r>
    </w:p>
    <w:p>
      <w:r>
        <w:t xml:space="preserve">Protection Against Scams on Seniors Act of 1999 (Laki vanhusten huijausten estämisestä)</w:t>
      </w:r>
    </w:p>
    <w:p>
      <w:r>
        <w:rPr>
          <w:b/>
        </w:rPr>
        <w:t xml:space="preserve">Esimerkki 6.4752</w:t>
      </w:r>
    </w:p>
    <w:p>
      <w:r>
        <w:t xml:space="preserve">Säännökset koskevat seuraavia seikkoja: 1) varojen sallitut käyttötarkoitukset (mukaan lukien lukot, valaistus, turvallisuusarvioinnit ja -koulutus), etuuskohtelu, vastinrahoitus (rajoittaa kustannukset 50 prosenttiin, mutta valtuuttaa oikeusministeriön antamaan ohjeet, joiden mukaan tästä vaatimuksesta voidaan luopua tai sitä voidaan muuttaa taloudellisissa tarpeissa), varojen tasapuolinen maantieteellinen jakautuminen ja hallintokustannusten rajoitukset; ja 2) hakemus- ja raportointivaatimukset.Edellytetään, että kuhunkin avustushakemukseen liitetään vakuutus siitä, että hakemus on laadittu sen jälkeen, kun on kuultu muita kuin lainvalvontaviranomaisia (kuten kouluväkivallan tutkijoita, lastenpsykologeja, sosiaalityöntekijöitä, opettajia, rehtoreita ja muuta kouluhenkilöstöä) sen varmistamiseksi, että rahoitettavat parannukset ovat johdonmukaisia kouluväkivallan ehkäisemistä koskevan kokonaisvaltaisen lähestymistavan kanssa ja että ne on yksilöity kunkin koulun tarpeiden mukaan. valtuuttaa määrärahat.</w:t>
      </w:r>
    </w:p>
    <w:p>
      <w:r>
        <w:rPr>
          <w:b/>
        </w:rPr>
        <w:t xml:space="preserve">Tulos</w:t>
      </w:r>
    </w:p>
    <w:p>
      <w:r>
        <w:t xml:space="preserve">Secure Our Schools Act</w:t>
      </w:r>
    </w:p>
    <w:p>
      <w:r>
        <w:rPr>
          <w:b/>
        </w:rPr>
        <w:t xml:space="preserve">Esimerkki 6.4753</w:t>
      </w:r>
    </w:p>
    <w:p>
      <w:r>
        <w:t xml:space="preserve">Dry-Redwater Regional Water Authority System Act of 2009 - Ohjaa sisäministeriä tekemään yhteistyösopimuksen liittovaltion avun tarjoamiseksi Dry-Redwater Regional Water Authority System -järjestelmän suunnitteluun, suunnitteluun ja rakentamiseen tietyissä Montanan ja Pohjois-Dakotan maakunnissa.Luettelee sopimusvaatimukset. Rajoittaa liittovaltion osuuden järjestelmän suunnittelusta, suunnittelusta ja rakentamisesta 75 prosenttiin kokonaiskustannuksista. Määritellään järjestelmän laitteistojen osat, joihin liittovaltion varoja voidaan käyttää, ja järjestelmän palvelualue. Rajoitetaan varojen sitomista rakentamiseen. Säädetään, että kaikki järjestelmän käyttöön, ylläpitoon tai korvaamiseen liittyvät kustannukset eivät kuulu liittovaltion vastuulle, vaan järjestelmä maksaa ne itse.Ohjaa Western Area Power Administrationin hallintoviranomaista asettamaan järjestelmän käyttöön enintään puolentoista megawatin tehomäärän, joka on tarpeen järjestelmän pumppaus- ja satunnaisten toimintatarpeiden tyydyttämiseksi kunkin vuoden toukokuun 1. päivän ja lokakuun 31. päivän välisenä aikana vedenottolaitteistoista ja kaikkien pumppausasemien, vedenkäsittelylaitosten, säiliöiden, varastosäiliöiden ja putkistojen kautta siihen pisteeseen, josta vesihuoltojärjestelmä toimittaa vettä kaikkiin varastosäiliöihin ja -altaisiin ja jokaiseen yksikköön, joka jakelee vettä vähittäismyynnissä yksittäisille käyttäjille. Järjestelmä on oikeutettu saamaan sähköä vain, jos se toimii voittoa tavoittelematta ja on rakennettu sopimuksen mukaisesti. Asetetaan määräyksiä, jotka koskevat lisävoiman ostoa ja viranomaisen vastuuta sähkömaksuista, muista kuin liittovaltion toimituskustannuksista ja muista kuin liittovaltion siirto- ja jakelujärjestelmän toimitus- ja palvelujärjestelyistä.Ohjaa viranomaista laatimaan vedensäästösuunnitelman, joka sisältää kuvauksen vedensäästötavoitteista ja -toimenpiteistä sekä aikataulun tällaisten toimenpiteiden toteuttamiseksi. Suunnitelma on laadittava sen varmistamiseksi, että järjestelmän tarjoaman veden käyttäjät käyttävät parasta mahdollista tekniikkaa ja hallintatekniikkaa veden säästämiseksi.</w:t>
      </w:r>
    </w:p>
    <w:p>
      <w:r>
        <w:rPr>
          <w:b/>
        </w:rPr>
        <w:t xml:space="preserve">Tulos</w:t>
      </w:r>
    </w:p>
    <w:p>
      <w:r>
        <w:t xml:space="preserve">Luvan antaminen Dry-Redwater Regional Water Authority System -järjestelmän rakentamiseen Montanan osavaltiossa ja osassa McKenzien piirikuntaa Pohjois-Dakotassa sekä muihin tarkoituksiin.</w:t>
      </w:r>
    </w:p>
    <w:p>
      <w:r>
        <w:rPr>
          <w:b/>
        </w:rPr>
        <w:t xml:space="preserve">Esimerkki 6.4754</w:t>
      </w:r>
    </w:p>
    <w:p>
      <w:r>
        <w:t xml:space="preserve">Medicare Patient Access to Cancer Treatment Act of 2013 - ilmaisee kongressin näkemyksen siitä, että yhteisöllisen syövänhoidon tulevaisuuden varmistamiseksi Medicare-korvausten olisi oltava samat samasta syöpäpotilaalle tarjotusta palvelusta riippumatta siitä, toimitetaanko palvelu sairaalan avohoito-osastolla vai lääkärin vastaanotolla. Muutetaan sosiaaliturvalain (SSA) XVIII osastoa (Medicare) OPD-palvelujen prospektiivisen maksujärjestelmän (PPS) osalta siten, että PPS:n ja lääkärien maksutaulukoiden mukaisten maksujen määrän on oltava talousarviovaikutukseltaan neutraali yhdistelmä PPS:n mukaisesti muutoin maksettavasta määrästä ja lääkärin maksutaulukon mukaisesti muutoin maksettavasta määrästä tällaisista palveluista.</w:t>
      </w:r>
    </w:p>
    <w:p>
      <w:r>
        <w:rPr>
          <w:b/>
        </w:rPr>
        <w:t xml:space="preserve">Tulos</w:t>
      </w:r>
    </w:p>
    <w:p>
      <w:r>
        <w:t xml:space="preserve">Medicare-potilaiden pääsyä syöpähoitoon koskeva laki vuodelta 2013</w:t>
      </w:r>
    </w:p>
    <w:p>
      <w:r>
        <w:rPr>
          <w:b/>
        </w:rPr>
        <w:t xml:space="preserve">Esimerkki 6.4755</w:t>
      </w:r>
    </w:p>
    <w:p>
      <w:r>
        <w:t xml:space="preserve">(Tätä toimenpidettä ei ole muutettu sen jälkeen, kun senaatti hyväksyi sen 8. joulukuuta 2014).  Venezuela Defense of Human Rights and Civil Society Act of 2014 - (Sec. 3) Ilmaisee kongressin käsityksen, että:   Yhdysvallat pyrkii molempia osapuolia hyödyttäviin suhteisiin Venezuelan kanssa, jotka perustuvat ihmisoikeuksien ja oikeusvaltion periaatteiden kunnioittamiseen, sekä tuottavaan suhteeseen yleistä turvallisuutta koskevissa kysymyksissä, mukaan lukien huumausaineiden ja terrorismin torjunta; Yhdysvallat tukee Venezuelan kansan ponnisteluja taloudellisen potentiaalinsa toteuttamiseksi ja edustuksellisen demokratian edistämiseksi; Venezuelan hallituksen huono taloudenhoito on aiheuttanut taloudellisia vaikeuksia; hallituksen epäonnistuminen yleisen turvallisuuden takaamisessa on johtanut siihen, että Venezuelasta on tullut yksi maailman väkivaltaisimmista maista; hallitus jatkaa toimeenpanovallan valvonnan poistamista, oikeuslaitoksen politisoimista, lainsäätäjien riippumattomuuden heikentämistä, poliittisten vastustajiensa vainoamista, lehdistönvapauden rajoittamista ja kansalaisten ilmaisunvapauden rajoittamista; Venezuelan kansa on osoittanut mieltään mielenosoituksissa eri puolilla maata protestoidakseen hallituksen kyvyttömyyttä taata poliittinen ja taloudellinen hyvinvointinsa; kansalliskaartin ja turvallisuushenkilöstön väkivallan käyttöä ei voida hyväksyä, ja mielenosoittajiin kohdistuva provosoimaton väkivalta on myös vakava huolenaihe.   (4 kohta) toteaa, että Yhdysvaltojen politiikkana on tukea Venezuelan kansaa sen pyrkimyksissä elää rauhassa ja edustuksellisessa demokratiassa, tehdä yhteistyötä Amerikan valtioiden järjestön (OAS) ja Euroopan unionin (EU) kanssa varmistaakseen Venezuelan tilanteen rauhanomaisen ratkaisun ja hallituksen vastaisiin mielenosoittajiin kohdistuvan väkivallan lopettamisen, saattaa Venezuelan hallituksen ja turvallisuusviranomaisten virkamiehet, jotka ovat vastuussa voimankäytöstä hallituksen vastaisia mielenosoittajia vastaan tai ovat osallisina siihen, vastuuseen ja tukea demokraattisten poliittisten prosessien ja riippumattoman kansalaisyhteiskunnan kehittymistä Venezuelassa.   (5 kohta) Kehottaa presidenttiä määräämään Yhdysvaltojen varojen jäädyttämisen ja Yhdysvaltojen rahavarojen jäädyttämisen. poissulkemispakotteita kaikkia henkilöitä vastaan, mukaan lukien Venezuelan hallituksen nykyinen tai entinen virkamies tai kyseisen hallituksen puolesta toimiva henkilö, jotka ovat: syyllistyneet merkittäviin väkivallantekoihin tai vakaviin ihmisoikeusloukkauksiin Venezuelassa 4. helmikuuta 2014 alkaneisiin hallituksen vastaisiin mielenosoituksiin liittyviä henkilöitä vastaan tai ovat muutoin vastuussa näiden tekojen johtamisesta; johtaneet tai käskeneet pidättämään tai asettamaan syytteeseen henkilön ensisijaisesti sen vuoksi, että henkilö on käyttänyt laillista sanan- tai kokoontumisvapauttaan; tai tieten tahtoen auttaneet tai antaneet merkittävää taloudellista, aineellista tai teknistä tukea tällaisten tekojen toteuttamiselle tai antaneet merkittävää taloudellista, aineellista tai teknistä tukea tällaisten tekojen toteuttamiseen.   Määritellään asiaan liittyvät rangaistusvaatimukset.  Todetaan, että: (1) varojen jäädyttämistä koskevilla pakotteilla ei sallita tuontitavaroita koskevien pakotteiden määräämistä, ja (2) Yhdysvaltojen poissulkemispakotteita ei sovelleta, jos se on tarpeen, jotta Yhdysvallat voi noudattaa Yhdistyneiden Kansakuntien päämajaa koskevaa sopimusta tai muita sovellettavia kansainvälisiä velvoitteita.  Valtuuttaa presidentin luopumaan pakotteista, jos se on Yhdysvaltojen kansallisten turvallisuusetujen mukaista ja jos siitä ilmoitetaan kongressille.  Lopettaa pakotteiden määräämistä koskevan vaatimuksen 31. joulukuuta 2016. (6 §) Ohjaa yleisradiotoiminnan hallintoneuvoston puheenjohtajan raportoimaan kongressille: arvio niistä hallinnollisista, poliittisista ja teknisistä esteistä, joita Venezuelan kansa kohtaa pyrkiessään saamaan täsmällisiä uutisia ja tietoja; arvio Yhdysvaltain hallituksen ja muiden tahojen Venezuelassa toteuttamista yleisradiotoimintaan, tiedonjakeluun ja kiertotekniikan levittämiseen liittyvistä toimista; ja strategia tällaisten toimien laajentamiseksi Venezuelassa.</w:t>
      </w:r>
    </w:p>
    <w:p>
      <w:r>
        <w:rPr>
          <w:b/>
        </w:rPr>
        <w:t xml:space="preserve">Tulos</w:t>
      </w:r>
    </w:p>
    <w:p>
      <w:r>
        <w:t xml:space="preserve">Venezuelan ihmisoikeuksien ja kansalaisyhteiskunnan puolustamista koskeva vuoden 2014 laki (Defense of Human Rights and Civil Society Act of 2014)</w:t>
      </w:r>
    </w:p>
    <w:p>
      <w:r>
        <w:rPr>
          <w:b/>
        </w:rPr>
        <w:t xml:space="preserve">Esimerkki 6.4756</w:t>
      </w:r>
    </w:p>
    <w:p>
      <w:r>
        <w:t xml:space="preserve">Protecting Taxpayers From Corruption Act Tämä lakiehdotus poistaa työntekijöiden korvaukset kongressin jäseniltä, jotka on tuomittu julkisen luottamuksen väärinkäyttöön liittyvästä rikoksesta. Edustajainhuoneen hallintojohtajan on toimitettava kongressille raportti, jossa luetellaan jokainen henkilö, jolle on maksettu etuuksia ja muita maksuja työntekijöiden korvausrahastosta edustajainhuoneen nykyisen tai entisen jäsenen, virkailijan tai työntekijän loukkaantumisen tai kuoleman vuoksi.</w:t>
      </w:r>
    </w:p>
    <w:p>
      <w:r>
        <w:rPr>
          <w:b/>
        </w:rPr>
        <w:t xml:space="preserve">Tulos</w:t>
      </w:r>
    </w:p>
    <w:p>
      <w:r>
        <w:t xml:space="preserve">Laki veronmaksajien suojelemisesta korruptiolta</w:t>
      </w:r>
    </w:p>
    <w:p>
      <w:r>
        <w:rPr>
          <w:b/>
        </w:rPr>
        <w:t xml:space="preserve">Esimerkki 6.4757</w:t>
      </w:r>
    </w:p>
    <w:p>
      <w:r>
        <w:t xml:space="preserve">Safe Communities and Safe Schools Mercury Reduction Act of 2004 - edellyttää, että ympäristönsuojeluviraston hallintoviranomainen perustaa avustusohjelman hankkeille, joiden tarkoituksena on: 1) vähentää vapaasti virtaavan alkuainemaisen elohopean ja elohopeaa sisältävien tuotteiden määrää ympäristössä; 2) hävittää tai kierrättää elohopea turvallisesti; 3) valistaa yhteisöjä ja kansalaisia elohopean haitallisista vaikutuksista; 4) laatia ja toteuttaa suunnitelma vapaasti virtaavan elohopean ja elohopeaa sisältävien instrumenttien poistamiseksi julkisista ja yksityisistä kouluista K-12-luokissa tai 5) elohopealämpömittareiden vaihto-ohjelman toteuttamiseksi.Muutetaan kiinteän jätteen hävittämislakia seuraavasti: (1) kielletään elohopeakuumemittareiden myynti tai toimittaminen kuluttajille muutoin kuin reseptillä; ja (2) edellytetään, että tällaisten reseptilämpömittareiden valmistajien on annettava ohjeet huolellisesta käsittelystä rikkoutumisen välttämiseksi ja asianmukaisesta puhdistamisesta rikkoutumistapauksissa. Edellytetään, että urakoitsijat, jotka vaihtavat rakennusten termostaatteja asuin- tai liikerakennuksissa, hävittävät vaihdetut lämpömittarit kierrätysohjelmien kautta, jotka rakennusten termostaattien valmistajat ovat perustaneet tai joihin ne osallistuvat tämän lain mukaisesti.Edellytetään, että hallintoviranomainen julkaisee ohjeet, joilla autetaan osavaltioiden ja paikallisviranomaisten viranomaisia poistamaan alkuainemuotoinen vapaasti virtaava elohopea ja elohopeaa sisältävät instrumentit julkisista ja yksityisistä kouluista.Ohjataan hallintoviranomaista antamaan asetuksia, joissa vaaditaan hammaslääkäreitä asentamaan laite, joka kerää vähintään 90 prosenttia elohopeaa sisältävästä amalgaamista jokaiseen tuoliin tai toimistoon, jossa potilaille annetaan elohopeaamalgaamia.</w:t>
      </w:r>
    </w:p>
    <w:p>
      <w:r>
        <w:rPr>
          <w:b/>
        </w:rPr>
        <w:t xml:space="preserve">Tulos</w:t>
      </w:r>
    </w:p>
    <w:p>
      <w:r>
        <w:t xml:space="preserve">Vähentää elohopean määrää ympäristössä.</w:t>
      </w:r>
    </w:p>
    <w:p>
      <w:r>
        <w:rPr>
          <w:b/>
        </w:rPr>
        <w:t xml:space="preserve">Esimerkki 6.4758</w:t>
      </w:r>
    </w:p>
    <w:p>
      <w:r>
        <w:t xml:space="preserve">Rhinoceros and Tiger Conservation Act of 1994 - Perustetaan valtiovarainministeriöön sarvikuonojen ja tiikereiden suojelurahasto, jota käytetään suojeluhankkeisiin.  Sisäministeriä ohjataan käyttämään rahaston varoja rahoitustuen myöntämiseen maailmanlaajuisiin hankkeisiin sarvikuonojen ja tiikerien suojelemiseksi.  Siinä esitetään säännökset, jotka koskevat hankkeiden esittämistä tällaista tukea varten sekä ministeriön suorittamaa tarkastelua ja hyväksyntää. säädetään seuraamuksista maita vastaan, joiden toiminta vaikuttaa haitallisesti sarvikuonojen tai tiikerien suojeluun (kuten sarvikuonon sarvien kauppa), mukaan luettuna kalojen ja luonnonvaraisten eläinten ja kasvien tuotteiden tuontikielto kyseisestä maasta.  Säädetään tällaisten moratorioiden tarkistamisesta ja lopettamisesta asianmukaisissa olosuhteissa.  Sallii taloudelliset lisäpakotteet. Hyväksytään määrärahat varainhoitovuosiksi 1995-1999.</w:t>
      </w:r>
    </w:p>
    <w:p>
      <w:r>
        <w:rPr>
          <w:b/>
        </w:rPr>
        <w:t xml:space="preserve">Tulos</w:t>
      </w:r>
    </w:p>
    <w:p>
      <w:r>
        <w:t xml:space="preserve">Vuoden 1994 laki sarvikuonojen ja tiikereiden suojelusta.</w:t>
      </w:r>
    </w:p>
    <w:p>
      <w:r>
        <w:rPr>
          <w:b/>
        </w:rPr>
        <w:t xml:space="preserve">Esimerkki 6.4759</w:t>
      </w:r>
    </w:p>
    <w:p>
      <w:r>
        <w:t xml:space="preserve">Education and Training for Health Act of 2015 tai EAT for Health Act of 2015 Ohjaa terveysministeriötä antamaan liittovaltion virastoille ohjeet menettelyjen ja vaatimusten kehittämiseksi sen varmistamiseksi, että jokaisella tällaisissa virastoissa kokopäiväisesti työskentelevällä perusterveydenhuollon terveydenhuollon ammattilaisella on ravitsemukseen liittyviä täydennyskoulutuskursseja. Kehottaa kutakin virastoa raportoimaan vuosittain kongressille siitä, missä määrin se on hyväksynyt ja kannustanut tällaisia suuntaviivoja tällaisten sen palveluksessa olevien perusterveydenhuollon ammattilaisten osalta minkä tahansa osan edellisestä vuodesta. Vaaditaan, että tällaisten kurssien on 1) sisällettävä tietoa ravitsemuksen merkityksestä liikalihavuuden, sydän- ja verisuonitautien, diabeteksen tai syövän ehkäisyssä, hoidossa ja korjaamisessa ja 2) täytettävä lääkärin tai sairaanhoitajan ammattijärjestöjen tai sertifioitujen akkreditointielinten lääketieteen tai sairaanhoitajan ammatillista täydennyskoulutusta tai täydennyskoulutusta koskevat vaatimukset.</w:t>
      </w:r>
    </w:p>
    <w:p>
      <w:r>
        <w:rPr>
          <w:b/>
        </w:rPr>
        <w:t xml:space="preserve">Tulos</w:t>
      </w:r>
    </w:p>
    <w:p>
      <w:r>
        <w:t xml:space="preserve">EAT for Health Act of 2015</w:t>
      </w:r>
    </w:p>
    <w:p>
      <w:r>
        <w:rPr>
          <w:b/>
        </w:rPr>
        <w:t xml:space="preserve">Esimerkki 6.4760</w:t>
      </w:r>
    </w:p>
    <w:p>
      <w:r>
        <w:t xml:space="preserve">Muuttaa kansallista työsuhdelakia siten, että työnantaja pitää sopimattomana työvoimakäytäntönä luvata, uhata tai ryhtyä muihin toimiin palkatakseen pysyvän korvaajan työntekijälle, joka:  (1) työriidan alkaessa kuului neuvotteluyksikköön, jossa ammattijärjestö oli joko sertifioitu tai tunnustettu yksinomainen edustaja tai pyrki sertifioitavaksi tai tunnustettavaksi yksikön työntekijöiden enemmistön kirjallisen valtuutuksen perusteella; ja (2) on kyseisen työriidan yhteydessä osallistunut työehtosopimusneuvotteluihin tai muuhun keskinäiseen avunantoon ja suojeluun tähtäävään yhteistoimintaan kyseisen ammattijärjestön kautta. Tekee myös sopimattomaksi työtaistelukäytännöksi sen, että työnantaja pidättää tai kieltää minkä tahansa muun työsuhdeoikeuden tai -edun tällaiselta työntekijältä, joka työskentelee työnantajan palveluksessa tai on ehdoitta tarjoutunut palaamaan työnantajan palvelukseen, suosimalla muita henkilöitä sen perusteella, että kyseinen henkilö tekee, on tehnyt tai on ilmaissut halukkuutensa tehdä työehtosopimukseen kuuluvaa työtä työnantajan palveluksessa työriidan aikana. Työnantajien sallitaan palkata tällaisten työntekijöiden vakituisia sijaisia asteittain kasvavin osuuksin tietyn ajanjakson jälkeen, alkaen kymmenestä prosentista 60 päivän kuluttua kiistasta ja päättyen 100 prosenttiin 360 päivän kuluttua kiistasta. Muuttaa rautatietyölakia siten, että se kieltää liikenteenharjoittajaa tai sen virkailijaa tai asiamiestä syrjimästä työntekijää jossakin ammatissa tai luokassa edellä mainituilla tavoilla, jotka ovat kiellettyjä työnantajilta kansallisen työsuhdelain nojalla.  Sallii pysyvien korvaavien työntekijöiden palkkaamisen samassa suhteessa samanlaisen kiistan keston jälkeen.</w:t>
      </w:r>
    </w:p>
    <w:p>
      <w:r>
        <w:rPr>
          <w:b/>
        </w:rPr>
        <w:t xml:space="preserve">Tulos</w:t>
      </w:r>
    </w:p>
    <w:p>
      <w:r>
        <w:t xml:space="preserve">Lakiehdotus kansallisen työsuhdelain ja rautatietyölain muuttamisesta työriitoihin osallistumiseen perustuvan syrjinnän estämiseksi.</w:t>
      </w:r>
    </w:p>
    <w:p>
      <w:r>
        <w:rPr>
          <w:b/>
        </w:rPr>
        <w:t xml:space="preserve">Esimerkki 6.4761</w:t>
      </w:r>
    </w:p>
    <w:p>
      <w:r>
        <w:t xml:space="preserve">IRS:n asiakaspalvelun parantamista koskeva laki - edellyttää, että Internal Revenue Service (IRS) kehittää ja toteuttaa suunnitelman, jolla varmistetaan, että: (1) IRS:n työntekijä vastaa henkilökohtaisesti ja ajoissa jokaiseen IRS:n puheluun ja (2) IRS:n työntekijä, jolta voi pyytää lisätietoja, allekirjoittaa jokaisen veronmaksajalle lähetetyn IRS:n kirjallisen tiedonannon. Vaaditaan, että yli- ja alikorvausprosentti on liittovaltion lyhyen aikavälin korko. Tarkistetaan matemaattisia tai kirjoitusvirheitä koskevia säännöksiä. Säädetään yhden vuoden vanhentumisaika (yleissäännön mukaan kolmen vuoden vanhentumisaika) tietyille lisämäärityksille, jotka liittyvät tiettyihin veroilmoituksiin. Säädetään poikkeuksesta sähköiseen varainsiirtojärjestelmään silloin, kun vuotuisiin maksuihin liittyvien työverojen määrä on enintään 50 000 dollaria.</w:t>
      </w:r>
    </w:p>
    <w:p>
      <w:r>
        <w:rPr>
          <w:b/>
        </w:rPr>
        <w:t xml:space="preserve">Tulos</w:t>
      </w:r>
    </w:p>
    <w:p>
      <w:r>
        <w:t xml:space="preserve">IRS:n asiakaspalvelun parantamista koskeva laki</w:t>
      </w:r>
    </w:p>
    <w:p>
      <w:r>
        <w:rPr>
          <w:b/>
        </w:rPr>
        <w:t xml:space="preserve">Esimerkki 6.4762</w:t>
      </w:r>
    </w:p>
    <w:p>
      <w:r>
        <w:t xml:space="preserve">Preservation of Antibiotics for Medical Treatment Act of 2005 - Muuttaa liittovaltion elintarvike-, lääke- ja kosmetiikkalakia siten, että terveys- ja terveysministeriön on hylättävä hakemus, joka koskee uutta eläinlääkettä, joka on kriittinen mikrobilääke, ellei hakija osoita, että ei ole kohtuullisen varmaa, että lääkkeen muusta kuin terapeuttisesta käytöstä johtuva mikrobilääkeresistenssin kehittyminen ei aiheuta haittaa ihmisten terveydelle. Määritellään "kriittinen mikrobilääke" elintarviketuotantoeläimille tarkoitetuksi lääkkeeksi, joka sisältää tiettyjä antibiootteja tai muita lääkkeitä, joita käytetään ihmisillä mikro-organismien aiheuttamien tautien tai infektioiden hoitoon tai ehkäisyyn.Edellytetään, että ministeri peruuttaa tällaisten lääkkeiden ei-terapeuttisen käytön hyväksynnän elintarviketuotantoeläimille kahden vuoden kuluttua tämän lain voimaantulosta, ellei tiettyjä turvallisuusvaatimuksia täytetä.Edellytetään, että tällaisen lääkkeen tai tällaista lääkettä sisältävän elintarviketuotantoeläinten rehun valmistaja ilmoittaa myyntitiedot ministeriölle.</w:t>
      </w:r>
    </w:p>
    <w:p>
      <w:r>
        <w:rPr>
          <w:b/>
        </w:rPr>
        <w:t xml:space="preserve">Tulos</w:t>
      </w:r>
    </w:p>
    <w:p>
      <w:r>
        <w:t xml:space="preserve">Muutetaan liittovaltion elintarvike-, lääke- ja kosmetiikkalakia, jotta ihmisten ja eläinten sairauksien hoidossa käytettävien lääketieteellisesti tärkeiden antibioottien tehokkuus voidaan säilyttää.</w:t>
      </w:r>
    </w:p>
    <w:p>
      <w:r>
        <w:rPr>
          <w:b/>
        </w:rPr>
        <w:t xml:space="preserve">Esimerkki 6.4763</w:t>
      </w:r>
    </w:p>
    <w:p>
      <w:r>
        <w:t xml:space="preserve">Veterans Outreach Improvement Act of 2009 - Ohjaa veteraaniministeriä perustamaan erillisen tilin veteraaniasiainministeriön (Department of Veterans Affairs, VA) tiedotustoiminnan rahoittamista varten ja erillisen alatilin veteraanien terveyshallinnon (Veterans Health Administration), veteraanien etuushallinnon (Veterans Benefits Administration) ja kansallisen hautausmaahallinnon (National Cemetery Administration) tiedotustoiminnan rahoittamista varten. Ohjaa ministeriä luomaan ja ylläpitämään menettelyjä, joilla varmistetaan VA:n tiedotustoimien tehokas koordinointi näiden osien, ministerin kanslian ja julkisten asioiden toimiston välillä ja niiden välillä. Valtuuttaa sihteerin myöntämään avustuksia osavaltioiden veteraanivirastoille VA:n ja osavaltioiden harjoittaman tiedotustoiminnan toteuttamiseksi, koordinoimiseksi ja parantamiseksi.</w:t>
      </w:r>
    </w:p>
    <w:p>
      <w:r>
        <w:rPr>
          <w:b/>
        </w:rPr>
        <w:t xml:space="preserve">Tulos</w:t>
      </w:r>
    </w:p>
    <w:p>
      <w:r>
        <w:t xml:space="preserve">Muutetaan Yhdysvaltojen lakikokoelman 38 osastoa veteraaniasioiden ministeriön tiedotustoiminnan parantamiseksi ja muihin tarkoituksiin.</w:t>
      </w:r>
    </w:p>
    <w:p>
      <w:r>
        <w:rPr>
          <w:b/>
        </w:rPr>
        <w:t xml:space="preserve">Esimerkki 6.4764</w:t>
      </w:r>
    </w:p>
    <w:p>
      <w:r>
        <w:t xml:space="preserve">H-1B-viisumiohjelman nykyaikaistamista koskeva laki vuodelta 2007 - Muuttaa maahanmuutto- ja kansalaisuuslakia siten, että vuosittaista H-1B-viisumikattoa (erityisammatti) korotetaan 20 prosentilla seuraavana vuonna, jos edellisen vuoden kiintiö on saavutettu.Tarkistaa H-1B-viisumia koskevia säännöksiä: (Työvoimaministeriön ja sisäisen turvallisuuden ministeriön (DHS) tietojenvaihto; 5) H-1B-maahanmuuttajalle viisumin myöntämisen yhteydessä annettavat tiedot; 6) työpaikkojen mainostaminen; ja 7) kielto, jonka mukaan työnantajalla, jonka palveluksessa on alle 50 työntekijää Yhdysvalloissa, ei saa olla yli 50 prosenttia H-1B-maahanmuuttajan työntekijöistä.</w:t>
      </w:r>
    </w:p>
    <w:p>
      <w:r>
        <w:rPr>
          <w:b/>
        </w:rPr>
        <w:t xml:space="preserve">Tulos</w:t>
      </w:r>
    </w:p>
    <w:p>
      <w:r>
        <w:t xml:space="preserve">Lakiehdotus maahanmuutto- ja kansalaisuuslain muuttamisesta Yhdysvaltojen kilpailukyvyn parantamiseksi maailmantaloudessa ja mahdollisilta viisumipetoksilta ja väärinkäytöksiltä suojaamiseksi.</w:t>
      </w:r>
    </w:p>
    <w:p>
      <w:r>
        <w:rPr>
          <w:b/>
        </w:rPr>
        <w:t xml:space="preserve">Esimerkki 6.4765</w:t>
      </w:r>
    </w:p>
    <w:p>
      <w:r>
        <w:t xml:space="preserve">Fair Telephone Billing Act of 2013 - Muuttaa vuoden 1934 viestintälakia siten, että paikallisverkon operaattoreita tai yhteenliitetyn VoIP-palvelun (Voice over Internet Protocol) tarjoajia kielletään asettamasta tai asettamasta asiakkaan laskuun kolmannen osapuolen maksua, joka ei liity suoraan puhelinpalvelujen tarjoamiseen, ellei: (1) kolmannen osapuolen veloitus on peräisin kolmannen osapuolen sopimustoimittajalta ja koskee tuotetta tai palvelua, jota operaattori tai palveluntarjoaja markkinoi tai myy yhdessä oman palvelunsa kanssa, (2) asiakas on antanut myönteisen suostumuksensa veloitukseen, (3) asiakkaalle on ennen suostumuksen antamista ilmoitettu olennaisista ehdoista ja edellytyksistä ja (4) veloitus on toteutettu kohtuullisin menettelyin sen varmistamiseksi, että asiakas on pyytänyt tuotetta tai palvelua.  Määritellään: 1) &amp;quot;kolmannen osapuolen veloitus&amp;quot; veloitukseksi tuotteesta tai palvelusta, jota ei tarjoa paikallispalvelun operaattori tai yhteenliitetyn VoIP-palvelun tarjoaja, ja 2) &amp;quot;sopimussuhteinen kolmannen osapuolen myyjä&amp;quot; henkilöksi, jolla on sopimusperusteinen oikeus saada tällaiselta operaattorilta tai palveluntarjoajalta laskutus- ja perintäpalveluja tuotteesta tai palvelusta, jonka kyseinen henkilö tarjoaa suoraan asiakkaalle. Rikkojiin kohdistetaan siviilioikeudellinen takavarikko sekä tietyt seuraamukset ja palautusvaatimukset. Ohjaa liittovaltion viestintäkomissiota (FCC) antamaan säännöt, joilla 1) määritellään, miten paikallispalvelun operaattorit ja yhteenliitettyjen VoIP-palvelujen tarjoajat saavat kuluttajalta suostumuksen kolmannen osapuolen veloitukseen, 2) varmistetaan, että kuluttajat ovat täysin tietoisia niistä veloituksista, joihin he antavat suostumuksensa, ja 3) asetetaan tällaisille operaattoreille ja palveluntarjoajille vaatimuksia, jotka liittyvät kuluttajien myöntämään suostumukseen.</w:t>
      </w:r>
    </w:p>
    <w:p>
      <w:r>
        <w:rPr>
          <w:b/>
        </w:rPr>
        <w:t xml:space="preserve">Tulos</w:t>
      </w:r>
    </w:p>
    <w:p>
      <w:r>
        <w:t xml:space="preserve">Fair Telephone Billing Act of 2013</w:t>
      </w:r>
    </w:p>
    <w:p>
      <w:r>
        <w:rPr>
          <w:b/>
        </w:rPr>
        <w:t xml:space="preserve">Esimerkki 6.4766</w:t>
      </w:r>
    </w:p>
    <w:p>
      <w:r>
        <w:t xml:space="preserve">District of Columbia National Disaster Insurance Protection Act - Muuttaa Internal Revenue Code -lakia siten, että siinä säädetään sellaisen verovapaan luonnonkatastrofisuojarahaston perustamisesta ja verokohtelusta, jota vakuutusyhtiö pitää hallussaan: (1) joka on perustettu ja jonka kotipaikka on Columbian piirikunnassa; 2) joka on Columbian piirikunnan vakuutus-, arvopaperi- ja pankkikomissaarin valvonnan alainen; 3) jolla on toimisto Columbian piirikunnassa ja joka työllistää vähintään 10 kokoaikaista työntekijää, joista vähintään viisi on Columbian piirikunnan asukkaita; (4) siihen sovelletaan kaikkia vakuutusmaksuveroja ja muita veroja ja maksuja, joita District of Columbia perii kaikilta kotimaisilta vakuutusyhtiöiltä; ja (5) siihen sovelletaan lisäveroa, jonka District of Columbia perii luonnonkatastrofiriskin vakuutusturvasta perittävistä vakuutusmaksuista ja jonka suuruus ei ylitä liittovaltion valmisteveroa, joka peritään minkä tahansa ulkomaisen vakuutuksenantajan tai jälleenvakuutuksenantajan myöntämästä jälleenvakuutussopimuksesta maksetusta vakuutusmaksusta.Sallii varojen jakamisen tällaisesta rahastosta sellaisten vahinkojen kattamiseksi, jotka johtuvat tuulesta (mukaan lukien hurrikaanit ja tornadot), maanjäristyksistä, tulvista, tsunamista tai hyökyaalloista, tulivuorenpurkauksesta, tulipalosta, raekuuroista, lumesta, jääpakkasista tai muista talvikatastrofeista tai pandemiasta tai muusta kansanterveydellisestä katastrofista.</w:t>
      </w:r>
    </w:p>
    <w:p>
      <w:r>
        <w:rPr>
          <w:b/>
        </w:rPr>
        <w:t xml:space="preserve">Tulos</w:t>
      </w:r>
    </w:p>
    <w:p>
      <w:r>
        <w:t xml:space="preserve">Vuoden 1986 Internal Revenue Code -lain muuttaminen siten, että vahinkovakuutusyhtiöt voivat perustaa Kolumbian piirikunnassa katastrofisuojarahastoja vakuutuksenottajien luonnonkatastrofien aiheuttamien korvausvaatimusten maksamista varten.</w:t>
      </w:r>
    </w:p>
    <w:p>
      <w:r>
        <w:rPr>
          <w:b/>
        </w:rPr>
        <w:t xml:space="preserve">Esimerkki 6.4767</w:t>
      </w:r>
    </w:p>
    <w:p>
      <w:r>
        <w:t xml:space="preserve">Sanctions Rationalization Act of 1998 - Valtuuttaa presidentin lykkäämään, keskeyttämään tai lopettamaan ulkomaisen maan talouspakotteen, jos presidentti toteaa ja raportoi kongressille, että tällaisen pakotteen aloittaminen tai jatkaminen ei palvele Yhdysvaltojen tärkeitä kansallisia etuja.  Julistaa, että pakotteen keskeyttäminen tai lopettaminen tulee voimaan 30 päivän kuluttua tällaisen raportin toimittamisesta ja pakotteen lykkääminen tulee voimaan välittömästi tällaisen raportin toimittamisen jälkeen, ellei kongressi anna yhteistä päätöslauselmaa paheksunnasta.</w:t>
      </w:r>
    </w:p>
    <w:p>
      <w:r>
        <w:rPr>
          <w:b/>
        </w:rPr>
        <w:t xml:space="preserve">Tulos</w:t>
      </w:r>
    </w:p>
    <w:p>
      <w:r>
        <w:t xml:space="preserve">Pakotteiden järkeistämistä koskeva laki vuodelta 1998</w:t>
      </w:r>
    </w:p>
    <w:p>
      <w:r>
        <w:rPr>
          <w:b/>
        </w:rPr>
        <w:t xml:space="preserve">Esimerkki 6.4768</w:t>
      </w:r>
    </w:p>
    <w:p>
      <w:r>
        <w:t xml:space="preserve">Sallii työnantajan, joka osallistuu hyväksyttävään usean työnantajan järjestelyyn, valita, että eläkejärjestelyä käsitellään siten, että sen työnantajalle kuuluva osuus järjestelyn varoista ja veloista siirretään hyväksyttävään erillisjärjestelyyn. Määritellään työnantajan vastuu eriytettyä järjestelyä kohtaan, joka korvaa kaikki muut vastuut Pension Benefit Guaranty Corporationille (PBGC) tai sovellettavalle eläkejärjestelylle. Poistaa tällaisen erillisjärjestelyn vuoden 2006 eläkesuojalain (Pension Protection Act of 2006) rahoitusvaatimusten ulkopuolelle vähintään 1. tammikuuta 2017 asti. Säädetään, että tällaista järjestelyä ylläpitävä työnantaja on vastuussa jatkuvista maksuista tukikelpoiseen erillisjärjestelyyn, kuten ennen kyseisellä lailla tehtyjä muutoksia vaadittiin. Sovelletaan kolmanteen segmenttikorkoa (korkokanta, joka perustuu yrityslainojen tuottokäyrään, jossa otetaan huomioon ainoastaan 20 vuoden jälkeen erääntyvät joukkovelkakirjalainat) tällaiseen järjestelyyn muutoin käytetyn korkokannan sijasta. Säädetään, että työnantajan vastuu, jos tällainen järjestely päättyy, määritetään tässä laissa kuvattujen oletusten ja menetelmien mukaisesti.Asettaa työnantajat, jotka eivät tee tämän lain mukaista valintaa, vastuuseen PBGC:lle määrällä, joka vastaa murto-osaa tällaisen järjestelyn 31. joulukuuta 2005 voimassa olleista tarkistetuista rahastoimattomista etuusvastuista, jotka on määritetty ottamatta huomioon mahdollisia tarkistettuja rahastoimattomia etuusvastuita, jotka siirretään hyväksyttävään erilliseen järjestelyyn.Sovelletaan tätä lakia yhden työnantajan eläkejärjestelyyn, joka: (1) joka perustettiin Alaskan osavaltiossa 18. maaliskuuta 1967; ja (2) jolla oli 2. tammikuuta 2005 kaksi tai useampia rahoittajia, joista vähintään kaksi ei ollut yhteisen määräysvallan alaisia.</w:t>
      </w:r>
    </w:p>
    <w:p>
      <w:r>
        <w:rPr>
          <w:b/>
        </w:rPr>
        <w:t xml:space="preserve">Tulos</w:t>
      </w:r>
    </w:p>
    <w:p>
      <w:r>
        <w:t xml:space="preserve">Lakiehdotus, jossa säädetään valinnaisista rahoitussäännöistä työnantajille sovellettavissa usean työnantajan eläkejärjestelmissä.</w:t>
      </w:r>
    </w:p>
    <w:p>
      <w:r>
        <w:rPr>
          <w:b/>
        </w:rPr>
        <w:t xml:space="preserve">Esimerkki 6.4769</w:t>
      </w:r>
    </w:p>
    <w:p>
      <w:r>
        <w:t xml:space="preserve">vahvistaa kongressin vastustavan Israelin kauppaboikotteja ja kehottaa presidenttiä ryhtymään voimakkaampiin toimiin kaikkien Israelin kauppaboikottien lopettamiseksi.Muuttaa vuoden 1974 kauppaa koskevaa lakia siten, että Yhdysvaltojen kauppaedustajaa ohjataan sisällyttämään 1) vuosittaiseen kaupan esteitä koskevaan raporttiin luettelo kustakin maasta (ja boikottiin liittyvät erityiset tiedot tällaisesta maasta), joka osallistuu Israelin kauppaboikottiin, ja 2) kansalliseen kauppa-arvioon raportti Yhdysvaltojen toimista, jotka on toteutettu Maailman kauppajärjestössä (WTO) tai muilla kansainvälisillä foorumeilla Israelin kauppaboikotin lopettamiseksi.</w:t>
      </w:r>
    </w:p>
    <w:p>
      <w:r>
        <w:rPr>
          <w:b/>
        </w:rPr>
        <w:t xml:space="preserve">Tulos</w:t>
      </w:r>
    </w:p>
    <w:p>
      <w:r>
        <w:t xml:space="preserve">Parannetaan raportointivaatimuksia, jotka koskevat Arabiliiton Israelia koskevan kauppaboikotin ja muiden Israelia koskevien kauppaboikottien tilannetta.</w:t>
      </w:r>
    </w:p>
    <w:p>
      <w:r>
        <w:rPr>
          <w:b/>
        </w:rPr>
        <w:t xml:space="preserve">Esimerkki 6.4770</w:t>
      </w:r>
    </w:p>
    <w:p>
      <w:r>
        <w:t xml:space="preserve">Laki selvittämättömistä kansalaisoikeusrikoksista - Perustetaan oikeusministeriön kansalaisoikeusosastolle selvittämättömien rikosten osasto. Osaston päällikön tehtävänä on tutkia ja asettaa syytteeseen rikosoikeudellisten kansalaisoikeussäädösten rikkomuksia, joissa syytteessä väitetään, että tällainen rikkomus tapahtui viimeistään 31. joulukuuta 1969 ja johti kuolemaan.Päällikön tehtävänä on neuvotella osavaltion tai paikallisen tason virkamiesten kanssa asianmukaisesta oikeuspaikasta tapauksessa, jossa on rikottu rikosoikeudellisia kansalaisoikeussäädöksiä ja rikottu myös osavaltion tai paikallista lakia.Päällikön tehtävänä on neuvotella osavaltion tai paikallisen tason virkamiesten kanssa asianmukaisesta oikeuspaikasta tapauksessa, jossa rikosoikeudellisia kansalaisoikeussäädöksiä on rikottu ja rikottu myös osavaltion tai paikallista lainsäädäntöä.Määrää päällikön siirtämään tapaukset kansalaisoikeusosaston rikosososastolle, jos päällikkö toteaa, että kantelun kohteena oleva henkilö on rikkonut kansalaisoikeuksia koskevaa rikoslakia, mutta rikkomus ei täytä selvittämättömien rikosten osastolle asetettuja vaatimuksia.Edellyttää päällikön määrittelevän vuosittain, mitkä ovat hänen toimialaansa kuuluvia tapauksia, joiden osalta on riittävästi näyttöä kansalaisoikeuksia koskevien rikoslakien rikkomisen syytteeseenpanemiseksi.</w:t>
      </w:r>
    </w:p>
    <w:p>
      <w:r>
        <w:rPr>
          <w:b/>
        </w:rPr>
        <w:t xml:space="preserve">Tulos</w:t>
      </w:r>
    </w:p>
    <w:p>
      <w:r>
        <w:t xml:space="preserve">Perustetaan oikeusministeriön kansalaisoikeusosastoon selvittämättömiä rikoksia käsittelevä jaosto.</w:t>
      </w:r>
    </w:p>
    <w:p>
      <w:r>
        <w:rPr>
          <w:b/>
        </w:rPr>
        <w:t xml:space="preserve">Esimerkki 6.4771</w:t>
      </w:r>
    </w:p>
    <w:p>
      <w:r>
        <w:t xml:space="preserve">Valtuuttaa sisäasiainministeriön hankkimaan padon ja poistamaan sen sekä korjaamaan mahdolliset puutteet pumppujen suunnittelussa, eritelmissä ja asennuksessa.Velvoittaa piirikunnan omistamaan pumppauslaitteistot.Vaatii Reclamation Bureau of Reclamationia seuraamaan padon poistamisesta aiheutuvia vaikutuksia padon alapuolella ja toteuttamaan asianmukaiset korjaavat toimet.Edellytetään, että Bureau ja U.S. Fish and Wildlife Service toteuttavat kalatalouden parantamishankkeita padon yläjuoksulla ja Applegate-joen suulle asti, jotta padon poistamisesta aiheutuvat vaikutukset voidaan minimoida ja hyödyt maksimoida.Edellytetään, että ministeri tekee yhteistyötä Oregonin osavaltion sekä Josephinen ja Jacksonin piirikuntien kanssa yhteisön virkistyskäyttöä parantavien hankkeiden toteuttamiseksi.</w:t>
      </w:r>
    </w:p>
    <w:p>
      <w:r>
        <w:rPr>
          <w:b/>
        </w:rPr>
        <w:t xml:space="preserve">Tulos</w:t>
      </w:r>
    </w:p>
    <w:p>
      <w:r>
        <w:t xml:space="preserve">Savage Rapidsin patoa koskeva vuoden 2000 laki</w:t>
      </w:r>
    </w:p>
    <w:p>
      <w:r>
        <w:rPr>
          <w:b/>
        </w:rPr>
        <w:t xml:space="preserve">Esimerkki 6.4772</w:t>
      </w:r>
    </w:p>
    <w:p>
      <w:r>
        <w:t xml:space="preserve">Opioidien yliannostuksen vähentämistä koskeva vuoden 2015 lakiehdotus Tämä lakiehdotus vapauttaa henkilöt vastuusta vahingoista, jotka aiheutuvat opioidien yliannostukseen tarkoitetun lääkkeen hätäannostelusta tietyissä olosuhteissa. (Opioidi on huumausaine, jolla on samanlaisia vaikutuksia kuin oopiumilla, kuten heroiinilla.) Vastuusta vapautettuja henkilöitä ovat:  terveydenhuollon ammattihenkilö, joka määrää tai antaa opioidien yliannostukseen tarkoitettua lääkettä henkilölle, joka on vaarassa saada opioidien yliannostuksen, tai muulle henkilölle, joka voi auttaa henkilöä, jos terveydenhuollon ammattihenkilö on valistanut henkilöä opioidien yliannostuksen ehkäisystä ja hoidosta tai osana valtion opioidien yliannostusohjelmaa;  henkilö, joka antaa opioidien yliannostukseen tarkoitettua lääkettä hätäapua varten toiselle henkilölle, jolla on lupa saada sitä osana opioidien yliannostusohjelmaa; ja henkilö, joka antaa opioidien yliannostukseen tarkoitettua lääkettä toiselle henkilölle, joka näyttää saaneen opioidien yliannostuksen, jos henkilö on saanut lääkkeen terveydenhuollon ammattihenkilöltä tai osana opioidien yliannostusohjelmaa ja ammattihenkilö tai -ohjelma on kouluttanut hänet lääkkeen asianmukaiseen antamiseen.  Näitä poikkeuksia ei voida soveltaa, jos vahinko on aiheutunut törkeästä huolimattomuudesta tai piittaamattomuudesta. Osavaltiot voivat kumota nämä poikkeukset tarjoamalla lisäsuojaa vastuusta henkilöille, jotka antavat opioidien yliannostuslääkkeitä, tai säätämällä lainsäädäntöä, jonka mukaan lakia ei sovelleta osavaltion siviilikanteisiin, joissa on osallisena vain kyseisen osavaltion kansalaisia.</w:t>
      </w:r>
    </w:p>
    <w:p>
      <w:r>
        <w:rPr>
          <w:b/>
        </w:rPr>
        <w:t xml:space="preserve">Tulos</w:t>
      </w:r>
    </w:p>
    <w:p>
      <w:r>
        <w:t xml:space="preserve">Opioidien yliannostuksen vähentämistä koskeva vuoden 2015 laki</w:t>
      </w:r>
    </w:p>
    <w:p>
      <w:r>
        <w:rPr>
          <w:b/>
        </w:rPr>
        <w:t xml:space="preserve">Esimerkki 6.4773</w:t>
      </w:r>
    </w:p>
    <w:p>
      <w:r>
        <w:t xml:space="preserve">Muuttaa vuoden 1971 liittovaltion vaalikampanjalakia (FECA) siten, että se kumoaa koordinoituja menoja koskevan rajoituksen ja korvaa sen vaatimuksella, jonka mukaan poliittisten puolueiden kansalliset komiteat ja poliittisten puolueiden osavaltiokomiteat, mukaan luettuina osavaltiokomiteoiden alaiset komiteat, voivat suorittaa minkä tahansa suuruisia menoja ehdokkaiden yleisten vaalikampanjoiden yhteydessä. Kielletään tällaisten menojen pitäminen ehdokkaille annettavina avustuksina tai ehdokkaiden tekeminä menoina. Muuttaa Internal Revenue Code -lakia kumoamalla 1) säännöksen, jonka mukaan yksityishenkilö voi osoittaa tuloveron maksuja presidentinvaalikampanjarahastoon, 2) presidentinvaalikampanjarahastoa koskevan lain ja 3) presidentinvaalien esivaalien vastinetiliä koskevan lain. Muuttaa FECA:ta presidenttiehdokkaiden menorajoitusten kumoamiseksi.  Kielletään: 1) henkilöitä tekemästä presidenttiehdokkaille tai ehdokkaiden valtuuttamille komiteoille avustuksia, joiden yhteenlaskettu määrä ylittää 10 000 dollaria; ja 2) tällaisten avustusten katsominen avustuksiksi sovellettaessa yksityishenkilöiden tekemiä avustuksia koskevaa yhteenlaskettua rajoitusta. Korottaa tiettyjä rahoitusosuuksien rajoja. Kumoaa säännöksen, jonka mukaan muuna kuin vaalivuonna tehdyt yksittäiset lahjoitukset katsotaan vaalivuonna tehdyiksi.</w:t>
      </w:r>
    </w:p>
    <w:p>
      <w:r>
        <w:rPr>
          <w:b/>
        </w:rPr>
        <w:t xml:space="preserve">Tulos</w:t>
      </w:r>
    </w:p>
    <w:p>
      <w:r>
        <w:t xml:space="preserve">Lakiehdotus liittovaltion vaalilainsäädännön muuttamisesta siten, että kumotaan kansallisten poliittisten puolueiden puoluekokousten ja presidentinvaalien julkinen rahoitus ja presidentinvaalikampanjoiden menorajoitukset, kumotaan poliittisten puolueiden koordinoituja menoja koskevat rajoitukset ja muihin tarkoituksiin.</w:t>
      </w:r>
    </w:p>
    <w:p>
      <w:r>
        <w:rPr>
          <w:b/>
        </w:rPr>
        <w:t xml:space="preserve">Esimerkki 6.4774</w:t>
      </w:r>
    </w:p>
    <w:p>
      <w:r>
        <w:t xml:space="preserve">New Automobile Add-On Disclosure and Consumer Protection Act - edellyttää, että jokainen jälleenmyyjä ilmoittaa jokaiselle kuluttajalle, joka ostaa uuden auton: (1) jälleenmyyjän lisälaskun; ja (2) jälleenmyyjän lisätakuuilmoituksen.toteaa, että jos jälleenmyyjä rikkoo tätä lakia, se on vastuussa Yhdysvalloille siviilioikeudellisesta seuraamuksesta, jonka määrä on enintään 10 000 dollaria tai kyseisen uuden auton kokonaishinta (mukaan lukien lisähinnat, verot ja muut maksut, jotka jälleenmyyjä veloittaa asiakkaalta) sen mukaan, kumpi näistä on suurempi.sallii yksityisen kanneoikeuden kuluttajalle, joka on kärsinyt tämän lain rikkomisesta.</w:t>
      </w:r>
    </w:p>
    <w:p>
      <w:r>
        <w:rPr>
          <w:b/>
        </w:rPr>
        <w:t xml:space="preserve">Tulos</w:t>
      </w:r>
    </w:p>
    <w:p>
      <w:r>
        <w:t xml:space="preserve">Suojella autojen kuluttajia vaatimalla täydellistä tietoa ja takuuta kaikista uusien autojen myyntiin sisältyvistä lisälaitteista.</w:t>
      </w:r>
    </w:p>
    <w:p>
      <w:r>
        <w:rPr>
          <w:b/>
        </w:rPr>
        <w:t xml:space="preserve">Esimerkki 6.4775</w:t>
      </w:r>
    </w:p>
    <w:p>
      <w:r>
        <w:t xml:space="preserve">National Youth Apprenticeship Opportunity Act of 1993 - Perustetaan kansallinen tukijärjestelmä valtion nuorten oppisopimusohjelmille, jotka:  (1) yhdistävät akateemisen ja työelämälähtöisen oppimisen; (2) tarjoavat työpaikalla tapahtuvaa oppimista ja palkattua työkokemusta; (3) tarjotaan vähintään 16-vuotiaille oppilaille 11. luokalta alkaen; ja (4) niiden tarkoituksena on johtaa lukion päättötodistuksen ja hyväksytyn pätevyystodistuksen saamiseen ja tarvittaessa pääsyyn keskiasteen jälkeiseen ohjelmaan, kansallisen oppisopimuslain mukaisesti rekisteröityyn ohjelmaan tai pysyvään työpaikkaan. Valtion ammatillisen koulutuksen lautakuntien, jotka saavat varoja tämän lain nojalla, on myönnettävä avustuksia paikallisille koulutuslaitoksille tällaisia ohjelmia varten. Määritellään LEA:n apurahansaajien ohjelmavastuut. Ohjaa opetusministeriä (Secretary):  (1) myöntää tällaisia ohjelma-avustuksia osavaltioille; (2) perustaa opetusministeriöön nuorten oppisopimuskoulutusta koskevan tiedonvälityskeskuksen; ja (3) yksilöidä vähintään kolme menestyksekästä nuorten oppisopimuskoulutusohjelmaa, jotka toimivat malleina.  Ohjaa työministeriötä:  (1) antamaan pyynnöstä teknistä apua ministerille; ja (2) tutkimaan ja raportoimaan tietyille kongressin valiokunnille kansallisten ammatillisten standardien laatimisen toteutettavuudesta, jotta voidaan mitata nuorten oppisopimuskoulutuksen suorittaneiden opiskelijoiden saavuttamia saavutuksia ja taitojen hallintaa. Hyväksytään määrärahat.</w:t>
      </w:r>
    </w:p>
    <w:p>
      <w:r>
        <w:rPr>
          <w:b/>
        </w:rPr>
        <w:t xml:space="preserve">Tulos</w:t>
      </w:r>
    </w:p>
    <w:p>
      <w:r>
        <w:t xml:space="preserve">Vuoden 1993 kansallinen laki nuorten oppisopimuskoulutuksen mahdollisuuksista (National Youth Apprenticeship Opportunity Act of 1993)</w:t>
      </w:r>
    </w:p>
    <w:p>
      <w:r>
        <w:rPr>
          <w:b/>
        </w:rPr>
        <w:t xml:space="preserve">Esimerkki 6.4776</w:t>
      </w:r>
    </w:p>
    <w:p>
      <w:r>
        <w:t xml:space="preserve">Antitrust Health Care Advancement Act of 1996 - säätää, että seuraavia toimia ei pidetä sinänsä laittomina missään liittovaltion kilpailulakien tai vastaavien osavaltioiden lakien mukaisessa kanteessa, vaan ne on arvioitava kohtuullisuuden perusteella:  (1) terveydenhuoltopalvelujen tarjoajien kustannuksia, myyntiä, kannattavuutta, markkinointia, hintoja tai maksuja koskevien tietojen vaihto yksinomaan terveydenhuollon palvelujen tarjoajien verkoston (HCPN) perustamista varten ja sen edellyttämällä kohtuullisella tavalla; (2) HCPN:n toiminta neuvoteltaessa, tehtäessä tai toteutettaessa sopimusta terveydenhuoltopalvelujen tarjoamisesta yksityishenkilöille terveydenhuollon etuusohjelman ehtojen mukaisesti; ja (3) HCPN:n jäsenen toiminta tällaisten palvelujen tarjoamiseksi tällaisen sopimuksen mukaisesti. kehottaa oikeusministeriötä ja Federal Trade Commissionia antamaan yhdessä suuntaviivat, joissa täsmennetään ne täytäntöönpanopolitiikat ja analyysiperiaatteet, joita oikeusministeriö ja komissio soveltavat tämän lain täytäntöönpanossa.</w:t>
      </w:r>
    </w:p>
    <w:p>
      <w:r>
        <w:rPr>
          <w:b/>
        </w:rPr>
        <w:t xml:space="preserve">Tulos</w:t>
      </w:r>
    </w:p>
    <w:p>
      <w:r>
        <w:t xml:space="preserve">Vuoden 1996 laki terveydenhuollon edistämisestä (Antitrust Health Care Advancement Act of 1996)</w:t>
      </w:r>
    </w:p>
    <w:p>
      <w:r>
        <w:rPr>
          <w:b/>
        </w:rPr>
        <w:t xml:space="preserve">Esimerkki 6.4777</w:t>
      </w:r>
    </w:p>
    <w:p>
      <w:r>
        <w:t xml:space="preserve">Mynishan laki - Valtuuttaa minkä tahansa paikallis- tai heimohallinnon jättämään oikeusministeriölle hakemuksen, joka koskee nimeämistä jengien intensiivisen toiminnan alueeksi: (1) laatia kriteerit tällaisten hakemusten arvioimiseksi; ja (2) perustaa jokaiselle alueelle viranomaisten välisen jengien ehkäisemistä käsittelevän työryhmän. Ohjaa kutakin työryhmää: (1) koordinoida hallituksen toimia kattavan jengien ehkäisytoiminnan luomiseksi keskittymällä varhaislapsuuden interventioon, riskinuorten interventioon, lukutaitoon, työllisyyteen, yhdyskuntapoliisitoimintaan ja kattaviin yhteisöpohjaisiin ohjelmiin, kuten Operaatio Cease Fire; (2) koordinoida paikallisia ja alueellisia jengien ehkäisytoimia; (3) asettaa kunkin alueen tarpeet tärkeysjärjestykseen liittovaltion erityisten yhteisöavustus- ja avustusohjelmien rahoitusta varten; ja (4) raportoida oikeusministerille kunkin alueen rahoitustarpeista ja ohjelmatuloksista.Valtakunnansyyttäjän edellytetään raportoivan vuosittain kongressille, hallinto- ja budjettiviraston (OMB) johtajalle ja sisäpoliittiselle neuvostolle: 1) kunkin alueen erityisistä pitkän ja lyhyen aikavälin tavoitteista ja päämääristä; 2) mittauksista, joita käytetään kunkin alueen suorituskyvyn arvioinnissa; 3) jengit ja jengirikokset, joihin kullakin alueella on syyllistytty; ja 5) ohjelmatulokset ja rahoitustarpeet kullakin alueella.</w:t>
      </w:r>
    </w:p>
    <w:p>
      <w:r>
        <w:rPr>
          <w:b/>
        </w:rPr>
        <w:t xml:space="preserve">Tulos</w:t>
      </w:r>
    </w:p>
    <w:p>
      <w:r>
        <w:t xml:space="preserve">Lakiehdotus liittovaltion koordinoinnista ja avusta jengiväkivallan ehkäisemisessä.</w:t>
      </w:r>
    </w:p>
    <w:p>
      <w:r>
        <w:rPr>
          <w:b/>
        </w:rPr>
        <w:t xml:space="preserve">Esimerkki 6.4778</w:t>
      </w:r>
    </w:p>
    <w:p>
      <w:r>
        <w:t xml:space="preserve">Julistaa, että Pechanga Band of Luiseno Mission -intiaanien hallussa olevia maksullisia maita ei saa siirtää tai luovuttaa tuomittavaksi ennen kuin sisäministeri tekee lopullisen päätöksen (ja kaikki valitukset on käsitelty loppuun) vireillä olevasta hakemuksesta, joka koskee maksun siirtämistä luottamushenkilöiksi, tai hakemus on peruutettu.Ohjaa sisäasiainministeriön ja maatalousministeriön (jäljempänä "ministerit") myöntämään tarvittavat avustukset, palvelusoikeudet, luvat, suunnitelmamuutokset ja muut hyväksynnät, jotta korkeajännitteisen sähkönsiirtolinjan sijoittaminen ja rakentaminen voidaan mahdollistaa osassa Clevelandin kansallismetsää Kaliforniassa ja viereisillä mailla, jotka kuuluvat Bureau of Land Managementin ja Forest Servicen toimivaltaan.Kielletään, että mikään siirtolinjan osa kulkeutuu millekään erämaa-alueelle.Siirretään ensisijainen vastuu tämän lain täytäntöönpanemiseksi tarvittavien ympäristö- ja muiden arviointien loppuun saattamisesta sisäasiainministeriölle, joka toimii Bureau of Land Managementin kautta. toteaa, että tämän lain odotetaan tekevän tarpeettomaksi rakentaa alueellisia siirtolinjoja Temeculan laakson tiheästi asutun alueen läpi.asettaa tieoikeudelle sellaiset ehdot ja edellytykset, jotka ministerit määrittelevät toimivaltansa piiriin kuuluvien historiallisten, kulttuuri- ja luonnonvarojen suojelemiseksi.</w:t>
      </w:r>
    </w:p>
    <w:p>
      <w:r>
        <w:rPr>
          <w:b/>
        </w:rPr>
        <w:t xml:space="preserve">Tulos</w:t>
      </w:r>
    </w:p>
    <w:p>
      <w:r>
        <w:t xml:space="preserve">Suojataan tiettyjä Pechanga Band of Luiseno Mission -intiaanien maksullisia maita tuomiolta, kunnes on tehty lopullinen päätös kyseisiä maita koskevasta vireillä olevasta hakemuksesta, ja luodaan ympäristöä säästävä prosessi, jonka avulla voidaan nopeasti harkita ja hyväksyä sähkönsiirtolinjan kulkuväylä Clevelandin kansallismetsän Trabuco Ranger Districtin ja viereisten liittovaltion maiden läpi, sekä muihin tarkoituksiin.</w:t>
      </w:r>
    </w:p>
    <w:p>
      <w:r>
        <w:rPr>
          <w:b/>
        </w:rPr>
        <w:t xml:space="preserve">Esimerkki 6.4779</w:t>
      </w:r>
    </w:p>
    <w:p>
      <w:r>
        <w:t xml:space="preserve">Ozone Standards Implementation Act of 2016 Tällä lakiehdotuksella muutetaan Clean Air Act -lakia tarkistamalla National Ambient Air Quality Standards (NAAQS) -ohjelmaa. (2 §) Lakiehdotuksella lykätään vuonna 2015 julkaistujen otsonin NAAQS-arvojen täytäntöönpanoa. Lakiehdotuksen voimassaoloaikaa jatketaan saakka: (lokakuuta 2024 asti, jolloin osavaltioiden on toimitettava nimeämiset vuoden 2015 otsonia koskevien NAAQS-vaatimusten täytäntöönpanemiseksi; ja (2) 26. lokakuuta 2025 asti, jolloin ympäristönsuojeluvirasto (Environmental Protection Agency, EPA) nimeää osavaltioiden alueet vuoden 2015 otsonia koskevien NAAQS-vaatimusten saavuttamisen edellyttämiksi, saavuttamatta jättämisen edellyttämiksi tai luokittelemattomiksi alueiksi. Osavaltioiden on toimitettava 26. lokakuuta 2026 mennessä osavaltion täytäntöönpanosuunnitelma (SIP) vuoden 2015 otsonia koskevan NAAQS-standardin täytäntöön panemiseksi, ylläpitämiseksi ja noudattamisen valvomiseksi. Lakiehdotuksessa vapautetaan vuoden 2015 otsonistandardeista tietyt rakentamista edeltävät lupahakemukset, jotka on valmistunut tai jätetty ennen lopullisen nimeämisen tekemistä. (3 §) Lakiehdotuksessa muutetaan myös kriteeripitoisten epäpuhtauksien NAAQS-arvojen tarkistussykliä viiden vuoden tarkistussyklistä kymmenen vuoden tarkistussykliin. EPA voi saattaa otsonia koskevien NAAQS-arvojen seuraavan tarkistuksen päätökseen vasta 26. lokakuuta 2025.  EPA voi ottaa toissijaisesti huomioon todennäköisen teknisen toteutettavuuden, kun se vahvistaa ja tarkistaa epäpuhtauden NAAQS-arvoja, jos kyseisen epäpuhtauden ilmanlaatutasojen vaihteluväli on tarpeen kansanterveyden suojelemiseksi riittävällä varmuusmarginaalilla. Ennen NAAQS-arvojen vahvistamista tai tarkistamista EPA:n on saatava neuvoa tieteelliseltä neuvoa-antavalta komitealtaan neuvoja mahdollisista haitallisista vaikutuksista kansanterveyteen, hyvinvointiin, yhteiskuntaan, talouteen tai energiaan, joita NAAQS-arvojen saavuttaminen ja ylläpitäminen voi aiheuttaa. EPA:n on julkaistava NAAQS-standardien täytäntöönpanoa koskevat määräykset ja ohjeet samanaikaisesti uuden tai tarkistetun standardin antamisen kanssa. Uusia tai tarkistettuja NAAQS-standardeja ei sovelleta ilman epäpuhtauksia aiheuttavan kiinteän lähteen rakentamista tai muuttamista koskeviin rakentamista edeltäviin lupiin ennen kuin kyseiset määräykset ja ohjeet on julkaistu. Lakiehdotuksessa säädetään, että äärimmäisten otsonipäästöjen saavuttamisen estävien alueiden osalta varotoimenpiteitä ei tarvitse sisällyttää suunnitelmiin, jotka koskevat otsonipäästöjen saavuttamisen estämistä. Hiukkaspäästöjen leviämisen estävien alueiden välitavoitteita koskevien suunnitelmien tarkistuksissa on otettava huomioon tekninen toteutettavuus ja taloudellinen toteutettavuus.  Lakiehdotuksessa määritellään uudelleen &amp;quot;poikkeukselliset tapahtumat&amp;quot; sisällyttämällä siihen ilmamassojen pysähtyminen, jota ei tapahdu tavanomaisesti. EPA:n on: (1) raportoida ulkomaisista päästöistä ja niiden vaikutuksesta NAAQS-ohjelman noudattamiseen Yhdysvalloissa, 2) tutkia otsonin muodostumista ilmakehässä ja tehokkaita torjuntastrategioita ja raportoida niistä, ja 3) sisällyttää tutkimuksen tulokset vuoden 2015 otsonistandardien täytäntöönpanosääntöihin ja -ohjeisiin. (5 §) Lakiehdotuksessa täsmennetään, että tämän lakiehdotuksen vaatimusten toteuttamiseen ei myönnetä lisävaroja. </w:t>
      </w:r>
    </w:p>
    <w:p>
      <w:r>
        <w:rPr>
          <w:b/>
        </w:rPr>
        <w:t xml:space="preserve">Tulos</w:t>
      </w:r>
    </w:p>
    <w:p>
      <w:r>
        <w:t xml:space="preserve">Vuoden 2016 laki otsonistandardien täytäntöönpanosta</w:t>
      </w:r>
    </w:p>
    <w:p>
      <w:r>
        <w:rPr>
          <w:b/>
        </w:rPr>
        <w:t xml:space="preserve">Esimerkki 6.4780</w:t>
      </w:r>
    </w:p>
    <w:p>
      <w:r>
        <w:t xml:space="preserve">Genetic Privacy and Nondiscrimination Act of 1997 - Muuttaa Public Health Service Act -lakia ja Employee Retirement Income Security Act of 1974 -lakia siten, että ryhmäterveyssuunnitelmia ja ryhmäturvaa tarjoavia sairausvakuutusyhtiöitä kielletään syrjimästä kelpoisuutta geneettisen tiedon tai geenitestin pyytämisen tai vastaanottamisen perusteella.  Kielletään näitä yhteisöjä: 1) käyttämästä geneettisiä tietoja syrjimään vakuutuksen myöntämisessä, uusimisessa, vakuutusmaksuissa tai etuuksissa; tai 2) luovuttamasta tai pakottamasta haasteen tai muun keinon avulla, jollei poikkeuksesta muuta johdu, yksilöä koskevia geneettisiä tietoja, ellei yksilö ole antanut siihen lupaa.  Muutetaan Public Health Service Act -lakia siten, että näitä kieltoja sovelletaan vakuutusturvaan yksilömarkkinoilla. Muutetaan veteraanien etuuksia koskevaa liittovaltion lakia siten, että siinä velvoitetaan noudattamaan tämän lain kieltojen mukaisia standardeja, jotka koskevat geneettisten tietojen käyttöä ja luovuttamista kyseisten säännösten nojalla annettavan sairaanhoidon yhteydessä. Tekee laittomaksi työsuhdekäytännöksi sen, että työnantaja yrittää hankkia, hankkia tai käyttää työntekijän tai hakijan geneettisiä tietoja tai vaatia geneettistä testiä työntekijän tai hakijan syrjimiseksi tai oikeuksien tai etuuksien rajoittamiseksi.  Säännellään geneettisten tietojen luovuttamista työnantajalle ja niiden saatavuutta.  säädetään täytäntöönpanon valvonnasta vuoden 1964 kansalaisoikeuslain (Civil Rights Act of 1964) tietyissä säännöksissä säädettyjen valtuuksien, oikeussuojakeinojen ja menettelyjen avulla. Valtuuttaa kansallisen bioetiikan neuvoa-antavan komitean laatimaan kongressille raportin standardeista, joilla parannetaan DNA-näytteiden ja geneettisen tiedon keräämisen, säilyttämisen ja käytön suojaa.</w:t>
      </w:r>
    </w:p>
    <w:p>
      <w:r>
        <w:rPr>
          <w:b/>
        </w:rPr>
        <w:t xml:space="preserve">Tulos</w:t>
      </w:r>
    </w:p>
    <w:p>
      <w:r>
        <w:t xml:space="preserve">Genetic Privacy and Nondiscrimination Act of 1997 (laki geneettisestä yksityisyydestä ja syrjimättömyydestä)</w:t>
      </w:r>
    </w:p>
    <w:p>
      <w:r>
        <w:rPr>
          <w:b/>
        </w:rPr>
        <w:t xml:space="preserve">Esimerkki 6.4781</w:t>
      </w:r>
    </w:p>
    <w:p>
      <w:r>
        <w:t xml:space="preserve">National Research Investment Act of 1997 - Valtiot tarkoittavat tämän lain tarkoituksia, mukaan luettuna perustieteelliseen ja lääketieteelliseen tutkimukseen myönnettävän liittovaltion rahoituksen vuotuisen määrän kaksinkertaistaminen tämän lain voimaantuloa seuraavan kymmenen vuoden aikana. Valtuutetaan määrärahat kattavaan tutkimukseen ja kehitykseen varainhoitovuosiksi 1998-2007, joita terveysministeriön (Department of Health and Human Services) kansalliset terveysinstituutit (National Institutes of Health) voivat käyttää.  Asetetaan rajoituksia näiden varojen käytölle.</w:t>
      </w:r>
    </w:p>
    <w:p>
      <w:r>
        <w:rPr>
          <w:b/>
        </w:rPr>
        <w:t xml:space="preserve">Tulos</w:t>
      </w:r>
    </w:p>
    <w:p>
      <w:r>
        <w:t xml:space="preserve">Vuoden 1997 kansallinen tutkimusinvestointilaki</w:t>
      </w:r>
    </w:p>
    <w:p>
      <w:r>
        <w:rPr>
          <w:b/>
        </w:rPr>
        <w:t xml:space="preserve">Esimerkki 6.4782</w:t>
      </w:r>
    </w:p>
    <w:p>
      <w:r>
        <w:t xml:space="preserve">Death Penalty Reform Act of 2006 - Muuttaa liittovaltion rikoslakia kuolemanrangaistukseen liittyvän aineellisen oikeuden ja menettelyjen muuttamiseksi. Lisätään tietyt kuolemaan johtavat rikokset, mukaan lukien oikeuden estäminen, raskauttaviksi tekijöiksi kuolemanrangaistusta harkittaessa.Määritellään "henkisesti jälkeenjäänyt" kuolemanrangaistusta varten. Edellytetään, että vastaaja ilmoittaa hallitukselle kaikista lieventävistä tekijöistä, mukaan luettuna mielenterveysongelmat, jotka vastaaja aikoo esittää kuolemanrangaistusmenettelyssä. Myönnetään hallitukselle oikeus riippumattomaan mielentilatutkimukseen vastaajalle, joka väittää olevansa kehitysvammainen. Annetaan oikeusministerille sääntelyvaltuudet kuolemanrangaistuksen täytäntöönpanossa. Kumoaa kiellon teloittaa henkisesti jälkeenjäänyt henkilö. Myönnetään hallitukselle rajoittamaton oikeus uudelleenkäsittelyyn kuolemanrangaistustapauksissa, joissa on todettu, että kuolemanrangaistukseen tuomittu on henkisesti kykenemätön. Edellytetään, että kuolemanrangaistusta käsittelevän tuomioistuimen on: (1) määrää vastaajalle toisen asianajajan, kun hallitus tekee ilmoituksen aikomuksestaan hakea kuolemanrangaistusta (tällä hetkellä määrääminen vaaditaan syytteen nostamisen yhteydessä); ja 2) sallii hallituksen poistaa kuolemanrangaistusta vastustavat valamiehet. Muuttaa lieventäviä ja raskauttavia tekijöitä koskevia kriteerejä kuolemanrangaistusta koskevissa tapauksissa.Valtuuttaa tuomioistuimen kuolemanrangaistusta koskevan asian tuomiovaiheessa asettamaan alle 12-jäsenisen valamiehistön, jos se katsoo, että siihen on perusteltu syy.Muuttaa liittovaltion rikosoikeudellisia menettelysääntöjä siten, että rikosoikeudellisissa menettelyissä lisätään vaihtoehtoisten valamiesten ja tällaisten valamiesten valittamista koskevien poikkeuslupien määrää.</w:t>
      </w:r>
    </w:p>
    <w:p>
      <w:r>
        <w:rPr>
          <w:b/>
        </w:rPr>
        <w:t xml:space="preserve">Tulos</w:t>
      </w:r>
    </w:p>
    <w:p>
      <w:r>
        <w:t xml:space="preserve">Kuolemanrangaistusta koskevan lain muuttaminen ja muut tarkoitukset.</w:t>
      </w:r>
    </w:p>
    <w:p>
      <w:r>
        <w:rPr>
          <w:b/>
        </w:rPr>
        <w:t xml:space="preserve">Esimerkki 6.4783</w:t>
      </w:r>
    </w:p>
    <w:p>
      <w:r>
        <w:t xml:space="preserve">Non-Citizen Identification Act - Muuttaa sosiaaliturvalain II osastoa (Old Age, Survivors and Disability Insurance) (OASDI) siten, että siinä edellytetään sellaisten sosiaaliturvakorttien myöntämistä, joissa on tietyt tehostetut turvaominaisuudet.Sosiaaliturvan päällikkö voi periä kohtuullisen maksun kortin saajalta tällaisen kortin myöntämisen ehtona.Säädetään, että laskettaessa henkilön keskimääräistä indeksoitua kuukausiansiota tai tietyissä olosuhteissa henkilön keskimääräistä kuukausipalkkaa ei hyvitetä henkilön maksamia palkkoja tai itsenäisenä ammatinharjoittajana saadun tulon määrää silloin, kun henkilö ei ollut Yhdysvaltain kansalainen tai kansalainen ja oleskeli laittomasti Yhdysvalloissa.Vaatii erityisten sosiaaliturvakorttien myöntämistä aikuisille laittomille ulkomaalaisille. määrää rikosoikeudellisia seuraamuksia laittomille ulkomaalaisille, joilla ei ole tällaista sosiaaliturvakorttia.määrää sosiaaliturvan päällikön suunnittelemaan ja toteuttamaan kampanjan, jonka tarkoituksena on valistaa Yhdysvaltojen kansaa tässä laissa säädetyistä uusista sosiaaliturvakorteista ja vaatimuksesta, jonka mukaan laittomilla aikuisilla ulkomaalaisilla on oltava tällainen kortti.</w:t>
      </w:r>
    </w:p>
    <w:p>
      <w:r>
        <w:rPr>
          <w:b/>
        </w:rPr>
        <w:t xml:space="preserve">Tulos</w:t>
      </w:r>
    </w:p>
    <w:p>
      <w:r>
        <w:t xml:space="preserve">Sosiaaliturvalain II osaston muuttaminen, jotta voidaan säätää tehostetuilla turvaominaisuuksilla varustettujen sosiaaliturvakorttien myöntämisestä, säätää, että henkilöiden ansaitsemia palkkoja ja itsenäisen ammatinharjoittamisen tuloja, jotka he eivät ole Yhdysvaltojen kansalaisia tai kansalaisia ja jotka ovat laittomasti Yhdysvalloissa, ei hyvitetä kyseisen osaston mukaisen vanhuus-, perhe- ja työkyvyttömyysvakuutusohjelman vakuutusturvan piiriin kuuluvaksi, ja säätää sosiaaliturvakorttien myöntämisestä laittomille ulkomaalaisille sekä muihin tarkoituksiin.</w:t>
      </w:r>
    </w:p>
    <w:p>
      <w:r>
        <w:rPr>
          <w:b/>
        </w:rPr>
        <w:t xml:space="preserve">Esimerkki 6.4784</w:t>
      </w:r>
    </w:p>
    <w:p>
      <w:r>
        <w:t xml:space="preserve">Fair Trade Practices Act of 1996 - Ohjaa presidenttiä raportoimaan vuosittain kongressille seuraavien henkilöiden henkilöllisyydestä:  (ja 2) ulkomaisista maista, joilla ei ole voimassa tai jotka eivät pane täytäntöön vuoden 1977 ulkomaisia lahjontakäytäntöjä koskevaa lakia vastaavia lakeja. Valtuuttaa presidentin määräämään tiettyjä pakotteita maille, jotka eivät pyri vilpittömässä mielessä säätämään tai panemaan täytäntöön tällaisia lakeja.</w:t>
      </w:r>
    </w:p>
    <w:p>
      <w:r>
        <w:rPr>
          <w:b/>
        </w:rPr>
        <w:t xml:space="preserve">Tulos</w:t>
      </w:r>
    </w:p>
    <w:p>
      <w:r>
        <w:t xml:space="preserve">Vuoden 1996 reiluja kauppatapoja koskeva laki</w:t>
      </w:r>
    </w:p>
    <w:p>
      <w:r>
        <w:rPr>
          <w:b/>
        </w:rPr>
        <w:t xml:space="preserve">Esimerkki 6.4785</w:t>
      </w:r>
    </w:p>
    <w:p>
      <w:r>
        <w:t xml:space="preserve">National Emergency Medical Services Commemorative Work Act Tämä lakiehdotus valtuuttaa National Emergency Medical Services Memorial Foundationin perustamaan liittovaltion maalle Columbian piirikuntaan ja sen ympäristöön muistomerkkityön, jolla kunnioitetaan hätälääkintäpalvelujen edustamaa sitoutumista ja palvelua. Säätiön tehtävänä on: (1) on yksin vastuussa muistomerkkiteoksen perustamiseen tarkoitettujen lahjoitusten vastaanottamisesta ja sen kustannusten maksamisesta; ja (2) välittää kyseistä teosta varten saadut ylimääräiset varat sisäasiainministeriölle talletettavaksi National Park Foundationin tilille.</w:t>
      </w:r>
    </w:p>
    <w:p>
      <w:r>
        <w:rPr>
          <w:b/>
        </w:rPr>
        <w:t xml:space="preserve">Tulos</w:t>
      </w:r>
    </w:p>
    <w:p>
      <w:r>
        <w:t xml:space="preserve">Kansallista hätäapupalvelua koskeva muistotyölaki</w:t>
      </w:r>
    </w:p>
    <w:p>
      <w:r>
        <w:rPr>
          <w:b/>
        </w:rPr>
        <w:t xml:space="preserve">Esimerkki 6.4786</w:t>
      </w:r>
    </w:p>
    <w:p>
      <w:r>
        <w:t xml:space="preserve">SISÄLLYSLUETTELO:      I osasto:  Määrärahojen hyväksyminen Alaosasto A:  Osasto II: Erinäiset määräykset National Aeronautics and Space Administration Authorization Act, Fiscal Year 1996 - I osasto:  Määrärahojen hyväksyminen - Alaosasto A:  Valtuutukset - Valtuuttaa National Aeronautics and Space Administration (NASA) -hallinnon (NASA) määrärahat seuraaviin tarkoituksiin:  (1) miehitettyihin avaruuslentoihin; (2) tieteeseen, ilmailuun ja teknologiaan, mukaan lukien laitosten rakentaminen; (3) tehtävien tukemiseen; ja (4) yleiseen tarkastusvirastoon. Asettaa ylärajan rakentamiseen tarkoitettujen määrärahojen hyväksymiselle. Alaosasto B: Rajoitukset ja erityisvaltuudet - Määritellään varojen käyttötavat ja rajoitukset. II osasto: Erinäiset säännökset - Lupaa hankkia ilmassa tapahtuvaa infrapuna-astronomiaa koskevia tietopalveluja. Todetaan, että jos NASA:n määrärahat ovat pienemmät kuin tämän lain nojalla hyväksytyt määrärahat, perustetaan kansallisen ilmailu- ja avaruushallinnon laitoskomissio, jonka tehtävänä on suositella NASA:n laitosten sulkemista tai uudelleenjärjestelyä.</w:t>
      </w:r>
    </w:p>
    <w:p>
      <w:r>
        <w:rPr>
          <w:b/>
        </w:rPr>
        <w:t xml:space="preserve">Tulos</w:t>
      </w:r>
    </w:p>
    <w:p>
      <w:r>
        <w:t xml:space="preserve">National Aeronautics and Space Administration Authorization Act, Fiscal Year 1996 (Laki kansallisen ilmailu- ja avaruushallinnon valtuuttamisesta, varainhoitovuosi 1996)</w:t>
      </w:r>
    </w:p>
    <w:p>
      <w:r>
        <w:rPr>
          <w:b/>
        </w:rPr>
        <w:t xml:space="preserve">Esimerkki 6.4787</w:t>
      </w:r>
    </w:p>
    <w:p>
      <w:r>
        <w:t xml:space="preserve">Indian Trust Payment Equity Act of 2003 - edellyttää, että sisäasiainministeri käyttää 2 miljardia dollaria tällä lailla perustetun Indian Trust Payment Equity Fund -rahaston varoista kunkin varainhoitovuoden 2004-2008 osalta maksujen suorittamiseen intiaaniheimoille niiden määrien osalta, jotka Yhdysvallat on velkaa yksittäisille intiaanien rahatilien haltijoille yksittäisten intiaanien rahojen rahaston huonon hoidon seurauksena.Valtuuttaa ministerin: (1) tekemään intiaaniheimon kanssa intiaanien itsemääräämisoikeutta ja koulutuksen tukemista koskevan lain nojalla sopimuksen tai muuttamaan tällaista sopimusta, jotta rahastosta voidaan myöntää varoja intiaaniheimolle sen avustamiseksi yksittäisten intiaanien rahatilien tarkastuksissa yleisesti hyväksyttyjen liittovaltion kirjanpitostandardien mukaisesti; ja (2) jos tilinomistaja hyväksyy tarkastuksen tulokset, käyttämään rahaston varoja osittaisena maksuna siihen asti, kunnes täysi tilintarkastus on suoritettu.Tässä laissa säädetään, että mikään tässä laissa ei: (1) mitätöi tai muutoin vaikuta sisäasiainministeriön vaatimukseen saattaa kirjanpito päätökseen; tai (2) muodosta mitään yksittäistä intiaanien rahatiliä koskevaa sovintoa tai siviilioikeudellista kannetta kirjanpidon pakottamiseksi ja tällaisille tilinhaltijoille maksettavien määrien maksamiseksi.Perustetaan valtiovarainministeriöön intiaanien rahasto, joka on tarkoitettu tämän lain toteuttamiseen ja joka koostuu tämän lain nojalla myönnetyistä määrärahoista.</w:t>
      </w:r>
    </w:p>
    <w:p>
      <w:r>
        <w:rPr>
          <w:b/>
        </w:rPr>
        <w:t xml:space="preserve">Tulos</w:t>
      </w:r>
    </w:p>
    <w:p>
      <w:r>
        <w:t xml:space="preserve">Lakiehdotus, jolla säädetään intiaaniheimoille ja yksittäisille intiaanien rahatilien haltijoille maksettavista summista.</w:t>
      </w:r>
    </w:p>
    <w:p>
      <w:r>
        <w:rPr>
          <w:b/>
        </w:rPr>
        <w:t xml:space="preserve">Esimerkki 6.4788</w:t>
      </w:r>
    </w:p>
    <w:p>
      <w:r>
        <w:t xml:space="preserve">Improving Access to Medicare Coverage Act of 2017 Tällä lakiehdotuksella muutetaan sosiaaliturvalain XVIII osastoa (Medicare) siten, että sairaalassa avohoidon tarkkailupalveluja saavan henkilön katsotaan olevan sairaalahoidossa oleva henkilö, jotta kolmen päivän sairaalahoitojaksoa koskeva vaatimus täyttyisi ammattitaitoisen hoitolaitoksen palveluiden Medicare-korvauksen osalta.</w:t>
      </w:r>
    </w:p>
    <w:p>
      <w:r>
        <w:rPr>
          <w:b/>
        </w:rPr>
        <w:t xml:space="preserve">Tulos</w:t>
      </w:r>
    </w:p>
    <w:p>
      <w:r>
        <w:t xml:space="preserve">Vuoden 2017 laki Medicare-palvelujen saatavuuden parantamisesta (Improving Access to Medicare Coverage Act of 2017)</w:t>
      </w:r>
    </w:p>
    <w:p>
      <w:r>
        <w:rPr>
          <w:b/>
        </w:rPr>
        <w:t xml:space="preserve">Esimerkki 6.4789</w:t>
      </w:r>
    </w:p>
    <w:p>
      <w:r>
        <w:t xml:space="preserve">PACE Provider Act of 1995 - Ohjaa terveys- ja sosiaalipalveluministeriä myöntämään vapautuksia tietyistä XVIII osaston (Medicare), XIX osaston (Medicaid) tai minkä tahansa muun sovellettavan sosiaaliturvalain osaston vaatimuksista hyväksytyille yhteisöllisille organisaatioille, jotka täyttävät tietyt kelpoisuusvaatimukset ja joilla on erityisen kokeilujakson jälkeen osoitettu valmiudet tarjota laadukkaita, kustannustehokkaita ja kattavia terveydenhuoltopalveluja riskiryhmään kuuluville heikossa kunnossa oleville vanhuksille. Vaatii, että tällaisen poikkeusluvan ehtojen ja edellytysten on vastattava olennaisilta osin niitä:  (1) sosiaaliturvan vuoden 1983 muutosten (Social Security Amendments of 1983) mukaisen On Lok -poikkeusluvan, sellaisena kuin se on jatkettu vuoden 1985 konsolidoidulla omnibus-budjettisovittelulailla (Consolidated Omnibus Budget Reconciliation Act of 1985); ja (2) On Lok Inc:n 14. huhtikuuta 1995 julkaiseman vanhusten kokonaisvaltaisen hoito-ohjelman (Program of All-Inclusive Care for the Elderly, PACE) protokollan mukaiset ehdot ja edellytykset. Sovelletaan Medicaid-avioliittoon kuuluvan puolison köyhtymistä koskevia sääntöjä henkilöihin, jotka saavat palveluja tällaisilta organisaatioilta tämän lain nojalla.</w:t>
      </w:r>
    </w:p>
    <w:p>
      <w:r>
        <w:rPr>
          <w:b/>
        </w:rPr>
        <w:t xml:space="preserve">Tulos</w:t>
      </w:r>
    </w:p>
    <w:p>
      <w:r>
        <w:t xml:space="preserve">PACE Provider Act of 1995</w:t>
      </w:r>
    </w:p>
    <w:p>
      <w:r>
        <w:rPr>
          <w:b/>
        </w:rPr>
        <w:t xml:space="preserve">Esimerkki 6.4790</w:t>
      </w:r>
    </w:p>
    <w:p>
      <w:r>
        <w:t xml:space="preserve">Alaskan alkuperäiskansojen ja Amerikan intiaanien suorakorvauslaki vuodelta 1998 - Muuttaa intiaanien terveydenhuollon parantamista koskevaa lakia, jotta intiaaniheimoille, heimo-organisaatioille ja Alaskan alkuperäiskansojen terveysorganisaatioille, jotka tekevät sopimuksen tai sopimuksen minkä tahansa intiaanien terveydenhuoltopalvelun terveydenhuolto-ohjelman toiminnasta, annettaisiin pysyvästi valtuudet (jotka tällä hetkellä annetaan demonstraatio-ohjelmassa) laskuttaa suoraan ja saada maksu tällaisten terveydenhuolto-ohjelmien tarjoamista terveydenhuoltopalveluista, jotka maksetaan Medicare- tai Medicaid-ohjelmasta tai joltain muulta kolmannelta osapuolelta, joka on maksaja.    Edellytetään, että:  (1) tällainen yhteisö on oikeutettu osallistumaan, jos se todistaa, että se tekee sopimuksia tai sopimuksia minkä tahansa sellaisen terveyspalvelun terveysohjelman toiminnan osasta, joka on oikeutettu osallistumaan Medicare- tai Medicaid-ohjelmiin; ja (2) tämän lain voimaantuloa edeltävänä päivänä voimassa olleeseen demonstraatio-ohjelmaan osallistuvien yhteisöjen katsotaan valinneen osallistumisen, eikä niiden tarvitse tehdä tällaista todistusta. Säädetään seuraavaa:  (1) tarvittavien hallinnollisten muutosten jatkuvasta tutkimisesta ja toteuttamisesta, jotta voidaan helpottaa suoraa laskutusta ja korvausta ohjelman mukaisesti; ja (2) ohjelmaan osallistumisen lopettamisesta.</w:t>
      </w:r>
    </w:p>
    <w:p>
      <w:r>
        <w:rPr>
          <w:b/>
        </w:rPr>
        <w:t xml:space="preserve">Tulos</w:t>
      </w:r>
    </w:p>
    <w:p>
      <w:r>
        <w:t xml:space="preserve">Alaskan alkuperäiskansojen ja Amerikan intiaanien suoria korvauksia koskeva vuoden 1998 laki (Alaska Native and American Indian Direct Reimbursement Act of 1998)</w:t>
      </w:r>
    </w:p>
    <w:p>
      <w:r>
        <w:rPr>
          <w:b/>
        </w:rPr>
        <w:t xml:space="preserve">Esimerkki 6.4791</w:t>
      </w:r>
    </w:p>
    <w:p>
      <w:r>
        <w:t xml:space="preserve">Housing Our Heroes Act Tällä lakiehdotuksella ohjataan veteraaniasioista vastaavaa ministeriötä (Department of Veterans Affairs, VA) aloittamaan kolmivuotinen pilottiavustusohjelma, jonka tarkoituksena on arvioida, onko mahdollista myöntää avustuksia tukikelpoisille yhteisöille asunnottomien veteraanien hylättyjen asuntojen ostamiseen ja kunnostamiseen.  Tukikelpoisia yhteisöjä ovat veteraanipalveluvirastot ja -järjestöt, asunnottomien järjestöt ja muut valtiosta riippumattomat järjestöt, jotka osoittavat taloudellista vakautta ja kokemusta asunnottomien veteraanien asuntojen kehittämisestä.  Veteraanijärjestö asettaa etusijalle yksiköt, jotka palvelevat yhteisöjä, joilla on suurin tarve asunnottomien palveluihin, ja se voi asettaa avustukset etusijalle avustusten maantieteellisen jakautumisen saavuttamiseksi. Lakiehdotuksella perustetaan veteraanien asunnottomuusavustusrahasto.</w:t>
      </w:r>
    </w:p>
    <w:p>
      <w:r>
        <w:rPr>
          <w:b/>
        </w:rPr>
        <w:t xml:space="preserve">Tulos</w:t>
      </w:r>
    </w:p>
    <w:p>
      <w:r>
        <w:t xml:space="preserve">Sankariemme asumista koskeva laki</w:t>
      </w:r>
    </w:p>
    <w:p>
      <w:r>
        <w:rPr>
          <w:b/>
        </w:rPr>
        <w:t xml:space="preserve">Esimerkki 6.4792</w:t>
      </w:r>
    </w:p>
    <w:p>
      <w:r>
        <w:t xml:space="preserve">(Sec. 2) Edellytetään, että FERC, kuultuaan asiaankuuluvia osavaltioiden sääntelyviranomaisia, määrittelee säännöllä tai määräyksellä, mitä sähköenergian siirto- ja jakelulaitteistoja käytetään FERCin toimivaltaan kuuluvaan siirtoon osavaltioiden välisessä kaupassa ja mitä käytetään osavaltioiden toimivaltaan kuuluvaan paikalliseen jakeluun.Määritellään uudelleen sähköenergian siirto osavaltioiden välisessä kaupassa siten, että se kattaa myös sähköenergian, joka kulutetaan vieraassa valtiossa.Sisältää FERC:n lainkäyttövaltaan sähköenergian siirron osalta kuuluviin julkisiin laitoksiin kaikki sähkölaitokset tai liittovaltion sähkön markkinointilaitokset (mukaan lukien Tennessee Valley Authority (TVA)), kunnalliset laitokset ja maaseudun sähköosuuskunnat, jotka eivät muutoin kuulu FERC:n lainkäyttövaltaan.Määritellään uudelleen siirtävä yleishyödyllinen laitos siten, että se sisältää kaikki julkiset laitokset, vaatimukset täyttävät yhteistuotantolaitokset, vaatimukset täyttävät pienet sähköntuotantolaitokset tai liittovaltion sähkön markkinointilaitokset, jotka omistavat sähköenergian myyntiin käytettävät sähköenergian siirtolaitteet tai käyttävät niitä.(3. pykälä) Sallii kenelle tahansa sähköenergiaa myyntiin tuottavalle henkilölle (nykyisin vain jälleenmyyntiä varten) mahdollisuuden hakea FERCiltä määräystä, jolla siirtoverkkoyhtiötä vaaditaan tarjoamaan siirtopalveluja (nykyisin vain tukkukaupan siirtopalveluja) hakijalle.Kumoaa pakollista vähittäismyyntiä ja näennäistukkukauppaa koskevan kiellon.Rajoittaa FERCin valtuudet määrätä vähittäismyyntiä koskevan määräyksen antamisesta koskemaan vain myyntiä, joka on sallittua tai jota edellytetään osavaltion lainsäädännössä.(3. pykälä). 4) Julistaa, että kongressin vaikenemista tai mitään kongressin lakia ei saa tulkita siten, että se estäisi osavaltiota tai osavaltion toimikuntaa, joka toimii osavaltion lainsäädännön nojalla, vaatimasta sen lainkäyttövaltaan kuuluvaa sähkölaitosta tarjoamaan eriytettyä paikallista jakelupalvelua kaikille sähkökuluttajille kyseisessä osavaltiossa.Vaatii, että sähkölaitoksen, jolle osavaltio on sallinut tai jota se vaatii tarjoamaan eriytettyä paikallista jakelupalvelua kaikille sähkökuluttajille kyseisessä osavaltiossa, on tehtävä se ilman aiheetonta syrjintää. Estää kaikki sellaiset osavaltion lait, asetukset tai määräykset, jotka johtavat siihen, että eriytetty paikallinen jakelupalvelu on epäoikeudenmukaista, kohtuutonta, kohtuuttoman syrjivää tai etuoikeutettua.Valtuuttaa osavaltion tai osavaltion komission kieltämään sähkölaitosta myymästä sähköenergiaa loppukuluttajalle paikallisia jakeluverkkoja käyttäen, jos kyseinen sähkölaitos tai jokin sen tytäryhtiöistä omistaa tai valvoo paikallisia jakeluverkkoja eikä itse tarjoa eriytettyä paikallista jakelupalvelua.toteaa, että mikään tässä laissa ei estä osavaltiota tai osavaltion sääntelyviranomaista perimästä syrjimätöntä maksua eriytetystä paikallisesta jakelupalvelusta, sähköenergian vähittäismyynnistä tai sähköenergian tuotannosta, joka on tarkoitettu generaattorin kulutettavaksi osavaltiossa (5 §) ilmaisee kongressin käsityksen siitä, että: (1) jokaisella sähköenergian kuluttajalla pitäisi olla mahdollisuus saada sähköenergiaa kohtuulliseen ja kohtuuhintaiseen hintaan; ja (2) FERC:n ja osavaltioiden olisi varmistettava, että kilpailu sähköenergialiiketoiminnassa ei johda maaseudun, kotitalouksien tai pienituloisten kuluttajien palvelun menetykseen. vaatii kaikkia osavaltioita tai osavaltioiden toimikuntia, jotka vaativat lainkäyttövaltaansa kuuluvalta sähkölaitokselta eriytetyn paikallisen jakelupalvelun tarjoamista: (1) harkitsemaan toimenpiteitä tällaisen politiikan toteuttamiseksi; ja (2) raportoimaan FERC:lle kaikista näin toteutetuista toimenpiteistä.(Sec. 6) Kehottaa FERC:ää laatimaan ja panemaan täytäntöön kansalliset sähköalan luotettavuusstandardit sähkönsiirtojärjestelmän luotettavuuden varmistamiseksi.  Valtuuttaa FERCin: (1) nimetä kansallisia ja alueellisia neuvostoja edistämään tällaista luotettavuutta; (2) sisällyttää omiin standardeihinsa tällaisten neuvostojen hyväksymät toiminnalliset standardit; ja (3) valvoa, että kaikki julkiset tai sähköä välittävät laitokset noudattavat tällaisia standardeja (Sec. 7) määrittelee menettelyohjeet, joiden mukaisesti FERC voi määrätä sähköä välittävän laitoksen laajentamaan tai parantamaan sähköenergian osavaltioiden väliseen siirtoon käytettäviä laitteistojaan (Sec. 8) antaa FERC:lle luvan määrätä alueellisen sähkösiirtojärjestelmän muodostamisesta ja määrätä kaikki tällaisella alueella toimivat sähköä välittävät laitokset osallistumaan siihen. FERC:n on nimitettävä alueellinen valvontalautakunta, joka valvoo tällaisen järjestelmän toimintaa, ja kyseisen lautakunnan on nimitettävä riippumaton verkonhaltija, joka käyttää järjestelmää.(9 §) Tässä laissa säädetään siviilirangaistuksista tämän lain rikkomisesta.(10 §) Muutetaan vuoden 1978 Public Utility Regulatory Policies Act -lakia siten, että siinä kielletään osavaltiota tai osavaltion viranomaista estämästä osavaltion sääntelemää sähköyhtiötä perimästä takaisin kustannuksia, jotka aiheutuvat sähköenergiasta, jonka sähköyhtiön edellytetään hankkivan vaatimukset täyttävältä sähkön ja lämmön yhteistuotantolaitokselta (cogeneration facility) tai pieneltä sähköntuotantolaitokselta (small power production facility).</w:t>
      </w:r>
    </w:p>
    <w:p>
      <w:r>
        <w:rPr>
          <w:b/>
        </w:rPr>
        <w:t xml:space="preserve">Tulos</w:t>
      </w:r>
    </w:p>
    <w:p>
      <w:r>
        <w:t xml:space="preserve">Vuoden 1999 muutokset liittovaltion energialakiin</w:t>
      </w:r>
    </w:p>
    <w:p>
      <w:r>
        <w:rPr>
          <w:b/>
        </w:rPr>
        <w:t xml:space="preserve">Esimerkki 6.4793</w:t>
      </w:r>
    </w:p>
    <w:p>
      <w:r>
        <w:t xml:space="preserve">Federal Home Loan Bank Modernization Act of 1993 - Muuttaa Federal Home Loan Bank Act -lakia siten, että se sallii minkä tahansa jäsenen vetäytymisen Federal Home Loan Bankin jäsenyydestä.  (Tällä hetkellä liittovaltion säästö- ja lainayhdistykset eivät voi tehdä niin.) Korvaa Federal Home Loan Bankin jäsenyyden vähimmäisosakkeiden merkintää koskevan kaavan vaatimuksella, joka perustuu liittyjän kokonaisvaroihin (tällä hetkellä maksamattomien lainojen yhteenlaskettu pääoma).  Kumoaa: 1) 30 prosentin lainakattorajoituksen, joka koskee ennakkomaksuja sellaisille jäsenille, jotka eivät ole hyväksyttyjä säästölainanantajia; 2) kiellon, jonka mukaan säästöyhdistys, jolla ei ole hyväksytyn säästölainanantajan asemaa, ei saa hankkia uusia ennakkomaksuja liittovaltion asuntolainapankilta; ja 3) asuntolainojen vähimmäisvaatimuksen, joka koskee hyväksytyn säästölainanantajan jäsenyyttä liittovaltion asuntolainapankkijärjestelmässä. Lyhentää kymmenestä vuodesta viiteen vuoteen odotusaikaa, jota ennen eronnut jäsen voi palata jäseneksi.  Muutetaan kaavaa, jonka mukaan Federal Home Loan Banksin on maksettava vuotuiset rahoitusosuutensa Resolution Funding Corporationin pääomittamiseksi.  Valtuuttaa Federal Home Loan Bank Boardin määräämään maksuja tällaisesta muutoksesta johtuvien puutteiden korvaamiseksi. Ohjaa Federal Housing Finance Boardia tutkimaan ja raportoimaan kongressille seuraavista aiheista:  (1) onko mahdollista luoda liittovaltion asuntolainapankkien sidosjäsenten luokka sellaisille laitoksille, jotka myöntävät pitkäaikaisia asuntolainoja; ja 2) onko suotavaa soveltaa tällaisiin jäseniin vaatimuksia, jotka poikkeavat niistä, joita tällä hetkellä sovelletaan tietyillä aloilla liittovaltion asuntolainapankkien jäseniin.</w:t>
      </w:r>
    </w:p>
    <w:p>
      <w:r>
        <w:rPr>
          <w:b/>
        </w:rPr>
        <w:t xml:space="preserve">Tulos</w:t>
      </w:r>
    </w:p>
    <w:p>
      <w:r>
        <w:t xml:space="preserve">Federal Home Loan Bank Modernization Act of 1993 (laki liittovaltion asuntolainapankkien uudistamisesta)</w:t>
      </w:r>
    </w:p>
    <w:p>
      <w:r>
        <w:rPr>
          <w:b/>
        </w:rPr>
        <w:t xml:space="preserve">Esimerkki 6.4794</w:t>
      </w:r>
    </w:p>
    <w:p>
      <w:r>
        <w:t xml:space="preserve">Jacob Wetterling Crimes Against Children Registration Act - Ohjaa oikeusministeriön laatimaan suuntaviivat valtion ohjelmille, joiden mukaan alaikäiseen kohdistuneesta rikoksesta tuomittujen henkilöiden on rekisteröitävä nykyinen osoitteensa nimetyssä valtion lainvalvontaviranomaisessa kymmenen vuoden ajan vankilasta vapautumisen, ehdonalaiseen vapauteen pääsyn tai valvotun vapauttamisen jälkeen. Asetetaan vaatimukset hyväksytylle osavaltion rekisteröintiohjelmalle, mukaan lukien sormenjälkikortit ja tietojen syöttäminen osavaltion lainvalvontajärjestelmään ja kansallisen rikostietokeskuksen tietokoneverkkoihin. säädetään, että tämän lain nojalla annetut tiedot ovat yksityisiä ja että niitä voidaan käyttää lainvalvontatarkoituksiin, mukaan lukien lastenhoitopalvelujen tarjoajien tekemät luottamukselliset taustatarkastukset. täsmentää, että vuoden 1968 Omnibus Crime Control and Safe Streets Act -lain nojalla myönnettäviä oikeusministeriön avustusmäärärahoja, jotka osavaltio, joka ei noudata tämän lain säännöksiä kolmen vuoden kuluessa, saa, vähennetään 25 prosentilla.  Vaatii, että tällaiset jakamattomat varat jaetaan uudelleen osavaltioille tämän lain mukaisesti.</w:t>
      </w:r>
    </w:p>
    <w:p>
      <w:r>
        <w:rPr>
          <w:b/>
        </w:rPr>
        <w:t xml:space="preserve">Tulos</w:t>
      </w:r>
    </w:p>
    <w:p>
      <w:r>
        <w:t xml:space="preserve">Jacob Wetterling Laki lapsiin kohdistuvien rikosten rekisteröinnistä</w:t>
      </w:r>
    </w:p>
    <w:p>
      <w:r>
        <w:rPr>
          <w:b/>
        </w:rPr>
        <w:t xml:space="preserve">Esimerkki 6.4795</w:t>
      </w:r>
    </w:p>
    <w:p>
      <w:r>
        <w:t xml:space="preserve">Environmental Stewardship and Natural Resources Act of 1999 - nimeää Idahon kansallisen insinööri- ja ympäristölaboratorion energiaministeriön (DOE) ympäristönhoidon huippuosaamiskeskukseksi.  Mainitaan keskuksen tehtävät, mukaan lukien sellaisten menetelmien ja tekniikoiden kehittäminen, testaaminen ja demonstrointi, jotka ovat tarpeen DOE:n pitkän aikavälin valvonnassa puolustusvoimien ydinlaitosten mailla, joihin on vaikuttanut perintöjä. Keskuksen edellytetään tekevän yhteisymmärryspöytäkirjoja liittovaltion virastojen kanssa hallinnollisten menettelyjen luomiseksi, jotta se 1) voi osallistua muiden ohjelmien työhön sisäasiainministeriön ja maatalousministeriön mailla ja 2) ratkaista kiireellisiä pitkäaikaisia jätehuolto-ongelmia. Luonnonvarainstituutti perustetaan keskuksen kokeiluhankkeeksi, jonka tarkoituksena on: (1) toimia kumppanina ja välittäjänä keskuksen lueteltujen tehtävien suorittamisessa; 2) tehdä monitieteistä tutkimusta pitkäaikaisesta hoidosta; 3) tukea pitkäaikaisen hoidon julkisten toimintalinjojen muotoilua ja täytäntöönpanoa; ja 4) toimia tietoresurssikeskuksena. Toimeksianto instituutin yhteistyöstä valtion virastojen, korkeakoulujen ja yliopistojen, kansallisten laboratorioiden ja yleisön kanssa.</w:t>
      </w:r>
    </w:p>
    <w:p>
      <w:r>
        <w:rPr>
          <w:b/>
        </w:rPr>
        <w:t xml:space="preserve">Tulos</w:t>
      </w:r>
    </w:p>
    <w:p>
      <w:r>
        <w:t xml:space="preserve">Vuoden 1999 laki ympäristönhoidosta ja luonnonvaroista (Environmental Stewardship and Natural Resources Act of 1999)</w:t>
      </w:r>
    </w:p>
    <w:p>
      <w:r>
        <w:rPr>
          <w:b/>
        </w:rPr>
        <w:t xml:space="preserve">Esimerkki 6.4796</w:t>
      </w:r>
    </w:p>
    <w:p>
      <w:r>
        <w:t xml:space="preserve">Illegal Immigration Enforcement and Social Security Protection Act of 2004 - Muuttaa sosiaaliturvalain II osaston (vanhuus-, eloonjäämis- ja työkyvyttömyysvakuutus) siten, että sosiaaliturvakortteihin on sisällytettävä salatut sähköiset tunnistusnauhat: (1) kehittää liuskan siten, että työnantajat voivat käyttää tällä lailla perustettua Employment Eligibility Database (EED) -tietokantaa; ja (2) välittää sisäisen turvallisuuden ministeriölle yksilön sosiaaliturvakorttia tai -numeroa koskevasta hakemuksesta tarvittavat tiedot (jotka ministeri määrittää), jotta ne voidaan sisällyttää EED-tietokantaan.Sihteeri valtuutetaan perustamaan EED-tietokanta ja ylläpitämään sitä. Edellytetään, että EED sisältää tietoja kansalaisuusasemasta sekä muiden kuin Yhdysvaltojen kansalaisuuden omaavien henkilöiden, joilla on lupa työskennellä Yhdysvalloissa, työ- ja oleskelukelpoisuudesta.Rajoitetaan pääsyä EED:n tietoihin.Kielletään henkilöitä aloittamasta työskentelyä yhdysvaltalaisen työnantajan palveluksessa ilman tämän lain vaatimukset täyttävää sosiaaliturvaturvakorttia ja kortin esittämistä työnantajalle.Kielletään työnantajia palkkaamasta henkilöitä, jotka eivät ole tarkistaneet henkilöllisyyttään ja työntekoa koskevaa lupaa.Valtuuttaa ministerin: (1) määrätä rangaistuksia työnantajille, jotka tietoisesti palkkaavat luvattomia työntekijöitä tai eivät noudata tarkastusmenettelyjä; ja (2) nostaa siviilikanteita niitä vastaan, jotka eivät maksa maksuja tai muutoin rikkovat tätä lakia. määrää rikosoikeudellisia seuraamuksia tällaisista rikkomuksista.velvoittaa yhdistämään rajavartiolaitoksen ja liittovaltion poliisin sormenjälkitietokannat.toteaa, että mitään tässä laissa ei saa tulkita siten, että sillä perustettaisiin kansallinen henkilökortti.</w:t>
      </w:r>
    </w:p>
    <w:p>
      <w:r>
        <w:rPr>
          <w:b/>
        </w:rPr>
        <w:t xml:space="preserve">Tulos</w:t>
      </w:r>
    </w:p>
    <w:p>
      <w:r>
        <w:t xml:space="preserve">Rajoitetaan luvattomien ulkomaalaisten työskentelyä Yhdysvalloissa käyttämällä parannettuja sosiaaliturvakortteja ja Employment Eligibility Database -tietokantaa sekä muihin tarkoituksiin.</w:t>
      </w:r>
    </w:p>
    <w:p>
      <w:r>
        <w:rPr>
          <w:b/>
        </w:rPr>
        <w:t xml:space="preserve">Esimerkki 6.4797</w:t>
      </w:r>
    </w:p>
    <w:p>
      <w:r>
        <w:t xml:space="preserve">Ethical Pathway Act of 2012 - Ohjaa elintarvike- ja lääkeviraston (FDA) komissaaria perustamaan mekanismin, jonka avulla uuden lääkkeen, rokotteen, biologisen tuotteen tai lääkinnällisen laitteen, joka edellyttää terveys- ja terveysministeriön (HHS) hyväksyntää (säännelty tuote), myynnin hakija voi pyytää kustannustenjakojärjestelyä, jonka mukaisesti hakijan on: (1) varmistaa, että aiotut kliiniset tutkimukset, joihin liittyy ihmisiä tai selkärankaisia eläimiä, eivät ole toisen henkilön suorittamia tai aloittamia; (2) pyrkiä kohtuullisin keinoin saamaan vapaaehtoisia sopimuksia olemassa olevien todisteiden käyttämisestä uusien lääkeaineiden tai biologisten tuotteiden turvallisuudesta ja tehokkuudesta, joita käytetään markkinoille saattamista koskevan hyväksynnän saamiseksi ihmisillä tai selkärankaisilla eläimillä tapahtuvaan käyttöön ("sääntelyn edellyttämät testitiedot"); ja (3) ilmoittaa komissaarille, jos vapaaehtoiseen sopimukseen ei päästä, jolloin komissaarin on pyydettävä sopimuspuolia sopimaan sitovasta välimiesmenettelystä, jossa määritetään kohtuullinen ja oikeudenmukainen maksu, joka peritään asianmukaisten sääntelyn edellyttämien testitietojen käyttämisestä.Sallii hakijan pyytää tällaista järjestelyä, jos ilman järjestelyä: 1) hakijaa vaadittaisiin suorittamaan ihmisiin kohdistuvia kliinisiä tutkimuksia, jotka rikkovat Helsingin julistuksen 20 artiklaa ihmisiin kohdistuvan lääketieteellisen tutkimuksen eettisistä periaatteista, saadakseen säännellylle tuotteelle viranomaishyväksynnän, tai 2) hakemuksen edellyttämien kliinisten tutkimusten päällekkäisyys rikkoisi muita sovellettavia eettisiä normeja, jotka koskevat tuotteiden testaamista ihmisillä tai muilla selkärankaisilla eläimillä.Edellytetään, että hakijan tällaisiin viranomaistesteihin perustuvasta luottamuksesta perittävä maksu määritetään sen jälkeen, kun on otettu huomioon: 1) sovellettavien kliinisten tutkimusten todelliset kustannukset; 2) tutkimusten riskit; 3) mahdolliset liittovaltion avustukset, verohyvitykset tai muut tuet; 4) kyseisen tuotteen odotettu osuus maailmanlaajuisista markkinoista; ja 5) aika, jonka kuluessa asianomaisten hakemusten tai lisenssien haltijat ovat saaneet yksinoikeuden ja kumulatiiviset tulot, jotka on saatu tuotteista, jotka ovat perustuneet kyseisiin tietoihin. Ohjaa ministeriä hyväksymään menettelyt ja säännöt, joiden mukaisesti riittävät tiedot kustannuksista ja maksuista julkistetaan.</w:t>
      </w:r>
    </w:p>
    <w:p>
      <w:r>
        <w:rPr>
          <w:b/>
        </w:rPr>
        <w:t xml:space="preserve">Tulos</w:t>
      </w:r>
    </w:p>
    <w:p>
      <w:r>
        <w:t xml:space="preserve">Lakiehdotus uusien lääkkeiden, rokotteiden, biologisten tuotteiden tai lääkinnällisten laitteiden päällekkäistä kliinistä testausta koskevien vaatimusten poistamiseksi, jos tällainen päällekkäisyys on ristiriidassa asiaankuuluvien eettisten normien kanssa.</w:t>
      </w:r>
    </w:p>
    <w:p>
      <w:r>
        <w:rPr>
          <w:b/>
        </w:rPr>
        <w:t xml:space="preserve">Esimerkki 6.4798</w:t>
      </w:r>
    </w:p>
    <w:p>
      <w:r>
        <w:t xml:space="preserve">Stolen Identity Refund Fraud Fraud Prevention Act of 2016 Tällä lakiehdotuksella muutetaan Internal Revenue Code -lakia siten, että valtiovarainministeriö ja Internal Revenue Service velvoitetaan toteuttamaan useita toimia veroihin liittyvien identiteettivarkauksien ja veropetosten ehkäisemiseksi ja niihin vastaamiseksi.  (Sec. 2) Valtiovarainministeriön on perustettava ja ylläpidettävä Internal Revenue Servicen (IRS) yhteydessä toimisto ja menettelyjä sen varmistamiseksi, että veronmaksajalla, jonka veroilmoitus on viivästynyt tai muutoin kärsinyt identiteettivarkauden vuoksi, on keskitetty yhteyspiste koko asian käsittelyn ajan. Toimiston on koordinoitava toimintaansa muiden IRS:n virastojen kanssa, jotta tapaus voidaan ratkaista mahdollisimman nopeasti. (3 §) Jos IRS toteaa, että veronmaksajan henkilöllisyyttä on käytetty luvattomasti, sen on ilmoitettava asiasta veronmaksajalle mahdollisimman pian vaarantamatta verohallintoon liittyviä tutkimuksia. Ilmoituksessa on mainittava: (1) ohjeet poliisiraportin tekemistä varten ja (2) lomakkeet, joiden avulla lainvalvontaviranomaiset pääsevät käsiksi veronmaksajan henkilötietoihin. IRS:n on myös ilmoitettava veronmaksajalle mahdollisimman pian, jos ketään henkilöä vastaan nostetaan rikossyyte henkilöllisyyden luvattomasta käytöstä.  (4 §) IRS:n on esitettävä kongressille toteutettavuustutkimus ohjelmasta, jonka mukaan henkilö, joka on antanut IRS:lle identiteettivarkautta koskevan valaehtoisen vakuutuksen, voi halutessaan estää kyseisen veronmaksajan tai veronmaksajaksi tekeytyvän henkilön sähköisessä muodossa toimittaman liittovaltion veroilmoituksen käsittelyn.  (5 §) Identiteettivarkauden avulla tapahtuvien veronpalautuspetosten ehkäisemiseksi IRS:n on käytettävä tietoja, jotka ovat saatavilla vuoden 2012 Improper Payments Elimination and Recovery Improvement Act -lailla perustetusta Do Not Pay Initiative -aloitteesta.  (6 §) IRS:n on raportoitava kongressille puolivuosittain petoksista, joihin liittyy veronmaksajan väärän henkilöllisyyden käyttäminen veronpalautusten hakemisessa, sekä IRS:n petosten havaitsemis-, ehkäisy- ja täytäntöönpanotoimista. Kertomuksessa on annettava ajantasainen selvitys tämän lakiehdotuksen täytäntöönpanosta ja yksilöitävä, tarvitaanko veronmaksajien henkilöllisyyden suojaamiseksi uutta lainsäädäntöä. Ensimmäisen puolivuosittaisen kertomuksen on sisällettävä: (1) arvio viraston edistymisestä identiteettivarkauksien torjunnassa ja valistuksessa ja 2) toteutettavuustutkimuksen tulokset kustannuksista ja hyödyistä, jotka aiheutuvat veronmaksajien todentamismenetelmän tehostamisesta sähköisessä veroilmoituksen jättämisprosessissa.  (7 §) IRS:n on perustettava tietojen jakamis- ja analysointikeskus, jonka tarkoituksena on keskittää, standardoida ja tehostaa tietojen kokoamista ja analysointia, jotta helpotetaan identiteettivarkauksiin liittyvien käyttökelpoisten tietojen jakamista, ja raportoitava siitä kongressille.  (Sec. 8) IRS:n on perustettava IRS:n rikostutkintaosastolle paikallisten lainvalvontaviranomaisten yhteyshenkilön virka, jonka tehtävänä on toimia vuorovaikutuksessa osavaltioiden ja paikallisten lainvalvontaviranomaisten kanssa, vastaanottaa tietoja, vastata tiedusteluihin, hallinnoida ja tarkastella tietojenvaihtoa koskevien aloitteiden tuloksia, varmistaa, että aloitteiden kautta toimitettuja tietoja käytetään ainoastaan identiteettivarkauksiin liittyvien rikosten syytteeseenpanoon eikä niitä luovuteta edelleen kolmansille osapuolille, ja suorittaa muita tehtäviä, jotka liittyvät veroihin liittyvien identiteettivarkauksien ehkäisemiseen.   (9 §) Verohallinnon tarkastajan on raportoitava kongressille identiteettivarkauksiin liittyvistä puhelinhuijauksista, joissa yksityishenkilöt yrittävät saada veronmaksajien henkilötietoja puhelimitse väittämällä valheellisesti soittavansa verohallinnosta tai sen puolesta.  (10 §) IRS:n on annettava veronmaksajille, jotka ovat jonossa veronmaksajien palvelupuhelun aikana, seuraavat tiedot: 1) perustiedot yleisistä identiteettivarkauden veropetoksista, 2) ohjeet siitä, mihin tällaisesta toiminnasta voi ilmoittaa, ja 3) vinkkejä siitä, miten suojautua identiteettivarkauden veropetoksilta.  (11 §) Tämän lakiehdotuksen vaatimusten toteuttamiseen ei myönnetä lisävaroja. </w:t>
      </w:r>
    </w:p>
    <w:p>
      <w:r>
        <w:rPr>
          <w:b/>
        </w:rPr>
        <w:t xml:space="preserve">Tulos</w:t>
      </w:r>
    </w:p>
    <w:p>
      <w:r>
        <w:t xml:space="preserve">Stolen Identity Refund Fraud Prevention Act of 2016 (laki varastetun henkilöllisyyden perusteella tapahtuvien petosten ehkäisemisestä)</w:t>
      </w:r>
    </w:p>
    <w:p>
      <w:r>
        <w:rPr>
          <w:b/>
        </w:rPr>
        <w:t xml:space="preserve">Esimerkki 6.4799</w:t>
      </w:r>
    </w:p>
    <w:p>
      <w:r>
        <w:t xml:space="preserve">New Skills for New Jobs Act - Ohjaa valtiovarainministeriön suorittamaan neljännesvuosittain tukikelpoiselle kansalaisopistolle maksuja, joiden määrä vastaa uusien työpaikkojen veronpidätysten yhteenlaskettua määrää, joka on tarkoitettu Yhdysvaltojen kansalaisille tarjotulle pätevälle koulutukselle. Määritellään &amp;quot;pätevä koulutus&amp;quot; koulutukseksi, jonka tarkoituksena on antaa henkilölle koulutus tai taidot, jotka ovat tarpeen sen työn suorittamiseksi, johon kyseinen henkilö työllistyy, tai tällaisessa työssä tarvittavat lisenssit tai todistukset. Edellytetään, että työpaikka, johon harjoittelija palkataan, on uusi työpaikka.  Määritellään "tukikelpoinen kansalaiskoulu" julkiseksi korkeakouluksi: (1)&amp;nbsp;jossa suurin osa myönnetyistä tutkinnoista on kaksivuotisia tutkintoja, jotka hyväksytään täysimääräisesti hyväksiluettaviksi kandidaatin tutkintoa varten, (2) joka sijaitsee osavaltiossa, jossa on voimassa osavaltion uusien työpaikkojen verohyvitysohjelma, ja (3) joka osallistuu tällaiseen ohjelmaan siten, että sillä on voimassa&amp;nbsp;sopimus, joka täyttää tällaisen ohjelman erityiset vaatimukset.</w:t>
      </w:r>
    </w:p>
    <w:p>
      <w:r>
        <w:rPr>
          <w:b/>
        </w:rPr>
        <w:t xml:space="preserve">Tulos</w:t>
      </w:r>
    </w:p>
    <w:p>
      <w:r>
        <w:t xml:space="preserve">Uudet taidot uusia työpaikkoja varten -laki</w:t>
      </w:r>
    </w:p>
    <w:p>
      <w:r>
        <w:rPr>
          <w:b/>
        </w:rPr>
        <w:t xml:space="preserve">Esimerkki 6.4800</w:t>
      </w:r>
    </w:p>
    <w:p>
      <w:r>
        <w:t xml:space="preserve">Lumbee-heimon tunnustamista koskeva lakiehdotus Tällä lakiehdotuksella muutetaan 7. kesäkuuta 1956 annettua lakia liittovaltion tunnustamisen laajentamiseksi Pohjois-Carolinan Lumbee-heimoon ja sen jäsenten saattamiseksi oikeutetuiksi liittovaltion tunnustamien heimojen jäsenille tarjottaviin palveluihin ja etuuksiin.  Pohjois-Carolinan Robesonin, Cumberlandin, Hoken ja Skotlannin kreivikunnissa asuvien heimon jäsenten katsotaan kuuluvan näiden palvelujen toimitusalueeseen. Terveys- ja sosiaalipalveluministeriön on heimon kanssa neuvotellen määriteltävä tarpeet niiden palvelujen tarjoamiseksi, joihin heimon jäsenet ovat oikeutettuja. Sisäasiainministeriö voi ottaa maata heimon omaisuudenhoitoon. Rahapelaaminen on sallittua heimolle uskotulla maalla. Pohjois-Carolinan on oltava toimivaltainen kaikissa rikoksissa ja siviilikanteissa, jotka on tehty Pohjois-Carolinassa Lumbee-heimon tai jonkin heimosta riippuvaisen intiaaniyhteisön omistamilla tai sen lukuun hoidettavina olevilla mailla, ellei toimivaltaa ole siirretty Yhdysvalloille heimon ja osavaltion välisen sopimuksen nojalla.</w:t>
      </w:r>
    </w:p>
    <w:p>
      <w:r>
        <w:rPr>
          <w:b/>
        </w:rPr>
        <w:t xml:space="preserve">Tulos</w:t>
      </w:r>
    </w:p>
    <w:p>
      <w:r>
        <w:t xml:space="preserve">Lumbeen tunnustamista koskeva laki</w:t>
      </w:r>
    </w:p>
    <w:p>
      <w:r>
        <w:rPr>
          <w:b/>
        </w:rPr>
        <w:t xml:space="preserve">Esimerkki 6.4801</w:t>
      </w:r>
    </w:p>
    <w:p>
      <w:r>
        <w:t xml:space="preserve">Equal Opportunity Act of 1995 - Kielletään syrjintä tai suosiminen liittovaltion palveluksessa ja sopimuksissa rodun, ihonvärin, kansallisen alkuperän tai sukupuolen perusteella tai sellaisen suostumusmääräyksen tekeminen, joka edellyttää, sallii tai sallii tällaista syrjintää tai suosimista. Kielletään tulkitsemasta tätä lakia siten, että se kieltää tai rajoittaa:  (1) työhön rekrytointia tai sopimustarjousten tekemiseen kannustamista tai liittovaltion sopimuskumppaneiden vaatimista tai kannustamista tällaiseen rekrytointiin tai kannustamiseen, jos rekrytointiin tai kannustamiseen ei liity numeerista tavoitetta tai etuuden myöntämistä muulla tavoin; (2) kaikkia toimia, joiden tarkoituksena on hyödyttää historiallisesti mustia korkeakouluja tai yliopistoja; (3) mikä tahansa intiaaniheimoja koskevan liittovaltion lain tai sopimuksen mukainen toiminta; tai (4) sukupuoleen perustuva luokittelu, jos sukupuoli on vilpittömässä mielessä oleva ammatillinen pätevyysvaatimus, joka on kohtuudella välttämätön hallituksen, toimeksisaajan tai alihankkijan tavanomaisen toiminnan kannalta, jos luokittelun tarkoituksena on yksityisyyden suojaaminen, jos U.tai luokitusta sovelletaan asevoimien jäseneen, joka on aktiivisessa palveluksessa taistelualueella. Oikeussuojakeinoina sallitaan ainoastaan kieltävät tai kohtuulliset oikeussuojakeinot (mukaan lukien palkanpalautus), asianajajan palkkiot ja kulut.</w:t>
      </w:r>
    </w:p>
    <w:p>
      <w:r>
        <w:rPr>
          <w:b/>
        </w:rPr>
        <w:t xml:space="preserve">Tulos</w:t>
      </w:r>
    </w:p>
    <w:p>
      <w:r>
        <w:t xml:space="preserve">Vuoden 1995 tasa-arvolaki</w:t>
      </w:r>
    </w:p>
    <w:p>
      <w:r>
        <w:rPr>
          <w:b/>
        </w:rPr>
        <w:t xml:space="preserve">Esimerkki 6.4802</w:t>
      </w:r>
    </w:p>
    <w:p>
      <w:r>
        <w:t xml:space="preserve">Understanding the True Cost of College Act of 2015 Tällä lakiehdotuksella muutetaan Higher Education Opportunity Act -lakia ja vuoden 1965 Higher Education Act -lakia siten, että korkeakoulut velvoitetaan käyttämään vakiomuotoista rahoitustukitarjouslomaketta, joka täyttää tietyt vaatimukset.  Koulutusministeriön (ED) on kehitettävä vakiomuotoinen rahoitustukitarjouslomake opiskelijoiden, opiskelijoiden perheiden, korkeakoulujen, toisen asteen ja korkea-asteen koulutuksen jälkeisten oppilaitosten neuvonantajien sekä voittoa tavoittelemattomien kuluttajaryhmien edustajien suositusten perusteella.  Lomakkeen on sisällettävä yksityiskohtaiset tiedot ja tiedot seuraavista asioista: opiskelukustannukset, tuki, jota ei tarvitse maksaa takaisin, nettohinta, jonka opiskelijan tai perheen arvioidaan maksavan, työssäoppimisavustus, lainatyypit ja -määrät, mukaan lukien kuukausittaiset takaisinmaksumäärät, lisätietolähteet, määräajat ja rahoitustuen hyväksymisprosessi, tuen kattama lukukausi, laiminlyöntiasteet, yksityiset lainat, apurahat ja liittovaltion rahoitustuen ehdot.   ED:n on: (1) testattava lomake opiskelijoiden, opiskelijoiden perheiden, korkeakoulujen, toisen asteen oppilaitosten ja korkea-asteen jälkeisten oppilaitosten neuvojien sekä voittoa tavoittelemattomien kuluttajaryhmien edustajien kanssa; ja 2) käytettävä tuloksia lopullisen lomakkeen kehittämisessä.  Jokaisen korkeakoulun, joka saa liittovaltion rahoitustukea vuoden 1965 Higher Education Act -lain nojalla, on käytettävä vakiolomaketta tarjotessaan rahoitustukea opiskelijoille. </w:t>
      </w:r>
    </w:p>
    <w:p>
      <w:r>
        <w:rPr>
          <w:b/>
        </w:rPr>
        <w:t xml:space="preserve">Tulos</w:t>
      </w:r>
    </w:p>
    <w:p>
      <w:r>
        <w:t xml:space="preserve">Vuoden 2015 laki korkeakouluopintojen todellisten kustannusten ymmärtämisestä (Understanding the True Cost of College Act of 2015)</w:t>
      </w:r>
    </w:p>
    <w:p>
      <w:r>
        <w:rPr>
          <w:b/>
        </w:rPr>
        <w:t xml:space="preserve">Esimerkki 6.4803</w:t>
      </w:r>
    </w:p>
    <w:p>
      <w:r>
        <w:t xml:space="preserve">Clean Renewable Water Supply Act of 2009 - Muuttaa Internal Revenue Code -lakia siten, että vuoteen 2019 asti voidaan laskea liikkeeseen verovapaita puhtaan uusiutuvan veden toimitusta koskevia joukkovelkakirjalainoja tiettyjen sellaisten veden kierrätys-, suolanpoisto- ja pohjaveden kunnostushankkeiden rahoittamiseksi, jotka täyttävät ympäristövaikutusten minimoimista koskevat vaatimukset.Vahvistetaan kansallinen puhtaan uusiutuvan veden toimitusta koskevien joukkovelkakirjalainojen rajoitus kullekin kalenterivuodelle 2010-2018. Asetetaan säännöksiä, jotka koskevat tällaisen rajoituksen jakamista hyväksyttyjen hankkeiden kesken. Ohjaa valtiovarainministeriön suorittamaan tutkimuksen jakomenetelmästä sen määrittämiseksi, johtaisiko erilainen menetelmä sellaisten hankkeiden kehittämiseen, jotka tuottavat uusia vesivaroja tehokkaammin.</w:t>
      </w:r>
    </w:p>
    <w:p>
      <w:r>
        <w:rPr>
          <w:b/>
        </w:rPr>
        <w:t xml:space="preserve">Tulos</w:t>
      </w:r>
    </w:p>
    <w:p>
      <w:r>
        <w:t xml:space="preserve">Vuoden 1986 Internal Revenue Code of 1986 -lain muuttaminen puhtaan uusiutuvan veden hankintaa koskevien joukkovelkakirjalainojen myöntämiseksi.</w:t>
      </w:r>
    </w:p>
    <w:p>
      <w:r>
        <w:rPr>
          <w:b/>
        </w:rPr>
        <w:t xml:space="preserve">Esimerkki 6.4804</w:t>
      </w:r>
    </w:p>
    <w:p>
      <w:r>
        <w:t xml:space="preserve">Stop Endangering the Records of Veterans (SERVE) Act of 2006 - Ohjaa veteraaniasiainministeriön (Secretary of Veterans Affairs): 1) turvaamaan fyysisesti kaikki veteraaniasiainministeriön käsittelemät tai ylläpitämät arkaluonteiset henkilötiedot ja kaikki laitteet, jotka sisältävät tällaisia tietoja; 2) salaamaan kaikki arkaluonteiset henkilötiedot; ja 3) vaatimaan, että veteraaniasiainministeriön alihankkijat, joilla on pääsy arkaluonteisiin henkilötietoihin, salaavat tai koodaavat tällaiset tiedot ja turvaavat fyysisesti kaikki laitteet, jotka sisältävät tällaisia tietoja. Määritellään "arkaluonteiset henkilötiedot" siten, että niihin kuuluvat sosiaaliturvatunnukset, syntymäajat ja yksittäiset taloudelliset tiedot.</w:t>
      </w:r>
    </w:p>
    <w:p>
      <w:r>
        <w:rPr>
          <w:b/>
        </w:rPr>
        <w:t xml:space="preserve">Tulos</w:t>
      </w:r>
    </w:p>
    <w:p>
      <w:r>
        <w:t xml:space="preserve">Muutetaan Yhdysvaltojen lakikokoelman 38 osastoa siten, että veteraaniasioiden ministeriön käsittelemien tai ylläpitämien arkaluonteisten henkilötietojen suojaa parannetaan.</w:t>
      </w:r>
    </w:p>
    <w:p>
      <w:r>
        <w:rPr>
          <w:b/>
        </w:rPr>
        <w:t xml:space="preserve">Esimerkki 6.4805</w:t>
      </w:r>
    </w:p>
    <w:p>
      <w:r>
        <w:t xml:space="preserve">Entrepreneur-in-Residence Act of 2012 - Ohjaa henkilöstöhallintoviraston (OPM) johtajan perustamaan entrepreneur-in-residence-ohjelman, jonka tarkoituksena on nimittää sisäisiä yrittäjiä, jotka ovat osoittaneet menestyksensä työskentelyssä liike-elämän ja yrittäjien kanssa, jotta he: (1) avustaisivat liittovaltion virastoja parantamaan liike-elämän ja yrittäjien tavoittamista, (2) antaisivat suosituksia tehottomista tai päällekkäisistä virasto-ohjelmista ja menetelmistä, joilla voidaan parantaa virastojen tehokkuutta, (3) helpottaisivat tapaamisia ja foorumeita, joilla liike-elämän asioita ja yrittäjiä voidaan kouluttaa virastojen ohjelmista ja aloitteista, ja (4) antaisivat teknistä apua tai mentorointia. Rajoittaa 10:een niiden residenssiyrittäjien määrän, jotka johtaja voi nimittää vuosittain.Valtuuttaa johtajan perustamaan epävirallisen työryhmän, jotta residenssiyrittäjät voivat kokoontua keskustelemaan parhaista käytännöistä, kokemuksista ja suosituksista, jotta voidaan luoda epävirallinen tietopohja nykyisille ja tuleville residenssiyrittäjille.Lopettaa kyseisen ohjelman varainhoitovuoden 2016 jälkeen.</w:t>
      </w:r>
    </w:p>
    <w:p>
      <w:r>
        <w:rPr>
          <w:b/>
        </w:rPr>
        <w:t xml:space="preserve">Tulos</w:t>
      </w:r>
    </w:p>
    <w:p>
      <w:r>
        <w:t xml:space="preserve">Perustetaan ohjelma yrittäjyyden ja innovoinnin vauhdittamiseksi luomalla kumppanuuksia maailmanluokan yrittäjien ja liittovaltion virastojen välille.</w:t>
      </w:r>
    </w:p>
    <w:p>
      <w:r>
        <w:rPr>
          <w:b/>
        </w:rPr>
        <w:t xml:space="preserve">Esimerkki 6.4806</w:t>
      </w:r>
    </w:p>
    <w:p>
      <w:r>
        <w:t xml:space="preserve">Junk Fax Prevention Act of 2005 - Muuttaa vuoden 1934 viestintälakia kieltääkseen henkilöä lähettämästä puhelinfaksilaitteella, tietokoneella tai muulla laitteella toiselle faksilaitteelle ei-toivottua mainosta henkilölle, joka on pyytänyt, että lähettäjä ei lähetä tällaista mainosta, tai muulle henkilölle, ellei: (1) lähettäjällä on vakiintunut liikesuhde kyseiseen henkilöön; (2) lähettäjä on saanut faksinumeron vastaanottajan vapaaehtoisella yhteydenotolla tai Internet-hakemistosta tai -sivustosta, johon vastaanottaja on vapaaehtoisesti asettanut faksinumeron julkisesti levitettäväksi; ja (3) mainoksen ensimmäisellä sivulla on näkyvästi ilmoitettu, että vastaanottaja voi pyytää, ettei hänelle lähetetä enempää ei-toivottuja mainoksia, ja mainoksessa on kotimaan puhelin- ja faksinumero (joista kumpikaan ei voi olla maksullinen numero) tällaisen pyynnön lähettämistä varten.Vaatii Federal Communications Commissionia (FCC) säätämään, että pyyntö olla lähettämättä ei-toivottuja mainoksia on FCC:n vaatimusten mukainen, jos: (1) pyynnössä yksilöidään vastaanottajan faksinumero, jota pyyntö koskee; 2) pyyntö osoitetaan lähettäjän puhelin- tai faksinumeroon; ja 3) pyynnön esittänyt henkilö ei ole myöhemmin antanut nimenomaista kehotusta tai lupaa tällaisten mainosten lähettämiseen. Valtuuttaa FCC:n: (1) sallia verovapaiden ammatillisten ammattiyhdistysten lähettää pyytämättä mainoksia jäsenilleen yhdistyksen tarkoitusten edistämiseksi; ja (2) asettaa aikarajan vakiintuneille liikesuhteille tämän lain tarkoituksia varten. edellyttää, että: (1) FCC:n raportoimaan vuosittain kongressille edellä mainittujen vaatimusten täytäntöönpanosta; ja (2) Comptroller Generalin tutkimaan ja raportoimaan tietyille kongressin valiokunnille FCC:n vastaanottamista valituksista, jotka koskevat faksilaitteisiin lähetettyjä ei-toivottuja mainoksia.</w:t>
      </w:r>
    </w:p>
    <w:p>
      <w:r>
        <w:rPr>
          <w:b/>
        </w:rPr>
        <w:t xml:space="preserve">Tulos</w:t>
      </w:r>
    </w:p>
    <w:p>
      <w:r>
        <w:t xml:space="preserve">Lakiehdotus vuoden 1934 viestintälain 227 pykälän (47 U.S.C. 227) muuttamisesta, joka koskee roskafaksilähetysten kieltämistä.</w:t>
      </w:r>
    </w:p>
    <w:p>
      <w:r>
        <w:rPr>
          <w:b/>
        </w:rPr>
        <w:t xml:space="preserve">Esimerkki 6.4807</w:t>
      </w:r>
    </w:p>
    <w:p>
      <w:r>
        <w:t xml:space="preserve">Keep Our Promise to America's Military Retirees Act - Ohjaa puolustusministeriä tekemään sopimuksen Office of Personnel Managementin kanssa liittovaltion työntekijöiden terveysetuuksien (FEHB) tarjoamisesta seuraaville oikeutetuille edunsaajille: (1) asevoimien jäsen tai entinen jäsen, jolla on oikeus sotilaseläkkeeseen tai sotilaspalkkaan; 2) naimaton entinen puoliso, joka oli naimisissa jäsenen kanssa vähintään 20 vuotta, jonka aikana kyseinen jäsen suoritti vähintään 20 vuotta eläkkeeseen oikeuttavaa sotilaspalvelua; 3) kuolleen, eläkkeeseen oikeuttavan jäsenen tai entisen jäsenen huollettavana oleva; 4) elossa olevan jäsenen tai entisen jäsenen huollettavana oleva; ja 5) perheenjäsen.Sihteeri velvoitetaan korvaamaan tällaisille oikeutetuille henkilöille apteekkiavustukset, jotka he saavat apteekista, joka ei ole TRICARE-verkostoapteekki (puolustusministeriön hallinnoima terveydenhuoltosuunnitelma), samalla tavalla kuin ministeriö korvaisi tällaiselle henkilölle tällaiset TRICARE-verkostoapteekista saadut avustukset. Edellytetään, että tällaisten henkilöiden on tällaisen korvauksen saamiseksi toimitettava lääkärin antama todistus siitä, että henkilö ei pääse TRICARE-verkoston apteekkiin fyysisten tai lääketieteellisten rajoitteiden vuoksi. muuttaa sosiaaliturvalain XVIII osaston (Medicare), jotta voidaan luopua kuukausittaisesta B-osan vakuutusmaksusta (Supplementary Medical Insurance Benefits for the Aged and Disabled) seuraavien henkilöiden osalta: (1) henkilö, jolla on oikeus sotilaseläkkeeseen tai sotilaspalkkaan ennen 7. joulukuuta 1956 alkaneen palveluksen perusteella; ja (2) tällaisten henkilöiden puoliso, leski tai leski.</w:t>
      </w:r>
    </w:p>
    <w:p>
      <w:r>
        <w:rPr>
          <w:b/>
        </w:rPr>
        <w:t xml:space="preserve">Tulos</w:t>
      </w:r>
    </w:p>
    <w:p>
      <w:r>
        <w:t xml:space="preserve">Palauttaa eläkkeelle jääneiden sotilaspalvelun jäsenten sairausvakuutus ja muihin tarkoituksiin.</w:t>
      </w:r>
    </w:p>
    <w:p>
      <w:r>
        <w:rPr>
          <w:b/>
        </w:rPr>
        <w:t xml:space="preserve">Esimerkki 6.4808</w:t>
      </w:r>
    </w:p>
    <w:p>
      <w:r>
        <w:t xml:space="preserve">Long Island Rail Road Companyn (LIRR) palveluksessa olevat poliisit eivät kuulu verolain (Internal Revenue Code) työnantajan vastuuta koskevan lain, rautatietyölain, vuoden 1974 rautatielain, rautatietyöttömyysvakuutuslain, rautatietyöttömyysverolain ja rautatietyöttömyyden palautusveroa koskevien säännösten piiriin. Asetetaan vaatimukset, jotka koskevat vakuutettujen LIRR:n poliisimiesten (tai heidän edunsaajiensa) verokohtelua, mukaan lukien määräykset, jotka koskevat liittovaltion verotusta etuuksille, joita vakuutetuille LIRR:n poliisimiehille on kertynyt New Yorkin osavaltion ja paikallisen poliisi- ja palokuntaeläkelaitoksen (New York State and Local Police and Fire Retirement System) puitteissa valvovan työehtosopimuksen ja lisäohjelman osalta.</w:t>
      </w:r>
    </w:p>
    <w:p>
      <w:r>
        <w:rPr>
          <w:b/>
        </w:rPr>
        <w:t xml:space="preserve">Tulos</w:t>
      </w:r>
    </w:p>
    <w:p>
      <w:r>
        <w:t xml:space="preserve">Long Island Rail Road Companyn palveluksessa olevien poliisien poistaminen työnantajan vastuulain, rautatietyölain, rautatielain ja rautatietyöttömyysvakuutuslain soveltamisalan piiristä sekä muihin tarkoituksiin.</w:t>
      </w:r>
    </w:p>
    <w:p>
      <w:r>
        <w:rPr>
          <w:b/>
        </w:rPr>
        <w:t xml:space="preserve">Esimerkki 6.4809</w:t>
      </w:r>
    </w:p>
    <w:p>
      <w:r>
        <w:t xml:space="preserve">SISÄLLYSLUETTELO:      I osasto:  Thomas Alva Edison Sesquicentennial Commemorative Coin Act - I osasto:  Ohjaa valtiovarainministeriä lyömään yhden dollarin hopeakolikoita, jotka kuvaavat Thomas Alva Edisonin keksintöjä hänen syntymänsä seitsemänsatavuotisjuhlavuoden kunniaksi. Ohjaa ministeriötä järjestämään avoimen suunnittelukilpailun kolikoiden etu- ja kääntöpuolen suunnittelusta. Lakkauttaa valtuudet lyödä tällaisia kolikoita 31. joulukuuta 1997 jälkeen.  Edellytetään, että tietyt kolikoiden myynnistä saadut lisämaksut jaetaan tietyille yhteisöille. II osasto: Kiertävät kolikot - Muutetaan liittovaltion lakia siten, että tiettyjen päivämäärien välisenä aikana lyötyjen puolikkaiden dollarikolikoiden ulkoasun on oltava sama kuin tämän lain nojalla lyötyjen juhlarahojen ulkoasun.</w:t>
      </w:r>
    </w:p>
    <w:p>
      <w:r>
        <w:rPr>
          <w:b/>
        </w:rPr>
        <w:t xml:space="preserve">Tulos</w:t>
      </w:r>
    </w:p>
    <w:p>
      <w:r>
        <w:t xml:space="preserve">Thomas Alva Edisonin juhlavuoden muistokolikkolaki</w:t>
      </w:r>
    </w:p>
    <w:p>
      <w:r>
        <w:rPr>
          <w:b/>
        </w:rPr>
        <w:t xml:space="preserve">Esimerkki 6.4810</w:t>
      </w:r>
    </w:p>
    <w:p>
      <w:r>
        <w:t xml:space="preserve">Nimeää Quinebaug- Shetucket Heritage Corridor, Inc:n käytävän hallintoyksiköksi, jolla on valtuudet myöntää avustuksia tai lainoja osavaltioille, paikallishallinnoille, voittoa tavoittelemattomille järjestöille ja muille henkilöille Connecticutin kuvernöörin 16. helmikuuta 1999 hyväksymässä hallintosuunnitelmassa asetettujen tavoitteiden edistämiseksi.Määrittelee Massachusettsissa sijaitsevat alueelliset suunnitteluorganisaatiot, joiden on osallistuttava käytävän säilyttämiseen ja sen maiden ja rakenteiden tarkoituksenmukaisen käytön varmistamiseen koko käytävän alueella.Lisää määrärahojen valtuutusta ja tekee siitä pysyvän.</w:t>
      </w:r>
    </w:p>
    <w:p>
      <w:r>
        <w:rPr>
          <w:b/>
        </w:rPr>
        <w:t xml:space="preserve">Tulos</w:t>
      </w:r>
    </w:p>
    <w:p>
      <w:r>
        <w:t xml:space="preserve">Quinebaug and Shetucket Rivers Valley National Heritage Corridor National Heritage Corridor Reauthorization Act of 1999 (Quinebaug ja Shetucket Rivers Valley National Heritage Corridor -laki vuoden 1999 uudistamisesta).</w:t>
      </w:r>
    </w:p>
    <w:p>
      <w:r>
        <w:rPr>
          <w:b/>
        </w:rPr>
        <w:t xml:space="preserve">Esimerkki 6.4811</w:t>
      </w:r>
    </w:p>
    <w:p>
      <w:r>
        <w:t xml:space="preserve">Työnantajat voivat vaatia, että jaksoittainen loma pidetään enintään puolen työpäivän pituisina jaksoina.Työntekijöiden on: (1) pyydettävä, että loma nimetään FMLA-lomaksi; (2) tehtävä kirjallinen hakemus viiden työpäivän kuluessa siitä, kun työnantaja on ilmoittanut ennakoitavissa olevasta lomasta; ja (3) ennakoimattoman loman osalta vähintään suullinen ilmoitus loman tarpeesta viimeistään loman alkamisajankohtana, paitsi jos työntekijä on fyysisesti tai henkisesti kykenemätön ilmoittamaan lomasta tai jättämään hakemuksen.Työnantajat voivat vaatia työntekijöitä valitsemaan, käyttävätkö he FMLA:n mukaista palkatonta lomaa vai työnantajan työehtosopimuksen tai muun työnantajan sairausloma-, sairauspäiväraha- tai työkyvyttömyyssuunnitelman, -ohjelman tai -käytännön mukaista palkallista poissaoloa.Ohjaa työministeriön tarkistamaan kaikki FMLA:n täytäntöönpanoa koskevat nykyiset määräykset ja antamaan uudet määräykset, jotka on tarkistettu siten, että ne heijastavat tässä laissa tehtyjä muutoksia.</w:t>
      </w:r>
    </w:p>
    <w:p>
      <w:r>
        <w:rPr>
          <w:b/>
        </w:rPr>
        <w:t xml:space="preserve">Tulos</w:t>
      </w:r>
    </w:p>
    <w:p>
      <w:r>
        <w:t xml:space="preserve">Laki perhe- ja sairausloman selventämisestä</w:t>
      </w:r>
    </w:p>
    <w:p>
      <w:r>
        <w:rPr>
          <w:b/>
        </w:rPr>
        <w:t xml:space="preserve">Esimerkki 6.4812</w:t>
      </w:r>
    </w:p>
    <w:p>
      <w:r>
        <w:t xml:space="preserve">Human Cloning Prohibition Act of 2007 - Muuttaa liittovaltion rikoslakia siten, että kielletään kaikkia julkisia tai yksityisiä henkilöitä tai yhteisöjä harjoittamasta tai vaikuttamasta osavaltioiden väliseen kauppaan: 1) suorittamasta tai yrittämästä suorittaa ihmisen kloonausta; 2) osallistumasta ihmisen kloonauksen suorittamisyritykseen; tai 3) lähettämästä, vastaanottamasta tai tuomasta ihmisen kloonauksen tuotetta mihin tahansa tarkoitukseen. Tässä laissa säädetään, että mikään tässä laissa ei rajoita tieteellisen tutkimuksen aloja, joita ei ole erityisesti kielletty tässä laissa, mukaan luettuna tutkimus, jossa käytetään ydinsiirtoa tai muita kloonaustekniikoita molekyylien, DNA:n, muiden solujen kuin ihmisalkioiden, kudosten, elinten, kasvien tai muiden eläinten kuin ihmisten tuottamiseksi.</w:t>
      </w:r>
    </w:p>
    <w:p>
      <w:r>
        <w:rPr>
          <w:b/>
        </w:rPr>
        <w:t xml:space="preserve">Tulos</w:t>
      </w:r>
    </w:p>
    <w:p>
      <w:r>
        <w:t xml:space="preserve">Muutetaan Yhdysvaltojen lakikokoelman (United States Code) 18 osastoa ihmisen kloonauksen kieltämiseksi.</w:t>
      </w:r>
    </w:p>
    <w:p>
      <w:r>
        <w:rPr>
          <w:b/>
        </w:rPr>
        <w:t xml:space="preserve">Esimerkki 6.4813</w:t>
      </w:r>
    </w:p>
    <w:p>
      <w:r>
        <w:t xml:space="preserve">Muuttaa Internal Revenue Code -lakia siten, että työnantajaan liittyvän apurahan myöntävä yksityinen säätiö vapautetaan veronalaisista menoista kannettavasta valmisteverosta, kun tällaisen säätiön myöntämä yksittäinen apuraha tai apuraha myönnetään puolueettomasti ja syrjimättömästi ja kun se myönnetään hyväksytyn työnantajaan liittyvän apurahaohjelman mukaisesti.</w:t>
      </w:r>
    </w:p>
    <w:p>
      <w:r>
        <w:rPr>
          <w:b/>
        </w:rPr>
        <w:t xml:space="preserve">Tulos</w:t>
      </w:r>
    </w:p>
    <w:p>
      <w:r>
        <w:t xml:space="preserve">Lakiehdotus vuoden 1986 verolain (Internal Revenue Code of 1986) muuttamisesta yksityisten säätiöiden myöntämien koulutusapurahojen käsittelyn selventämiseksi ja muihin tarkoituksiin.</w:t>
      </w:r>
    </w:p>
    <w:p>
      <w:r>
        <w:rPr>
          <w:b/>
        </w:rPr>
        <w:t xml:space="preserve">Esimerkki 6.4814</w:t>
      </w:r>
    </w:p>
    <w:p>
      <w:r>
        <w:t xml:space="preserve">Tarjoaa suuntaviivat seuraaville: (Ohjaa valtiontalouden tarkastusvirastoa antamaan määräykset henkilöstön vähentämisestä, joka toteutetaan henkilöstön vähentämiseksi, uudelleenjärjestelyjen toteuttamiseksi tai ammattitaidon epätasapainon korjaamiseksi.</w:t>
      </w:r>
    </w:p>
    <w:p>
      <w:r>
        <w:rPr>
          <w:b/>
        </w:rPr>
        <w:t xml:space="preserve">Tulos</w:t>
      </w:r>
    </w:p>
    <w:p>
      <w:r>
        <w:t xml:space="preserve">Lakiehdotus, jolla muutetaan 31. osaston (United States Code) 7 lukua, jolla valtuutetaan yleinen tilintarkastusvirasto (General Accounting Office) toteuttamaan tiettyjä henkilöstötoimia, ja muihin tarkoituksiin.</w:t>
      </w:r>
    </w:p>
    <w:p>
      <w:r>
        <w:rPr>
          <w:b/>
        </w:rPr>
        <w:t xml:space="preserve">Esimerkki 6.4815</w:t>
      </w:r>
    </w:p>
    <w:p>
      <w:r>
        <w:t xml:space="preserve">Identity Theft Consumer Notification Act - Muuttaa Gramm-Leach-Bliley Act -lakia siten, että rahoituslaitoksen on ilmoitettava vuosittain asiakkailleen lakisääteinen velvoitteensa: (1) ilmoittaa asiakkaalle viipymättä, jos ei-julkiset henkilötiedot ovat vaarantuneet tai niitä on käytetty väärin; (2) auttaa asiakasta korjaamaan vaarantuminen, mukaan lukien asiakasta koskevan kuluttajaraportin sisältämien tietojen korjaaminen ja päivittäminen; (3) korvata asiakkaalle tietojen vaarantumisesta tai väärinkäytöstä aiheutuneet menetykset, mukaan lukien maksut, jotka aiheutuvat asiakasta koskevan kuluttajaraportin hankkimisesta, tutkimisesta ja korjaamisesta missä tahansa kuluttajaraportointilaitoksessa; ja (4) antaa tietoja siitä, miten kuluttaja voi saada apua.Muutetaan Fair Credit Reporting Act -lakia siten, että toimivaltaisten tuomioistuinten lisäksi myös liittovaltion piirituomioistuimet ovat toimivaltaisia nostamaan kanteen vastuun täytäntöönpanemiseksi riidanalaisesta määrästä riippumatta.</w:t>
      </w:r>
    </w:p>
    <w:p>
      <w:r>
        <w:rPr>
          <w:b/>
        </w:rPr>
        <w:t xml:space="preserve">Tulos</w:t>
      </w:r>
    </w:p>
    <w:p>
      <w:r>
        <w:t xml:space="preserve">Gramm-Leach-Bliley-lain muuttaminen rahoituslaitosten asiakkaiden, joiden henkilöllisyys on varastettu rahoituslaitokselta, suojelemiseksi paremmin ja muihin tarkoituksiin.</w:t>
      </w:r>
    </w:p>
    <w:p>
      <w:r>
        <w:rPr>
          <w:b/>
        </w:rPr>
        <w:t xml:space="preserve">Esimerkki 6.4816</w:t>
      </w:r>
    </w:p>
    <w:p>
      <w:r>
        <w:t xml:space="preserve">Tämä lakiehdotus ohjaa edustajainhuoneen puhemiestä ja senaatin puhemiestä järjestämään yhteisen kongressin kultaisen mitalin myöntämisen amerikkalaisille sotilashenkilöille, jotka taistelivat Bataanin, Corregidorin, Guamin ja Wake Islandin puolustuksessa, ja Filippiinien saaristoa 7. joulukuuta 1941 ja 10. toukokuuta 1942 välisenä aikana ja jotka kuolivat tai joutuivat Japanin armeijan vangiksi Filippiineillä, Japanissa, Koreassa, Mantšuriassa, Wake Islandilla ja Guamissa 9. huhtikuuta 1942 ja 2. syyskuuta 1945 välisenä aikana tunnustuksena heidän henkilökohtaisesta uhrautumisestaan ja palveluksestaan maalleen.  Kun mitali on myönnetty, se luovutetaan Smithsonian-instituutille, jossa se asetetaan näytteille ja asetetaan tutkimuksen käyttöön. Lakiehdotuksessa ilmaistaan kongressin näkemys siitä, että Smithsonian-instituution olisi asetettava mitali näytteille muissa paikoissa, erityisesti paikoissa, jotka liittyvät kyseisiin amerikkalaisiin sotilashenkilöihin. </w:t>
      </w:r>
    </w:p>
    <w:p>
      <w:r>
        <w:rPr>
          <w:b/>
        </w:rPr>
        <w:t xml:space="preserve">Tulos</w:t>
      </w:r>
    </w:p>
    <w:p>
      <w:r>
        <w:t xml:space="preserve">Myönnetään kongressin kultainen mitali kollektiivisesti amerikkalaisille sotilashenkilöille, jotka taistelivat Bataanin, Corregidorin, Guamin, Wake Islandin ja Filippiinien saariston puolustamiseksi 7. joulukuuta 1941 ja 10. toukokuuta 1942 välisenä aikana ja jotka kuolivat tai joutuivat japanilaisten sotilaiden vangeiksi Filippiineillä, Japanissa, Koreassa, Mantšuriassa, Wake Islandilla ja Guamissa 9. huhtikuuta 1942 ja 2. syyskuuta 1945 välisenä aikana tunnustuksena henkilökohtaisesta uhrauksesta ja palveluksesta maalleen.</w:t>
      </w:r>
    </w:p>
    <w:p>
      <w:r>
        <w:rPr>
          <w:b/>
        </w:rPr>
        <w:t xml:space="preserve">Esimerkki 6.4817</w:t>
      </w:r>
    </w:p>
    <w:p>
      <w:r>
        <w:t xml:space="preserve">Muuttaa Clean Air Act -lakia siten, että tietyt vaatimukset, joilla lisätään uusiutuvien polttoaineiden määrää bensiinissä, ulotetaan vuoteen 2025.Muuttaa vuoden 1992 energiapolitiikkaa koskevaa lakia siten, että kunkin liittovaltion viraston johtaja velvoitetaan varmistamaan, että alueilla, joilla etanolilla sekoitettua bensiiniä on kohtuullisesti saatavilla yleisesti kilpailukykyiseen hintaan, virasto ostaa bensiiniä käyttäviin ajoneuvoihinsa vähintään 10 prosenttia etanolia sisältävää bensiiniä eikä muuta kuin etanolilla sekoitettua bensiiniä.Muuttaa vuoden 2002 Farm Security and Rural Investment Act -lakia seuraavasti: (Muuttaa Internal Revenue Code -lakia siten, että etanolin ja biodieselin jalostusomaisuudesta voidaan tehdä seitsemän vuoden poisto.Luodaan uusi joustavan polttoaineen hybridiajoneuvojen tuloverohyvitys.Jatketaan: 1) vaihtoehtoisen teknologian ajoneuvohyvitystä kalenterivuoteen 2014 asti; 2) vaihtoehtoisten polttoaineiden tankkausajoneuvojen kiinteistöhyvitystä kalenterivuoteen 2024 asti; 3) vaihtoehtoisten polttoaineiden valmisteveron verohyvitystä ja vaihtoehtoisten polttoaineseosten verohyvitystä varainhoitovuoteen 2014 asti; ja 6) biodieselin tuottajahyvitystä ja pienen etanolin tuottajahyvitystä kalenterivuoteen 2024 asti.</w:t>
      </w:r>
    </w:p>
    <w:p>
      <w:r>
        <w:rPr>
          <w:b/>
        </w:rPr>
        <w:t xml:space="preserve">Tulos</w:t>
      </w:r>
    </w:p>
    <w:p>
      <w:r>
        <w:t xml:space="preserve">Yhdysvalloissa myytävän bensiinin uusiutuvien polttoaineiden osuuden nostaminen 25 miljardiin gallonaan vuoteen 2025 mennessä, liittovaltion virastojen velvoittaminen käyttämään etanolia ja biodieseliä valtion ajoneuvoissa ja muihin tarkoituksiin.</w:t>
      </w:r>
    </w:p>
    <w:p>
      <w:r>
        <w:rPr>
          <w:b/>
        </w:rPr>
        <w:t xml:space="preserve">Esimerkki 6.4818</w:t>
      </w:r>
    </w:p>
    <w:p>
      <w:r>
        <w:t xml:space="preserve">Coast Guard Academy Opportunity Act Muuttaa rannikkovartiostoakatemian kadettien nimitysprosessia edellyttämällä, että puolet jokaisesta tulevasta luokasta koostuu kadeteista, jotka ovat seuraavien tahojen nimittämiä: (1) varapresidentti tai, jos varapresidenttiä ei ole, senaatin väliaikainen puheenjohtaja; 2) senaattori; 3) edustajainhuoneen jäsen; ja 4) kongressin eri edustajat, mukaan lukien Puerto Ricon asukaskomissaari. Valtuuttaa kunkin senaattorin, edustajainhuoneen jäsenen, valtuutetun ja asukaskomissaarin nimeämään vuosittain kolme henkilöä. Edellytetään, että ehdokkaat ovat Yhdysvaltojen kansalaisia tai kansalaisia ja täyttävät kaikki sen ministeriön ministerin asettamat vähimmäisvaatimukset, jonka alaisuudessa rannikkovartiosto toimii. Akatemiaa ohjataan toimittamaan kaikille kongressin jäsenille kirjallisesta pyynnöstä sen nimittävän viranomaisen nimi, joka on vastuussa kaikkien nimettyjen tai yksilöityjen henkilöiden nimittämisestä akatemian jäseniksi. Muuttaa vuoden 2002 sisäistä turvallisuutta koskevaa lakia (Homeland Security Act of 2002) siten, että sisäisen turvallisuuden ministeriötä ohjataan henkilöstöpäällikön välityksellä laatimaan kattava strategia, jolla parannetaan tiedotus- ja rekrytointitoimintaa, jotta akatemiaan saataisiin houkuteltua ehdokkaita.</w:t>
      </w:r>
    </w:p>
    <w:p>
      <w:r>
        <w:rPr>
          <w:b/>
        </w:rPr>
        <w:t xml:space="preserve">Tulos</w:t>
      </w:r>
    </w:p>
    <w:p>
      <w:r>
        <w:t xml:space="preserve">Rannikkovartiostoakatemiaa koskeva laki mahdollisuuksista</w:t>
      </w:r>
    </w:p>
    <w:p>
      <w:r>
        <w:rPr>
          <w:b/>
        </w:rPr>
        <w:t xml:space="preserve">Esimerkki 6.4819</w:t>
      </w:r>
    </w:p>
    <w:p>
      <w:r>
        <w:t xml:space="preserve">Peace Corps Volunteer Service Improvement Act of 2011 - edellyttää, että rauhanturvajoukkojen johtaja ottaa käyttöön prosessin, jonka avulla vapaaehtoiset voivat tehdä luottamuksellisia ilmoituksia raiskauksista tai seksuaalisesta väkivallasta. edellyttää, että johtaja tekee diplomaattisesta turvallisuudesta vastaavan apulaisulkoministerin kanssa yhteisymmärryspöytäkirjan, jossa määritellään rauhanturvajoukkojen ja ulkoministeriön diplomaattisen turvallisuuden toimiston tehtävät ja velvollisuudet, jotka koskevat rauhanturvajoukkojen vapaaehtoisten ja ulkomailla palvelevien henkilöstön jäsenten suojelua, ja edellyttää, että rauhanturvajoukkojen tarkastaja tarkastaa sen. Kielletään Peace Corpsin varojen sitominen tai käyttäminen vapaaehtoisten kutsumiseen palvelukseen tai harjoittelijoiden lähettämiseen ulkomaille, jos tällainen sopimus ei ole tullut voimaan yhdeksän kuukauden kuluessa tämän lain voimaantulosta, ellei johtaja todista, että: (1) merkittävää edistystä on tapahtunut tällaisen muistion viimeistelemiseksi, ja (2) Peace Corps tekee parhaansa tarjotakseen vapaaehtoisille koulutusta, tukea ja tietoa, jota he tarvitsevat pysyäkseen turvassa.Vapauttaa kyseisen ylitarkastajan ja ylitarkastajan toimiston virkamiehet ja työntekijät tietyistä ulkomaanedustukseen sovellettavista nimityspituutta, uudelleen nimittämistä ja uudelleensijoittamista koskevista rajoituksista.Vaatii johtajaa: (velvoittaa johtajan toimittamaan vuosittain raportin rauhanturvajoukkojen vapaaehtoisten turvallisuudesta; ja 2) arvioimaan vähintään kerran kolmessa vuodessa resurssien jakamista ja toimittamista eri maissa, joissa rauhanturvajoukot toimivat.edellyttää, että ylitarkastaja tarkastaa joka viides vuosi rauhanturvajoukkojen turvallisuusprotokollien täytäntöönpanon.</w:t>
      </w:r>
    </w:p>
    <w:p>
      <w:r>
        <w:rPr>
          <w:b/>
        </w:rPr>
        <w:t xml:space="preserve">Tulos</w:t>
      </w:r>
    </w:p>
    <w:p>
      <w:r>
        <w:t xml:space="preserve">Ottaa rauhanturvajoukoissa käyttöön toimintatapoja ja menettelyjä, joilla varmistetaan vapaaehtoisten turvallisuus raiskauksilta ja seksuaalisilta väkivaltaisuuksilta, sekä muita tarkoituksia varten.</w:t>
      </w:r>
    </w:p>
    <w:p>
      <w:r>
        <w:rPr>
          <w:b/>
        </w:rPr>
        <w:t xml:space="preserve">Esimerkki 6.4820</w:t>
      </w:r>
    </w:p>
    <w:p>
      <w:r>
        <w:t xml:space="preserve">Department of Energy Advanced Scientific Computing Act - Ohjaa energiaministeriä tukemaan ohjelmaa, jolla edistetään kansakunnan laskentakapasiteettia monien suurten haasteiden laskentaan perustuvien tieteellisten ongelmien ratkaisemiseksi.Muuttaa vuoden 1991 High-Performance Computing Act -lakia siten, että ministeriä ohjeistetaan sisällyttämään kansalliseen suurteholaskentaohjelmaan integroitu tutkimus-, kehitys- ja toimitilojen tarjoamisohjelma, jonka avulla kehitetään ja annetaan tieteellisten ja teknisten käyttäjien käyttöön suurteholaskenta- ja yhteistyövälineitä, joita tarvitaan energia-alan perus- ja soveltavaan energiatutkimukseen liittyvien energiaministeriön lakisääteisten tehtävien täyttämiseksi.Ohjaa ministeriä varmistamaan, että kyseinen ohjelma on integroitu ja johdonmukainen kansallisen ydinturvallisuusviraston nopeutettua strategista tietojenkäsittelyä koskevan aloitteen ja muiden tieteen ja tekniikan edistyneeseen tieteelliseen tietojenkäsittelyyn liittyvien kansallisten toimien kanssa.</w:t>
      </w:r>
    </w:p>
    <w:p>
      <w:r>
        <w:rPr>
          <w:b/>
        </w:rPr>
        <w:t xml:space="preserve">Tulos</w:t>
      </w:r>
    </w:p>
    <w:p>
      <w:r>
        <w:t xml:space="preserve">Lakiehdotus energiaministeriön tieteellisen tutkimuksen edistyneen tietojenkäsittelyn ohjelmien rahoittamisen sallimisesta verovuosina 2002-2006 ja muihin tarkoituksiin.</w:t>
      </w:r>
    </w:p>
    <w:p>
      <w:r>
        <w:rPr>
          <w:b/>
        </w:rPr>
        <w:t xml:space="preserve">Esimerkki 6.4821</w:t>
      </w:r>
    </w:p>
    <w:p>
      <w:r>
        <w:t xml:space="preserve">Määrää armeijan ministeriön hankkimaan, purkamaan ja poistamaan Keski-Passaic-joen vesistöalueen (jäljempänä 'vesistöalue') tulva-alueella olevat rakenteet, joissa on tapahtunut liiallisia vahinkoja vähintään kahdessa tulvassa. Vaatii, että:  (1) altaan tulva-alueen maa-alueet vakautetaan osana vuoden 1990 vesivarojen kehittämislain (Water Resources Development Act of 1990, WRDA) mukaista ekologista ennallistamisohjelmaa ja tarvittaessa luodaan kosteikkoja; (2) sen jälkeen, kun maa on vapautettu, se on (tällä lailla perustetun) valvontakomitean määrittelemän soveltuvimman liittovaltion tai osavaltion viraston hallussa ikuisesti ja sitä hoidetaan avoimena tilana; (3) tämä jakso toteutetaan New Jerseyn Blue Acres -ohjelman mukaisesti; ja (4) maanhankinnan hyvittäminen muun kuin liittovaltion kustannusosuuden osalta pysyy voimassa WRDA:n mukaisesti. Ohjaa ministeriä:  (1) hankkimaan, purkamaan ja poistamaan lisärakenteita tai tulvantorjuntarakenteita kymmenen vuoden tulva-alueelle altaan tulva-alueella alueilla, joilla on aiheutunut liiallisia vahinkoja vähintään kahdessa tulvassa; 2) tulvantorjumaan altaan tulva-alueella olevia rakenteita 50 vuoden tulva-alueelle suurten riskien alueilla liittovaltion 55-prosenttisella, osavaltion 20-prosenttisella ja kiinteistönomistajan 25-prosenttisella kustannusosuudella; (3) antaa tietoa tekniikoista, joilla käsitellään tulvien hallintaa tulva-alueen loppuosassa 100-vuotiseen suojaavaan tulvakorkeuteen asti; (4) hankkia kosteikkoja tulvaväylillä koko altaan Great Piece Meadows -alueella WRDA:n nojalla sallittujen kosteikkojen hankinnan täydentämiseksi sekä ylänköalueiden siirtymäalueita, joilla on merkittäviä luonnonvaraisia eläimiä ja kasveja tai muita luonnonarvoja; (5) siirtää kosteikot ja siirtymäalueet Yhdysvaltojen Fish and Wildlife Servicelle tai asianmukaiselle valtion virastolle, joka hoitaa kosteikkoja ja siirtymäalueita asianmukaisten kosteikkojen hoitoperiaatteiden mukaisesti; (6) hankkia strategisesti tärkeää maata New Jerseystä ja New Yorkista tulvien ehkäisemiseksi ja tulvien lisääntymisen estämiseksi High Mountainin alueella Waynessa, New Jerseyssä, ja Molly Ann's Brook -hankkeen kaupunkialueella North Haledonissa, New Jerseyssä; (7) saattaa päätökseen Passaic-joen kunnostushanke Little Fallsista Newark Bayhin, New Jersey; ja (8) saattaa päätökseen WRDA:n nojalla hyväksytyn tulvasuojeluhankkeen, Passaic River Main Stem, New Jersey ja New York (hanke), purojen rantojen kunnostuselementti, joka tunnetaan nimellä Joseph G. Minish Passaic River Waterfront Park and Historic Area, New Jersey (Minish Park). Ympäristönsuojeluviraston hallintoviranomaisen on avustettava Passaic Valley Sewerage Commissionersia korjaavien toimien toteuttamisessa Passaic-joen alajuoksun alajuoksulla Great Fallsista Newark Bayhin sijaitsevien yhdistettyjen viemäriverkostojen ylivuotojen korjaamiseksi. Perustetaan valvontakomitea. Katsoo, että tarkoituksenmukaisin ratkaisu Passaic-joen alajuoksun tulviin on "ensisijainen vaihtoehto" (hanketta koskeva hyväksytty hankinta- ja vaarojen lieventämissuunnitelma).  Määrää, että tämä vaihtoehto on pantava täytäntöön välittömästi. (4 kohta) Valtuutetaan määrärahat WRDA:ssa hyväksytyn tulvaväylärakenteiden oston liittovaltion osuuden aloittamiseksi.  Määrää, että New Jerseyn äänestäjien hyväksymän vuoden 1995 Green Acres Bond Act -lain Blue Acres -osuuteen New Jerseyn käyttöön asettamat 15 miljoonaa dollaria muodostavat 25 prosentin muun kuin liittovaltion kustannusosuuden. Hyväksytään määrärahat seuraaviin tarkoituksiin:  (1) makean veden kosteikkojen hankkimiseen ja rakenteiden tulvasuojaukseen Passaic-joen vesistöalueella sijaitsevilla tulva-alueilla; (2) maan hankkimiseen Highlandsin maakunnassa tulvien vähentämiseksi Passaic-joen vesistöalueella New Jerseyssä ja New Yorkissa; (3) maa-alueiden hankkiminen ja puistoalueiden kehittäminen ja kunnostaminen Passaic-joen varrella Little Fallsista Newark Bayhin, Kearnyyn; (4) Minish Parkin loppuunsaattaminen 100 prosentin liittovaltion kustannusosuudella; (5) parhaana pidetyn vaihtoehdon toteuttaminen jokaisena verovuonna ja valvontakomitean hallinnointi; ja (6) High Mountainin maa-alueiden hankkiminen. määrää, että Passaic-joen alajuoksun alajuoksun yhdistettyä viemäröintiä koskevan hankkeen budjetiksi vahvistetaan 85 miljoonaa dollaria, josta liittovaltion osuus on 65 miljoonaa dollaria.  Hyväksytään määrärahat avustuksen myöntämiseksi Passaic Valley Sewerage Commissionille varainhoitovuosiksi 1999-2001.</w:t>
      </w:r>
    </w:p>
    <w:p>
      <w:r>
        <w:rPr>
          <w:b/>
        </w:rPr>
        <w:t xml:space="preserve">Tulos</w:t>
      </w:r>
    </w:p>
    <w:p>
      <w:r>
        <w:t xml:space="preserve">Lakiehdotus Passaic-joen vesistöalueen tulvien hallintaohjelman hyväksymisestä.</w:t>
      </w:r>
    </w:p>
    <w:p>
      <w:r>
        <w:rPr>
          <w:b/>
        </w:rPr>
        <w:t xml:space="preserve">Esimerkki 6.4822</w:t>
      </w:r>
    </w:p>
    <w:p>
      <w:r>
        <w:t xml:space="preserve">Integrity in Offshore Energy Resources Act of 2008 - kieltää sisäministeriön mineraalien hallintopalvelun työntekijää: 1) ottamasta tietoisesti vastaan lahjaa mineraalien louhintaa harjoittavalta yhteisöltä tai olemasta tällaisen yhteisön palveluksessa palveluksessa ollessaan; ja 2) ottamasta vastaan työtä mineraalien louhintaa harjoittavalta yhteisöltä yhden vuoden aikana palvelussuhteen päättymisestä. Tekee tällaisten kieltojen rikkomisesta rikoksen. Vaatii, että GS-13- tai sitä korkeammissa tehtävissä työskentelevät yksikön työntekijät julkistavat taloudelliset tiedot.Keskeyttää sisäministerin valtuudet toteuttaa royalty-in-kind-ohjelmia (öljyn ja kaasun vuokrasopimusten rojaltien maksaminen tuotannon muodossa käteisen sijasta), kunnes ministeri vahvistaa, että tällaisista ohjelmista on tehty kattava tarkastelu, panee täytäntöön eettisen koulutusohjelman mineraalivarojen hallinnointipalvelun työntekijöille ja luo oikeusasiamiehen viran, jonka tehtävänä on valvoa, miten yksikkö edistyy uudistusten toteuttamisessa. Edellytetään, että ministeri suorittaa kunakin verovuonna vähintään 550 tarkastusta öljy- ja kaasuvuokrasopimuksista, joista maksetaan royalty-in-kind-ohjelman mukaisesti.Muutetaan vuoden 2005 energiapoliittista lakia siten, että kumotaan ministerin valtuudet maksaa royalty-in-kind-ohjelmaan liittyvät palkat ja muut hallinnolliset kustannukset royalty-in-kind-myyntituloista.</w:t>
      </w:r>
    </w:p>
    <w:p>
      <w:r>
        <w:rPr>
          <w:b/>
        </w:rPr>
        <w:t xml:space="preserve">Tulos</w:t>
      </w:r>
    </w:p>
    <w:p>
      <w:r>
        <w:t xml:space="preserve">Lakiehdotus Minerals Management Servicen hallinnon parantamiseksi ja muihin tarkoituksiin.</w:t>
      </w:r>
    </w:p>
    <w:p>
      <w:r>
        <w:rPr>
          <w:b/>
        </w:rPr>
        <w:t xml:space="preserve">Esimerkki 6.4823</w:t>
      </w:r>
    </w:p>
    <w:p>
      <w:r>
        <w:t xml:space="preserve">Protection Against Wasteful Spending Act of 2014 - edellyttää, että liittovaltion viraston johtaja: (1)&amp;nbsp;panemaan kullakin varainhoitovuodella 2014-2020 täytäntöön kaikki viraston ylitarkastajan (IG) suositukset, jotka koskevat tuhlailevia ja liiallisia menoja tai päällekkäisiä ohjelmia, jotka aiheuttavat tuhlailevia ja liiallisia menoja, lukuun ottamatta suosituksia, jotka rikkoisivat voimassa olevaa lakia; ja (2) raportoimaan kongressille tällaisesta täytäntöönpanosta.  Kielletään virastoa, joka ei toteuta IG&amp;nbsp;suositusta ajoissa, sitomasta varoja seuraaviin tarkoituksiin: (1) poliittisesti nimitetyn virkamiehen osallistumiseen kokouksiin tai seminaareihin ja kansainvälisiin tai kotimaan matkoihin tai (2) tällaisen virkamiehen bonuksiin tai palkankorotuksiin.  määrää, että tällaiset varat, joiden käyttäminen on kielletty, ja IG:n suositusten täytäntöönpanolla säästetyt määrät hyvitetään tai siirretään&amp;nbsp;tasapuolisesti&amp;nbsp;seuraaviin kohteisiin: (1) Highway Trust Fund -rahastoon ja (2) ympäristönsuojeluviraston (Environmental Protection Agency, EPA) hallinnoijalle osavaltioiden vesien pilaantumisen torjuntaa varten Clean Water Act -lain mukaisesti myönnettäviä pääomitusavustuksia varten.</w:t>
      </w:r>
    </w:p>
    <w:p>
      <w:r>
        <w:rPr>
          <w:b/>
        </w:rPr>
        <w:t xml:space="preserve">Tulos</w:t>
      </w:r>
    </w:p>
    <w:p>
      <w:r>
        <w:t xml:space="preserve">Protection Against Wasteful Spending Act of 2014 (laki vuoden 2014 tuhlailevien menojen torjunnasta)</w:t>
      </w:r>
    </w:p>
    <w:p>
      <w:r>
        <w:rPr>
          <w:b/>
        </w:rPr>
        <w:t xml:space="preserve">Esimerkki 6.4824</w:t>
      </w:r>
    </w:p>
    <w:p>
      <w:r>
        <w:t xml:space="preserve">Returning Investment to America Act of 2011 - Muuttaa Internal Revenue Code -lakia siten, että kotimaisille yhtiöille sallittua valintaa, joka koskee määräysvallassa olevilta ulkomaisilta yhtiöiltä saatujen osinkojen vähentämistä, voidaan jatkaa (valinta voidaan tehdä ennen 31. joulukuuta 2012 alkavalta verovuodelta).  Rajoittaa tällaisen vähennyksen määrän verovuonna määrään, jolla kotimainen yhtiö lisää palkkasummaa ja poistokelpoiseen yritysomaisuuteen tehtyjen investointien määrää.</w:t>
      </w:r>
    </w:p>
    <w:p>
      <w:r>
        <w:rPr>
          <w:b/>
        </w:rPr>
        <w:t xml:space="preserve">Tulos</w:t>
      </w:r>
    </w:p>
    <w:p>
      <w:r>
        <w:t xml:space="preserve">Vuoden 1986 verolakia muutetaan siten, että laajennetaan ulkomaiselta valvotulta yhtiöltä saatujen osinkojen vähennysoikeutta, jos yhtiö on lisännyt palkkoja tai ottanut omaisuutta käyttöön kyseisenä vuonna.</w:t>
      </w:r>
    </w:p>
    <w:p>
      <w:r>
        <w:rPr>
          <w:b/>
        </w:rPr>
        <w:t xml:space="preserve">Esimerkki 6.4825</w:t>
      </w:r>
    </w:p>
    <w:p>
      <w:r>
        <w:t xml:space="preserve">International Sanctions Enforcement Act of 1993 - Valtuuttaa presidentin kieltämään yhdysvaltalaisia henkilöitä hankkimasta, tuomasta, myymästä tai viemästä tavaroita tai palveluja sellaiselle ulkomaiselle henkilölle tai sellaiselta ulkomaiselta henkilöltä, joka on tietoisesti rikkonut Yhdistyneiden Kansakuntien turvallisuusneuvoston päätöslauselmaa 748, jossa määrätään Libyan vastaisista pakotteista. kehottaa presidenttiä aloittamaan neuvottelut sellaisten ulkomaisten hallitusten kanssa, joiden lainkäyttövaltaan kyseiset henkilöt kuuluvat, pakotteiden määräämisestä.  Edellytetään, että presidentti määrää pakotteet, ellei hän todista kongressille, että hallitus on ryhtynyt toimiin lopettaakseen henkilön osallistumisen tällaiseen toimintaan. Poikkeaa tämän lain mukaisista pakotteista Yhdysvaltojen hallituksen hankkimat elintärkeät puolustustarvikkeet ja lääkinnälliset tai muut humanitaariset tarvikkeet. soveltaa pakotteita vähintään 12 kuukauden ajan ja lopettaa pakotteet vain, jos presidentti todistaa kongressille, että henkilö on lakannut rikkomasta päätöslauselmaa eikä riko sitä vastaisuudessa.  Sallii presidentin luopua pakotteista tämän ajanjakson jälkeen, jos hän todistaa kongressille, että pakotteiden soveltamisen jatkamisella olisi vakava haitallinen vaikutus Yhdysvaltojen etuihin. Sovelletaan kansainvälisiä taloudellisia hätävaltuuksia koskevan lain (International Emergency Economic Powers Act) täytäntöönpanovaltuuksia ja rangaistussäännöksiä tämän lain mukaisiin pakotteisiin ja rikkomuksiin. Muutetaan ulkoministeriön perusvaltuuksia koskevaa lakia siten, että sallitaan oleskeluviisumien myöntäminen suojelutarkoituksessa enintään 25 ulkomaalaiselle (verovuotta kohden), jotka toimittavat tietoja Yhdysvaltojen henkilöihin tai omaisuuteen kohdistuvista kansainvälisistä terroriteoista. Lisätään rikosoikeudellisia seuraamuksia passien väärinkäytöstä. Presidenttiä ohjataan antamaan kongressille todistus aina, kun hän toteaa, että jokin maa ei noudata päätöslauselmaa. Keskeyttää kyseisten maiden lentoliikenteen harjoittajien liikennöinnin Yhdysvaltoihin tai Yhdysvalloista ja antaa luvan peruuttaa niiden oikeudet harjoittaa lentoliikennettä Yhdysvaltoihin tai Yhdysvalloista. Muuttaa kansainvälistä hätätalousvaltaa koskevaa lakia (International Emergency Economic Powers Act), jotta voidaan säännellä tai kieltää sellaisen teknistä tai kaupallista tietoa sisältävän tiedotusmateriaalin tuonti tai vienti, jolla on arvoa sellaisen vieraan maan taloudelle, jonka liiketoimia muutoin säännellään tai kielletään.  Korotetaan kyseisen lain rikkomisesta määrättävien siviilioikeudellisten seuraamusten määrää.</w:t>
      </w:r>
    </w:p>
    <w:p>
      <w:r>
        <w:rPr>
          <w:b/>
        </w:rPr>
        <w:t xml:space="preserve">Tulos</w:t>
      </w:r>
    </w:p>
    <w:p>
      <w:r>
        <w:t xml:space="preserve">Vuoden 1993 laki kansainvälisten pakotteiden täytäntöönpanosta</w:t>
      </w:r>
    </w:p>
    <w:p>
      <w:r>
        <w:rPr>
          <w:b/>
        </w:rPr>
        <w:t xml:space="preserve">Esimerkki 6.4826</w:t>
      </w:r>
    </w:p>
    <w:p>
      <w:r>
        <w:t xml:space="preserve">Limitation on Nuclear Cooperation with the United Arab Emirates Act of 2008 - kieltää Yhdysvaltojen ja Yhdistyneiden arabiemiirikuntien välisen yhteistyösopimuksen voimaantulon tai ydinmateriaalin, -laitteiden tai -teknologian vientiluvan myöntämisen vuoden 1954 ydinenergialain mukaisesti, ellei presidentti todista kongressin asianmukaisille valiokunnille, että Yhdistyneiden arabiemiirikuntien hallitus on: (1) ryhtynyt toimiin kieltääkseen tavaroiden, palveluiden tai teknologian siirron Iranin hallitukselle, mukaan lukien YK:n ydinmateriaalin, -laitteiden tai -teknologian vientiluvan täysipainoinen täytäntöönpano. Yhdistyneiden arabiemiirikuntien kansalainen on lopettanut kaiken asiaan liittyvän yhteistyön Iranin hallituksen, Iranin kansalaisen tai Iranin määräysvallassa olevan yksikön kanssa ja on asettanut tällaisen henkilön syytteeseen, ja 4) ei ole osallistunut tai suvainnut toimia, jotka rikkovat vuoden 1996 Iranin pakotteita koskevaa lakia, Iranin, Pohjois-Korean ja Syyrian joukkotuhoaseiden leviämisen estämistä koskevaa lakia tai muita sovellettavia Yhdistyneiden arabiemiirikuntien pakotteita koskevaa lakia tai muita sovellettavia Yhdistyneiden arabiemiirikuntien pakotteita koskevaa lakia, eikä ole antanut hyväksyntää tällaisille toimille.Muuttaa vuoden 1954 ydinenergialakia siten, että edellytetään kongressin hyväksyntää rauhanomaista ydinalan yhteistyötä koskevalle sopimukselle (123 jakson sopimus). (Nykyisen lain mukaan tällainen sopimus tulee voimaan, ellei kongressi hyväksy sitä tietyn ajan kuluessa.) Ohjaa presidenttiä pitämään edustajainhuoneen ulkoasiainvaliokunnan ja senaatin ulkoasiainvaliokunnan täysin ajan tasalla kaikista aloitteista tai neuvotteluista, jotka liittyvät uuteen tai muutettuun 123 jakson sopimukseen.</w:t>
      </w:r>
    </w:p>
    <w:p>
      <w:r>
        <w:rPr>
          <w:b/>
        </w:rPr>
        <w:t xml:space="preserve">Tulos</w:t>
      </w:r>
    </w:p>
    <w:p>
      <w:r>
        <w:t xml:space="preserve">Rajoittaa ydinalan yhteistyötä Yhdistyneiden arabiemiirikuntien kanssa ja muihin tarkoituksiin.</w:t>
      </w:r>
    </w:p>
    <w:p>
      <w:r>
        <w:rPr>
          <w:b/>
        </w:rPr>
        <w:t xml:space="preserve">Esimerkki 6.4827</w:t>
      </w:r>
    </w:p>
    <w:p>
      <w:r>
        <w:t xml:space="preserve">Earned Income Tax Credit Simplification Act of 2005 - Muuttaa ansiotulojen verohyvitystä koskevia Internal Revenue Code -lain säännöksiä seuraavasti: (1) annetaan tietyille naimisissa oleville veronmaksajille, jotka tekevät erillisiä ilmoituksia ja asuvat huollettavana olevan lapsen kanssa, mahdollisuus hakea kyseistä hyvitystä; (2) annetaan tietyille veronmaksajille, jotka asuvat kotitaloudessa, jossa on edellytykset täyttävä lapsi, mahdollisuus hakea hyvitystä itsenäisesti veronmaksajana, jolla ei ole edellytyksiä täyttävää lasta; (3) poistetaan säännökset, joilla evätään hyvitys henkilöiltä, joilla on liiallisia sijoitustuloja; ja (4) edellytetään, että hyvitystä hakevilla ulkomaalaisilla on oltava työsuhteen hoitamista varten hyväksytty sosiaaliturvatunnus.</w:t>
      </w:r>
    </w:p>
    <w:p>
      <w:r>
        <w:rPr>
          <w:b/>
        </w:rPr>
        <w:t xml:space="preserve">Tulos</w:t>
      </w:r>
    </w:p>
    <w:p>
      <w:r>
        <w:t xml:space="preserve">Lakiehdotus vuoden 1986 Internal Revenue Code of 1986 -lain muuttamiseksi siten, että yksinkertaistetaan ansiotulojen verohyvityksen tukikelpoisuusedellytyksiä, jotka koskevat rekisteröintiasemaa, lasten läsnäoloa, sijoitustuloja sekä työ- ja maahanmuuttaja-asemaa.</w:t>
      </w:r>
    </w:p>
    <w:p>
      <w:r>
        <w:rPr>
          <w:b/>
        </w:rPr>
        <w:t xml:space="preserve">Esimerkki 6.4828</w:t>
      </w:r>
    </w:p>
    <w:p>
      <w:r>
        <w:t xml:space="preserve">Commission on Military Justice and Fairness Act - Laki sotilasoikeudenmukaisuutta ja oikeudenmukaisuutta käsittelevän komission perustamisesta tutkimaan sotilasoikeudenmukaisuutta ja oikeudenmukaisuutta sekä raportoimaan presidentille ja kongressille havainnoista ja suosituksista, jotka koskevat seuraavia asioita:  (1) riittävien suojatoimien olemassaolosta sotilashenkilöstölle, joka ilmoittaa seksuaalista väärinkäytöstä, seksuaalisesta häirinnästä tai laittomasta sukupuoleen perustuvasta syrjinnästä; (2) riittävien mekanismien olemassaolosta tällaisten tapausten tutkimiseksi, mukaan luettuna tutkimushenkilöstön asianmukainen koulutus; (3) riittävien mekanismien olemassaolosta tällaiseen käytökseen liittyvien kantelujen ratkaisemiseksi joko hallinnollisessa kuulemisessa tai sotaoikeudessa; ja (4) sotilasoikeusjärjestelmän menettelyistä ja niihin liittyvistä kysymyksistä tällaisten tapausten osalta.</w:t>
      </w:r>
    </w:p>
    <w:p>
      <w:r>
        <w:rPr>
          <w:b/>
        </w:rPr>
        <w:t xml:space="preserve">Tulos</w:t>
      </w:r>
    </w:p>
    <w:p>
      <w:r>
        <w:t xml:space="preserve">Sotilasoikeutta ja oikeudenmukaisuutta käsittelevä laki</w:t>
      </w:r>
    </w:p>
    <w:p>
      <w:r>
        <w:rPr>
          <w:b/>
        </w:rPr>
        <w:t xml:space="preserve">Esimerkki 6.4829</w:t>
      </w:r>
    </w:p>
    <w:p>
      <w:r>
        <w:t xml:space="preserve">Muuttaa sosiaaliturvalain II osastoa (vanhuus-, eloonjäämis- ja työkyvyttömyysvakuutus) siten, että kumotaan rajoitus, joka koskee ulkopuolisten tulojen määrää, joita eläkeiän saavuttaneet edunsaajat voivat ansaita (ansiotesti) ilman etuuksien vähentämistä.Muuttaa veronkantolakia siten, että ikää nostetaan asteittain kalenterivuodesta 2000 kalenterivuoteen 2014 ja sen jälkeen edellytettyjen varojen jakamisen osalta.</w:t>
      </w:r>
    </w:p>
    <w:p>
      <w:r>
        <w:rPr>
          <w:b/>
        </w:rPr>
        <w:t xml:space="preserve">Tulos</w:t>
      </w:r>
    </w:p>
    <w:p>
      <w:r>
        <w:t xml:space="preserve">Senior Citizens' Financial Freedom Act</w:t>
      </w:r>
    </w:p>
    <w:p>
      <w:r>
        <w:rPr>
          <w:b/>
        </w:rPr>
        <w:t xml:space="preserve">Esimerkki 6.4830</w:t>
      </w:r>
    </w:p>
    <w:p>
      <w:r>
        <w:t xml:space="preserve">(HUOMAUTUS: Tämä tiivistelmä kuvastaa lakiehdotuksen tekstiä sellaisena kuin se on House Report 108-768:ssa, joka eroaa virallisen lakiehdotuksen tekstin kielestä.) Program Assessment and Results Act - (Sec. 3) Tämän lain tarkoituksiksi mainitaan: (1) parantaa vuoden 1993 hallituksen suorituskykyä ja tuloksia koskevaa lakia (Government Performance and Results Act of 1993) ottamalla käyttöön prosessi, jolla määritetään liittovaltion ohjelmien vahvuudet ja heikkoudet keskittyen erityisesti yksittäisten ohjelmien tuottamiin tuloksiin; (2) käyttää tietoja, jotka auttavat toimeenpanevaa elintä tekemään tietoon perustuvia hallintopäätöksiä ja näyttöön perustuvia rahoituspyyntöjä; (3) antaa kongressille tietoja, joita se tarvitsee tehostaakseen valvontaansa ja tehdäkseen tietoon perustuvia valtuutus- ja menopäätöksiä.(Sec. 4) edellyttää, että hallinto- ja budjettiviraston (Office of Management and Budget, OMB) johtaja suorittaa yhdessä liittohallituksen virastojen kanssa mahdollisuuksien mukaan arvioinnin kustakin liittovaltion ohjelmasta vähintään kerran viidessä verovuodessa (ohjelma-arvioinnit).edellyttää, että johtaja suorittaa: (1) koordinoida liittovaltion virastojen johtajien kanssa arvioitavien ohjelmien määrittelemistä ja tällaisten ohjelmien tarkoituksen, suunnittelun, strategisen suunnitelman, hallinnoinnin ja tulosten arviointia; (2) laatia kriteerit, joiden avulla voidaan tunnistaa kunakin verovuonna arvioitavat ohjelmat; (3) arvioida tietyt ensisijaisesti tärkeät ohjelmat useammin kuin kerran viidessä vuodessa; (4) julkaista sähköisessä muodossa ja toimittaa kongressille luettelon verovuoden aikana arvioitavista ohjelmista ja ohjelmien arvioinnissa käytettävistä kriteereistä sekä antaa asianosaisille mahdollisuuden esittää huomautuksia tällaisista ohjelmista; ja (5) antaa liittovaltion virastopäälliköille ohjeita tämän lain vaatimusten täytäntöönpanoa varten.Johtajan on raportoitava kongressille varainhoitovuoden aikana suoritettujen ohjelma-arviointien tuloksista samaan aikaan, kun presidentti esittää seuraavan talousarvion kyseisen varainhoitovuoden päättymisen jälkeen. Edellyttää, että vain liittovaltion työntekijät suorittavat ohjelma-arviointeja, jotka ovat luonnostaan hallituksen tehtäviä.Lopettaa ohjelma-arvioinnit 30. syyskuuta 2013 jälkeen.(5 §) Muuttaa: 1) päivämäärää, johon mennessä kunkin liittovaltion viraston johtajien on toimitettava strategiset suunnitelmat ohjelmatoimintaa varten, kunkin presidentinvaaleja seuraavan vuoden 30. syyskuuta alkaen 30. syyskuuta 2005; ja 2) strategisten suunnitelmien kattavuutta viidestä vuodesta neljään vuoteen.</w:t>
      </w:r>
    </w:p>
    <w:p>
      <w:r>
        <w:rPr>
          <w:b/>
        </w:rPr>
        <w:t xml:space="preserve">Tulos</w:t>
      </w:r>
    </w:p>
    <w:p>
      <w:r>
        <w:t xml:space="preserve">Vaaditaan, että hallitusohjelmia tarkastellaan uudelleen vähintään viiden vuoden välein niiden suorituskyvyn arvioimiseksi.</w:t>
      </w:r>
    </w:p>
    <w:p>
      <w:r>
        <w:rPr>
          <w:b/>
        </w:rPr>
        <w:t xml:space="preserve">Esimerkki 6.4831</w:t>
      </w:r>
    </w:p>
    <w:p>
      <w:r>
        <w:t xml:space="preserve">Social Security Preservation Act of 2003 - Muuttaa sosiaaliturvalain II osastoa (Old Age, Survivors and Disability Insurance) (OASDI) siten, että liittovaltion vanhuus- ja eloonjäämisvakuutusrahaston (Federal Old-Age and Survivors Insurance Trust Fund) ja liittovaltion työkyvyttömyysvakuutusrahaston (Federal Disability Insurance Trust Fund) (sosiaaliturvarahastot) edunvalvontaelimen hallinto-ohjaajaa vaaditaan varmistamaan, että sosiaaliturvarahastojen vuotuinen ylijäämä sijoitetaan: (1) Yhdysvaltojen markkinakelpoisiin korollisiin sitoumuksiin tai Yhdysvaltojen takaamiin sitoumuksiin; tai (2) vakuutettujen talletuslaitosten talletustodistuksiin. Kielletään sosiaaliturvarahastojen varojen vapauttaminen julkisista velkasitoumuksista, tällaisista sijoituksista pidättäytyminen tai tavanomaisten talletusten tekemisen viivästyminen tällaisiin rahastoihin julkiseen velkarajoitukseen liittyviä tarkoituksia varten. Sallii tietyin edellytyksin sosiaaliturvarahaston julkisten velkasitoumusten myynnin rahaetuuksien ja hallintokulujen maksamiseksi.</w:t>
      </w:r>
    </w:p>
    <w:p>
      <w:r>
        <w:rPr>
          <w:b/>
        </w:rPr>
        <w:t xml:space="preserve">Tulos</w:t>
      </w:r>
    </w:p>
    <w:p>
      <w:r>
        <w:t xml:space="preserve">Sosiaaliturvalain II osaston muuttaminen sosiaaliturvarahastojen eheyden varmistamiseksi edellyttämällä, että hallinnoiva edunvalvoja sijoittaa kyseisten rahastojen vuotuisen ylijäämän Yhdysvaltojen markkinakelpoisiin korollisiin velkakirjoihin ja talletustodistuksiin liittovaltion talletusvakuutuslaitoksen (Federal Deposit Insurance Corporation) vakuuttamissa talletuslaitoksissa, ja tällaisten rahastojen suojaamiseksi julkisen velan enimmäismäärältä.</w:t>
      </w:r>
    </w:p>
    <w:p>
      <w:r>
        <w:rPr>
          <w:b/>
        </w:rPr>
        <w:t xml:space="preserve">Esimerkki 6.4832</w:t>
      </w:r>
    </w:p>
    <w:p>
      <w:r>
        <w:t xml:space="preserve">District of Columbia Performance Accountability Act - edellyttää, että District of Columbia laatii ja toimittaa tietyille kongressin valiokunnille ja alakomiteoille tulosvastuusuunnitelman ja tulosvastuuraportin, jotka kattavat kaikki piirihallinnon osastot, virastot ja ohjelmat. Säännökset koskevat 1) suunnitelman sisältöä, 2) suorituskykymittareita, 3) tavoitteita ja 4) raportin sisältöä. Edellytetään, että piirin johtoon kuuluva työntekijä, joka on raportissa nimetty suoraan vastuussa yhden tai useamman suorituskykyä mittaavan tavoitteen saavuttamisesta:  (1) jonka tavoitteiden enemmistö ei kyseisessä raportissa saavuta vähintään hyväksyttävää suoritustasoa, on joko erotettava piirin palveluksesta tai alennettava muuhun kuin johtotehtävään; (2) kaikkien niiden, joiden tavoitteista ei tällaisessa raportissa saavuteta vähintään hyväksyttävää suoritustasoa, palkkaa ei koroteta seuraavana vuonna, mukaan luettuina muun muassa ansiokorotukset, elinkustannusten mukautukset ja ylennykset; ja (3) suurinta osaa niiden, joiden tavoitteista ei tällaisessa raportissa saavuteta vähintään ylivoimaista suoritustasoa, ei ylennetä tai ylennetä tai ylennetä tai ylennetä seuraavana vuotena ei makseta tulospalkkiota. Sallii lisärajoitusten ja -säännösten soveltamisen tällaisiin ylennyksiin, tulospalkkioihin ja palkankorotuksiin. Kehottaa piiriä muuttamaan hallinto- ja budjettiviraston hyväksynnän saatuaan hallinto- ja henkilöstölakejaan ja -asetuksiaan tämän lain mukaisiksi. määrää yleisen tilintarkastusviraston tarkastamaan piirin tulosvastuuraportit, mukaan lukien piirin tämän lain henkilökohtaista vastuuta koskevien säännösten noudattaminen.</w:t>
      </w:r>
    </w:p>
    <w:p>
      <w:r>
        <w:rPr>
          <w:b/>
        </w:rPr>
        <w:t xml:space="preserve">Tulos</w:t>
      </w:r>
    </w:p>
    <w:p>
      <w:r>
        <w:t xml:space="preserve">District of Columbia Performance Accountability Act</w:t>
      </w:r>
    </w:p>
    <w:p>
      <w:r>
        <w:rPr>
          <w:b/>
        </w:rPr>
        <w:t xml:space="preserve">Esimerkki 6.4833</w:t>
      </w:r>
    </w:p>
    <w:p>
      <w:r>
        <w:t xml:space="preserve">Active Community Transportation Act of 2010 - Ohjaa liikenneministeriä toteuttamaan aktiivisen liikenteen investointiohjelman, jolla kannustetaan siirtymään aktiiviseen liikenteeseen valituissa yhteisöissä, joiden kehityssuunnitelmissa on turvalliset ja kätevät mahdollisuudet pyöräilyyn ja kävelyyn.Vaatii ministeriä myöntämään avustuksia yhteisöille paikallisten tai alueellisten julkishallinnollisten organisaatioiden, monien maakuntien erityispiirien tai intiaaniheimojen kautta aktiivisen liikenteen (pyöräilyn ja kävelyn) infrastruktuurihankkeisiin, jotka yhdistävät ihmiset julkiseen liikennevälineeseen, työpaikkoihin, asuinpaikkoihin, yrityksiin, virkistysalueisiin ja muihin yhteisön toimintakeskuksiin.</w:t>
      </w:r>
    </w:p>
    <w:p>
      <w:r>
        <w:rPr>
          <w:b/>
        </w:rPr>
        <w:t xml:space="preserve">Tulos</w:t>
      </w:r>
    </w:p>
    <w:p>
      <w:r>
        <w:t xml:space="preserve">Ohjeistaa liikenneministeriä toteuttamaan aktiivisen liikenteen investointiohjelma, jolla kannustetaan siirtymään aktiiviseen liikenteeseen valituissa yhteisöissä tarjoamalla turvallisia ja käteviä vaihtoehtoja pyöräilyyn ja kävelyyn tavanomaisissa matkoissa, ja muihin tarkoituksiin.</w:t>
      </w:r>
    </w:p>
    <w:p>
      <w:r>
        <w:rPr>
          <w:b/>
        </w:rPr>
        <w:t xml:space="preserve">Esimerkki 6.4834</w:t>
      </w:r>
    </w:p>
    <w:p>
      <w:r>
        <w:t xml:space="preserve">Iran Financial System Access Limitation Act of 2016 Tässä lakiehdotuksessa ilmaistaan kongressin näkemys siitä, että kongressin on toimittava estääkseen kaikki toimet, joilla myönnetään lisenssejä, jotka johtavat Iranin pääsyyn Yhdysvaltain dollariin.  Presidentti ei saa myöntää lisenssiä offshore-dollareita selvittävälle yksikölle, joka suorittaa Yhdysvaltain dollareilla suoritettavia liiketoimia iranilaisen rahoituslaitoksen kanssa.  Yhdysvaltalainen henkilö ei saa käsitellä (U-Turn-tapahtumassa) mitään varojen siirtoa Iraniin tai Iranista tai Iranissa olevien henkilöiden tai Iranin hallituksen hyväksi, vaikka siirto johtuisi taustalla olevasta liiketoimesta ja olisi tavanomaisesti välttämätön sen toteuttamiseksi. Presidentti estää ja kieltää liiketoimet, jotka koskevat kaiken sellaisen ulkomaisen finanssilaitoksen omaisuutta ja omistusosuuksia, joka toimii offshore-dollari-selvitysyksikkönä, joka suorittaa transaktion iranilaisen finanssilaitoksen kanssa Yhdysvaltain dollareissa, jos tällainen omaisuus ja omistusosuudet ovat Yhdysvalloissa, tulevat Yhdysvaltoihin tai ovat tai tulevat yhdysvaltalaisen henkilön hallussa tai valvonnassa.</w:t>
      </w:r>
    </w:p>
    <w:p>
      <w:r>
        <w:rPr>
          <w:b/>
        </w:rPr>
        <w:t xml:space="preserve">Tulos</w:t>
      </w:r>
    </w:p>
    <w:p>
      <w:r>
        <w:t xml:space="preserve">Iran Financial System Access Limitation Act of 2016</w:t>
      </w:r>
    </w:p>
    <w:p>
      <w:r>
        <w:rPr>
          <w:b/>
        </w:rPr>
        <w:t xml:space="preserve">Esimerkki 6.4835</w:t>
      </w:r>
    </w:p>
    <w:p>
      <w:r>
        <w:t xml:space="preserve">Breast Cancer Awareness Commemorative Coin Act - Ohjaa valtiovarainministeriä lyömään ja laskemaan liikkeeseen enintään 500 000 1 dollarin hopeakolikkoa rintasyövän vastaisen taistelun symboliksi. Ministeriä ohjeistetaan valitsemaan kolikoiden muotoilu, joka perustuu palkintolautakunnalle järjestetyn, korvausta saavan suunnittelukilpailun voittajamalliin tiettyjä vaatimuksia noudattaen. Rajoittaa kolikoiden liikkeeseenlaskuaikaa 1. tammikuuta 2018 alkavaan yhden vuoden ajanjaksoon.  Vaaditaan, että kolikoiden myyntiin sisällytetään 10 dollarin lisämaksu kolikkoa kohti. Määritellään lisämaksun jakokaava.</w:t>
      </w:r>
    </w:p>
    <w:p>
      <w:r>
        <w:rPr>
          <w:b/>
        </w:rPr>
        <w:t xml:space="preserve">Tulos</w:t>
      </w:r>
    </w:p>
    <w:p>
      <w:r>
        <w:t xml:space="preserve">Rintasyöpätietoisuutta koskeva juhlarahalaki</w:t>
      </w:r>
    </w:p>
    <w:p>
      <w:r>
        <w:rPr>
          <w:b/>
        </w:rPr>
        <w:t xml:space="preserve">Esimerkki 6.4836</w:t>
      </w:r>
    </w:p>
    <w:p>
      <w:r>
        <w:t xml:space="preserve">Temporary Mortgage Assistance Loan Act of 2009 - Valtuuttaa asunto- ja kaupunkikehitysministeriön (HUD) antamaan kuukausimaksujen muodossa tilapäisiä asuntolainojen tukilainoja sellaisten asuntolainojen haltijoille tai asuntolainojen hoitajille, joiden asuntolainat ovat maksukyvyttömiä.Määrittelee ehdot, ajanjaksot ja takaisinmaksuehdot.Ohjaa valtiovarainministeriön asettamaan tietyt varat, joita ei ole vielä sidottu vuoden 2008 hätäapulainan (Emergency Economic Stabilization Act of 2008, EESA) nojalla, ministeriön käyttöön tämän lain täytäntöönpanemiseksi.</w:t>
      </w:r>
    </w:p>
    <w:p>
      <w:r>
        <w:rPr>
          <w:b/>
        </w:rPr>
        <w:t xml:space="preserve">Tulos</w:t>
      </w:r>
    </w:p>
    <w:p>
      <w:r>
        <w:t xml:space="preserve">Valtuutetaan asunto- ja kaupunkikehitysministeriö myöntämään tilapäisiä kiinnitysluottojen tukilainoja sellaisten työttömien asunnonomistajien asuntojen pelastamiseksi, jotka ovat maksaneet asuntolainansa myöhässä.</w:t>
      </w:r>
    </w:p>
    <w:p>
      <w:r>
        <w:rPr>
          <w:b/>
        </w:rPr>
        <w:t xml:space="preserve">Esimerkki 6.4837</w:t>
      </w:r>
    </w:p>
    <w:p>
      <w:r>
        <w:t xml:space="preserve">Business Supply Chain Transparency on Trafficking and Slavery Act of 2015 Tämä lakiehdotus ilmaisee kongressin käsityksen siitä, että: (1) lainsäädäntö on tarpeen, jotta kuluttajille voidaan antaa tietoa tuotteista, joissa ei esiinny lapsityövoimaa, pakkotyötä, orjuutta ja ihmiskauppaa; ja (2) yritykset ja kuluttajat voivat julkisesti saatavilla olevien tietojen avulla välttää näiden rikosten tahatonta edistämistä tai rankaisemista tuottamalla ja ostamalla raaka-aineita, tavaroita ja valmiita tuotteita, jotka ovat olleet pilaantuneita toimitusketjuissa. Lakiehdotuksella muutetaan vuoden 1934 arvopaperipörssilakia (Securities Exchange Act of 1934) siten, että Securities and Exchange Commission (SEC) velvoitetaan vuoden kuluessa tämän lain voimaantulosta antamaan säännöksiä, joiden mukaan rekisteröityjen arvopaperien liikkeeseenlaskijoiden on sisällytettävä pakolliseen vuosikertomukseensa ilmoitus siitä, onko liikkeeseenlaskija toteuttanut vuoden aikana toimenpiteitä pakkotyön, orjuuden, ihmiskaupan ja lapsityövoiman pahimpien muotojen tunnistamiseksi ja käsittelemiseksi liikkeeseenlaskijan toimitusketjuissa. Käsitteellä "soveltamisalaan kuuluva liikkeeseenlaskija" tarkoitetaan liikkeeseenlaskijaa, jonka maailmanlaajuinen kokonaistulos on yli 100 miljoonaa dollaria vuodessa. Säännöissä määrätään, että vaaditut tiedot on julkistettava liikkeeseenlaskijan Internet-sivustolla näkyvässä ja helposti ymmärrettävässä linkissä, jossa on merkintä "Global Supply Chain Transparency". SEC:n on asetettava verkkosivustollaan yleisön saataville hakukelpoiseen muotoon: 1) luettelo soveltamisalaan kuuluvista liikkeeseenlaskijoista, joiden on julkistettava kyseiset tiedot, ja 2) kooste julkistetuista tiedoista.</w:t>
      </w:r>
    </w:p>
    <w:p>
      <w:r>
        <w:rPr>
          <w:b/>
        </w:rPr>
        <w:t xml:space="preserve">Tulos</w:t>
      </w:r>
    </w:p>
    <w:p>
      <w:r>
        <w:t xml:space="preserve">Vuoden 2015 laki yritysten toimitusketjun avoimuudesta ihmiskaupan ja orjuuden torjunnassa (Business Supply Chain Transparency on Trafficking and Slavery Act of 2015).</w:t>
      </w:r>
    </w:p>
    <w:p>
      <w:r>
        <w:rPr>
          <w:b/>
        </w:rPr>
        <w:t xml:space="preserve">Esimerkki 6.4838</w:t>
      </w:r>
    </w:p>
    <w:p>
      <w:r>
        <w:t xml:space="preserve">Osa-aikaopiskelijoiden tukilaki - Muuttaa vuoden 1965 korkeakoululakia (Higher Education Act of 1965), jotta osa-aikaopiskelijat voisivat osallistua korkeakouluopintoihin ja suorittaa ne loppuun.Vapauttaa opintotuen tarveharkinnan ulkopuolelle ansiotulot, jotka ovat enintään: (1) 9 000 dollaria huollettavana olevilta opiskelijoilta; (2) 12 000 dollaria itsenäisiltä opiskelijoilta, joilla ei ole huollettavia (muita kuin puoliso); ja (3) 12 000 dollaria itsenäisiltä opiskelijoilta, joilla on huollettavia (muita kuin puoliso). Säädetään kaavasta tarkistettua taulukkoa varten tuloturvakorvauksia varten. Vapauttaa ansiotulohyvitykset tulojen laskennasta.Tarkistaa ja laajentaa ohjelmaa (child care access means parents in school), joka tarjoaa korkeakouluille avustuksia pienituloisten opiskelijoiden lastenhoitoavustuksiin.Ohjaa opetusministeriä perustamaan ympärivuotisen Pell-apurahapilottiohjelman.Valtuuttaa demonstraatio-ohjelman, jolla luodaan kokonaisvaltainen lähestymistapa osa-aikaopiskelijoiden tarpeiden huomioon ottamiseksi. Sallii tällaisen ohjelman: (1) enintään 150 korkea-asteen ja kandidaatin tutkintoa suorittavassa oppilaitoksessa; ja (2) sisältää apurahoja, muista kuin liittovaltion lähteistä saatavia varoja, kattavan lastenhoidon ja paremmin räätälöityjä korjaavia kurssiohjelmia.</w:t>
      </w:r>
    </w:p>
    <w:p>
      <w:r>
        <w:rPr>
          <w:b/>
        </w:rPr>
        <w:t xml:space="preserve">Tulos</w:t>
      </w:r>
    </w:p>
    <w:p>
      <w:r>
        <w:t xml:space="preserve">Tarjotaan mahdollisuuksia ja apua, jotta osa-aikaopiskelijat voisivat osallistua korkeakouluopintoihin ja suorittaa ne loppuun.</w:t>
      </w:r>
    </w:p>
    <w:p>
      <w:r>
        <w:rPr>
          <w:b/>
        </w:rPr>
        <w:t xml:space="preserve">Esimerkki 6.4839</w:t>
      </w:r>
    </w:p>
    <w:p>
      <w:r>
        <w:t xml:space="preserve">Civil Asset Forfeiture Reform Act - Muuttaa liittovaltion oikeudenkäyntilakia siten, että tulli- ja verovapautuksen ulkopuolelle jätetään vahingonkorvausvaatimusmenettelyissä kaikki vahingonkorvausvaatimukset, jotka perustuvat tavaroiden tai kauppatavaroiden (mukaan lukien kiinteä omaisuus) tuottamukselliseen tuhoamiseen, vahingoittamiseen tai katoamiseen, kun ne ovat tullin tai muun lainvalvontaviranomaisen hallussa. Pidentää määräaikaa vaatimusten esittämiselle tietyissä esineoikeudellisissa menettelyissä. Muutetaan vuoden 1930 tullilakia siten, että:  (1) kaikissa kanteissa tai oikeudenkäynneissä, jotka on nostettu sellaisen aluksen, ajoneuvon, ilma-aluksen, tavaran tai matkatavaran menettämiseksi, joka on takavarikoitu tuontitullien tai tonniston kantamista koskevan lain säännösten nojalla, poikkeuksia lukuun ottamatta, ja sellaisen omaisuuden arvon takaisin saamiseksi, joka on menetetty tällaisen lain rikkomisen vuoksi, todistustaakka on hallituksella, jonka on osoitettava selvin ja vakuuttavin todistein, että omaisuus on ollut menetetyksi tuomittavaa; (2) kuka tahansa tällaista omaisuutta vaativa henkilö voi milloin tahansa 30 päivän kuluessa takavarikkoilmoituksen ensimmäisestä julkaisupäivästä esittää vaatimuksen asianomaiselle tullivirkailijalle, joka toimittaa vaatimuksen U.Jos vaatimuksen (tai sellaisen muun lain säännöksen nojalla, jossa viitataan tullilainsäädännön takavarikointi-, menettämis- ja tuomitsemismenettelyihin, takavarikoitua omaisuutta koskevan vaatimuksen) esittävä henkilö ei pysty taloudellisesti hankkimaan edustusta, tuomioistuin voi nimittää asianajajan, jollei tietyistä vaatimuksista muuta johdu. Täsmennetään, että kantajalla on oikeus takavarikoidun omaisuuden välittömään luovuttamiseen, jos hallituksen jatkuva hallussapito aiheuttaisi kantajalle huomattavia vaikeuksia, kuten yrityksen toiminnan estymisen, henkilön työnteon estymisen tai kodittomuuden.  Määritellään menettelyt, jotka koskevat vapauttamispyyntöä, omaisuuden palauttamista ja aikaa, jonka kuluessa tuomioistuin tekee päätöksen palauttamista koskevasta valituksesta. Asettaa oikeusministeriön omaisuuden takavarikointirahastossa olevat varat käytettäväksi tuomioistuimen myöntämien korvausten maksamiseen tariffilain mukaisten kantajien edustamisesta sellaisten henkilöiden takavarikointivaatimusten osalta, joilla ei ole taloudellisia mahdollisuuksia hankkia asianajajan edustusta. Muuttaa valvottuja aineita koskevaa lakia siten, että siinä säädetään, että mitään luovutusta ei menetetä omistajan osuuden osalta sellaisen teon tai laiminlyönnin vuoksi, jonka kyseinen omistaja on todennut tapahtuneen tai laiminlyödyn joko omistajan tietämättä tai ilman tämän suostumusta.  Täsmennetään, että omaisuutta ei katsota käytetyksi kiellettyyn käyttötarkoitukseen omaisuuden omistajan tietämättä tai suostumuksetta, jos kyseinen omistaja oli tahallisesti sokea tai ei ole ryhtynyt kohtuullisiin toimenpiteisiin kielletyn käytön estämiseksi.</w:t>
      </w:r>
    </w:p>
    <w:p>
      <w:r>
        <w:rPr>
          <w:b/>
        </w:rPr>
        <w:t xml:space="preserve">Tulos</w:t>
      </w:r>
    </w:p>
    <w:p>
      <w:r>
        <w:t xml:space="preserve">Siviilioikeudellisen omaisuuden menettämisen uudistamista koskeva laki (Civil Asset Forfeiture Reform Act)</w:t>
      </w:r>
    </w:p>
    <w:p>
      <w:r>
        <w:rPr>
          <w:b/>
        </w:rPr>
        <w:t xml:space="preserve">Esimerkki 6.4840</w:t>
      </w:r>
    </w:p>
    <w:p>
      <w:r>
        <w:t xml:space="preserve">Honoring the Choctaw and Commanche Code Talkers Act - valtuuttaa presidentin myöntämään kongressin puolesta kultamitalin Choctaw- ja Commanche-koodinpuhujille tunnustuksena heidän panoksestaan viestintäoperaatiossa, joka auttoi pelastamaan lukemattomia ihmishenkiä ensimmäisen ja toisen maailmansodan aikana.</w:t>
      </w:r>
    </w:p>
    <w:p>
      <w:r>
        <w:rPr>
          <w:b/>
        </w:rPr>
        <w:t xml:space="preserve">Tulos</w:t>
      </w:r>
    </w:p>
    <w:p>
      <w:r>
        <w:t xml:space="preserve">Lakiehdotus, jolla presidentti valtuutetaan myöntämään kongressin puolesta kultamitali choctaw- ja komanssien koodinpuhujille tunnustuksena näiden henkilöiden Yhdysvalloille antamasta panoksesta.</w:t>
      </w:r>
    </w:p>
    <w:p>
      <w:r>
        <w:rPr>
          <w:b/>
        </w:rPr>
        <w:t xml:space="preserve">Esimerkki 6.4841</w:t>
      </w:r>
    </w:p>
    <w:p>
      <w:r>
        <w:t xml:space="preserve">Lumbee Recognition Act - Laajentaa liittovaltion tunnustamista Pohjois-Carolinan Cheraw-intiaanien Lumbee-heimolle.</w:t>
      </w:r>
    </w:p>
    <w:p>
      <w:r>
        <w:rPr>
          <w:b/>
        </w:rPr>
        <w:t xml:space="preserve">Tulos</w:t>
      </w:r>
    </w:p>
    <w:p>
      <w:r>
        <w:t xml:space="preserve">Lumbeen tunnustamista koskeva laki</w:t>
      </w:r>
    </w:p>
    <w:p>
      <w:r>
        <w:rPr>
          <w:b/>
        </w:rPr>
        <w:t xml:space="preserve">Esimerkki 6.4842</w:t>
      </w:r>
    </w:p>
    <w:p>
      <w:r>
        <w:t xml:space="preserve">Pancreatic Islet Cell Transplantation Act of 2002 - Muuttaa Public Health Service Act -lakia siten, että elinten hankintaorganisaation hankkimat haimat, joita käytetään saarekesolusiirtoihin tai tutkimukseen, lasketaan mukaan elinten hankintaorganisaation sertifiointiin.Perustetaan saarekesolusiirtoja käsittelevä virastojen välinen komitea (Interagency Committee on Islet Cell Transplantation) terveys- ja terveyspalveluiden ministeriöön. Komitean on tutkittava asiaan liittyviä kysymyksiä, mukaan lukien liittovaltion tutkimusrahoitus, tiettyjen politiikkojen vaikutus elinsiirtoihin ja tiedonkeruu. kehottaa terveysministeriön ministeriä pyytämään Institute of Medicine -instituuttia tekemään tutkimuksen saarekesolusiirron vaikutuksesta nuorisodiabetesta sairastaviin potilaisiin, mukaan lukien heidän terveytensä ja hoidon kustannustehokkuus.</w:t>
      </w:r>
    </w:p>
    <w:p>
      <w:r>
        <w:rPr>
          <w:b/>
        </w:rPr>
        <w:t xml:space="preserve">Tulos</w:t>
      </w:r>
    </w:p>
    <w:p>
      <w:r>
        <w:t xml:space="preserve">Lakiehdotus haiman saarekesolujen tarjonnan lisäämiseksi tutkimukseen, saarekesolusiirtoja koskevien liittovaltion toimien ja tietojen paremman koordinoinnin varmistamiseksi ja saarekesolusiirtoja koskevien tietojen keräämiseksi, jotta saarekesolusiirrot voidaan siirtää kokeellisesta menettelystä vakiohoidoksi.</w:t>
      </w:r>
    </w:p>
    <w:p>
      <w:r>
        <w:rPr>
          <w:b/>
        </w:rPr>
        <w:t xml:space="preserve">Esimerkki 6.4843</w:t>
      </w:r>
    </w:p>
    <w:p>
      <w:r>
        <w:t xml:space="preserve">Kumoaa sosiaaliturvalain XX osaston (Block Grants to States for Social Services) nojalla osavaltioille sosiaalipalveluja varten myönnettäviä ryhmäavustuksia koskevan ohjelman.</w:t>
      </w:r>
    </w:p>
    <w:p>
      <w:r>
        <w:rPr>
          <w:b/>
        </w:rPr>
        <w:t xml:space="preserve">Tulos</w:t>
      </w:r>
    </w:p>
    <w:p>
      <w:r>
        <w:t xml:space="preserve">Sosiaaliturvalain XX osaston muuttaminen osavaltioille sosiaalipalveluja varten myönnettäviä ryhmäavustuksia koskevan ohjelman kumoamiseksi ja muihin tarkoituksiin.</w:t>
      </w:r>
    </w:p>
    <w:p>
      <w:r>
        <w:rPr>
          <w:b/>
        </w:rPr>
        <w:t xml:space="preserve">Esimerkki 6.4844</w:t>
      </w:r>
    </w:p>
    <w:p>
      <w:r>
        <w:t xml:space="preserve">Community Pharmacy Fairness Act of 2007 - antaa itsenäisille apteekeille, jotka neuvottelevat terveydenhuoltosuunnitelman kanssa sopimusehdoista terveydenhuollon tuotteiden tai palvelujen tarjoamisesta, saman kohtelun kilpailulainsäädännön nojalla kuin mihin kansallisen työsuhdelain nojalla tunnustetuilla neuvotteluyksiköillä on oikeus. Kohtelee tällaista apteekkia työntekijänä, joka osallistuu tällaisiin neuvotteluihin liittyvään yhdenmukaistettuun toimintaan.Vapauttaa toimet, jotka on toteutettu vilpittömässä mielessä tämän lain perusteella, rikosoikeudellisista seuraamuksista tai siviilioikeudellisista seuraamuksista, jotka ylittävät tosiasiallisesti aiheutuneet vahingot.Säädetään, että tämä laki ei vapauta kartellilakien soveltamisesta sopimuksia tai laittomia salaliittoja, jotka: (1) boikotoisi mitä tahansa itsenäistä apteekkia; (2) sulkisi pois, rajoittaisi osallistumista tai korvausta tai muutoin rajoittaisi minkä tahansa itsenäisen apteekin tai itsenäisten apteekkien ryhmän tarjoamien palvelujen laajuutta sellaisten palvelujen suorittamisen osalta, jotka kuuluvat niiden toimialaan, sellaisena kuin se on määriteltynä tai sallittuna asiaa koskevassa laissa tai asetuksessa; (3) jakaisi markkinat kilpailijoiden kesken; (4) sitoisi laittomasti yhden tuotteen tai palvelun myynnin tai oston toisen tuotteen tai palvelun myyntiin tai ostoon tai (5) monopolisoisi markkinoita tai yrittäisi monopolisoida niitä.Tämän lain soveltamisalan ulkopuolelle jätetään: 1) itsenäisten apteekkien ryhmän neuvottelut terveydenhuoltosuunnitelman kanssa, jos tällaiseen ryhmään kuuluvien apteekkilupien määrä PDP-alueella (Medicare Part D -reseptilääkesuunnitelman alue) ylittää 25 prosenttia kaikille alueen vähittäiskauppa-apteekeille myönnettyjen apteekkilupien kokonaismäärästä; ja 2) itsenäisten apteekkien ja terveydenhuoltosuunnitelmien väliset neuvottelut liittovaltion terveysetuuksista.Edellytetään, että Comptroller General tutkii tämän lain vaikutuksia viiden vuoden kuluttua.Säädetään, että tämä laki ei estä Federal Trade Commissionia (FTC) tai oikeusministeriötä (DOJ) valvomasta tämän lain soveltamisalaan kuuluvien itsenäisten apteekkien toimintaa.</w:t>
      </w:r>
    </w:p>
    <w:p>
      <w:r>
        <w:rPr>
          <w:b/>
        </w:rPr>
        <w:t xml:space="preserve">Tulos</w:t>
      </w:r>
    </w:p>
    <w:p>
      <w:r>
        <w:t xml:space="preserve">Varmistetaan ja edistetään jatkuvaa potilasturvallisuutta ja hoidon laatua soveltamalla kilpailulakeja itsenäisten apteekkien ryhmien ja terveyssuunnitelmien ja sairausvakuutuksen myöntäjien (mukaan lukien Medicare-ohjelman C- ja D-osien mukaiset terveyssuunnitelmat) välisiin neuvotteluihin samalla tavalla kuin näitä lakeja sovelletaan kansallisen työsuhdelain mukaiseen suojattuun toimintaan.</w:t>
      </w:r>
    </w:p>
    <w:p>
      <w:r>
        <w:rPr>
          <w:b/>
        </w:rPr>
        <w:t xml:space="preserve">Esimerkki 6.4845</w:t>
      </w:r>
    </w:p>
    <w:p>
      <w:r>
        <w:t xml:space="preserve">Fair Compliance Act of 2011 - edellyttää, että ympäristönsuojeluviraston (Environmental Protection Agency, EPA) hallintovirkamies pidentää vähintään kahdella vuodella määräaikaa, jonka kuluessa on noudatettava kaikkia sähkölaitosten höyrynkehittimien vaarallisten ilman epäpuhtauksien päästöstandardeja, jotka hallintovirkamies voi antaa ehdotetun säännön "National Emission Standards for Hazardous Air Pollutants From Coal- and Oil-Fired Electric Utility Steam Generating Units and Standards of Performance for Fossil-Fuel-Fired Electric Utility, Industrial-Commercial-Institutional, and Small Industrial-Commercial-Institutional Steam Generating Units" (Hiili- ja öljylämmitteisten sähkölaitoshöyrynkehittimien kansalliset päästöstandardit vaarallisille ilman epäpuhtauksille ja suoritusstandardit fossiilisia polttoaineita käyttäville sähkölaitoshöyrynkehittimille, teollisille, kaupallisille ja laitoskäyttöön tarkoitetuille pienille teollisille ja kaupallisille höyrynkehittimien höyrynkehittimien yksiköille" perusteella."Edellytetään, että hallintoviranomainen: (1) antaa kullekin osavaltiolle riittävästi aikaa hyväksyä ja toimittaa osavaltioiden täytäntöönpanosuunnitelmien tarkistukset sähkölaitosten höyryntuotantoyksiköiden rikkidioksidi- ja typenoksidipäästöjen vähennysten toteuttamiseksi, joita edellytetään lopullisessa säännössä "Federal Implementation Plans": Interstate Transport of Fine Particulate Matter and Ozone and Correction of SIP Approvals"; ja (2) pidentää päivämäärää, johon mennessä kunkin osavaltion on pantava nämä vähennykset täytäntöön, aikaisintaan 1 päivään tammikuuta 2015 päästövähennysten ensimmäisen vaiheen osalta ja 1 päivään tammikuuta 2017 päästövähennysten toisen vaiheen osalta.Edellyttää, että jokainen sellaisen yksikön omistaja tai toiminnanharjoittaja, johon sovelletaan mitä tahansa vaarallisten ilman epäpuhtauksien päästöstandardia, toimittaa: (1) luonnos täytäntöönpanosuunnitelmaksi sovellettavien päästövähennysvaatimusten ripeää täytäntöönpanoa varten sähköalan luotettavuusorganisaatiolle (Electric Reliability Organization, ERO) 1. heinäkuuta 2012 mennessä tarkastelua varten, 2) tarkistettu suunnitelma hallintoviranomaiselle ja energiaministerille (Secretary of Energy, DOE) 1. joulukuuta 2012 mennessä ja 3) raportti, jossa kuvataan suunnitelman täytäntöönpanon edistymistä, hallintoviranomaiselle ja energiaministerille 1. joulukuuta 2014 mennessä ja sen jälkeen vuosittain.Sihteerin on toimitettava hallintoviranomaiselle: 1) lopullinen täytäntöönpanosuunnitelma viimeistään 60 päivän kuluttua siitä, kun suunnitelmaluonnos on toimitettu ERO:lle, ja 2) kertomus edistymisestä päästöjen vähentämistoimenpiteiden täytäntöönpanossa siten, että varmistetaan paikallisten ja alueellisten sähköjärjestelmien luotettavuus, 31. maaliskuuta 2015 mennessä ja sen jälkeen vuosittain vuoteen 2018 asti.</w:t>
      </w:r>
    </w:p>
    <w:p>
      <w:r>
        <w:rPr>
          <w:b/>
        </w:rPr>
        <w:t xml:space="preserve">Tulos</w:t>
      </w:r>
    </w:p>
    <w:p>
      <w:r>
        <w:t xml:space="preserve">Lakiehdotus, jolla annetaan lisäaikaa tiettyjen ympäristönsuojeluviraston sääntöjen noudattamisaikataulujen noudattamiselle ja niiden yhteensovittamiselle.</w:t>
      </w:r>
    </w:p>
    <w:p>
      <w:r>
        <w:rPr>
          <w:b/>
        </w:rPr>
        <w:t xml:space="preserve">Esimerkki 6.4846</w:t>
      </w:r>
    </w:p>
    <w:p>
      <w:r>
        <w:t xml:space="preserve">(Tätä toimenpidettä ei ole muutettu sen jälkeen, kun siitä raportoitiin senaatille 23. heinäkuuta 2014.)  Traumatic Brain Injury Reauthorization Act of 2014 - (Sec. 2) Muutetaan Public Health Service Act -lakia, jotta vuoden 2019 talousarviovuoden loppuun asti voidaan hyväksyä uudelleen traumaattisten aivovammojen (TBI) ehkäisy- ja seuranta- tai rekisteriohjelmat.  (Sec. 3) Hyväksytään uudelleen varainhoitovuoteen FY2019 asti ohjelmat, jotka koskevat osavaltioille ja intiaanien yhteenliittymille myönnettäviä avustuksia TBI-palveluihin sekä suojelu- ja edunvalvontajärjestelmiä TBI:tä sairastaville henkilöille tarjottavien palvelujen tarjoamiseksi.  (Sec. 5) Ohjaa terveys- ja sosiaalipalveluministeriä (HHS) laatimaan suunnitelman liittovaltion toimien koordinoinnin parantamiseksi TBI:n osalta, jossa: tarkastellaan virastojen välisiä koordinointitoimia; yksilöidään alat, joilla liittovaltion virastojen ja ohjelmien välistä koordinointia voidaan parantaa, mukaan lukien ne, joissa keskitytään vammaisten henkilöiden palvelemiseen; yksilöidään TBI:n diagnosointivälineiden ja -hoitojen kehittämistä ja parantamista koskevan raportin hyväksytyt suositukset ja kuvataan suunnitelmat kunkin sellaisen suosituksen käsittelemiseksi, jota ei ole hyväksytty; ja sisällytetään sidosryhmiltä saatu palaute mukaan luettuina TBI:tä sairastavat henkilöt ja heidän huoltajansa.  (6 §) Ohjaa tautien valvonnan ja ehkäisyn keskuksia (CDC) tarkastelemaan lasten aivovammojen hoitoon liittyvää tieteellistä näyttöä ja määrittelemään tutkimusmahdollisuuksia. </w:t>
      </w:r>
    </w:p>
    <w:p>
      <w:r>
        <w:rPr>
          <w:b/>
        </w:rPr>
        <w:t xml:space="preserve">Tulos</w:t>
      </w:r>
    </w:p>
    <w:p>
      <w:r>
        <w:t xml:space="preserve">Vuoden 2014 laki traumaattisen aivovamman korjaamisesta (Traumatic Brain Injury Reauthorization Act of 2014)</w:t>
      </w:r>
    </w:p>
    <w:p>
      <w:r>
        <w:rPr>
          <w:b/>
        </w:rPr>
        <w:t xml:space="preserve">Esimerkki 6.4847</w:t>
      </w:r>
    </w:p>
    <w:p>
      <w:r>
        <w:t xml:space="preserve">Career Ready Act of 2015 Muuttaa vuoden 1965 Elementary and Secondary Education Act -lain I osaston A osan mukaista koulujen parantamisohjelmaa, jotta osavaltiot voivat sisällyttää tiettyjä uravalmiusindikaattoreita määrittäessään, edistyvätkö oppilaat vuosittain riittävästi kohti osavaltion akateemisia suoritusstandardeja. Osavaltioiden sallitaan sisällyttää vuotuisiin raportointikortteihinsa, jotka koskevat oppilaiden edistymistä kohti näitä standardeja, seuraavat tiedot: niiden julkisen keskiasteen oppilaiden määrä ja prosenttiosuus, jotka saavuttavat osavaltion ja paikallisen tason mukaisen mukautetun tason ammatillisessa ja teknisessä koulutuksessa, sellaisena kuin se on määritelty vuoden 2006 Carl D. Perkinsin uraa ja teknistä koulutusta koskevassa laissa (Carl D. Perkins Career and Technical Education Act of 2006); niiden julkisen keskiasteen oppilaiden määrä ja prosenttiosuus, jotka saavuttavat tunnustetun keskiasteen jälkeisen tutkintotodistuksen, sellaisena kuin se on määritelty työvoiman innovaatioita ja mahdollisuuksia koskevassa laissa (Workforce Innovation and Opportunity Act); sekä lukion valmistumis-, ilmoittautumis-, korjaus-, pysymis-, jatko- ja valmistumisaste.  Edellytetään, että paikalliset koulutusvirastot, joille on myönnetty ESEA:n V osaston D osan nojalla avustusta peruskoulun ja keskiasteen koulujen neuvontaohjelmiin, käyttävät varoja muun muassa seuraaviin lisätoimiin:  sellaisten kattavien koulunkäynninohjausohjelmien kehittäminen ja toteuttaminen, jotka ovat linjassa niiden avustushakemusten kanssa; alueellisten työmarkkinasuuntausten tunnistaminen yhteistyössä sellaisten tahojen kanssa, joilla on kokemusta tällaisten suuntausten tunnistamisesta, ja sen mahdollistaminen, että koulunkäynninohjaajaohjelmat voivat käyttää kyseisiä tietoja toisen asteen oppilaitoksissa; koulunkäynninohjaajien kouluttaminen, jotta he voivat tehokkaasti antaa työmarkkinatietoa toisen asteen oppilaille; integroitujen, työpaikkoihin integroitujen ja jatkuvien ammatillisten kehittämisohjelmien laatiminen ja toteuttaminen opettajille, jotka valmistavat oppilaita toisen asteen jälkeisiin koulutusmahdollisuuksiin ja työuriin; ja henkilökohtaisten oppimissuunnitelmien laatiminen kullekin oppilaalle, jotka kartoittavat määritellyn opinto-ohjelman, joka pohjautuu oppilaan akateemisiin ja ammatillisiin tavoitteisiin. </w:t>
      </w:r>
    </w:p>
    <w:p>
      <w:r>
        <w:rPr>
          <w:b/>
        </w:rPr>
        <w:t xml:space="preserve">Tulos</w:t>
      </w:r>
    </w:p>
    <w:p>
      <w:r>
        <w:t xml:space="preserve">Vuoden 2015 uravalmiuslaki</w:t>
      </w:r>
    </w:p>
    <w:p>
      <w:r>
        <w:rPr>
          <w:b/>
        </w:rPr>
        <w:t xml:space="preserve">Esimerkki 6.4848</w:t>
      </w:r>
    </w:p>
    <w:p>
      <w:r>
        <w:t xml:space="preserve">Police Reporting Information, Data, and Evidence Act of 2017 eli PRIDE Act Tämä lakiehdotus edellyttää, että osavaltio tai intiaaniheimo, joka saa rahoitusta Edward Byrne Memorial Justice Assistance Grant (JAG) -ohjelmasta, raportoi voimankäyttötapauksista, joissa on osallisena lainvalvontaviranomainen ja siviili. Oikeusministeriö (DOJ) voi vähentää enintään 10 prosenttia sellaisen osavaltion tai intiaaniheimon JAG-määrärahoista, joka ei noudata vaatimuksia. Lakiehdotuksella valtuutetaan oikeusministeriö myöntämään lainvalvontaviranomaisille avustuksia raportointivaatimusten noudattamiseksi, raportointijärjestelmien perustamiseksi, yleisen tietoisuuden lisäämiseksi ja lainvalvontahenkilöstön kouluttamiseksi voimankäyttötapausten osalta.</w:t>
      </w:r>
    </w:p>
    <w:p>
      <w:r>
        <w:rPr>
          <w:b/>
        </w:rPr>
        <w:t xml:space="preserve">Tulos</w:t>
      </w:r>
    </w:p>
    <w:p>
      <w:r>
        <w:t xml:space="preserve">Vuoden 2017 laki poliisitietojen ilmoittamisesta, tiedoista ja todisteista (Police Reporting Information, Data and Evidence Act of 2017)</w:t>
      </w:r>
    </w:p>
    <w:p>
      <w:r>
        <w:rPr>
          <w:b/>
        </w:rPr>
        <w:t xml:space="preserve">Esimerkki 6.4849</w:t>
      </w:r>
    </w:p>
    <w:p>
      <w:r>
        <w:t xml:space="preserve">Muutetaan Internal Revenue Code -lakia siten, että itsenäisten ammatinharjoittajien sairausvakuutuskustannusten vähennys on pysyvä.  Säännös tulee voimaan 31. joulukuuta 1993 jälkeen.  Korottaa tällaisen vähennyksen 25 prosentista 30 prosenttiin 31. joulukuuta 1994 alkaen. Kumoaa säännökset, joiden mukaan voittoa, joka on saatu liittovaltion viestintäkomission (Federal Communications Commission, FCC) vahvistamista myynneistä ja vaihdoista, jotka ovat välttämättömiä tai tarkoituksenmukaisia radioasemien omistusta ja valvontaa koskevien FCC:n politiikkojen toteuttamiseksi, ei hyväksytä.  Muutos tulee voimaan 17. tammikuuta 1995 tai sen jälkeen tapahtuvien myyntien ja vaihtojen osalta (tai ennen kyseistä päivämäärää, jos FCC:n verotodistus annetaan kyseisenä päivänä tai sen jälkeen).  Säännöt sen määrittämiseksi, oliko myynti- tai vaihtosopimus sitova ennen kyseistä päivämäärää ja siten tämän muutoksen soveltamisalan ulkopuolella.  Sopimusta pidetään sitomattomana, jos myynti tai vaihto tai sopimuksen olennaiset ehdot riippuivat 16. tammikuuta 1995 todistuksen antamisesta.  Säännöksen mukaan sopimuksen olennaisia ehtoja ei pidetä tällaisesta todistuksen antamisesta riippuvaisina pelkästään sen vuoksi, että ehtojen mukaan myyntihintaa korotettaisiin muutoin määrällä, joka ei ylitä kymmentä prosenttia myyntihinnasta. säädetään, että sääntöjä, jotka koskevat tahattomasta muuntamisesta syntyvän voiton kirjaamatta jättämistä, ei sovelleta C-yhtiöön tai henkilöyhtiöön, jossa yksi tai useampi C-yhtiö omistaa yli 50 prosenttia henkilöyhtiön pääoma- tai voitto-osuuksista muuntamishetkellä, jos korvaava omaisuus tai osakkeet hankitaan etuyhteydessä olevalta henkilöltä.  Sovelletaan näitä sääntöjä hyväksyttyihin myynteihin tai vaihtoihin, jotka liittyvät tiettyihin FCC:n suorittamiin mikroaaltotaajuuksien uudelleenjakoihin henkilökohtaisten viestintäpalvelujen käyttöön. Kielletään ansiotulojen verohyvitys yksityishenkilöiltä, jotka ansaitsevat yli 2 350 dollaria sijoitustuloja verovuoden aikana. Jatketaan 31. joulukuuta 1995 saakka työnantajan kieltoa vähentää ryhmäkohtaisen terveydenhuoltosuunnitelman yhteydessä maksetut tai aiheutuneet määrät, jos ohjelma ei korvaa sairaaloille New Yorkissa tarjottuja sairaalahoitopalveluja samalla hinnalla, jota vaaditaan toimiluvan saaneilta kaupallisilta vakuutuksenantajilta sellaisille henkilöille tarjottavista palveluista, jotka eivät kuulu ryhmäkohtaisen terveydenhuoltosuunnitelman piiriin. Edellytetään, että yhteinen verokomitea tutkii ja laatii raportin kaikista ehdotuksista, jotka vaikuttavat maastamuuton verotukseen.</w:t>
      </w:r>
    </w:p>
    <w:p>
      <w:r>
        <w:rPr>
          <w:b/>
        </w:rPr>
        <w:t xml:space="preserve">Tulos</w:t>
      </w:r>
    </w:p>
    <w:p>
      <w:r>
        <w:t xml:space="preserve">Vuoden 1986 verolain muuttaminen siten, että itsenäisten ammatinharjoittajien sairausvakuutuskustannusten vähennysoikeutta laajennetaan pysyvästi, kumotaan säännös, joka sallii myyntivoiton kirjaamatta jättämisen, ja vaihdot, joilla toteutetaan liittovaltion viestintäkomission politiikkaa, ja muihin tarkoituksiin.</w:t>
      </w:r>
    </w:p>
    <w:p>
      <w:r>
        <w:rPr>
          <w:b/>
        </w:rPr>
        <w:t xml:space="preserve">Esimerkki 6.4850</w:t>
      </w:r>
    </w:p>
    <w:p>
      <w:r>
        <w:t xml:space="preserve">Criminal Alien Removal Act of 2008 - Ohjaa sisäisen turvallisuuden ministeriötä toteuttamaan Criminal Alien Program -ohjelman: (Tekee osavaltiosta, joka ei tee yhteistyötä sisäisen turvallisuuden ministeriön kanssa ohjelman toteuttamiseksi, kelvottoman oikeusministeriön lainvalvonta-avustusohjelmiin (mukaan lukien maahanmuutto- ja kansalaisuuslain mukainen rikollisista ulkomaalaisista koostuva vangitsemisohjelma).Valtuuttaa asianmukaiset osavaltion virkamiehet: 1) pitämään laittoman ulkomaalaisen vangittuna enintään 14 päivän ajan vankeusrangaistuksen suorittamisen jälkeen, jotta siirto liittovaltion huostaan voidaan toteuttaa, jos ulkomaalainen on poistettavissa tai ei ole laillisesti Yhdysvalloissa; ja 2) antamaan pidätysmääräyksen, jonka perusteella ulkomaalainen, joka suorittaa vankeusrangaistuksen, voidaan pitää vangittuna siihen asti, kunnes Yhdysvaltain maahanmuutto- ja tulliviranomaiset ottavat ulkomaalaisen huostaansa.Ohjaa ministeriä toteuttamaan ohjelman seuraavasti: (1) tunnistaa 31. joulukuuta 2010 mennessä jokainen liittovaltion laitoksessa vangittu rikollinen ulkomaalainen, joka vapautuessaan on karkotettavissa tai maasta poistettavissa; ja (2) tunnistaa 31. joulukuuta 2012 mennessä jokainen rikollinen ulkomaalainen, joka istuu vähintään kolmen vuoden tuomiota osavaltion tai paikallisen laitoksen laitoksessa ja joka vapautuessaan on karkotettavissa tai maasta poistettavissa.</w:t>
      </w:r>
    </w:p>
    <w:p>
      <w:r>
        <w:rPr>
          <w:b/>
        </w:rPr>
        <w:t xml:space="preserve">Tulos</w:t>
      </w:r>
    </w:p>
    <w:p>
      <w:r>
        <w:t xml:space="preserve">Lakiehdotus Yhdysvaltojen vankiloissa olevien rikoksentekijöinä olevien ulkomaalaisten tunnistamiseksi ja poistamiseksi sekä muihin tarkoituksiin.</w:t>
      </w:r>
    </w:p>
    <w:p>
      <w:r>
        <w:rPr>
          <w:b/>
        </w:rPr>
        <w:t xml:space="preserve">Esimerkki 6.4851</w:t>
      </w:r>
    </w:p>
    <w:p>
      <w:r>
        <w:t xml:space="preserve">Medicaid Information Technology to Enhance Community Health Act of 2012 tai MITECH Act - Muuttaa sosiaaliturvalain XIX osaston (Medicaid), jotta voidaan laajentaa maksuja sertifioidun sähköisen potilastietojärjestelmän (EHR) käyttöönoton ja käytön edistämiseksi hyväksyttyihin turvaverkkoklinikoihin.Määritellään turvaverkkoklinikka yksityisen voittoa tavoittelemattoman tai julkisen tahon ylläpitämä klinikka tai klinikkaverkosto, jonka potilasmäärästä vähintään 30 prosenttia on vähävaraisia henkilöitä.Määritellään "QSNC-pohjainen" henkilö, joka tarjoaa olennaisilta osin kaikki ammatilliset palvelunsa QSNC:ssä ja käyttämällä klinikan tiloja ja laitteita, mukaan lukien hyväksyttyjä sähköisiä potilastietojärjestelmiä.Ohjeistetaan terveys- ja terveyspalveluiden ministeriötä (HHS) laatimaan menettely, jonka avulla QSNC voi osoittaa sertifioidun sähköisen potilastietojärjestelmän (EHR) tarkoituksenmukaisen käytön saadakseen kannustinmaksuja.</w:t>
      </w:r>
    </w:p>
    <w:p>
      <w:r>
        <w:rPr>
          <w:b/>
        </w:rPr>
        <w:t xml:space="preserve">Tulos</w:t>
      </w:r>
    </w:p>
    <w:p>
      <w:r>
        <w:t xml:space="preserve">Lakiehdotus, jolla kannustetaan sertifioidun sähköisen potilastietotekniikan käyttöönottoa ja käyttöä turvaverkon tarjoajien ja klinikoiden toimesta.</w:t>
      </w:r>
    </w:p>
    <w:p>
      <w:r>
        <w:rPr>
          <w:b/>
        </w:rPr>
        <w:t xml:space="preserve">Esimerkki 6.4852</w:t>
      </w:r>
    </w:p>
    <w:p>
      <w:r>
        <w:t xml:space="preserve">Better Nutrition for School Children Act of 2001 - Muuttaa vuoden 1966 lasten ravitsemuslakia (Child Nutrition Act of 1966, CNA) siten, että kielletään vähäisen ravintoarvon omaavien elintarvikkeiden myynti, lahjoittaminen tai tarjoilu ilman maksua koulun alueella CNA:n mukaisen kouluaamiaisohjelman tai Richard B. Russell National School Lunch Act -lain mukaisen koululounasohjelman tarjoilun aikana.Ohjaa maatalousministerin: (1) tarkastelemaan liittovaltion, osavaltioiden ja paikallisviranomaisten lakeja, toimintatapoja ja käytäntöjä, jotka liittyvät vähäravinteisten elintarvikkeiden myyntiin, lahjoittamiseen tai maksuttomaan tarjoiluun koulun alueella koulupäivän aikana ennen koululounasohjelman mukaista tarjoilua (lukuun ottamatta kouluaamiaisohjelman mukaista tarjoilua); ja (2) julkaisemaan erityiset seikat huomioon ottaen asiaa koskevat määräykset, joihin voi sisältyä liittovaltion (tai osavaltioiden tai paikallisviranomaisten hyväksyntä) asettama kielto tarjota kyseisiä elintarvikkeita kyseisenä aikana koulun alueella tai sen osassa.</w:t>
      </w:r>
    </w:p>
    <w:p>
      <w:r>
        <w:rPr>
          <w:b/>
        </w:rPr>
        <w:t xml:space="preserve">Tulos</w:t>
      </w:r>
    </w:p>
    <w:p>
      <w:r>
        <w:t xml:space="preserve">Lakiehdotus vuoden 1966 lasten ravitsemuslain muuttamisesta koulujen aamiais- ja lounasohjelmiin osallistuvien koululaisten ravitsemuksen parantamiseksi.</w:t>
      </w:r>
    </w:p>
    <w:p>
      <w:r>
        <w:rPr>
          <w:b/>
        </w:rPr>
        <w:t xml:space="preserve">Esimerkki 6.4853</w:t>
      </w:r>
    </w:p>
    <w:p>
      <w:r>
        <w:t xml:space="preserve">Veterans Health Care Improvement Act of 2003 - Lupaa kiropraktikoiden nimittämisen ja lääketieteellisen hoidon tarjoamisen veteraaniasioiden ministeriön veteraanien terveyshallinnossa (Veterans Health Administration, VHA). Sisältää kiropraktikot VHA:n piiriin kuuluviin VHA:n säännöksiin, jotka koskevat 1) nimitettävien kelpoisuutta, nimityskausia ja palkkaluokkia, 2) tilapäisiä ja osa-aikaisia nimityksiä, 3) residenssejä ja harjoittelujaksoja, 4) väärinkäytösten ja laiminlyöntien suojaa, 5) kohtelua harvinaisempina erikoislääkäreinä sopimuksentekoa varten, 6) ammatillisen täydennyskoulutuksen kustannusten korvaamista ja 7) työehtosopimusneuvotteluihin liittyviä poikkeuksia.Ohjaa (nykyinen laki valtuuttaa) veteraaniasioiden ministeriön tarjoamaan sairaala- ja hoitokotihoitoa ja lääkäripalveluja minkä tahansa sairauden tai vamman vuoksi, joka on palvelukseen liittyvä vamma kenelle tahansa Kansainyhteisön armeijan veteraanille tai uudelle filippiiniläiselle partiolaiselle, joka: (1) asuu Yhdysvalloissa; ja 2) on kansalainen tai laillisesti maahan päästetty ulkomaalainen, jolla on oikeus pysyvään oleskeluun. Sihteeri velvoitetaan todistamaan kongressin veteraanikomiteoille kunkin varainhoitovuoden osalta, että käytettävissä on riittävästi varoja tällaisen hoidon ja palvelujen tarjoamiseen.</w:t>
      </w:r>
    </w:p>
    <w:p>
      <w:r>
        <w:rPr>
          <w:b/>
        </w:rPr>
        <w:t xml:space="preserve">Tulos</w:t>
      </w:r>
    </w:p>
    <w:p>
      <w:r>
        <w:t xml:space="preserve">Muutetaan Yhdysvaltojen lakikokoelman 38 osastoa siten, että säädetään kiropraktikoiden nimittämisestä veteraaniasiainministeriön veteraanien terveyshallintoon ja tiettyjen Yhdysvalloissa asuvien filippiiniläisten toisen maailmansodan veteraanien kelpoisuudesta veteraaniasiainministeriön terveydenhuoltoon.</w:t>
      </w:r>
    </w:p>
    <w:p>
      <w:r>
        <w:rPr>
          <w:b/>
        </w:rPr>
        <w:t xml:space="preserve">Esimerkki 6.4854</w:t>
      </w:r>
    </w:p>
    <w:p>
      <w:r>
        <w:t xml:space="preserve">Muuttaa Internal Revenue Code -lakia siten, että veronmaksaja voi vähentää tuloverotuksessa vakuutusmaksut, jotka hän on maksanut tai jotka ovat aiheutuneet henkivakuutussopimuksesta, jonka yksinomaisena edunsaajana on veronmaksajan vammaisten perheenjäsenten luottamus.  Asetetaan tällaisten sopimusten ja niiden edunsaajaluottamusten kelpoisuusvaatimukset.</w:t>
      </w:r>
    </w:p>
    <w:p>
      <w:r>
        <w:rPr>
          <w:b/>
        </w:rPr>
        <w:t xml:space="preserve">Tulos</w:t>
      </w:r>
    </w:p>
    <w:p>
      <w:r>
        <w:t xml:space="preserve">Sallia vähennys sellaisesta henkivakuutussopimuksesta maksettujen vakuutusmaksujen määrästä, jonka edunsaajana on vammaisen henkilön hyväksi perustettu rahasto, ja muihin tarkoituksiin.</w:t>
      </w:r>
    </w:p>
    <w:p>
      <w:r>
        <w:rPr>
          <w:b/>
        </w:rPr>
        <w:t xml:space="preserve">Esimerkki 6.4855</w:t>
      </w:r>
    </w:p>
    <w:p>
      <w:r>
        <w:t xml:space="preserve">Landmine Moratorium Extension Act of 1993 - julistaa, että Yhdysvaltojen politiikkana on pyrkiä kansainvälisiin sopimuksiin, joilla kielletään jalkaväkimiinojen myynti, siirto tai vienti ja lopetetaan niiden valmistus, hallussapito ja käyttö. Ilmaisee kongressin käsityksen siitä, että:  (1) presidentin olisi esitettävä vuoden 1980 yleissopimus tiettyjen sellaisten tavanomaisten aseiden käytön kieltämisestä tai rajoittamisesta, joiden voidaan katsoa aiheuttavan kohtuuttomia vahinkoja tai olevan vaikutuksiltaan umpimähkäisiä, senaatin ratifioitavaksi; ja (2) Yhdysvaltojen olisi neuvoteltava Yhdistyneiden Kansakuntien suojeluksessa tai muulla kansainvälisellä sopimuksella jalkaväkimiinojen myynnin, siirron, valmistuksen ja käytön rajoittamiseksi jalkaväkimiinapöytäkirjan muuttamisesta. Kielletään kolmen vuoden ajan tämän lain voimaantulosta: 1) jalkaväkimiinojen myynti, rahoitus, siirto ja lisenssien myöntäminen asevientivalvontalain nojalla jalkaväkimiinojen osalta ja 2) vuoden 1961 ulkomaanapulain mukainen apu tällaisten maamiinojen toimittamiseksi.</w:t>
      </w:r>
    </w:p>
    <w:p>
      <w:r>
        <w:rPr>
          <w:b/>
        </w:rPr>
        <w:t xml:space="preserve">Tulos</w:t>
      </w:r>
    </w:p>
    <w:p>
      <w:r>
        <w:t xml:space="preserve">Vuoden 1993 laki jalkaväkimiinoja koskevan moratorion jatkamisesta</w:t>
      </w:r>
    </w:p>
    <w:p>
      <w:r>
        <w:rPr>
          <w:b/>
        </w:rPr>
        <w:t xml:space="preserve">Esimerkki 6.4856</w:t>
      </w:r>
    </w:p>
    <w:p>
      <w:r>
        <w:t xml:space="preserve">Määritellään sääntelemätön hedge-rahasto seuraavasti: (1) kaikki yhdistetyt sijoitusvälineet, joiden pääoma on vähintään 3 miljardia dollaria, jotka ovat yksityisesti järjestettyjä, joita hallinnoivat ammattimaiset sijoitusjohtajat, jotka eivät ole laajalti yleisön saatavilla ja joita ei ole rekisteröity sijoitusyhtiöksi vuoden 1940 Investment Company Act -lain mukaisesti; ja (2) kaikki tällaisten yhdistettyjen sijoitusvälineiden ryhmät tai perheet, joiden hallinnoitavat varat ovat yhteensä vähintään 20 miljardia dollaria.Valtuuttaa nimettyjen sääntelyviranomaisten antamien määräyksien oikeudellisen täytäntöönpanon. Kielletään kyseisten virastojen antamien määräysten oikeudellinen uudelleentarkastelu.ilmaisee kongressin näkemyksen siitä, että jokaisen pörssiyhtiön, rahoituslaitokset mukaan luettuina, olisi säännöllisesti ja julkisesti julkistettava yhteenveto suorista ja olennaisista luottoriskeistään merkittävästi velkaantuneille rahoituslaitoksille, mukaan luettuina liikepankit, investointipankit, rahoitusyhtiöt ja sääntelemättömät hedge-rahastot.Ohjeistaa Securities and Exchange Commissionia, Commodities Futures Trading Commissionia ja liittovaltion pankkivirastoja antamaan määräyksiä, joilla vaaditaan tällaisia tietoja.Muuttaa Federal Deposit Insurance Actia siten, että kukin asianmukainen liittovaltion pankkivirasto määrää vastapuoliriskien hallintaan liittyvät turvallisuus- ja vakavaraisuusstandardit.</w:t>
      </w:r>
    </w:p>
    <w:p>
      <w:r>
        <w:rPr>
          <w:b/>
        </w:rPr>
        <w:t xml:space="preserve">Tulos</w:t>
      </w:r>
    </w:p>
    <w:p>
      <w:r>
        <w:t xml:space="preserve">Hedge-rahastojen tiedonantolaki</w:t>
      </w:r>
    </w:p>
    <w:p>
      <w:r>
        <w:rPr>
          <w:b/>
        </w:rPr>
        <w:t xml:space="preserve">Esimerkki 6.4857</w:t>
      </w:r>
    </w:p>
    <w:p>
      <w:r>
        <w:t xml:space="preserve">Muutetaan öljyn markkinointikäytäntöjä koskevaa lakia siten, että franchising-antajaa kielletään rajoittamasta franchising-ottajaa: (1) asentaa markkinointitiloihin uusiutuvan polttoaineen pumpun tai säiliön; (2) muuntaa olemassa olevaa säiliötä tai pumppua uusiutuvan polttoaineen käyttöä varten; (3) mainostaa uusiutuvan polttoaineen myyntiä; (4) myydä uusiutuvaa polttoainetta; (5) ostaa uusiutuvaa polttoainetta muista lähteistä kuin franchising-antajalta, jos franchising-antaja ei tarjoa omaa uusiutuvaa polttoainettaan franchising-asiakkaan myyntiin; (6) luetella uusiutuvan polttoaineen saatavuutta tai hintoja; tai (7) sallia uusiutuvan polttoaineen maksaminen luottokortilla. Sallii tällaiset franchising-yrittäjän toimet niin kauan kuin ne eivät ole tahallista polttoaineiden väärentämistä, väärää merkintää tai vääränlaista merkintää tai muita tavaramerkin loukkauksia.Kehottaa energiaministeriä perustamaan yliopistoille apurahaohjelman, jonka avulla voidaan demonstroida maissin korvaamista etanolin raaka-aineena makealla durralla.Muuttaa Clean Air Act -lakia ja vuoden 2005 energiapoliittista lakia siten, että säädetään lainatakuista suljetun kiertokulun kaupallisille etanolin demonstraatiohankkeille.Muuttaa verolakia (Internal Revenue Code) seuraavasti: (1) korotetaan ja laajennetaan vaihtoehtoisten polttoaineiden polttoaineen tankkaukseen käytettävän omaisuuden hyvitystä; (2) tehdään biodieselin ja uusiutuvan biodieselin tankkaukseen käytettävästä omaisuudesta tukikelpoinen puhtaiden polttoaineiden polttoaineita käyttävien ajoneuvojen ja tietyn tankkauskiinteistön tuloverovähennykseen; ja (3) korotetaan vaihtoehtoisiin ja uusiutuviin energialähteisiin liittyvään tutkimukseen myönnettävän hyvityksen määrää.</w:t>
      </w:r>
    </w:p>
    <w:p>
      <w:r>
        <w:rPr>
          <w:b/>
        </w:rPr>
        <w:t xml:space="preserve">Tulos</w:t>
      </w:r>
    </w:p>
    <w:p>
      <w:r>
        <w:t xml:space="preserve">Etanolin tuotannon ja käytön edistäminen.</w:t>
      </w:r>
    </w:p>
    <w:p>
      <w:r>
        <w:rPr>
          <w:b/>
        </w:rPr>
        <w:t xml:space="preserve">Esimerkki 6.4858</w:t>
      </w:r>
    </w:p>
    <w:p>
      <w:r>
        <w:t xml:space="preserve">Childproof Handgun Act of 1999 - Muuttaa Brady Handgun Violence Prevention Act -lakia siten, että luvan saaneella valmistajalla, maahantuojalla tai jälleenmyyjällä kielletään myymästä, toimittamasta tai siirtämästä käsiasetta muulle kuin luvan saaneelle valmistajalle, maahantuojalle tai jälleenmyyjälle, ellei käsiase ole lapsiturvallinen. Määritellään "lapsiturvallinen" käsiaseeksi, joka sisältää suunnittelussaan ja osana alkuperäistä valmistustekniikkaansa tekniikan, joka:  (1) rajoittaa automaattisesti käsiaseen käyttöä; (2) sitä ei voida helposti deaktivoida; ja (3) varmistaa, että käsiaseella voi ampua vain valtuutettu tai tunnustettu käyttäjä. Tekee poikkeuksia seuraaviin tapauksiin:  (1) käsiaseen valmistamiseen, siirtämiseen tai hallussapitoon Yhdysvaltojen, osavaltion tai liittovaltion, osavaltion tai paikallishallinnon osaston tai viraston toimesta tai käsiaseen siirtämiseen tai hallussapitoon lainvalvontaviranomaiselle lainvalvontatarkoituksessa (joko virantoimituksessa tai virka-aikana); ja (2) käsiaseen siirtämiseen tai hallussapitoon sertifioidulle tai valtuutetulle ratapoliisivirkailijalle lainvalvontatarkoituksessa. Kielletään luvan saanutta valmistajaa, maahantuojaa tai jälleenmyyjää myymästä, toimittamasta tai siirtämästä käsiasetta kenelle tahansa henkilölle: 1) muulle kuin luvan saaneelle valmistajalle, maahantuojalle tai jälleenmyyjälle, jollei luovutuksensaajaa varusteta kyseistä käsiasetta koskevalla lukituslaitteistolla; ja 2) jollei käsiaseen mukana ole edellä mainituin poikkeuksin aseeseen kiinnitetyssä etiketissä ja pakkauksen sisällä olevassa erillisessä lomakkeessa erityistä varoitusta, joka koskee asianmukaista lukitsemista ja säilytystä, rangaistuksia ja alaikäisten hallussapitoa. Asetetaan rangaistukset lapsiturvallisen käsiaseen sekä lukituslaitteiden ja varoitusten laiminlyönnistä. Ohjeistaa oikeusministeriön myöntämään avustuksia hakijoille, jotka jättävät tietyt vaatimukset täyttävän hakemuksen ampuma-aseiden aiheuttaman väkivallan vähentämiseksi parantamalla ampuma-aseiden turvallisuusteknologiaa, aseiden havaitsemisteknologiaa tai muuta teknologiaa. Hyväksytään määrärahat.</w:t>
      </w:r>
    </w:p>
    <w:p>
      <w:r>
        <w:rPr>
          <w:b/>
        </w:rPr>
        <w:t xml:space="preserve">Tulos</w:t>
      </w:r>
    </w:p>
    <w:p>
      <w:r>
        <w:t xml:space="preserve">Vuoden 1999 laki lapsiturvallisista käsiaseista</w:t>
      </w:r>
    </w:p>
    <w:p>
      <w:r>
        <w:rPr>
          <w:b/>
        </w:rPr>
        <w:t xml:space="preserve">Esimerkki 6.4859</w:t>
      </w:r>
    </w:p>
    <w:p>
      <w:r>
        <w:t xml:space="preserve">Black Canyon National Park Complex Act of 1996 - Perustetaan Black Canyon of the Gunnisonin kansallispuisto Coloradoon.  Kumoaa Black Canyonin kansallisen muistomerkin ja sisällyttää kaikki sen maat ja osuudet osaksi puistoa. Perustetaan Coloradoon:  (1) Gunnison Gorge National Conservation Area (suojelualue); 2) Curecanti National Recreation Area (virkistysalue); 3) Denver and Rio Grande National Historic Site (joka koostuu Denver and Rio Grande -junakalustosta ja Cimarronissa sijaitsevasta junaesteestä) ja virkistysalueella sijaitseva Curecanti Archeological District; ja 4) Black Canyon of the Gunnisonin kansallispuistokompleksi (joka koostuu puistosta, suojelualueesta, virkistysalueesta ja osista Gunnisonin kansallismetsää). Sisäministeriä vaaditaan toimittamaan tietyille kongressin valiokunnille: 1) kattava suunnitelma suojelualueen pitkän aikavälin suojelusta ja hallinnasta ja 2) kattava luettelo Bureau of Reclamationin, Bureau of Land Managementin ja Forest Servicen antamista lupa-asiakirjoista, jotka koskevat virkistysalueella sijaitsevien maiden käyttöä. Ohjaa maatalous- ja sisäministereitä niiden lainkäyttövaltaan kuuluvien alueiden osalta:  (1) huolehtimaan asianmukaisesta yleisestä virkistyskäytöstä ja monikäyttöisestä toiminnasta, mukaan lukien uiminen, kalastus, veneily, koskenlasku, patikointi, ratsastus, telttailu ja piknikretkeily sekä, voimassa olevien oikeuksien mukaisesti, laiduntaminen ja heinänkorjuu sekä teiden, ajoväylien ja yleishyödyllisten käyttöoikeuksien ylläpito; (2) sallia rajoitettu maastoajoneuvojen käyttö virkistysalueella; ja (3) sallia metsästys, kalastus, makean veden äyriäisten ei-kaupallinen pyynti ja ansapyynti (paitsi että metsästys ja ansapyynti on kielletty puiston sisällä ja sellaisilla alueilla ja sellaisina ajanjaksoina, jotka sihteerit voivat nimetä). Hyväksytään määrärahat.</w:t>
      </w:r>
    </w:p>
    <w:p>
      <w:r>
        <w:rPr>
          <w:b/>
        </w:rPr>
        <w:t xml:space="preserve">Tulos</w:t>
      </w:r>
    </w:p>
    <w:p>
      <w:r>
        <w:t xml:space="preserve">Black Canyonin kansallispuistokokonaisuutta koskeva vuoden 1996 laki.</w:t>
      </w:r>
    </w:p>
    <w:p>
      <w:r>
        <w:rPr>
          <w:b/>
        </w:rPr>
        <w:t xml:space="preserve">Esimerkki 6.4860</w:t>
      </w:r>
    </w:p>
    <w:p>
      <w:r>
        <w:t xml:space="preserve">Coast Guard Hurricane Relief Act of 2005 - Kiitokset ja kiitokset rannikkovartiostolle (CG) sen erinomaisista toimista Katrina-hurrikaanin torjumiseksi. Ilmaisee kongressin näkemyksen siitä, että rannikkovartiostolla olisi oltava merkittävä rooli kaikissa tulevissa kansallisissa hätätilanteissa tai katastrofeissa, jotka aiheutuvat luonnonmullistuksesta Yhdysvaltojen rannikko- tai avomerialueella.Valtuuttaa sen ministeriön sihteerin, jossa rannikkovartiosto toimii, (sihteeri) pidentämään väliaikaisesti yksityishenkilölle myönnettyjen kauppamerenkulkijoiden lupakirjojen tai asiakirjojen tai alusten rekisteritodistusten voimassaoloaikaa viimeistään 28. helmikuuta 2006 asti, jos kyseinen henkilö asuu seuraavissa maissa: (1) Alabamassa, Mississippissä tai Louisianassa tai (2) missä tahansa muussa osavaltiossa, ja henkilön asiakirjat sijaitsevat New Orleansissa sijaitsevassa CG:n laitoksessa, joka vahingoittui Katrina-hurrikaanissa tai vahingoittui tai katosi sen seurauksena. Valtuuttaa sihteerin pidentämään tarkastustodistuksen tai vaatimustenmukaisuustodistuksen voimassaoloaikaa tai voimassaoloaikaa enintään kolmella kuukaudella alukselle, jonka on tarkastanut Alabamassa, Mississippissä tai Louisianassa sijaitseva meriturvallisuusvirasto.Sallii CG:n jäsenille, jotka on määrätty palvelukseen tukemaan CG:n kahdeksannen piirin alueella sijaitsevia yksiköitä Katrina-hurrikaanin seurausten lieventämiseksi tai siitä toipumisen avustamiseksi 28. elokuuta 2005 ja 1. tammikuuta 2006 välisenä aikana ja jotka menettäisivät kertynyttä lomaa yli 60 päivää tällaisen komennuksen seurauksena, mahdollisuuden pitää kertynyttä lomaa yhteensä enintään 90 päivää.</w:t>
      </w:r>
    </w:p>
    <w:p>
      <w:r>
        <w:rPr>
          <w:b/>
        </w:rPr>
        <w:t xml:space="preserve">Tulos</w:t>
      </w:r>
    </w:p>
    <w:p>
      <w:r>
        <w:t xml:space="preserve">Antaa tunnustusta rannikkovartioston jäsenten ja työntekijöiden erinomaisista ponnisteluista hirmumyrsky Katrinan torjumiseksi, tarjota tilapäistä helpotusta tietyille henkilöille, joita kyseinen hirmumyrsky on koetellut, tiettyjen rannikkovartioston hallinnoimien lakien osalta ja muihin tarkoituksiin.</w:t>
      </w:r>
    </w:p>
    <w:p>
      <w:r>
        <w:rPr>
          <w:b/>
        </w:rPr>
        <w:t xml:space="preserve">Esimerkki 6.4861</w:t>
      </w:r>
    </w:p>
    <w:p>
      <w:r>
        <w:t xml:space="preserve">Government Secrecy Act of 1997 - toteaa, että tämän lain tarkoituksena on edistää turvaluokiteltujen tietojen tehokasta suojaamista ja tietojen paljastamista silloin, kun suojaamiselle ei ole perusteltua syytä tai kun salaisuuden säilyttämisestä aiheutuvat kustannukset ovat suuremmat kuin siitä saatava hyöty. (4 §) Valtuuttaa presidentin tämän lain mukaisesti suojelemaan toimeenpanovallan hallussa ja valvonnassa olevia tietoja luvattomalta paljastamiselta, kun siihen on todistettavasti tarvetta Yhdysvaltojen kansallisen turvallisuuden suojelemiseksi.  Ohjaa presidenttiä varmistamaan, että salassa pidettävien tietojen määrä on kansallisen turvallisuuden suojelemiseksi välttämätön vähimmäismäärä. Asetetaan vaatimukset tietojen turvaluokittelua ja turvaluokituksen poistamista koskevien standardien ja menettelyjen laatimisesta.  Edellytetään, että jokainen tietojen turvaluokittelusta ja turvaluokituksen poistamisesta vastaavan viraston päällikkö toimittaa kongressille vuosittain kertomuksen, jossa kuvataan kyseisen viraston turvaluokittelua ja turvaluokituksen poistamista koskevien standardien ja menettelyjen soveltamista edellisen verovuoden aikana. (5 kohta) kehottaa presidenttiä perustamaan olemassa olevan viraston yhteyteen kansallisen turvaluokituskeskuksen, jonka tehtävänä on:  (1) koordinoida ja valvoa liittovaltion hallituksen turvaluokituksen poistamista koskevia politiikkoja ja käytäntöjä; ja (2) antaa teknistä apua virastoille tällaisten politiikkojen ja käytäntöjen täytäntöönpanossa tämän lain mukaisesti.  Perustetaan kansallinen neuvoa-antava komitea, jonka tehtävänä on antaa neuvoja keskukselle ja antaa suosituksia turvaluokituksen poistamisen painopisteistä ja toimista.  Valtuuttaa keskuksen laatimaan presidentille ja kongressille vuosittain kertomuksen keskuksen toiminnasta edellisen verovuoden aikana sekä virastojen turvaluokituksen poistamiskäytäntöjen täytäntöönpanosta ja sen pyrkimyksistä koordinoida näitä käytäntöjä.</w:t>
      </w:r>
    </w:p>
    <w:p>
      <w:r>
        <w:rPr>
          <w:b/>
        </w:rPr>
        <w:t xml:space="preserve">Tulos</w:t>
      </w:r>
    </w:p>
    <w:p>
      <w:r>
        <w:t xml:space="preserve">Vuoden 1997 hallituksen salassapitolaki</w:t>
      </w:r>
    </w:p>
    <w:p>
      <w:r>
        <w:rPr>
          <w:b/>
        </w:rPr>
        <w:t xml:space="preserve">Esimerkki 6.4862</w:t>
      </w:r>
    </w:p>
    <w:p>
      <w:r>
        <w:t xml:space="preserve">Removing Repeated Executive Delays to Transboundary Approvals of Pipelines and Engineering Act - nimeää ja valtuuttaa ulkoministerin vastaanottamaan kaikki hakemukset (lukuun ottamatta hakemuksia, jotka energiaministeri [DOE] vastaanottaa voimassa olevan lain nojalla), jotka koskevat lupia, jotka koskevat Yhdysvaltojen rajoilla sijaitsevien laitosten rakentamista, kytkemistä, käyttöä tai ylläpitoa, jotta voidaan viedä tai tuoda ulkomaille tai ulkomailta öljyä, öljytuotteita, hiiltä, muita polttoaineita, eräitä tuotteita, vettä tai jätevesiä sekä henkilöitä tai tavaroita. Siinä säädetään luvan myöntämistä koskevista vaatimuksista ja menettelyistä. Lupaa TransCanada Keystone Pipeline, L.P.:lle rakentaa, liittää, käyttää ja ylläpitää TransCanada Corporationin 4. toukokuuta 2012 ulkoministeriölle jättämässä hakemuksessa eriteltyjä putkia ja rajat ylittäviä laitteita. katsoo, että ulkoministerin tammikuussa 2014 antama lopullinen täydentävä ympäristövaikutusten arviointi putkilinjasta täyttää täysin vuoden 1969 kansallisen ympäristöpolitiikkalain (National Environmental Policy Act of 1969) vaatimukset ja kaikki lait, jotka edellyttävät liittovaltion viranomaisten kuulemista tai tarkastelua, mukaan lukien vuoden 1973 uhanalaisia lajeja koskeva laki (Endangered Species Act of 1973).   Rajoittaa kaikki liittovaltion viraston toimia ja tällaisia laitoksia koskevat oikeudelliset haasteet oikeuskäsittelyyn suoralla muutoksenhaulla Yhdysvaltain District of Columbia Circuitin muutoksenhakutuomioistuimeen.  Ohjaa Comptroller Generalin (GAO) tarkastelemaan kaikkia presidentin antamia toimeenpanomääräyksiä, jotka eivät perustu presidentin yksinomaiseen perustuslailliseen toimivaltaan.</w:t>
      </w:r>
    </w:p>
    <w:p>
      <w:r>
        <w:rPr>
          <w:b/>
        </w:rPr>
        <w:t xml:space="preserve">Tulos</w:t>
      </w:r>
    </w:p>
    <w:p>
      <w:r>
        <w:t xml:space="preserve">Toistuvien toimeenpanoviivästysten poistaminen rajat ylittävien putkijohtojen ja rakennustöiden hyväksynnästä annetussa laissa.</w:t>
      </w:r>
    </w:p>
    <w:p>
      <w:r>
        <w:rPr>
          <w:b/>
        </w:rPr>
        <w:t xml:space="preserve">Esimerkki 6.4863</w:t>
      </w:r>
    </w:p>
    <w:p>
      <w:r>
        <w:t xml:space="preserve">Katrina College Student Relief Act - Muuttaa vuoden 1965 Higher Education Act -lakia siten, että opetusministeri voi luopua tietyistä vaatimuksista, jotka koskevat liittovaltion opintotuen takaisinmaksua opiskelijoiden toimesta, jos: (Sihteeri määrää ministerin laskemaan uudelleen odotettavissa olevan perheosuuden tällaisten opiskelijoiden osalta.</w:t>
      </w:r>
    </w:p>
    <w:p>
      <w:r>
        <w:rPr>
          <w:b/>
        </w:rPr>
        <w:t xml:space="preserve">Tulos</w:t>
      </w:r>
    </w:p>
    <w:p>
      <w:r>
        <w:t xml:space="preserve">Avustuksen tarjoaminen luonnonkatastrofien koettelemille opiskelijoille, kouluille ja opiskelijoiden lainanottajille.</w:t>
      </w:r>
    </w:p>
    <w:p>
      <w:r>
        <w:rPr>
          <w:b/>
        </w:rPr>
        <w:t xml:space="preserve">Esimerkki 6.4864</w:t>
      </w:r>
    </w:p>
    <w:p>
      <w:r>
        <w:t xml:space="preserve">Muutetaan vuoden 1990 liittovaltion lainvalvontaviranomaisten palkkauudistuslakia tarkistamalla erityispalkkojen mukautuksia (prosentuaalisia eroja) liittovaltion lainvalvontaviranomaisille tietyillä konsolidoiduilla suurkaupunkien tilastoalueilla. Poistaa liittovaltion rikostutkijoiden peruspalkan ja lisäpalkan yhteismäärää koskevan rajoituksen liittovaltion rikostutkijoille maksettavan saatavuuspalkan osalta.</w:t>
      </w:r>
    </w:p>
    <w:p>
      <w:r>
        <w:rPr>
          <w:b/>
        </w:rPr>
        <w:t xml:space="preserve">Tulos</w:t>
      </w:r>
    </w:p>
    <w:p>
      <w:r>
        <w:t xml:space="preserve">Vuoden 1990 liittovaltion lainvalvontaviranomaisten palkkauudistuslain muuttaminen liittovaltion lainvalvontaviranomaisille tietyillä korkean kustannustason alueilla maksettavien prosentuaalisten erojen mukauttamiseksi ja muihin tarkoituksiin.</w:t>
      </w:r>
    </w:p>
    <w:p>
      <w:r>
        <w:rPr>
          <w:b/>
        </w:rPr>
        <w:t xml:space="preserve">Esimerkki 6.4865</w:t>
      </w:r>
    </w:p>
    <w:p>
      <w:r>
        <w:t xml:space="preserve">Oil and Gas Traders Oversight Act of 2006 - Muuttaa hyödykepörssilakia (Commodity Exchange Act) säätääkseen raportointi- ja kirjanpitovaatimuksista, jotka koskevat energiahyödykkeitä (hyödyke tai hyödykkeen johdannaiset, joita käytetään ensisijaisesti energianlähteenä) koskevia positioita.Ohjaa Commodity Futures Trading Commissionia soveltamaan tämän lain vaatimuksia energiahyödykkeellä tehtävää tulevaa toimitusta koskevaan sopimukseen, sopimukseen tai transaktioon.</w:t>
      </w:r>
    </w:p>
    <w:p>
      <w:r>
        <w:rPr>
          <w:b/>
        </w:rPr>
        <w:t xml:space="preserve">Tulos</w:t>
      </w:r>
    </w:p>
    <w:p>
      <w:r>
        <w:t xml:space="preserve">Muutetaan hyödykepörssilakia lisäämällä siihen säännös, joka koskee energiahyödykkeitä koskevien positioiden raportointia ja kirjanpitoa.</w:t>
      </w:r>
    </w:p>
    <w:p>
      <w:r>
        <w:rPr>
          <w:b/>
        </w:rPr>
        <w:t xml:space="preserve">Esimerkki 6.4866</w:t>
      </w:r>
    </w:p>
    <w:p>
      <w:r>
        <w:t xml:space="preserve">Young Fishermen's Development Act of 2017 Tällä lakiehdotuksella ohjataan National Oceanic and Atmospheric Administrationin National Sea Grant Office -virastoa perustamaan Young Fishermen's Development Grant -ohjelma, jonka tarkoituksena on tarjota koulutusta, koulutusta, tiedotusta ja teknistä apua nuorille kalastajille. Toimisto myöntää kilpailuun perustuvia vastaavia avustuksia, joilla tuetaan nuorten kalastajien paikallisia ja alueellisia koulutus-, valistus-, tiedotus- ja teknisen avun aloitteita, mukaan lukien ohjelmat, työpajat ja palvelut, jotka liittyvät merimiestaitoon, merenkulkuun, navigointiin, elektroniikkaan ja turvallisuuteen, alusten ja moottoreiden huoltoon sekä kestäviin kalastuskäytäntöihin. Avustusten saajien on oltava osavaltioiden, heimojen, paikallisten tai alueellisten julkisten tai yksityisten tahojen yhteistyöverkostoja tai kumppanuuksia. Avustuksia myöntäessään virasto asettaa etusijalle kumppanuudet ja yhteistyön, joita johtavat tai joihin kuuluu valtiosta riippumattomia kalastusyhteisöihin perustuvia järjestöjä ja kouluihin perustuvia kalastusalan koulutusorganisaatioita, joilla on asiantuntemusta kalastuksen ja kestävän kalastuksen koulutuksesta ja tiedotuksesta.  Avustuksia ei saa käyttää kalastuslisenssin, -luvan, -kiintiön tai muun kalastusoikeuden ostamiseen.</w:t>
      </w:r>
    </w:p>
    <w:p>
      <w:r>
        <w:rPr>
          <w:b/>
        </w:rPr>
        <w:t xml:space="preserve">Tulos</w:t>
      </w:r>
    </w:p>
    <w:p>
      <w:r>
        <w:t xml:space="preserve">Nuorten kalastajien kehittämistä koskeva vuoden 2017 laki</w:t>
      </w:r>
    </w:p>
    <w:p>
      <w:r>
        <w:rPr>
          <w:b/>
        </w:rPr>
        <w:t xml:space="preserve">Esimerkki 6.4867</w:t>
      </w:r>
    </w:p>
    <w:p>
      <w:r>
        <w:t xml:space="preserve">Glaukooman seulontalaki vuodelta 2007 - Muuttaa sosiaaliturvalain XVIII osaston (Medicare) säännöksiä laajentaakseen glaukooman seulonnan kattavuutta koskemaan henkilöitä, jotka ovat sekä yli 49-vuotiaita että latinalaisamerikkalaisia.Ohjaa terveysministeriötä perustamaan ohjelman, jonka avulla myönnetään avustusta tukikelpoiselle taholle glaukooman seulontojen tarjoamiseksi henkilöille, joiden on todettu olevan suuressa riskissä. Vaatii, että tällainen yksikkö: (1) käyttää liikkuvia seulontayksiköitä glaukooman ja muiden silmäsairauksien testaamiseen; (2) kohdentaa seulontatoimet väestöryhmiin, jotka koostuvat ensisijaisesti korkean riskin henkilöistä; (3) muodostaa kumppanuuksia liittovaltion hyväksymien terveyskeskusten kanssa lisätäkseen tietoisuutta glaukoomaseulontojen tarpeesta ja tarjotakseen seulontoja korkean riskin henkilöille; ja (4) myöntää apurahoja hyväksytyille lääketieteen erikoistumisohjelmille, jotta osallistuvat opiskelijat voivat suorittaa tällaisia seulontoja.</w:t>
      </w:r>
    </w:p>
    <w:p>
      <w:r>
        <w:rPr>
          <w:b/>
        </w:rPr>
        <w:t xml:space="preserve">Tulos</w:t>
      </w:r>
    </w:p>
    <w:p>
      <w:r>
        <w:t xml:space="preserve">Lakiehdotus avustusohjelman perustamisesta glaukooman seulontatutkimusten tarjoamiseksi henkilöille, joilla on suuri glaukooman riski, ja muihin tarkoituksiin.</w:t>
      </w:r>
    </w:p>
    <w:p>
      <w:r>
        <w:rPr>
          <w:b/>
        </w:rPr>
        <w:t xml:space="preserve">Esimerkki 6.4868</w:t>
      </w:r>
    </w:p>
    <w:p>
      <w:r>
        <w:t xml:space="preserve">Regenerative Medicine Promotion Act of 2010 - edellyttää, että terveys- ja terveyspalvelujen ministeri (HHS): (1) toimittamaan kongressille raportin, jossa yksilöidään kaikki meneillään olevat liittovaltion ohjelmat ja toimet, jotka koskevat regeneratiivista lääketiedettä; ja 2) perustamaan ministerin kansliaan regeneratiivisen lääketieteen koordinointineuvoston. Neuvoston tehtäviin kuuluu muun muassa: (1) laatia kansallinen strategia regeneratiivisen lääketieteen tutkimuksen edistämiseksi ja lääkkeiden, biologisten tuotteiden, lääkinnällisten laitteiden ja biomateriaalien kehittämiseksi regeneratiivisessa lääketieteessä käytettäväksi; (2) tunnistaa regeneratiivisen lääketieteen tutkimuksen rahoituslähteet ja alat, joilla rahoitus on riittämätöntä; ja (3) antaa suosituksia liittovaltion politiikoista, joilla tuetaan regeneratiivisen lääketieteen tuotteiden kehittämistä ja markkinointia.Valtuuttaa ministerin, joka toimii kansallisten terveysinstituuttien (National Institutes of Health, NIH) johtajan välityksellä, myöntämään apurahoja: (1) regeneratiivisen lääketieteen perus- tai prekliiniseen tutkimukseen; (2) regeneratiivisessa lääketieteessä käytettävien lääkkeiden, biologisten tuotteiden, lääkinnällisten laitteiden ja biomateriaalien tutkimukseen ja kehittämiseen; ja (3) uutta lääkettä koskevan tutkimuslupahakemuksen tai tutkimuslaitteita koskevan poikkeushakemuksen tekemiseen neljän vuoden kuluessa avustuksen saamisesta.Muuttaa Public Health Service Act -lakia siten, että NIH:n johtaja valtuutetaan myöntämään apurahoja, sopimuksia tai yhteistyösopimuksia, joilla nopeutetaan erittäin tarpeellisten parannuskeinojen kehittämistä kehittämällä lääkkeitä ja käyttäytymisterapioita, joita käytetään regeneratiivisessa lääketieteessä: (1) tehdä, tukea tai tehdä yhteistyötä sääntelytutkimuksessa, jolla autetaan Food and Drug Administrationia (FDA) suorittamaan tehtäviään regeneratiivisen lääketieteen alalla; tai (2) myöntää avustuksia sääntelytutkimuksen rahoittamiseksi tätä tarkoitusta varten.</w:t>
      </w:r>
    </w:p>
    <w:p>
      <w:r>
        <w:rPr>
          <w:b/>
        </w:rPr>
        <w:t xml:space="preserve">Tulos</w:t>
      </w:r>
    </w:p>
    <w:p>
      <w:r>
        <w:t xml:space="preserve">Liittovaltion aloitteesta, jolla tuetaan regeneratiivista lääketiedettä lisäämällä rahoitusta regeneratiivisen lääketieteen tuotteiden tutkimukseen ja kaupalliseen kehittämiseen sekä kehittämällä sääntely-ympäristöä, joka mahdollistaa turvallisten ja tehokkaiden tuotteiden nopean hyväksymisen, ja muihin tarkoituksiin.</w:t>
      </w:r>
    </w:p>
    <w:p>
      <w:r>
        <w:rPr>
          <w:b/>
        </w:rPr>
        <w:t xml:space="preserve">Esimerkki 6.4869</w:t>
      </w:r>
    </w:p>
    <w:p>
      <w:r>
        <w:t xml:space="preserve">Guaranteing a United and Resolute Defense Act of 2003 - Valtuuttaa puolustusministerin myöntämään varoja sellaisen osavaltion kuvernöörille, joka esittää ja saa hyväksynnän suunnitelmalle, joka koskee osavaltion kansalliskaartin henkilöstön ja kaluston käyttöä kotimaan turvallisuustoimissa. Säädetään tällaisten varojen sallituista käyttötarkoituksista, mukaan lukien 1) palkka, korvaukset ja vaatetus, 2) laitteiden ja tilojen käyttö ja ylläpito ja 3) niihin liittyvien palvelujen hankinta. Valtuuttaa osavaltion kansalliskaartin henkilöstön suorittamaan täysipäiväistä kansalliskaartin palvelusta kotimaan turvallisuustoimien toteuttamiseksi osavaltion suunnitelman mukaisesti.Sallii voimassa olevan osavaltion huumausaineiden torjuntaa ja huumausaineiden vastaisia toimia koskevan suunnitelman sisällyttämisen osavaltion kotimaan turvallisuustoimia koskevan suunnitelman liitteeksi.Valtuuttaa kansalliskaartin henkilöstön osallistumaan sotilaallisen valmiuden edistämiseksi sotilaalliseen lisäkoulutukseen, mukaan luettuna koulunkäynti, ollessaan komennuksella tukemassa huumausaineiden vastaisia toimia.</w:t>
      </w:r>
    </w:p>
    <w:p>
      <w:r>
        <w:rPr>
          <w:b/>
        </w:rPr>
        <w:t xml:space="preserve">Tulos</w:t>
      </w:r>
    </w:p>
    <w:p>
      <w:r>
        <w:t xml:space="preserve">Muutetaan Yhdysvaltojen lakikokoelman 32 osastoa, jotta osavaltioille voidaan myöntää tukea kansalliskaartin suorittamiin sisäisen turvallisuuden toimiin ja muihin tarkoituksiin.</w:t>
      </w:r>
    </w:p>
    <w:p>
      <w:r>
        <w:rPr>
          <w:b/>
        </w:rPr>
        <w:t xml:space="preserve">Esimerkki 6.4870</w:t>
      </w:r>
    </w:p>
    <w:p>
      <w:r>
        <w:t xml:space="preserve">Strengthening the Ownership of Private Property Act of 2005 tai STOPP Act of 2005 - kieltää, kunnes kahden vuoden kuluttua tämän lain kieltämästä haltuunotosta tai siitä päivästä, jona omaisuus palautetaan alkuperäiselle omistajalle, on kulunut kaksi vuotta siitä, kumpi näistä on aikaisempi, liittovaltion taloudellisen kehityksen ohjelmiin perustuvan liittovaltion rahoitustuen myöntämisen osavaltiolle tai paikallishallinnon yksikölle, joka: (1) käyttää pakkolunastusoikeutta ottaakseen omaisuutta yksityiseltä yhteisöltä ja siirtääkseen omaisuuden omistusoikeuden tai vuokraoikeuden toiselle yksityiselle yhteisölle; tai (2) ei tarjoa kenellekään henkilölle, joka on joutunut siirtymään pois omaisuudestaan pakkolunastusoikeuden käytön vuoksi talouskehitystarkoituksessa, siirtoapua vuoden 1970 yhtenäisen siirtoapua ja kiinteän omaisuuden hankintaa koskevan lain (Uniform Relocation Assistance and Real Property Acquisition Policies Act of 1970) mukaisesti. Poissulkee ensimmäisen lausekkeen soveltamisalasta omaisuuden, joka on otettu seuraaviin tarkoituksiin: (1) yleishyödyllisen laitoksen käyttöön; (2) yleisölle tai liikenteenharjoittajille avoimen tien käyttöön; (3) vesijohtoon, putkistoon tai vastaavaan käyttöön; (4) vankilaan tai sairaalaan; tai (5) mihin tahansa käyttöön presidentin julistaman kansallisen hätätilanteen tai kansallisen katastrofin aikana ja sen yhteydessä.Tarjoaa yksityisen kanneoikeuden sellaisen kiinteän omaisuuden omistajalle, joka on otettu haltuun tämän lain nojalla kielletyllä tavalla.</w:t>
      </w:r>
    </w:p>
    <w:p>
      <w:r>
        <w:rPr>
          <w:b/>
        </w:rPr>
        <w:t xml:space="preserve">Tulos</w:t>
      </w:r>
    </w:p>
    <w:p>
      <w:r>
        <w:t xml:space="preserve">Kielletään liittovaltion talouskehitysavun myöntäminen osavaltiolle tai paikkakunnalle, joka käyttää pakkolunastusoikeutta saadakseen omaisuutta yksityiseen kaupalliseen kehittämiseen tai joka ei maksa siirtokustannuksia henkilöille, jotka ovat joutuneet siirtymään kotiseudultaan pakkolunastuksen vuoksi talouskehitystarkoituksiin.</w:t>
      </w:r>
    </w:p>
    <w:p>
      <w:r>
        <w:rPr>
          <w:b/>
        </w:rPr>
        <w:t xml:space="preserve">Esimerkki 6.4871</w:t>
      </w:r>
    </w:p>
    <w:p>
      <w:r>
        <w:t xml:space="preserve">Sales Tax Holiday Act of 2001 - Ohjaa valtiovarainministeriön korvaamaan kullekin osavaltiolle sen osavaltion ja paikallisen liikevaihtoveron määrän, joka on maksettava ja jota ei ole peritty liikevaihtoveron loma-aikana, kuten on määritelty.</w:t>
      </w:r>
    </w:p>
    <w:p>
      <w:r>
        <w:rPr>
          <w:b/>
        </w:rPr>
        <w:t xml:space="preserve">Tulos</w:t>
      </w:r>
    </w:p>
    <w:p>
      <w:r>
        <w:t xml:space="preserve">Liittovaltion korvaus osavaltioille ja paikallisille viranomaisille rajoitetusta myynti-, käyttö- ja vähittäiskauppiaiden ammatinharjoittamisveron vapautuksesta.</w:t>
      </w:r>
    </w:p>
    <w:p>
      <w:r>
        <w:rPr>
          <w:b/>
        </w:rPr>
        <w:t xml:space="preserve">Esimerkki 6.4872</w:t>
      </w:r>
    </w:p>
    <w:p>
      <w:r>
        <w:t xml:space="preserve">Muutetaan vuoden 1993 kansallista äänestäjärekisterilakia seuraavasti:  (1) kumoaa osavaltioiden vaatimuksen, jonka mukaan äänestäjien rekisteröinti liittovaltion vaaleissa on tehtävä postitse; 2) edellyttää, että äänestäjiksi rekisteröityvien hakijoiden on annettava tiettyjä lisätietoja; 3) sallii osavaltioiden poistaa valintansa mukaan tietyt rekisteröidyt äänestäjät liittovaltion vaaleissa äänioikeutettujen virallisesta luettelosta; (4) sallia osavaltioiden vaatia liittovaltion vaaleissa äänestäviä henkilöitä (muita kuin luku- ja kirjoitustaidottomia tai vammaisia henkilöitä) esittämään voimassa olevan valokuvallisen henkilöllisyystodistuksen ja antamaan allekirjoituksensa ennen äänestyslippunsa saamista; ja (5) kumota vaatimus, jonka mukaan osavaltioiden on sallittava, että tietyt rekisteröidyt voivat äänestää entisen osoitteensa äänestyspaikassa.</w:t>
      </w:r>
    </w:p>
    <w:p>
      <w:r>
        <w:rPr>
          <w:b/>
        </w:rPr>
        <w:t xml:space="preserve">Tulos</w:t>
      </w:r>
    </w:p>
    <w:p>
      <w:r>
        <w:t xml:space="preserve">Muutetaan vuoden 1993 kansallista äänestäjärekisterilakia (National Voter Registration Act of 1993) siten, että kumotaan vaatimus, jonka mukaan osavaltioiden on huolehdittava äänestäjien rekisteröinnistä postitse, ja vaaditaan äänestäjärekisteriin hakijoilta sosiaaliturvatunnuksen ja todiste Yhdysvaltojen kansalaisuudesta, sekä muihin tarkoituksiin.</w:t>
      </w:r>
    </w:p>
    <w:p>
      <w:r>
        <w:rPr>
          <w:b/>
        </w:rPr>
        <w:t xml:space="preserve">Esimerkki 6.4873</w:t>
      </w:r>
    </w:p>
    <w:p>
      <w:r>
        <w:t xml:space="preserve">Port Revitalization Act of 1996 - säätää, että kustannukset, jotka aiheutuvat sataman tai muun liittovaltion ylläpitämän vesiväylän liittovaltion navigointihankkeen rakentamiseen, toimintaan ja kunnossapitoon liittyvien ruoppausmassojen maa- ja vesialueilla sijaitsevien ruoppausmassojen loppusijoituslaitosten (laitokset) tarjoamisesta, katsotaan yleiseksi navigointiominaisuudeksi (jolloin satamien kunnossapidon rahastoa voidaan käyttää tällaisten ruoppaus- ja loppusijoitustoimien kattamiseen).  Säädetään liittovaltion osuuden määrittämisestä tällaisten loppusijoituslaitosten käyttö- ja kunnossapitokustannuksista sekä tällaisiin laitoksiin liittyvistä tukikelpoisista käyttö- ja kunnossapitokustannuksista.  Kielletään tällaisten varojen käyttäminen, kunnes armeijan ministeri toteaa, että näitä varoja ei muutoin tarvita muiden kaupalliseen merenkulkuun liittyvien tukikelpoisten käyttö- ja kunnossapitokustannusten kattamiseen. (3 §) Valtuuttaa ministerin muun kuin liittovaltion hankkeen rahoittajan pyynnöstä tarjoamaan lisäkapasiteettia armeijan rakentamassa laitoksessa enemmän kuin mitä hankkeen tarkoituksiin tarvittaisiin, jos muu kuin liittovaltion rahoittaja suostuu maksamaan kaikki lisäkapasiteetin rakentamiseen liittyvät kustannukset.  Sallitaan tällaisten kustannusten kattaminen perimällä käyttömaksuja kolmansilta osapuolilta, joiden ruoppausmassat sijoitetaan tällaisiin laitoksiin ja jotka tekevät sopimuksia tällaisten laitosten käytöstä.  Edellytetään, että ministeriö käyttää kaikki kerätyt käyttömaksut laitokseen liittyviin käyttö- ja huoltokustannuksiin. Valtuuttaa sihteerin osallistumaan muiden kuin liittovaltion intressitahojen kehittämien laitosten rakentamiseen ja käyttöön, jos tällaiset laitokset ovat välttämättömiä liittovaltion merenkulkuhankkeen rakentamisen tai käytön ja huollon kannalta.  Valtuuttaa sihteerin maksamaan tällaisten laitosten käyttöön liittyvät hävittämismaksut. Valtuuttaa ministeriön käyttämään hallintatekniikoita kaikkien niiden maalla sijaitsevien ja suljettujen ruoppausmassojen loppusijoituslaitosten käyttöiän pidentämiseksi, jotka ministeriö on rakentanut ja joita se hallinnoi tämän lain voimaantulon jälkeen. (Sec. 4) Muutetaan Internal Revenue Code -lakia siten, että 1. tammikuuta 1997 voimaan tuleva, minkä tahansa yhdysvaltalaisen sataman käytöstä perittävä vero alennetaan 0,085 prosenttiin (nykyisin 0,125 prosenttia) kyseisen kaupallisen lastin arvosta.  Ohjaa ministeriötä suorittamaan kunakin kalenterivuonna arvioinnin satamien ylläpitoon tarkoitetusta rahastosta sen määrittämiseksi, olisiko kyseistä veroa alennettava tai korotettava sen varmistamiseksi, että rahasto pysyy riittävällä tasolla tämän lain ja vuoden 1986 vesivarojen kehittämislain (Water Resources Development Act of 1986) mukaisten tukikelpoisten käyttö- ja kunnossapitokustannusten maksamiseksi.  Vaaditaan, että ministeri raportoi vuosittain kongressille tällaisesta määrityksestä. (5 kohta) Muutetaan vuoden 1992 vesivarojen kehittämislakia lisäämällä kyseisen lain mukaisen pilottihankkeen tavoitteeksi yhden tai useamman sedimentin puhdistustekniikan kehittäminen pilottimittakaavassa, joka osoittaa, että sen kapasiteetti on vähintään 500 000 kuutiota jaardia vuodessa.  Pidentää pysyvästi määrärahojen hyväksymistä tällaista pilottihanketta varten.  Sihteeri ja ympäristönsuojeluviraston hallintoviranomainen velvoitetaan raportoimaan vuosittain kongressille hankkeen tuloksista, mukaan lukien puhdistustekniikoiden kehittäminen. (6 kohta) Valtuuttaa ministerin rakentamaan, käyttämään ja ylläpitämään New Yorkin ja New Jerseyn sataman ruoppausmassojen keräyslaitosta olennaisilta osin armeijan insinöörien päällikön loppuraportin mukaisesti.  Sihteeri velvoitetaan ylläpitämään laitosta yleisen edun vuoksi sen jälkeen, kun se on täytetty ruoppausmassoilla.</w:t>
      </w:r>
    </w:p>
    <w:p>
      <w:r>
        <w:rPr>
          <w:b/>
        </w:rPr>
        <w:t xml:space="preserve">Tulos</w:t>
      </w:r>
    </w:p>
    <w:p>
      <w:r>
        <w:t xml:space="preserve">Vuoden 1996 laki satamien elvyttämisestä</w:t>
      </w:r>
    </w:p>
    <w:p>
      <w:r>
        <w:rPr>
          <w:b/>
        </w:rPr>
        <w:t xml:space="preserve">Esimerkki 6.4874</w:t>
      </w:r>
    </w:p>
    <w:p>
      <w:r>
        <w:t xml:space="preserve">National Resilience Development Act of 2003 - Muuttaa Public Health Service Act -lakia siten, että terveys- ja terveyspalvelujen ministeri velvoitetaan kutsumaan koolle ja johtamaan virastojen välistä työryhmää, jonka tarkoituksena on lieventää amerikkalaisten stressireaktioita ja sopeutumattomia käyttäytymismalleja sekä lisätä heidän psykologista joustavuuttaan Yhdysvaltoihin kohdistuvan tavanomaisen, biologisen, kemiallisen tai säteilyhyökkäyksen valmistelemiseksi ja siihen vastaamiseksi. Muutetaan lakia ja vuoden 2001 lakia "Uniting and Strengthening America by Providing Appropriate Tools Required to Intercept and Obstruct Terrorism Act" (USA Patriot Act) siten, että tietyt avustukset voidaan myöntää toimiin, joiden tarkoituksena on antaa osavaltioiden mielenterveysviranomaisille mahdollisuus koordinoidusti osavaltioiden kansanterveysviranomaisten ja virastojenvälisen työryhmän kanssa ymmärtää ja hallita paremmin ihmisten emotionaalisia, käyttäytymiseen liittyviä ja kognitiivisia reaktioita katastrofeihin. Näihin toimiin on kuuluttava väestön psykologisen sietokyvyn lisääminen ja sellaisten stressireaktioiden ja sopeutumishäiriöiden vähentäminen, joita voi esiintyä hyökkäyksen seurauksena. Muuttaa vuoden 2002 Homeland Security Act -lakia siten, että liittovaltion hätätilanteiden hallintavirasto (Federal Emergency Management Agency) ohjataan sisällyttämään jokaiseen tehtäväänsä, joka liittyy lieventämiseen, suunnitteluun, reagointiin ja toipumiseen, pyrkimykset lisätä yhteisöjen psykologista sietokykyä ja vähentää stressireaktioita ja sopeutumishäiriöitä yksilöissä. Ohjeistetaan FEMA:ta toteuttamaan tällaisia toimenpiteitä koordinoidusti virastojen välisen työryhmän ja muiden sisäisen turvallisuuden ministeriön toimien kanssa.</w:t>
      </w:r>
    </w:p>
    <w:p>
      <w:r>
        <w:rPr>
          <w:b/>
        </w:rPr>
        <w:t xml:space="preserve">Tulos</w:t>
      </w:r>
    </w:p>
    <w:p>
      <w:r>
        <w:t xml:space="preserve">Parannetaan kotimaan turvallisuutta varmistamalla kansallinen joustavuus terrori-iskuun valmistautumisessa ja sen sattuessa sekä muihin tarkoituksiin.</w:t>
      </w:r>
    </w:p>
    <w:p>
      <w:r>
        <w:rPr>
          <w:b/>
        </w:rPr>
        <w:t xml:space="preserve">Esimerkki 6.4875</w:t>
      </w:r>
    </w:p>
    <w:p>
      <w:r>
        <w:t xml:space="preserve">Ohjaa oikeusministeriön perustamaan menettelyn, jonka avulla voidaan harkinnanvaraisesti luopua tiettyjen ulkomaalaisten soveltumattomuudesta tutkittavaksi ottamisen edellytysten täyttymättä jättämisestä tai karkottamisesta edellä mainittuja olosuhteita vastaavissa olosuhteissa.Sallii tiettyjen ulkomaalaisten valvotun vapauttamisen säilöönotosta ennen maastapoistamispäätösten tekemistä. alistaa tällaisen (oikeusministerin tekemän) päätöksen ainoastaan hallinnolliselle uudelleentarkastelulle. Sallii enintään kolmen kuukauden ylimääräisen säilöönoton sellaisille ulkomaalaisille, joita ei voida käännyttää maahan tai jotka ovat rikollisia ja joiden katsotaan olevan riskialttiita, jotta Yhdysvaltojen ja vieraan valtion väliset maastapoistamisneuvottelut voidaan aloittaa. Tarkistetaan asiaan liittyviä vapauttamista koskevia säännöksiä.</w:t>
      </w:r>
    </w:p>
    <w:p>
      <w:r>
        <w:rPr>
          <w:b/>
        </w:rPr>
        <w:t xml:space="preserve">Tulos</w:t>
      </w:r>
    </w:p>
    <w:p>
      <w:r>
        <w:t xml:space="preserve">Fairness for Permanent Residents Act of 1999</w:t>
      </w:r>
    </w:p>
    <w:p>
      <w:r>
        <w:rPr>
          <w:b/>
        </w:rPr>
        <w:t xml:space="preserve">Esimerkki 6.4876</w:t>
      </w:r>
    </w:p>
    <w:p>
      <w:r>
        <w:t xml:space="preserve">Muuttaa maatalouden sopeuttamislakia, sellaisena kuin se on muutettuna vuoden 1937 maataloustuotteiden markkinointisopimuslailla, maidon markkinointimääräyksiä koskevan toimivallan lopettamiseksi. Ohjaa maatalousministeriä perustamaan ohjelman, jonka tarkoituksena on todentaa kaikkien 48 vierekkäisessä osavaltiossa kaupan pidettyjen lehmänmaitotuotteiden tulot: (1) määritellyt markkinapalvelut; (2) raportointivaatimukset; (3) käsittelijöiden arvioinnit; (4) tuottajien markkinointisopimusvaltuudet; ja (5) markkinointirajoituksia koskeva kielto.</w:t>
      </w:r>
    </w:p>
    <w:p>
      <w:r>
        <w:rPr>
          <w:b/>
        </w:rPr>
        <w:t xml:space="preserve">Tulos</w:t>
      </w:r>
    </w:p>
    <w:p>
      <w:r>
        <w:t xml:space="preserve">Maatalouden sopeuttamislain muuttaminen siten, että liittovaltion maidon kaupan pitämistä koskevat määräykset lopetetaan ja korvataan tällaiset määräykset maidon vastaanoton todentamisohjelmalla.</w:t>
      </w:r>
    </w:p>
    <w:p>
      <w:r>
        <w:rPr>
          <w:b/>
        </w:rPr>
        <w:t xml:space="preserve">Esimerkki 6.4877</w:t>
      </w:r>
    </w:p>
    <w:p>
      <w:r>
        <w:t xml:space="preserve">Accelerating Carbon Capture and Sequestration Act of 2008 - muuttaa Internal Revenue Code -lakia siten, että yrityksille myönnetään verohyvitys hiilidioksidin talteenotosta ja sitomisesta, joka muutoin vapautuisi ilmakehään kasvihuonekaasupäästönä.</w:t>
      </w:r>
    </w:p>
    <w:p>
      <w:r>
        <w:rPr>
          <w:b/>
        </w:rPr>
        <w:t xml:space="preserve">Tulos</w:t>
      </w:r>
    </w:p>
    <w:p>
      <w:r>
        <w:t xml:space="preserve">Lakiehdotus, jolla muutetaan vuoden 1986 verolakia (Internal Revenue Code of 1986) siten, että teollisesta lähteestä peräisin olevan hiilidioksidin talteenotosta ja sitomisesta voidaan myöntää hyvitys.</w:t>
      </w:r>
    </w:p>
    <w:p>
      <w:r>
        <w:rPr>
          <w:b/>
        </w:rPr>
        <w:t xml:space="preserve">Esimerkki 6.4878</w:t>
      </w:r>
    </w:p>
    <w:p>
      <w:r>
        <w:t xml:space="preserve">Casting Light on EAJA Agency Records for Oversight Act of 2011 - Ohjaa oikeusministeriön (DOJ) julkaisemaan vuosittain kongressille ja yleisölle verkkokertomuksen edellisen verovuoden aikana myönnetyistä asianajajapalkkioista ja muista kuluista, jotka on myönnetty yleisesti nimellä Equal Access to Justice Act (EAJA) tunnetun lain nojalla.Ohjaa Comptroller Generalin aloittamaan EAJA:n tarkastuksen vuodelta 1995 sen kalenterivuoden loppuun asti, jona tämä laki on annettu, ja raportoimaan kongressille tarkastuksen tuloksista.</w:t>
      </w:r>
    </w:p>
    <w:p>
      <w:r>
        <w:rPr>
          <w:b/>
        </w:rPr>
        <w:t xml:space="preserve">Tulos</w:t>
      </w:r>
    </w:p>
    <w:p>
      <w:r>
        <w:t xml:space="preserve">Lakiehdotus, jolla vaaditaan Yhdysvaltain oikeusministeriötä keräämään ja julkistamaan tiettyjä tietoja, jotka liittyvät tasa-arvoista oikeussuojaa koskevaan lakiin, ja muihin tarkoituksiin.</w:t>
      </w:r>
    </w:p>
    <w:p>
      <w:r>
        <w:rPr>
          <w:b/>
        </w:rPr>
        <w:t xml:space="preserve">Esimerkki 6.4879</w:t>
      </w:r>
    </w:p>
    <w:p>
      <w:r>
        <w:t xml:space="preserve">Closing the Meal Gap Act of 2016 Tällä lakiehdotuksella muutetaan vuoden 2008 elintarvike- ja ravitsemuslakia (Food and Nutrition Act of 2008), jotta voidaan tarkistaa lisäravintoapuohjelman (SNAP, joka tunnettiin aiemmin nimellä food stamp -ohjelma) etuuksien laskentavaatimuksia.  Lakiehdotuksessa korotetaan SNAP-etuuksien vähimmäismäärää ja edellytetään, että etuudet lasketaan käyttäen edullista ruokasuunnitelmaa. Maatalousministeriön (USDA) on määriteltävä vaatimukset edulliselle elintarvikesuunnitelmalle, joka on nelihenkisen perheen ruokailuun tarvittava ruokavalio, joka koostuu 19-50-vuotiaasta miehestä ja naisesta, 6-8-vuotiaasta lapsesta ja 9-11-vuotiaasta lapsesta.   USDA:n on mukautettava suunnitelmaa kotitalouden koon, ruokavalion kustannusten muutosten ja elintarvikkeiden kustannusten huomioon ottamiseksi tietyillä alueilla.  Lakiehdotuksessa tarkistetaan Puerto Ricolle ja Amerikan Samoalle myönnettävien ravintoavun kokonaisavustusten sallittuja määriä ja edellytetään, että määriä muutetaan edullisten ruokakustannusten suunnitelmaan tehtyjen mukautusten perusteella.  Lakiehdotuksessa muutetaan vaatimuksia, jotka koskevat kotitalouden tulojen laskemista SNAP-kelpoisuuden määrittämiseksi: (1) sallitaan tavanomainen sairauskuluvähennys kotitalouksille, joissa on iäkäs tai vammainen jäsen, ja 2) poistetaan ylimääräisten asumiskulujen vähennyksen yläraja.  Lakiehdotuksessa vapautetaan SNAP-työvaatimuksista työkykyiset aikuiset, joilla ei ole huollettavia ja joille ei ole tarjottu paikkaa SNAP-työllisyys- ja koulutusohjelmassa. </w:t>
      </w:r>
    </w:p>
    <w:p>
      <w:r>
        <w:rPr>
          <w:b/>
        </w:rPr>
        <w:t xml:space="preserve">Tulos</w:t>
      </w:r>
    </w:p>
    <w:p>
      <w:r>
        <w:t xml:space="preserve">Vuoden 2016 laki ateriaerojen poistamisesta (Closing the Meal Gap Act of 2016)</w:t>
      </w:r>
    </w:p>
    <w:p>
      <w:r>
        <w:rPr>
          <w:b/>
        </w:rPr>
        <w:t xml:space="preserve">Esimerkki 6.4880</w:t>
      </w:r>
    </w:p>
    <w:p>
      <w:r>
        <w:t xml:space="preserve">Refinery Streamlined Permitting Act of 2012 - Ohjaa energiaministeriä (DOE) tarjoamaan apua osavaltioille, jotta ne voivat siirtää niille liittovaltion lain nojalla siirrettyjä velvollisuuksia, jotka koskevat öljynjalostuslaitoksen koordinoitua ja nopeaa rakentamista tai laajentamista.Vaatii kaikkia liittovaltion virastoja ja osavaltioiden virastoja, jotka ovat vastuussa liittovaltion luvan hyväksymisestä tällaisen laitoksen rakentamiseen tai laajentamiseen, jotta ne voivat: (1) tekemään yhteisymmärryspöytäkirjan, jossa määritellään selkeästi kaikki toimet, jotka on toteutettava liittovaltion lupaharkintaa ja hyväksyntää varten; (2) toteuttamaan lopulliset toimet hakemuksen hyväksymiseksi tai hylkäämiseksi vuoden kuluessa täydellisen hakemuksen vastaanottamisesta; (3) asettamaan etusijalle sellaisen jalostuslaitosta koskevan hakemuksen käsittelyn nopeuttamisen, joka mahdollistaisi puhtaammin palavan polttoaineen tuotannon tai johtaisi jalostuskapasiteetin kasvuun; ja (4) toimittamaan lausuman energiavaikutuksista hallinto- ja budjettiviraston (Office of Management and Budget, OMB) tieto- ja sääntelyasioiden toimiston hallinnoijalle jokaisesta ehdotetusta merkittävästä energiatoimesta.Edellytetään, että presidentti nimeää vähintään kolme suljettua sotilaslaitosta (tai niiden osaa), jotka soveltuvat bensiiniä tai muuta polttoainetta valmistavan jalostamon sijoituspaikaksi.Nimetään DOE johtavaksi virastoksi koordinoimaan liittovaltion jalostamolupia ja niihin liittyviä ympäristöarviointeja nimetyn jalostamon osalta.Annetaan Yhdysvaltojen Columbian piirikunnan muutoksenhakutuomioistuimelle yksinomainen toimivalta liittovaltion jalostamolupiin liittyvissä siviilikanteissa.</w:t>
      </w:r>
    </w:p>
    <w:p>
      <w:r>
        <w:rPr>
          <w:b/>
        </w:rPr>
        <w:t xml:space="preserve">Tulos</w:t>
      </w:r>
    </w:p>
    <w:p>
      <w:r>
        <w:t xml:space="preserve">Öljynjalostamoiden rakentamista tai laajentamista koskevan liittovaltion hyväksymismenettelyn sujuvoittaminen ja muihin tarkoituksiin.</w:t>
      </w:r>
    </w:p>
    <w:p>
      <w:r>
        <w:rPr>
          <w:b/>
        </w:rPr>
        <w:t xml:space="preserve">Esimerkki 6.4881</w:t>
      </w:r>
    </w:p>
    <w:p>
      <w:r>
        <w:t xml:space="preserve">Muuttaa liittovaltion työntekijöitä koskevia säännöksiä siten, että TVA:n ylitarkastaja sisällytetään Executive Schedule -palkkasarjaan.  Määritellään siirtymäsäännökset kyseistä ylitarkastajaa varten.Perustetaan valtiovarainministeriön yhteyteen: (1) Criminal Investigator Academy suorittamaan tutkijakoulutuspalveluja lain nojalla perustetuille ylitarkastajien virastoille; ja (2) Inspectors General Forensic Laboratory suorittamaan rikosteknisiä palveluja tällaisille virastoille.  Edellytetään, että kutakin yksikköä hallinnoi toimitusjohtaja, joka raportoi presidentin lahjomattomuus- ja tehokkuusneuvoston nimeämän tai, jos neuvosto lakkautetaan, päätarkastajien enemmistöäänestyksellä nimeämän laitoksen ylitarkastajalle.Edellytetään erillistä määrärahatiliä näille yksiköille myönnettäviä määrärahoja varten.Valtuutetaan määrärahat.</w:t>
      </w:r>
    </w:p>
    <w:p>
      <w:r>
        <w:rPr>
          <w:b/>
        </w:rPr>
        <w:t xml:space="preserve">Tulos</w:t>
      </w:r>
    </w:p>
    <w:p>
      <w:r>
        <w:t xml:space="preserve">Lakiehdotus vuoden 1978 tarkastuslain (Inspector General Act of 1978) (5 U.S.C. App.) muuttamiseksi siten, että tietyt nimetyt liittovaltion yksiköt ovat kyseisen lain mukaisia laitoksia, ja muihin tarkoituksiin.</w:t>
      </w:r>
    </w:p>
    <w:p>
      <w:r>
        <w:rPr>
          <w:b/>
        </w:rPr>
        <w:t xml:space="preserve">Esimerkki 6.4882</w:t>
      </w:r>
    </w:p>
    <w:p>
      <w:r>
        <w:t xml:space="preserve">Sunshine in the Courtroom Act of 2009 - Valtuuttaa Yhdysvaltain muutoksenhakutuomioistuimen tai piirituomioistuimen puheenjohtajana toimivan tuomarin sallimaan valokuvaamisen, sähköisen tallentamisen, yleisradioinnin tai televisioinnin yleisölle oikeudenkäynneistä, joissa kyseinen tuomari toimii puheenjohtajana, paitsi jos tällaiset toimet loukkaavat jonkin osapuolen asianmukaisia prosessioikeuksia.Ohjaa: 1) käräjäoikeuden määräämään oikeudenkäynnin todistajan, joka ei ole asianosainen, pyynnöstä, että todistajan kasvot ja ääni naamioidaan tai peitetään muulla tavoin, jotta todistaja ei ole tunnistettavissa oikeudenkäynnin televisioyleisölle; ja 2) oikeudenkäynnin puheenjohtajana toimivan tuomarin ilmoittamaan jokaiselle todistajalle, joka ei ole asianosainen, oikeudesta esittää tällainen pyyntö.Valtuuttaa Yhdysvaltojen tuomarikokouksen antamaan neuvoa-antavia ohjeita, joihin puheenjohtajana toimiva tuomari voi viitata tehdessään päätöksiä tässä laissa kuvatun valokuvaamisen, tallentamisen, lähettämisen tai televisioinnin hallinnoinnista ja hallinnoinnista.Vaatii Yhdysvaltojen tuomarikokouksen antamaan pakolliset ohjeet, joita puheenjohtajana toimivan tuomarin on noudatettava tiettyjen haavoittuvien todistajien peittämiseksi.Kielletään asianajajien ja asiakkaiden välisten konferenssien lähettäminen.</w:t>
      </w:r>
    </w:p>
    <w:p>
      <w:r>
        <w:rPr>
          <w:b/>
        </w:rPr>
        <w:t xml:space="preserve">Tulos</w:t>
      </w:r>
    </w:p>
    <w:p>
      <w:r>
        <w:t xml:space="preserve">Lakiehdotus liittovaltion tuomioistuinkäsittelyjen uutisoinnista tiedotusvälineissä.</w:t>
      </w:r>
    </w:p>
    <w:p>
      <w:r>
        <w:rPr>
          <w:b/>
        </w:rPr>
        <w:t xml:space="preserve">Esimerkki 6.4883</w:t>
      </w:r>
    </w:p>
    <w:p>
      <w:r>
        <w:t xml:space="preserve">Enhancing Exports Through Entrepreneurship Act of 2012 - Muuttaa Internal Revenue Code -lakia siten, että pienyrityksille myönnetään 25 prosentin suuruinen viennin laajentamisluotto viennin laajentamiskuluista.Muuttaa Small Business Act -lakia siten, että Kansainvälisen kaupan virastoa (Office of International Trade, Office) ohjataan laatimaan ja päivittämään vuosittain pienyrityksille ja niiden kumppaniyksiköille asiakirja, joka sisältää: 1) kaikkien ulkomaisten maiden tariffitaulukot; ja 2) kunkin 50 ulkomaan maan osalta, joihin viedään eniten yhdysvaltalaisia tavaroita ja palveluita, tarkat tiedot tavaroiden ja palveluiden kysynnästä kyseisessä maassa.Viraston on yksilöitävä ja mainostettava pienyrityksille suunnattuja ohjelmia ja palveluja, mukaan lukien liittovaltion ohjelmat ja palvelut, jotka helpottavat ulkomaisten asiakkaiden ja pienyritysten kohtaamista.Muuttaa vuoden 1945 vienti-importtipankkilakia siten, että vienti-importtipankin käytettävissä olevasta vuotuisesta lainanantovaltuudesta nostetaan 20 prosentista 30 prosenttiin se määrä, joka käytetään pienyritysten viennin rahoittamiseen.Muuttaa vuoden 1961 ulkomaanapulakia (Foreign Assistance Act of 1961) lisäten Overseas Private Investment Corporationin pienyrityksille rahoittamien hankkeiden ja avun osuutta ja prosenttiosuutta.Tarjoaa rajoituksia harmonisoidun tariffiluettelon mukaisille tulleille, joita sovelletaan tiettyihin Yhdysvaltoihin tuotaviin tavaroihin ja palveluihin, joita pienyritykset käyttävät tavanomaisessa toiminnassaan.</w:t>
      </w:r>
    </w:p>
    <w:p>
      <w:r>
        <w:rPr>
          <w:b/>
        </w:rPr>
        <w:t xml:space="preserve">Tulos</w:t>
      </w:r>
    </w:p>
    <w:p>
      <w:r>
        <w:t xml:space="preserve">Viennin tukeminen pienyrityksille ja muihin tarkoituksiin.</w:t>
      </w:r>
    </w:p>
    <w:p>
      <w:r>
        <w:rPr>
          <w:b/>
        </w:rPr>
        <w:t xml:space="preserve">Esimerkki 6.4884</w:t>
      </w:r>
    </w:p>
    <w:p>
      <w:r>
        <w:t xml:space="preserve">Virtual Screening for Cancer Act of 2007 - Muuttaa sosiaaliturvalain XVIII osaston (Medicare) seuraavasti: ja (2) jättää seulontatutkimus (kolonografia) pois "kuvantamispalveluiden" käsitteestä, joita varten on olemassa erityissääntö, joka koskee avohoitopalvelujen osaston (OPD) maksuluettelon mukaisia maksuja.</w:t>
      </w:r>
    </w:p>
    <w:p>
      <w:r>
        <w:rPr>
          <w:b/>
        </w:rPr>
        <w:t xml:space="preserve">Tulos</w:t>
      </w:r>
    </w:p>
    <w:p>
      <w:r>
        <w:t xml:space="preserve">Sosiaaliturvalain XVIII osaston muuttaminen siten, että seulontatutkimus tietokonetomografiakolonografia sisällytetään Medicare-ohjelman kattavaksi paksusuolen seulontatutkimukseksi, ja muihin tarkoituksiin.</w:t>
      </w:r>
    </w:p>
    <w:p>
      <w:r>
        <w:rPr>
          <w:b/>
        </w:rPr>
        <w:t xml:space="preserve">Esimerkki 6.4885</w:t>
      </w:r>
    </w:p>
    <w:p>
      <w:r>
        <w:t xml:space="preserve">Common Sense Nutrition Disclosure Act of 2015 (Sec. 2) Tällä lakiehdotuksella muutetaan liittovaltion elintarvike-, lääke- ja kosmetiikkalakia tarkistamalla ravitsemustietoja, jotka ketjuravintoloiden ja vähittäiskaupan elintarvikealan laitosten on julkistettava. Ruokalistalla tai ruokalistan ilmoitustaululla olevan ravintosisältöä koskevan ilmoituksen on sisällettävä: (1) koko ruokalajin sisältämien kalorien määrä; (2) annosten määrä ja kalorien määrä annosta kohti; tai (3) kalorien määrä ruokalajin yhteistä yksikköä kohti, esimerkiksi moniannoksisen ruokalajin osalta, joka tyypillisesti jaetaan ennen kuluttajalle esittämistä. Ravintoarvotiedot voidaan antaa ainoastaan etäkäyttövalikossa (esim. Internet-valikossa) elintarvikealan toimipaikoissa, joissa suurin osa tilauksista tehdään muualla kuin tiloissa olevilta asiakkailta. Laitokset, joissa on itse tarjoiltavia ruokia, voivat noudattaa ravintoloita koskevia vaatimuksia tai sijoittaa ravintoarvotiedot sisältäviä kylttejä kunkin elintarvikkeen viereen. Kohtuulliset vaihtelut tuotteiden todellisessa ravintosisällössä ovat sallittuja, mukaan lukien annoskoon tai ainesosien vaihtelut tai tahattomasta inhimillisestä virheestä johtuvat vaihtelut. Laitokset, joissa on vakiomuotoisia ruokalajikkeita, joita on eri makuja, lajikkeita tai yhdistelmiä ja jotka on lueteltu yhtenä ruokalajikkeena, voivat määrittää ja ilmoittaa ravintoarvotiedot käyttämällä määriteltyjä menetelmiä tai Food and Drug Administrationin (FDA) sallimia menetelmiä. Tämän lain mukaiset asetukset voivat tulla voimaan aikaisintaan kahden vuoden kuluttua lopullisten asetusten antamisesta. FDA:n on annettava ravintoarvomerkintävaatimuksia rikkoville laitoksille 90 päivää aikaa korjata rikkomukset. FDA ei voi enää sallia, että osavaltiot tai paikallisyhteisöt poikkeavat liittovaltion ravintoarvomerkintävaatimuksista ketjuravintoloiden osalta. (3 §) Ravintolat ja elintarvikkeiden vähittäismyyntipaikat eivät ole siviilikanteessa vastuussa liittovaltion tai osavaltion ravintoarvomerkintävaatimuksia koskevista väitteistä, ellei kanne ole Yhdysvaltojen tai osavaltion nostama.</w:t>
      </w:r>
    </w:p>
    <w:p>
      <w:r>
        <w:rPr>
          <w:b/>
        </w:rPr>
        <w:t xml:space="preserve">Tulos</w:t>
      </w:r>
    </w:p>
    <w:p>
      <w:r>
        <w:t xml:space="preserve">Common Sense Nutrition Disclosure Act of 2015 -laki, joka koskee ravitsemuksen ilmoittamista terveellä järjellä</w:t>
      </w:r>
    </w:p>
    <w:p>
      <w:r>
        <w:rPr>
          <w:b/>
        </w:rPr>
        <w:t xml:space="preserve">Esimerkki 6.4886</w:t>
      </w:r>
    </w:p>
    <w:p>
      <w:r>
        <w:t xml:space="preserve">Hazard Mitigation For All Act of 2009 - Muuttaa Yhdysvaltojen vuoden 1937 asuntolakia siten, että asunto- ja kaupunkikehitysministeriön (HUD) edellytetään myöntävän kilpailuperusteisesti avustuksia tukikelpoisille julkisille asuntotoimistoille (PHA) 75 prosenttia katastrofia edeltävien vaarojen lieventämistoimien kustannuksista, jotka hyödyttävät tuettujen asuntojen asukkaita.Sallii tukikelpoiset toimet, jotka johtavat tuettujen asuntojen asukkaiden siirtymiseen muualle, ainoastaan, jos heille siirtymisen ajaksi tarjottavat asunnot ovat samanlaisia kuin heidän nykyiset tuetut asuntonsa, sijaitsevat vastaavassa yhteisössä ja vain kohtuullisen matkan päässä niistä.Määrittelee vaatimukset tuettujen asuntojen yksityisille omistajille myönnettävälle tuelle.</w:t>
      </w:r>
    </w:p>
    <w:p>
      <w:r>
        <w:rPr>
          <w:b/>
        </w:rPr>
        <w:t xml:space="preserve">Tulos</w:t>
      </w:r>
    </w:p>
    <w:p>
      <w:r>
        <w:t xml:space="preserve">Yhdysvaltojen vuoden 1937 julkista asuntotuotantoa koskevan lain muuttaminen katastrofia edeltävän lieventämisohjelman perustamiseksi julkisten ja avustettujen asuntojen asukkaiden hyväksi ja muihin tarkoituksiin.</w:t>
      </w:r>
    </w:p>
    <w:p>
      <w:r>
        <w:rPr>
          <w:b/>
        </w:rPr>
        <w:t xml:space="preserve">Esimerkki 6.4887</w:t>
      </w:r>
    </w:p>
    <w:p>
      <w:r>
        <w:t xml:space="preserve">Department of Veterans Affairs Budget Planning Reform Act of 2013 - Ohjaa veteraaniasiainministeriötä (VA) toimittamaan vuosittain kongressille tulevan vuoden veteraaniohjelman (ohjelma), joka heijastaa arvioituja menoja ja ehdotettuja määrärahoja, jotka sisältyvät kyseisen verovuoden talousarvioon. Vaatii, että jokaisessa ohjelmassa esitetään VA:n viisivuotissuunnitelma, jossa käsitellään Yhdysvaltojen sitoutumista veteraaneihin ja resursseja, joita tarvitaan tämän sitoumuksen täyttämiseksi. Sihteeri velvoitetaan tarkastelemaan vuonna 2017 ja sen jälkeen joka neljäs vuosi uudelleen strategiaa, jolla vastataan tällaiseen sitoumukseen ja resurssivaatimukseen (nelivuotistarkastelu veteraanien osalta). Vaatii, että jokainen tarkastelu sovitetaan yhteen edellä mainitun ohjelman kanssa. Ohjaa ministeriä raportoimaan jokaisesta tarkastelusta kongressin veteraanivaliokunnille. Ohjaa ministeriä toimittamaan vuosittain asianomaisille veteraaniviraston virkamiehille kirjalliset toimintaohjeet kyseisten virkamiesten suunnittelu- ja ohjelmasuositusten sekä veteraaniviraston osien talousarvioehdotusten valmistelua ja tarkastelua varten. Vaatii, että ministeri nimeää strategiapäällikön, joka neuvoo ministeriä VA:n pitkän aikavälin strategiassa ja vaikutuksissa. Ohjaa ministeriä tutkimaan (riippumattoman toimeksisaajan välityksellä) ja raportoimaan veteraanikomiteoille ministerin kanslian ja VA:n tehtävistä ja organisaatiorakenteesta, mukaan lukien tehokkain ja taloudellisin jako ja rakenne, jolla ministeriä voidaan avustaa tehtävien ja vastuiden hoitamisessa.</w:t>
      </w:r>
    </w:p>
    <w:p>
      <w:r>
        <w:rPr>
          <w:b/>
        </w:rPr>
        <w:t xml:space="preserve">Tulos</w:t>
      </w:r>
    </w:p>
    <w:p>
      <w:r>
        <w:t xml:space="preserve">Veteraaniasioiden ministeriön vuoden 2013 talousarviosuunnittelun uudistamista koskeva laki (Department of Veterans Affairs Budget Planning Reform Act of 2013)</w:t>
      </w:r>
    </w:p>
    <w:p>
      <w:r>
        <w:rPr>
          <w:b/>
        </w:rPr>
        <w:t xml:space="preserve">Esimerkki 6.4888</w:t>
      </w:r>
    </w:p>
    <w:p>
      <w:r>
        <w:t xml:space="preserve">Muuttaa vuoden 1974 kongressin talousarviota ja takavarikkojen valvontaa koskevaa lakia siten, että budjettivallan peruuttamista koskevat säännökset korvataan säännöksillä, joilla presidentti valtuutetaan ehdottamaan määrärahalakiin sisältyvän budjettivallan peruuttamista tai tulolakiin sisältyvän kohdennetun veroedun kumoamista. Valtuuttaa presidentin toimittamaan kongressille tällaisen ehdotuksen sisältävän lakiehdotuksen, jossa yksilöidään selkeästi peruutettavaksi ehdotettu budjettivallan käyttövaltuus tai kumottavaksi ehdotettu kohdennettu veroetu. Sisältää tällaiseen lakiehdotukseen alijäämänvähennystilin.  Sallii presidentin sijoittaa tilille määrän, joka ei ylitä lakiehdotuksessa esitettyjen vähennysten kokonaismäärää. Otetaan käyttöön nopeutetut menettelyt senaatissa ja edustajainhuoneessa tällaisen lakiehdotuksen käsittelyä varten. asettaa kaikki peruttavaksi ehdotetut budjettivallan määrät käytettäväksi sitä päivää seuraavana päivänä, jona jompikumpi edustajainhuone hylkää kyseisen lakiehdotuksen.  katsoo, että kaikki kumottavaksi ehdotetut kohdennetut veroetuudet on kumottu, ellei jompikumpi edustajainhuone hylkää lakiehdotusta määrätyn ajan kuluessa.</w:t>
      </w:r>
    </w:p>
    <w:p>
      <w:r>
        <w:rPr>
          <w:b/>
        </w:rPr>
        <w:t xml:space="preserve">Tulos</w:t>
      </w:r>
    </w:p>
    <w:p>
      <w:r>
        <w:t xml:space="preserve">Vuoden 1974 kongressin talousarviota ja takavarikkojen valvontaa koskevan lain muuttaminen tiettyjen ehdotettujen budjettivallan peruutusten nopeutetun käsittelyn mahdollistamiseksi.</w:t>
      </w:r>
    </w:p>
    <w:p>
      <w:r>
        <w:rPr>
          <w:b/>
        </w:rPr>
        <w:t xml:space="preserve">Esimerkki 6.4889</w:t>
      </w:r>
    </w:p>
    <w:p>
      <w:r>
        <w:t xml:space="preserve">Commercial Driver Compliance Improvement Act - edellyttää, että kaikki osavaltioiden välisessä liikenteessä käytettävät kaupalliset moottoriajoneuvot, joihin sovelletaan sekä liittovaltion työaikavaatimuksia että työaikaa koskevia vaatimuksia, on varustettava sähköisellä valvontalaitteella, joka täyttää liikenneministerin määräämät suorituskyky- ja suunnittelustandardit ja vaatimukset, jotta liittovaltion työaikamääräysten noudattamista voidaan parantaa.Kielletään moottoriajoneuvoon asennetusta sähköisestä valvontalaitteesta saatujen tietojen hyväksyminen siviili-, rikos- tai hallintomenettelyssä: (1) muuhun tarkoitukseen kuin sen toteamiseksi, että sovellettavia liittovaltion liikennöintiaikavaatimuksia noudatetaan tai että niitä ei noudateta; tai (2) ellei moottoriajoneuvon omistaja anna suostumustaan tietojen hakuun tai ellei tietoja hae moottoriajoneuvojen turvallisuudesta tai lainvalvonnasta vastaava valtion virasto, eikä mikään muu henkilö tai yhteisö kuin kyseinen virasto käytä niitä.</w:t>
      </w:r>
    </w:p>
    <w:p>
      <w:r>
        <w:rPr>
          <w:b/>
        </w:rPr>
        <w:t xml:space="preserve">Tulos</w:t>
      </w:r>
    </w:p>
    <w:p>
      <w:r>
        <w:t xml:space="preserve">Lakiehdotus, jolla edellytetään elektronisten valvontalaitteiden käyttöä moottoriajoneuvojen kuljettajissa liikennöintiaikoja koskevien säännösten noudattamisen parantamiseksi.</w:t>
      </w:r>
    </w:p>
    <w:p>
      <w:r>
        <w:rPr>
          <w:b/>
        </w:rPr>
        <w:t xml:space="preserve">Esimerkki 6.4890</w:t>
      </w:r>
    </w:p>
    <w:p>
      <w:r>
        <w:t xml:space="preserve">Iran Terror-Free Skies Act of 2017 Tässä lakiehdotuksessa edellytetään, että presidentti raportoi 180 päivän välein tietyille kongressin valiokunnille Iranin hallituksen käyttämistä kaupallisista ilma-aluksista ja niihin liittyvistä palveluista laittomiin sotilaallisiin tai muihin toimiin 1) ensimmäisen raportin osalta viiden edeltävän vuoden aikana ja 2) jokaisen seuraavan raportin osalta 180 päivän aikana. Kertomuksissa on kuvattava, missä määrin:  Iranin hallitus on käyttänyt kaupallisia ilma-aluksia, Iran Air mukaan lukien, tai niihin liittyviä palveluja laittoman rahdin kuljettamiseen Iraniin tai Iranista, mukaan lukien sotilastavarat, aseet, henkilöstö, elektroniset osat ja mekaaniset laitteet tai rakettien tai ohjusten komponentit;  Iranin kaupallinen ilmailuala on tukenut islamilaisen vallankumouskaartin joukkoja, Iranin puolustus- ja asevoimien logistiikkaministeriötä, Syyrian Bashar al Assadin hallintoa, Hizbollahia, Hamasia, Kata'ib Hizbollahia, mitä tahansa muuta järjestöä, joka on nimetty ulkomaiseksi terroristijärjestöksi maahanmuutto- ja kansalaisuuslain nojalla, tai mitä tahansa henkilöä, joka on valtiovarainministeriön ulkomaisten varojen valvonnasta vastaavan viraston ylläpitämässä luettelossa erityisesti nimetyistä kansalaisista ja jäädytetyistä henkilöistä, ja ulkomaiset hallitukset ja henkilöt ovat helpottaneet tällaista toimintaa.  Jos presidentti toteaa tällaisessa kertomuksessa, että jokin iranilainen kaupallinen lentoliikenteen harjoittaja on käyttänyt kaupallisia ilma-aluksia laittomiin sotilaallisiin tarkoituksiin 16 päivänä tammikuuta 2016 tai sen jälkeen, presidentti sisällyttää kyseisen lentoliikenteen harjoittajan kyseiseen luetteloon. Tämä lakiehdotus lakkaa olemasta voimassa 30 päivän kuluttua siitä, kun presidentti on vahvistanut, että Iranin hallitus on lakannut tukemasta kansainvälistä terrorismia. </w:t>
      </w:r>
    </w:p>
    <w:p>
      <w:r>
        <w:rPr>
          <w:b/>
        </w:rPr>
        <w:t xml:space="preserve">Tulos</w:t>
      </w:r>
    </w:p>
    <w:p>
      <w:r>
        <w:t xml:space="preserve">Iranin terrorisminvapaata taivasta koskeva laki vuodelta 2017</w:t>
      </w:r>
    </w:p>
    <w:p>
      <w:r>
        <w:rPr>
          <w:b/>
        </w:rPr>
        <w:t xml:space="preserve">Esimerkki 6.4891</w:t>
      </w:r>
    </w:p>
    <w:p>
      <w:r>
        <w:t xml:space="preserve">International Renewable Energy Agency (IRENA) Act of 2008 - edellyttää, että presidentti: (1) pyrkii ulkoministerin välityksellä ja koordinoidusti energiaministerin kanssa perustamaan Kansainvälisen uusiutuvan energian viraston; ja (2) ohjaa Yhdysvaltojen pysyvää edustajaa Yhdistyneissä Kansakunnissa käyttämään Yhdysvaltojen ääntä ja äänivaltaa pyrkiäkseen perustamaan tällaisen viraston: (1) tukea hallituksia sellaisten politiikkojen ja ohjelmien laatimisessa, joilla edistetään uusiutuvaa energiaa ja energiatehokkuustoimenpiteitä; (2) avustaa uusiutuvan energian mahdollisuuksia koskevien maakohtaisten tutkimusten tekemisessä; (3) laatia uusiutuvan energian maailmanlaajuinen tilanneraportti; (4) laatia pitkän aikavälin ennusteita ja skenaarioita markkinapotentiaalin, käyttöönoton esteiden ja markkinoiden ja politiikkojen epäonnistumisten tunnistamiseksi sekä suunnitella uusiutuvan energian tulevaa kysyntää; (5) järjestää uusiutuviin energialähteisiin liittyviä koulutusohjelmia, valistuskampanjoita ja -kursseja virkamiehille, tiedemiehille, yrityksille ja valtiosta riippumattomille organisaatioille; (6) avustaa uusiutuvaan energiaan liittyvien opetussuunnitelmien kehittämisessä ja toimittamisessa kouluille ja yliopistoille; (7) tehdä yhteistyötä rahoituslaitosten kanssa kehittääkseen ja tukeakseen innovatiivisia rahoitusmekanismeja uusiutuvan energian ja energiatehokkuustoimenpiteiden edistämiseksi; (8) helpottaa onnistuneista uusiutuvaa energiaa koskevista ohjelmista saatujen tietojen ja parhaiden käytäntöjen siirtämistä; (9) kehittää yhteisiä, syrjimättömiä kansainvälisiä normeja ja laatustandardeja, mukaan lukien uusiutuvaan energiaan liittyvä sertifiointi; ja (10) laatia ja levittää tilastoja, teknologiatietoja, raportteja hankkeiden toteuttamisesta sekä uusiutuvaan energiaan liittyvän lainsäädännön ja toimintapoliittisten ohjelmien edistymisestä.</w:t>
      </w:r>
    </w:p>
    <w:p>
      <w:r>
        <w:rPr>
          <w:b/>
        </w:rPr>
        <w:t xml:space="preserve">Tulos</w:t>
      </w:r>
    </w:p>
    <w:p>
      <w:r>
        <w:t xml:space="preserve">Ohjeistetaan presidentti pyrkimään kansainvälisen uusiutuvia energialähteitä käsittelevän viraston perustamiseen uusiutuvan energian saatavuuden ja tuotantokapasiteetin lisäämiseksi maailmanmarkkinoilla, jotta voidaan lisätä taloudellisia mahdollisuuksia, edistää teknologista innovointia, parantaa alueellista ja maailmanlaajuista turvallisuutta, nostaa elintasoa ja vähentää ilmaston lämpenemistä aiheuttavaa saastumista.</w:t>
      </w:r>
    </w:p>
    <w:p>
      <w:r>
        <w:rPr>
          <w:b/>
        </w:rPr>
        <w:t xml:space="preserve">Esimerkki 6.4892</w:t>
      </w:r>
    </w:p>
    <w:p>
      <w:r>
        <w:t xml:space="preserve">Veterans Life Insurance Improvement Act of 2001 - Muuttaa liittovaltion säännöksiä, jotka koskevat National Service Life Insurance (kansallinen palvelushenkivakuutus) ja United States Government Life Insurance (Yhdysvaltain hallituksen henkivakuutus) -ohjelmia, jotta niiden vakuutustulot voidaan maksaa 1) toiselle edunsaajalle, jos ensimmäinen nimetty edunsaaja ei ole esittänyt maksuvaatimusta kahden vuoden kuluessa vakuutetun kuolemasta, ja 2) veteraaniasioista vastaavan ministerin nimeämälle henkilölle, jos yksikään nimetty edunsaaja ei ole esittänyt maksuvaatimusta neljän vuoden kuluessa vakuutetun kuolemasta.Vaatii, että palvelusvammaisten henkivakuutusmaksut sekä kaikki vakuutusten käteis-, laina-, maksetut ja laajennetut arvot tämän lain voimaantulopäivänä tai sen jälkeen alkavilta kuukausilta perustuvat vuoden 1980 komission jäsenten tavanomaiseen peruskuolevuustaulukkoon (Commissioners Standard Ordinary Basic Table of Mortality), johon lisätään viiden prosentin vuotuinen korko. korottaa veteraanien kiinnitysluottohenkivakuutuksen enimmäismäärää 90 000 dollarista 200 000 dollariin. Vaatii Yhdysvaltoja vakuuttamaan automaattisesti kaikki 69-vuotiaat tai sitä nuoremmat vaatimukset täyttävät veteraanit (tällä hetkellä kaikki vaatimukset täyttävät veteraanit) tällaisen vakuutusturvan osalta. Kumoaa säännöksen, jonka mukaan tällainen vakuutus päättyy veteraanin täytettyä 70 vuotta.</w:t>
      </w:r>
    </w:p>
    <w:p>
      <w:r>
        <w:rPr>
          <w:b/>
        </w:rPr>
        <w:t xml:space="preserve">Tulos</w:t>
      </w:r>
    </w:p>
    <w:p>
      <w:r>
        <w:t xml:space="preserve">Muuttaa Yhdysvaltojen lakikokoelman 38 osaston 38 osastoa, jotta armeijan jäsenten ryhmähenkivakuutuksen henkivakuutusohjelmaan voidaan tehdä tiettyjä parannuksia, ja muihin tarkoituksiin.</w:t>
      </w:r>
    </w:p>
    <w:p>
      <w:r>
        <w:rPr>
          <w:b/>
        </w:rPr>
        <w:t xml:space="preserve">Esimerkki 6.4893</w:t>
      </w:r>
    </w:p>
    <w:p>
      <w:r>
        <w:t xml:space="preserve">Tässä lakiehdotuksessa tarkistetaan aluetta, jolla maata voidaan siirtää Navajo-heimolle tai jonka Navajo-heimo voi hankkia, alueeksi, joka on tammikuusta 2015 alkaen 18 mailin säteellä Navajo-heimon luottamusmaista, mukaan lukien heimoon kuuluvat yhtymät. Bureau of Land Managementin (BLM) maita missä tahansa Arizonassa ja New Mexicossa voidaan vaihtaa maihin, jotka sijaitsevat 18 mailin säteellä näistä trustimaista.  Navajo-heimo voi vaihtaa enintään 757 hehtaaria tammikuussa 2014 valittua uudelleensijoittamismaata BLM:n kanssa. Sisäministeriön on raportoitava Navajo-heimon Hopi-heimolle maksettavista vuotuisista vuokrista kultakin vuodelta 2001-2014. Navajo-heimo voi nimetä enintään 150 000 hehtaaria tietyillä mailla Navajo Sovereignty Empowerment Zones -alueiksi. Näillä vyöhykkeillä ei sovelleta tiettyjä lakeja. Liittovaltion virastojen, jotka vastaavat sellaisten lakien täytäntöönpanosta, joita ei sovelleta näillä alueilla, on siirrettävä Navajo-heimolle varat, jotka virastot olisivat käyttäneet kyseisten lakien täytäntöönpanoon näillä alueilla. Tällä lakiehdotuksella muutetaan vuonna 1996 annettua Navajo-Hopi-maakiistojen ratkaisulakia, jotta navajojen kotitalousjohtajat tai heidän seuraajansa voivat luopua Hopi-heimon kanssa tehdystä majoitussopimuksesta, joka koskee heidän asumistaan Hopi-mailla, ja saada siirtoetuuksia.  Navajo Rehabilitation Trust Fund -rahaston toimintaa jatketaan varainhoitovuoteen 2019 asti, ja sitä tarkistetaan siten, että sitä voidaan käyttää Navajo Sovereignty Empowerment Zones -alueiden kehittämiseen. Navajo-heimon ei enää edellytetä maksavan takaisin rahaston määrärahoja.</w:t>
      </w:r>
    </w:p>
    <w:p>
      <w:r>
        <w:rPr>
          <w:b/>
        </w:rPr>
        <w:t xml:space="preserve">Tulos</w:t>
      </w:r>
    </w:p>
    <w:p>
      <w:r>
        <w:t xml:space="preserve">Teknisten muutosten tekeminen 22 päivänä joulukuuta 1974 annettuun lakiin, joka koskee navajo-heimon maita, ja muihin tarkoituksiin.</w:t>
      </w:r>
    </w:p>
    <w:p>
      <w:r>
        <w:rPr>
          <w:b/>
        </w:rPr>
        <w:t xml:space="preserve">Esimerkki 6.4894</w:t>
      </w:r>
    </w:p>
    <w:p>
      <w:r>
        <w:t xml:space="preserve">Ohjaa presidentin nimittämän edustajan Uniformed and Overseas Citizens Absentee Voting Act -lain nojalla toteuttamaan useita pilottiohjelmia, joiden tarkoituksena on testata vaihtoehtoisten menetelmien, kuten kehittyneen sähköisen tekniikan ja Internetin, käyttökelpoisuutta, jotta poissaolevat univormujoukkojen äänestäjät voivat rekisteröityä äänestämään ja äänestää liittovaltion vaaleissa.Määrittelee kriteerit, joiden täyttyessä osavaltio voi olla oikeutettu osallistumaan tällaiseen pilottiohjelmaan.Määrittelee kriteerit, joiden täyttyessä osavaltio voi olla oikeutettu osallistumaan tällaiseen pilottiohjelmaan.</w:t>
      </w:r>
    </w:p>
    <w:p>
      <w:r>
        <w:rPr>
          <w:b/>
        </w:rPr>
        <w:t xml:space="preserve">Tulos</w:t>
      </w:r>
    </w:p>
    <w:p>
      <w:r>
        <w:t xml:space="preserve">Ohjeistaa presidentin nimeämää virkailijoiden ja merentakaisten kansalaisten poissaolosta äänestämistä koskevan lain mukaista presidentin nimeämää henkilöä toteuttamaan pilottiohjelmia, joiden avulla osavaltiot voivat testata vaihtoehtoisten menetelmien, mukaan lukien kehittyneen sähköisen tekniikan ja Internetin, käyttökelpoisuutta, jotta poissaolevat virkailijoiden äänestäjät voivat rekisteröityä äänestämään ja äänestää liittovaltion virkailijoita koskevissa vaaleissa, ja muihin tarkoituksiin.</w:t>
      </w:r>
    </w:p>
    <w:p>
      <w:r>
        <w:rPr>
          <w:b/>
        </w:rPr>
        <w:t xml:space="preserve">Esimerkki 6.4895</w:t>
      </w:r>
    </w:p>
    <w:p>
      <w:r>
        <w:t xml:space="preserve">College Cost Reduction Act of 2012 - Ohjaa opetusministeriä perustamaan korkeakoulutuksen sääntelyn uudistamista käsittelevän työryhmän, jonka tehtävänä on laatia kongressille toimitettava ja julkisesti saatavilla olevalla verkkosivustolla julkaistava raportti liittovaltion korkeakoulujen sääntelyvaatimuksista.Raportin on sisällettävä: 1) luettelo säännöistä, jotka on todettu vanhentuneiksi, päällekkäisiksi, tehottomiksi tai kohtuuttoman raskaiksi; 2) analyysi siitä, miten tällaisten sääntöjen kustannukset ovat suuremmat kuin niistä saatava hyöty; 3) suositukset tällaisten sääntöjen konsolidoimiseksi, muuttamiseksi, yksinkertaistamiseksi tai kumoamiseksi sekä kuvaus tällaisten suositusten perusteluista ja vaikutuksista; ja 4) suositukset pysyvän elimen perustamisesta tarkastelemaan korkeakouluihin vaikuttavia uusia sääntelyvaatimuksia.Presidenttiä pyydetään toimittamaan kongressille lainsäädäntöehdotus joidenkin tai kaikkien kertomukseen sisältyvien suositusten toteuttamiseksi. Ehdotus sisältää osana tätä ehdotusta vaatimuksen, jonka mukaan ministerin on annettava asetuksia, joissa edellytetään, että IHE:t valvovat vuosittaisia lukukausimaksujen korotuksia ja rankaisevat kouluja, jotka eivät noudata niitä.Perustetaan kongressin menettelyt, joilla nopeutetaan presidentin ehdotuksen käsittelyä.</w:t>
      </w:r>
    </w:p>
    <w:p>
      <w:r>
        <w:rPr>
          <w:b/>
        </w:rPr>
        <w:t xml:space="preserve">Tulos</w:t>
      </w:r>
    </w:p>
    <w:p>
      <w:r>
        <w:t xml:space="preserve">Korkeakoulutuksen sääntelyn uudistamista käsittelevän työryhmän perustaminen, menettelyjen vahvistaminen korkeakoulutuksen sääntelyn uudistamista käsittelevän työryhmän suositusten esittämistä ja nopeutettua käsittelyä varten kongressissa, korkeakoulujen kustannusten vähentämistä koskevien vaatimusten vahvistaminen ja muihin tarkoituksiin.</w:t>
      </w:r>
    </w:p>
    <w:p>
      <w:r>
        <w:rPr>
          <w:b/>
        </w:rPr>
        <w:t xml:space="preserve">Esimerkki 6.4896</w:t>
      </w:r>
    </w:p>
    <w:p>
      <w:r>
        <w:t xml:space="preserve">(Tätä toimenpidettä ei ole muutettu sen jälkeen, kun senaatti hyväksyi sen 16. marraskuuta 2016).  First Responder Anthrax Preparedness Act (Sec. 2) Tässä lakiehdotuksessa edellytetään, että sisäisen turvallisuuden ministeriö (DHS) toteuttaa koordinoidusti terveys- ja terveyspalvelujen ministeriön (HHS) kanssa pilottiohjelman, jonka tarkoituksena on tarjota pernaruttorokotteita, joiden käyttöpäivämäärät ovat lähellä niiden merkittyjen käyttöpäivämäärien päättymistä, strategisesta kansallisesta varastosta hätätilanteiden hoitajille, jotka olisivat suuressa vaarassa altistua pernarutolle, jos hyökkäys tapahtuisi, ja jotka antavat siihen suostumuksensa vapaaehtoisesti.  Terveysministeriön on määriteltävä, voidaanko pernaruttorokote toimittaa DHS:lle ohjelmaa varten seuraavien seikkojen perusteella: (1) rokotetta ei ole muutoin varattu muihin tarkoituksiin; ja (2) rokotteen toimittaminen ei vähennä tai muutoin vaikuta kielteisesti kykyyn täyttää kyseisen tuotteen ennakoidut tarpeet kansanterveydellisen hätätilanteen aikana. Sisäisen turvallisuuden ministeriö luo viestintäfoorumin, kehittää ja järjestää koulutusta, tekee taloudellisen analyysin, luo logistisen foorumin, asettaa ohjelmalle tavoitteet ja toivotut tulokset ja perustaa mekanismin, jolla korvataan sisäisen turvallisuuden ministeriölle ohjelman puitteissa toimitettujen rokotteiden lähetys- ja kuljetuskustannukset sekä se määrä, jolla varaston varastointikustannukset kasvavat tällaisen ohjelman toteuttamiseksi. Sisäisen turvallisuuden ministeriön on: (1) valittava kahdesta viiteen osavaltiota vapaaehtoiseen osallistumiseen ohjelmaan; (2) annettava osallistuville osavaltioille ja paikallisviranomaisille ohjeita korkean altistumisriskin omaavien palveluntarjoajien tunnistamiseksi; ja (3) vaadittava kutakin osallistuvaa osavaltiota toimittamaan kirjallinen todistus siitä, että jokaiselle osallistuvalle hätätilanteiden palveluntarjoajalle toimitetaan tiedotteet ja koulutusmateriaali, jotka koskevat toimitetun rokotteen hyötyjä ja riskejä sekä pernaruttoaltistusta, tautien torjunta- ja ennaltaehkäisykeskuksen kliinisten ohjeiden mukainen lisämateriaali sekä ilmoitus siitä, että liittovaltion hallituksella ei ole velvoitetta jatkaa pernaruttorokotteen toimittamista ohjelman päättymisen jälkeen. Kunkin ohjelmaan osallistuvan osavaltion on varmistettava, että osallistuminen on sopusoinnussa osavaltion kansanterveydellisen hätätilannevalmiuden ja reagointisuunnitelman (All-Hazards Public Health Emergency Preparedness and Response Plan) kanssa. Sisäisen turvallisuuden ministeriö tekee HHS:n kanssa yhteisymmärryspöytäkirjan, jonka tarkoituksena on: (1) määritellään kunkin ministeriön roolit ja vastuut ja 2) vahvistetaan ohjelman asianmukaiset suorituskykymittarit ja toimintatavat. Sisäisen turvallisuuden ministeriön on toimitettava vuosittain raportti ohjelman edistymisestä ja tuloksista, joihin on sisällyttävä ohjelman hallinnointikustannukset, vapaaehtoisesti ohjelmaan osallistuvien palveluntarjoajien määrä ja prosenttiosuus, osallistujien rokotusohjelman loppuunsaattamisen aste, annettujen rokoteannosten kokonaismäärä ja suositukset osallistumisen parantamiseksi.  Loppuraportissa on pohdittava, olisiko ohjelmaa jatkettava viiden vuoden kuluttua tämän lakiehdotuksen voimaantulosta, ja siihen on sisällyttävä: (1) analyysi ohjelman jatkamisen kustannuksista ja hyödyistä, 2) selvitys taloudellisista, terveydellisistä ja muista riskeistä ja hyödyistä, joita aiheutuu rokotteiden antamisesta ohjelman kautta tapahtuman jälkeisen hoidon sijasta, ja 3) suunnitelma, jonka mukaan ohjelmaa voitaisiin jatkaa.</w:t>
      </w:r>
    </w:p>
    <w:p>
      <w:r>
        <w:rPr>
          <w:b/>
        </w:rPr>
        <w:t xml:space="preserve">Tulos</w:t>
      </w:r>
    </w:p>
    <w:p>
      <w:r>
        <w:t xml:space="preserve">Pernaruttoon varautumista koskeva laki ensivasteyksiköiden osalta</w:t>
      </w:r>
    </w:p>
    <w:p>
      <w:r>
        <w:rPr>
          <w:b/>
        </w:rPr>
        <w:t xml:space="preserve">Esimerkki 6.4897</w:t>
      </w:r>
    </w:p>
    <w:p>
      <w:r>
        <w:t xml:space="preserve">Servicemembers' Family Protection Act of 2005 - Ohjaa asianomaisen sotilasministeriön sihteeriä maksamaan asevoimien jäsenelle, joka on saanut Servicemembers' Group Life Insurance (SGLI) -vakuutuksen ja joka palvelee Irakissa tai Afganistanissa milloin tahansa kuukauden aikana, korvauksen, jonka määrä on pienempi seuraavista: (1) sen palkan vähennyksen määrä, joka on tosiasiallisesti tehty kyseiseltä kuukaudelta SGLI-turvaa varten; tai (2) vähennys, joka tehdään niiden jäsenten osalta, jotka valitsevat SGLI-turvan 250 000 dollarin (korkeimman) tason.Puolustusministeri velvoitetaan maksamaan sellaisen jäsenen puolesta, joka on kuollut 11. syyskuuta 2001 jälkeen haavoittumisen, vamman tai sairauden seurauksena, joka on aiheutunut hänen palvellessaan Irakissa tai Afganistanissa tai matkustaessaan sinne tai sieltä takaisin, ja jota ei ole vakuutettu SGLI:ssä 250 000 dollarin tasolla, 250 000 dollarin ja jo maksetun SGLI-turvan määrän välinen erotus.</w:t>
      </w:r>
    </w:p>
    <w:p>
      <w:r>
        <w:rPr>
          <w:b/>
        </w:rPr>
        <w:t xml:space="preserve">Tulos</w:t>
      </w:r>
    </w:p>
    <w:p>
      <w:r>
        <w:t xml:space="preserve">Perustetaan uusi korvaus Irakissa tai Afganistanissa palveleville asevoimien jäsenille, joka kattaa jäsenten hankkiman ryhmähenkivakuutuksen vakuutusmaksut.</w:t>
      </w:r>
    </w:p>
    <w:p>
      <w:r>
        <w:rPr>
          <w:b/>
        </w:rPr>
        <w:t xml:space="preserve">Esimerkki 6.4898</w:t>
      </w:r>
    </w:p>
    <w:p>
      <w:r>
        <w:t xml:space="preserve">Valtuutetaan määrärahat uudelleen suunniteltua apteekkijärjestelmää varten Strom Thurmond National Defense Authorization Act for Fiscal Year 1999 -lain nojalla.</w:t>
      </w:r>
    </w:p>
    <w:p>
      <w:r>
        <w:rPr>
          <w:b/>
        </w:rPr>
        <w:t xml:space="preserve">Tulos</w:t>
      </w:r>
    </w:p>
    <w:p>
      <w:r>
        <w:t xml:space="preserve">Laki sotilaiden ja eläkeläisten sairaanhoidon parantamisesta (Improved Medical Care for Troops and Retirees Act)</w:t>
      </w:r>
    </w:p>
    <w:p>
      <w:r>
        <w:rPr>
          <w:b/>
        </w:rPr>
        <w:t xml:space="preserve">Esimerkki 6.4899</w:t>
      </w:r>
    </w:p>
    <w:p>
      <w:r>
        <w:t xml:space="preserve">Community College Partnership Act of 2003 - Muuttaa vuoden 1965 Higher Education Act -lakia perustamalla Community College Opportunity Program -ohjelman, jonka tarkoituksena on auttaa Community Collegen tai teknisten oppilaitosten opiskelijoita siirtymään nelivuotisiin oppilaitoksiin ja suorittamaan kandidaatin tutkinto.Ohjaa opetusministeriä myöntämään ohjelma-avustuksia tukikelpoisille kumppanuuksille, joihin kuuluu yksi tai useampi Community College tai Technical College, joka myöntää osakkuusasteen tutkinnon, ja yksi tai useampi korkeakoulu, joka tarjoaa kandidaatin tai jatkotutkinnon tutkintoa, jota kumppanin oppilaitokset eivät myönnä. Vaaditaan, että tällaisista avustuksista saatavat varat käytetään seuraaviin tarkoituksiin: (1) sellaisten toimintatapojen kehittämiseen, joilla laajennetaan yhteisön tai teknisen korkeakoulun opiskelijoiden mahdollisuuksia hankkia kandidaatin tutkinto, mukaan lukien opintosuoritusten siirtämisen edistäminen oppilaitosten välillä sekä nivelvaiheen ja taattujen siirtosopimusten laajentaminen; (2) tukipalveluihin ohjelmaan osallistuville opiskelijoille, mukaan lukien tutorointi, mentorointi, akateeminen ja henkilökohtainen neuvonta sekä siirtymisen helpottaminen; (3) tarveperusteiset apurahat siirto-opiskelijoille heidän kolmannen ja neljännen perustutkintovuoden opintojaan varten; (4) akateemisten ohjelmien parantaminen kansalaisopistossa tai ammattikorkeakoulussa, mikä lisää ohjelman laatua ja opiskelijoiden osallistujamäärää kaksoistutkinto-ohjelmassa, jota tarjotaan yhdessä ylioppilastutkintoa suorittavan oppilaitoksen kanssa; ja (5) ohjelmat opiskelijoiden siirtoja estävien esteiden tunnistamiseksi.</w:t>
      </w:r>
    </w:p>
    <w:p>
      <w:r>
        <w:rPr>
          <w:b/>
        </w:rPr>
        <w:t xml:space="preserve">Tulos</w:t>
      </w:r>
    </w:p>
    <w:p>
      <w:r>
        <w:t xml:space="preserve">Edistetään kansalaisopistojen ja nelivuotisten korkeakoulujen ja yliopistojen välisiä kumppanuuksia.</w:t>
      </w:r>
    </w:p>
    <w:p>
      <w:r>
        <w:rPr>
          <w:b/>
        </w:rPr>
        <w:t xml:space="preserve">Esimerkki 6.4900</w:t>
      </w:r>
    </w:p>
    <w:p>
      <w:r>
        <w:t xml:space="preserve">Governmental Pension Plan Equalization Act of 2005 - Muuttaa Internal Revenue Code (IRC) -lakia ja Employee Retirement Income Security Act of 1974 (ERISA) -lakia täsmentääkseen, että valtion eläkejärjestelyjä koskevia sääntöjä sovelletaan myös järjestelyihin, jotka ovat perustaneet työntekijöilleen intiaaniheimojen hallitukset tai niiden alayksiköt, virastot, laitokset tai yksiköt, jotka ne omistavat tai jotka ovat niiden valvonnassa kokonaan.Muuttaa IRC:tä ja vuoden 1997 veronmaksajien avustusta koskevaa lakia siten, että kielto (moratorio) soveltaa tiettyjä syrjimättömyyssääntöjä osavaltio- ja paikallisiin järjestelyihin (joissa edellytetään, että järjestely täyttää vähimmäisosallistumisvaatimukset ja että siinä ei syrjitä korkeasti palkattuja työntekijöitä) ulotetaan koskemaan kaikkia valtion järjestelyjä.</w:t>
      </w:r>
    </w:p>
    <w:p>
      <w:r>
        <w:rPr>
          <w:b/>
        </w:rPr>
        <w:t xml:space="preserve">Tulos</w:t>
      </w:r>
    </w:p>
    <w:p>
      <w:r>
        <w:t xml:space="preserve">Lakiehdotus, jolla muutetaan vuoden 1986 sisäistä verolakia (Internal Revenue Code of 1986) ja vuoden 1974 työntekijän eläketuloturvalakia (Employee Retirement Income Security Act of 1974) sen selventämiseksi, että liittovaltion tunnustamia intiaaniheimojen hallituksia on säänneltävä samojen julkisia työnantajia koskevien sääntöjen ja menettelyjen mukaisesti, joita sovelletaan liittovaltion, osavaltion ja muiden paikallishallintojen työnantajiin työntekijöiden etuusjärjestelyjen perustamisen ja ylläpidon osalta.</w:t>
      </w:r>
    </w:p>
    <w:p>
      <w:r>
        <w:rPr>
          <w:b/>
        </w:rPr>
        <w:t xml:space="preserve">Esimerkki 6.4901</w:t>
      </w:r>
    </w:p>
    <w:p>
      <w:r>
        <w:t xml:space="preserve">National Environmental Education Amendments Act of 1998 - Muuttaa kansallista ympäristökasvatuslakia siten, että ympäristönsuojeluviraston (EPA) ympäristökasvatusviraston tuella kehitettyjen opetussuunnitelmien, materiaalien ja koulutusohjelmien on oltava tasapainoisia ja tieteellisesti perusteltuja. (2 §) Edellytetään, että laki pannaan täytäntöön EPA:n kautta. Poistaa vaatimukset, jotka koskevat viraston johtajaa ja henkilöstön vähimmäismäärää.  Sallii toiminnan toteuttamisen avustusten, yhteistyösopimusten tai sopimusten avulla. (3 kohta) Vähentää 25 prosentista 15 prosenttiin varojen prosenttiosuutta, joka on sidottava enintään 5 000 dollarin suuruisiin ympäristökoulutusapurahoihin.  Kielletään avustusten käyttö tiettyyn lobbaustoimintaan. Edellytetään, että EPA:n tieteellinen neuvoa-antava lautakunta tarkastaa ja hyväksyy kaikki EPA:n hallintovirkamiehen antamat ohjeet ennen kuin ne annetaan tällaisten avustusten hakijoille. (4 kohta) Kumoaa ympäristöalan harjoittelu- ja apurahoja koskevat valtuudet. (Sec. 5) Poistaa kaikki kyseisessä laissa säädetyt ympäristökoulutuspalkinnot, lukuun ottamatta presidentin myöntämiä nuorten ympäristöpalkintoja. (Sec. 6) Tarkistetaan kansallisen ympäristökasvatuksen neuvoa-antavan toimikunnan jäsenyysvaatimuksia.  Vaaditaan, että ympäristökasvatusta käsittelevän liittovaltion työryhmän jäsenyys on avoin kaikkien ympäristökasvatusta aktiivisesti harjoittavien liittovaltion virastojen edustajille.  (Nykyisen lain mukaan jäseninä on oltava tiettyjen virastojen edustajia.)  Kumotaan neuvoa-antavan neuvoston raporttien sisältöä koskevat erityisvaatimukset. (7 §) Muutetaan kansallisen ympäristökasvatus- ja koulutussäätiön nimi kansalliseksi ympäristöoppimisen säätiöksi.  Suurentaa säätiön hallituksen kokoa.  Kumoaa kiellon, joka koskee logojen tai muiden tunnisteiden välittämistä säätiölle ympäristökasvatus- ja -koulutuskäyttöön lahjoitetussa materiaalissa.  Sallii lahjoittajien mainitsemisen, mutta kieltää tällaisen maininnan: 1) esiintymisen oppilaille esitettävässä opetusmateriaalissa ja 2) lahjoittajan tunnistamisen logon, kirjepaperin tai muun yrityksen kaupallisen symbolin, iskulauseen tai tuotteen avulla. (8 kohta) Jatketaan varainhoitovuoden 2004 loppuun asti EPA:n määrärahojen hyväksymistä kyseistä lakia varten.  Tarkistaa rahoitusrajoituksia. Rajoittaa hallintokustannuksiin käytettävissä olevan määrän 25 prosenttiin. Ohjaa EPA:n hallintovirkamiestä raportoimaan kuluista vuosittain kongressille.</w:t>
      </w:r>
    </w:p>
    <w:p>
      <w:r>
        <w:rPr>
          <w:b/>
        </w:rPr>
        <w:t xml:space="preserve">Tulos</w:t>
      </w:r>
    </w:p>
    <w:p>
      <w:r>
        <w:t xml:space="preserve">Vuoden 1998 laki kansallisen ympäristökasvatuksen muuttamisesta</w:t>
      </w:r>
    </w:p>
    <w:p>
      <w:r>
        <w:rPr>
          <w:b/>
        </w:rPr>
        <w:t xml:space="preserve">Esimerkki 6.4902</w:t>
      </w:r>
    </w:p>
    <w:p>
      <w:r>
        <w:t xml:space="preserve">Security Verification for Refugees Act Tässä lakiehdotuksessa edellytetään, että sisäisen turvallisuuden ministeriön (DHS) seulonnan lisäksi liittovaltion poliisin (FBI) on ryhdyttävä kaikkiin tarvittaviin toimiin sen varmistamiseksi, että jokaiselle pakolaiselle tehdään taustatutkimus ennen pakolaismaahantuloa Yhdysvaltoihin. Kyseessä oleva ulkomaalainen on ulkomaalainen, joka hakee pakolaispääsyä Yhdysvaltoihin ja joka on Irakin, Syyrian tai korkean riskin maaksi nimetyn maan kansalainen tai asukas, jolla ei ole kansalaisuutta ja jonka viimeinen asuinpaikka oli Irakissa, Syyriassa tai korkean riskin maaksi nimetyssä maassa tai joka on ollut Irakissa tai Syyriassa milloin tahansa 1. maaliskuuta 2011 tai sen jälkeen.  Kyseistä ulkomaalaista ei saa ottaa vastaan pakolaisena ennen kuin FBI on vahvistanut sisäisen turvallisuuden ministeriölle ja kansallisen tiedustelupalvelun johtajalle (DNI), että hänelle on tehty riittävä taustatutkimus sen määrittämiseksi, onko ulkomaalainen uhka Yhdysvaltojen turvallisuudelle, ja hänet voidaan ottaa Yhdysvaltoihin vasta sen jälkeen, kun sisäisen turvallisuuden ministeriö on FBI:n ja kansallisen tiedustelupalvelun johtajan (DNI) yksimielisellä suostumuksella vahvistanut kongressille, että hän ei ole uhka Yhdysvalloille.  Sisäisen turvallisuuden ministeriön ylitarkastaja tarkastaa vuosittain riskiperusteisesti kaikki todistukset. Sisäisen turvallisuuden ministeriö raportoi kongressille kuukausittain niiden maahanpääsyhakemusten kokonaismäärästä, joista on annettu todistus, ja niiden ulkomaalaisten määrästä, joista ei ole annettu todistusta edellisen kuukauden aikana. Kertomukseen on sisällyttävä jokaisen sellaisen ulkomaalaisen osalta, jonka osalta todistusta ei ole annettu, kaikkien niiden henkilöiden suostumus tai kieltäytyminen antamasta suostumusta, joiden suostumusta todistus edellytti.  Ulkoministeriö toimittaa vuosittain kongressille luettelon kustakin maasta, jonka kansalainen tai maassa asuva henkilö on jättänyt hakemuksen pakolaispääsystä Yhdysvaltoihin; arvion uhasta, jonka kunkin luettelossa mainitun maan kansalaisina tai asukkaina olevat ulkomaalaiset aiheuttavat; ja kuvauksen terrorismista, ihmisoikeusloukkauksista, ihmiskaupasta, huumekaupasta, uskonnollisesta vainosta tai muista kansainvälisen oikeuden loukkauksista, al-Qaidan, islamilaisen valtion tai muiden terroristiryhmien läsnäolosta tai valtioiden rajat ylittävien rikollisjärjestöjen läsnäolosta. </w:t>
      </w:r>
    </w:p>
    <w:p>
      <w:r>
        <w:rPr>
          <w:b/>
        </w:rPr>
        <w:t xml:space="preserve">Tulos</w:t>
      </w:r>
    </w:p>
    <w:p>
      <w:r>
        <w:t xml:space="preserve">Pakolaisten turvallisuustarkastusta koskeva laki</w:t>
      </w:r>
    </w:p>
    <w:p>
      <w:r>
        <w:rPr>
          <w:b/>
        </w:rPr>
        <w:t xml:space="preserve">Esimerkki 6.4903</w:t>
      </w:r>
    </w:p>
    <w:p>
      <w:r>
        <w:t xml:space="preserve">Mental Health Access Improvement Act of 2017 Tällä lakiehdotuksella muutetaan sosiaaliturvalain XVIII osastoa (Medicare) seuraavasti: (1) kattaa avioliitto- ja perheterapeuttien palvelut ja mielenterveysneuvojien palvelut Medicaren puitteissa, (2) jättää tällaiset palvelut ammattitaitoisen hoitolaitoksen prospektiivisen maksujärjestelmän ulkopuolelle ja (3) valtuuttaa avioliitto- ja perheterapeutit ja mielenterveysneuvojat laatimaan kotiuttamissuunnitelmia sairaalan jälkeisiä palveluja varten.</w:t>
      </w:r>
    </w:p>
    <w:p>
      <w:r>
        <w:rPr>
          <w:b/>
        </w:rPr>
        <w:t xml:space="preserve">Tulos</w:t>
      </w:r>
    </w:p>
    <w:p>
      <w:r>
        <w:t xml:space="preserve">Vuoden 2017 laki mielenterveyden saatavuuden parantamisesta</w:t>
      </w:r>
    </w:p>
    <w:p>
      <w:r>
        <w:rPr>
          <w:b/>
        </w:rPr>
        <w:t xml:space="preserve">Esimerkki 6.4904</w:t>
      </w:r>
    </w:p>
    <w:p>
      <w:r>
        <w:t xml:space="preserve">Ohjaa puolustusministeriä perustamaan ohjelman, jonka tarkoituksena on auttaa kelpoisuusehdot täyttäviä asevoimien jäseniä saamaan työtä osavaltion tai paikallisissa lainvalvontaviranomaisissa tai terveydenhuollon tarjoajien palveluksessa aktiivipalveluksesta kotiutumisen tai vapautumisen jälkeen.  Tekee tällaiseen apuun oikeutetuiksi jäsenet, jotka 1) on valittu tahdonvastaisesti erotettaviksi, erotettu erityisen erorahajärjestelmän mukaisesti tai siirretty varhaiseläkkeelle 1. lokakuuta 1993 alkavan nelivuotiskauden aikana, 2) joilla on tietyt koulutustasot tai todistukset ja 3) joilla on lainvalvontaan tai terveydenhuoltoon liittyvä sotilasammatti, -koulutus tai -kokemus.  Siinä säädetään avustusten myöntämisestä lainvalvontaviranomaisille ja terveydenhuollon tarjoajille tällaisen työllistymisen helpottamiseksi.</w:t>
      </w:r>
    </w:p>
    <w:p>
      <w:r>
        <w:rPr>
          <w:b/>
        </w:rPr>
        <w:t xml:space="preserve">Tulos</w:t>
      </w:r>
    </w:p>
    <w:p>
      <w:r>
        <w:t xml:space="preserve">Muutetaan Yhdysvaltojen lakikoodin 10 osaston säännöksiä, jotta asejoukkojen jäseniä, jotka on kotiutettu tai vapautettu aktiivisesta palveluksesta, voitaisiin auttaa työllistymään lainvalvontaviranomaisten ja terveydenhuollon tarjoajien palvelukseen.</w:t>
      </w:r>
    </w:p>
    <w:p>
      <w:r>
        <w:rPr>
          <w:b/>
        </w:rPr>
        <w:t xml:space="preserve">Esimerkki 6.4905</w:t>
      </w:r>
    </w:p>
    <w:p>
      <w:r>
        <w:t xml:space="preserve">Iran Sanctions Enabling Act of 2007 - Ohjaa valtiovarainministerin: (1) julkaisee puolivuosittain Federal Register -lehdessä luettelon jokaisesta henkilöstä, riippumatta siitä, onko hän Yhdysvalloissa vai sen ulkopuolella, jolla on yli 20 miljoonan dollarin sijoitus Iranin energiasektorille; ja (2) ylläpitää valtiovarainministeriön verkkosivustolla luettelossa olevien henkilöiden nimiä.toteaa, että Yhdysvaltojen politiikkana on tukea osavaltioiden ja paikallishallintojen sekä oppilaitosten päätöstä luopua viimeisimmässä luettelossa mainituista henkilöistä ja kieltää niiden määräysvallassa olevien varojen sijoittaminen niihin henkilöihin, jotka on mainittu viimeisimmässä luettelossa.Valtuuttaa osavaltion tai paikallishallinnon hyväksymään ja panemaan täytäntöön toimenpiteitä, joilla se luopuu varoistaan viimeisimmässä luettelossa mainituista henkilöistä tai kieltää varojen sijoittamisen niihin.Muuttaa vuoden 1940 sijoitusyhtiölain (Investment Company Act of 1940) suojatakseen rekisteröidyn sijoitusyhtiön siviili-, rikos- tai hallinnollisilta toimilta, jotka perustuvat siihen, että se luopuu tai välttää sijoittamasta arvopapereihin, joiden liikkeeseenlaskijoina on kyseisessä viimeisimmässä luettelossa mainittuja yhtiöitä.Muuttaa vuoden 1974 työntekijäin eläketurvalakia (Employee Retirement Income Security Act of 1974) suojatakseen henkilöitä siltä, että heitä ei kohdeltaisi luottamusvelvollisuutta rikkovina henkilöinä, jos he luopuvat eläkejärjestelyjen varallisuudesta tai välttävät sijoittamasta varoja kyseisessä viimeisimmässä luettelossa mainittuihin henkilöihin.Ilmaisee kongressin näkemyksen, jonka mukaan liittovaltion eläkejärjestelyjen sijoituslautakunnan olisi: (1) aloitettava toimet terrorista vapaan kansainvälisen sijoitusvaihtoehdon tarjoamiseksi säästörahaston rahastojen keskuudessa; ja (2) aloitettava vastaavat toimet kansanmurhista vapaan kansainvälisen sijoitusvaihtoehdon tarjoamiseksi.</w:t>
      </w:r>
    </w:p>
    <w:p>
      <w:r>
        <w:rPr>
          <w:b/>
        </w:rPr>
        <w:t xml:space="preserve">Tulos</w:t>
      </w:r>
    </w:p>
    <w:p>
      <w:r>
        <w:t xml:space="preserve">Lakiehdotus osavaltioiden ja paikallishallintojen valtuuttamisesta luopumaan ja estämään investoinnit yrityksiin, joiden investoinnit Iranin energiasektorille ovat vähintään 20 000 000 dollaria, sekä muihin tarkoituksiin.</w:t>
      </w:r>
    </w:p>
    <w:p>
      <w:r>
        <w:rPr>
          <w:b/>
        </w:rPr>
        <w:t xml:space="preserve">Esimerkki 6.4906</w:t>
      </w:r>
    </w:p>
    <w:p>
      <w:r>
        <w:t xml:space="preserve">Senior Citizens Health Insurance Standards Act of 1993 - Ohjaa kutakin osavaltiota toimittamaan terveysministeriölle suunnitelman, jossa määritellään tietyt vähimmäisvaatimukset, joita sovelletaan sairausvakuutusten myyntiin vanhuksille. Muuttaa sosiaaliturvalain XVIII osastoa (Medicare) siten, että ministeriä ohjataan tekemään tutkimuksia, joiden tarkoituksena on antaa kongressille suosituksia, jotka koskevat 1) yhtenäistä lähestymistapaa kaikkien vanhuksille ja vammaisille myytävien yksityisten sairausvakuutusten sääntelemiseksi ja 2) Medicare-järjestelmän mukaisen lisäkorvauksen toteutettavuutta.</w:t>
      </w:r>
    </w:p>
    <w:p>
      <w:r>
        <w:rPr>
          <w:b/>
        </w:rPr>
        <w:t xml:space="preserve">Tulos</w:t>
      </w:r>
    </w:p>
    <w:p>
      <w:r>
        <w:t xml:space="preserve">Senior Citizens Health Insurance Standards Act of 1993</w:t>
      </w:r>
    </w:p>
    <w:p>
      <w:r>
        <w:rPr>
          <w:b/>
        </w:rPr>
        <w:t xml:space="preserve">Esimerkki 6.4907</w:t>
      </w:r>
    </w:p>
    <w:p>
      <w:r>
        <w:t xml:space="preserve">American Fisheries Act of 1998 - Kumoaa pysyvästi kaikki lisenssit, luvat ja muut kalastusoikeudet, joiden seurauksena tietyt alukset, jotka "eivät ole Yhdysvaltojen aluksia" (Subject Fishing Vessels), voivat toimia Yhdysvaltojen kalastuksessa, sekä tällaisten alusten kalastushistorian.  Poikkeaa tällaisesta peruuttamisesta 31. joulukuuta 2001 asti tällaisten alusten toiminnan Beringinmeren koljan kalastuksessa ja Tyynenmeren valkoturskan kalastuksessa. määrää suurille kalastusaluksille kalanpyyntikiellon Yhdysvaltojen talousvyöhykkeellä siihen asti, kunnes hyväksytään ja pannaan täytäntöön kalastuksenhoitosuunnitelma (jonka on laatinut joko kauppaministeri, alueellinen kalastuksenhoitoneuvosto tai osavaltioiden välinen merikalastuksenhoitokomissio), jossa suurille kalastusaluksille annetaan lupa pyytää kalaa kyseisellä vyöhykkeellä. Tällaista moratoriota ei sovelleta kalastusaluksiin, jotka harjoittavat yksinomaan kalastusta, jota harjoitetaan pääasiassa Yhdysvaltojen talousvyöhykkeen ulkopuolella.</w:t>
      </w:r>
    </w:p>
    <w:p>
      <w:r>
        <w:rPr>
          <w:b/>
        </w:rPr>
        <w:t xml:space="preserve">Tulos</w:t>
      </w:r>
    </w:p>
    <w:p>
      <w:r>
        <w:t xml:space="preserve">American Fisheries Act of 1998</w:t>
      </w:r>
    </w:p>
    <w:p>
      <w:r>
        <w:rPr>
          <w:b/>
        </w:rPr>
        <w:t xml:space="preserve">Esimerkki 6.4908</w:t>
      </w:r>
    </w:p>
    <w:p>
      <w:r>
        <w:t xml:space="preserve">Gas Price Reduction Act of 2006 - Muuttaa Internal Revenue Code -lakia siten, että bensiinin, dieselpolttoaineen ja petrolin valmistevero keskeytetään tämän lain voimaantulosta 1. lokakuuta 2006 saakka (keskeytysjakso). Vaatii korvausta Highway Trust Funds -rahastoille keskeytysaikana menetetyistä tuloista.Ilmaisee kongressin näkemyksen siitä, että kuluttajien olisi välittömästi hyödyttävä tämän lain mukaisista veronalennuksista.Ohjaa sisäasiainministeriä: (1) keskeyttää vapautukset liittovaltion vuokrasopimusten mukaisten öljyn ja maakaasun rojaltien maksamisesta (rojaltihuojennukset) minkä tahansa neljän viikon jakson aikana, jolloin raakaöljyn keskihinta ylittää 50,00 dollaria tynnyriltä ja maakaasun keskihinta ylittää 6,25 dollaria 1000 kuutiometriltä; ja (2) neuvotella tällaiset vuokrasopimukset uudelleen siten, että rojaltihuojennusten maksaminen keskeytetään, kun raakaöljyn ja maakaasun hinnat ylittävät tietyn tason.Keskeytetään verolain säännökset, joilla myönnetään verovähennyksiä öljyn ja kaasun kehittämisestä, kaivostutkimuksesta ja aineettomista poraus- ja kehittämismenoista sekä verohyvitys polttoaineen tuottamisesta muista kuin perinteisistä lähteistä, kunnes Highway Trust Fundille on korvattu keskeytysjakson aikana menetetyt tulot.</w:t>
      </w:r>
    </w:p>
    <w:p>
      <w:r>
        <w:rPr>
          <w:b/>
        </w:rPr>
        <w:t xml:space="preserve">Tulos</w:t>
      </w:r>
    </w:p>
    <w:p>
      <w:r>
        <w:t xml:space="preserve">Lakiehdotus liittovaltion polttoaineveron väliaikaisesta alentamisesta keskeyttämällä öljyntuotannon rojaltihuojennukset ja tietyt energiantuotannon verokannustimet.</w:t>
      </w:r>
    </w:p>
    <w:p>
      <w:r>
        <w:rPr>
          <w:b/>
        </w:rPr>
        <w:t xml:space="preserve">Esimerkki 6.4909</w:t>
      </w:r>
    </w:p>
    <w:p>
      <w:r>
        <w:t xml:space="preserve">Children's Mental Health Accessibility Act of 2012 - Muuttaa sosiaaliturvalain XIX osaston (Medicaid) seuraavasti: (1) laajennetaan Medicaid-palvelujen koti- ja yhteisöpohjaisten palvelujen poikkeuslupaa koskemaan nuoria, jotka tarvitsevat psykiatrisessa laitoshoidossa tarjottavia palveluja; (2) rajoitetaan poikkeusluvan mukaisesti Medicaid-palvelujen laitoshoitopäivien kokonaismäärä psykiatrisissa laitoshoidon laitoksissa kunkin verovuoden aikana edellisen verovuoden kokonaismäärään, johon on lisätty osavaltiossa asuvien alle 21-vuotiaiden henkilöiden arvioidun prosentuaalisen kasvun (jos sellainen on) määrä edellisen 12 kuukauden aikana; ja (3) muutetaan viittaukset mielenterveysongelmiin viittauksiksi älylliseen vammaisuuteen.</w:t>
      </w:r>
    </w:p>
    <w:p>
      <w:r>
        <w:rPr>
          <w:b/>
        </w:rPr>
        <w:t xml:space="preserve">Tulos</w:t>
      </w:r>
    </w:p>
    <w:p>
      <w:r>
        <w:t xml:space="preserve">Lakiehdotus Medicaidin koti- ja yhteisöpohjaisten palvelujen poikkeusluvan laajentamisesta koskemaan nuoria henkilöitä, jotka tarvitsevat palveluja, jotka muutoin olisi tarjottava psykiatrisessa hoitolaitoksessa, ja liittovaltion lainsäädännössä olevien viittausten mielenterveysongelmiin muuttamisesta viittauksiksi älylliseen kehitysvammaisuuteen.</w:t>
      </w:r>
    </w:p>
    <w:p>
      <w:r>
        <w:rPr>
          <w:b/>
        </w:rPr>
        <w:t xml:space="preserve">Esimerkki 6.4910</w:t>
      </w:r>
    </w:p>
    <w:p>
      <w:r>
        <w:t xml:space="preserve">SISÄLLYSLUETTELO:      I osasto:  Osasto II: Muutokset muihin koulutusohjelmiin Elementary and Secondary Education Amendments of 1994 - Title I: Elementary and Secondary Education Program Authorized - Muuttaa vuoden 1965 Elementary and Secondary Education Act (ESEA) -lakia (ESEA) pidentääkseen valtion koulutusvirastoille myönnettävien tukien maksujen hyväksymisajanjaksoa paikallisten koulutusvirastojen ylläpitämille perusohjelmille I osaston 1 luvun 1 §:n mukaisesti, joka koskee taloudellista tukea epäedullisessa asemassa olevien lasten erityisten koulutustarpeiden täyttämiseksi. Pidentää seuraavien ESEA-ohjelmien määrärahojen hyväksymistä:  (1) yksityiskouluissa opiskelevien lasten osallistuminen luvun 1 ohjelmiin; 2) Even Start -ohjelmat; 3) perustaitojen parantamiseen ja koulunkäynnin keskeyttämisen ehkäisemiseen ja uudelleen aloittamiseen tähtäävät toisen asteen koulutusohjelmat; 4) varat koulujen kehittämisohjelmien toteuttamiseen; 5) tietyt liittovaltion arviointi-, koordinointi- ja teknisen avun sekä tutkimustoimet; (6) maaseudun koulutusmahdollisuudet; (7) tutkimukset; (8) liittovaltion, osavaltioiden ja paikallisviranomaisten kumppanuus koulutuksen parantamiseksi (sekä tällaisten maksujen keston pidentäminen); (9) Eisenhowerin matematiikan ja luonnontieteiden opetukseen tarkoitetut osavaltioiden avustukset, kansalliset ohjelmat ja alueelliset matematiikan ja luonnontieteiden opetukseen liittyvät yhteenliittymät; (10) vieraiden kielten tuki; (11) tuki magneettikouluille; (12) naisten koulutuksellinen tasa-arvo; (13) Ellenderin stipendiohjelma; (14) maahanmuuttajien koulutus; (15) yleinen tuki Neitsytsaarille ja alueellinen koulutustuki; (16) koulutusalan innovaatiorahaston ohjelmat (mukaan lukien opetus demokratian historiasta ja periaatteista Yhdysvalloissa); (17) Ready-to-Learn-ohjelma, joka käsittää esi- ja peruskoululaisille ja heidän vanhemmilleen suunnattuja opetuksellisia televisio- ja opetusvideo-ohjelmia; (18) apu koulunkäynnin keskeyttämisongelmien ratkaisemiseksi; (19) apu perustaitojen parantamiseen; ja (20) kaksikielisen opetuksen ohjelmat (mukaan lukien osavaltioiden tiedonkeruu ja -levitys). II osasto: Muut koulutusohjelmia koskevat muutokset - Pidentää määrärahojen myöntämistä seuraaviin koulutusohjelmiin: (1) asunnottomien aikuiskoulutus ja asunnottomien lasten ja nuorten koulutus Stewart B. McKinney Act -lain nojalla; 2) Follow Through -ohjelmat Follow Through Act -lain nojalla; 3) vaikutustukiohjelmat määriteltyjen liittovaltion lakien nojalla; 4) intiaanien koulutusohjelmat, joihin sisältyy rahoitustukea paikallisille opetusvirastoille, koulutusohjelmien parantaminen, johon sisältyy rahoitustukea paikallisille opetusvirastoille, koulutusmahdollisuuksien parantaminen, opettajien erityiskoulutus, intiaaniopiskelijoiden apurahat, lahjakkaiden ja lahjakkaiden koulutus, aikuiskoulutus ja ohjelmien hallinto vuoden 1988 intiaanien koulutusta koskevan lain nojalla; 5) pakolaisten ja maahanmuuttajien koulutus vuoden 1980 pakolaiskoulutuksen avustamista koskevan lain nojalla; (6) Havaijin alkuperäiskansojen koulutusohjelmat, joihin sisältyy malliopetussuunnitelmien toteuttaminen, perhepohjaiset koulutuskeskukset, korkea-asteen koulutus, lahjakkaiden ja lahjakkaiden koulutus sekä erityisopetus, eritellyn liittovaltion lain nojalla; (7) matematiikan, luonnontieteiden ja tekniikan koulutuskumppanuudet Education for Economic Security Act -lain nojalla; (8) kansallinen koulutustilastokeskus General Education Provisions Act -lain nojalla; (9) koulujen ja opetuksen kehittämisrahaston (Fund for the Improvement of Schools and Teaching Act -laki) nojalla toteutettavat ohjelmat; ja (10) kansallinen kirjoitusprojekti (National Writing Project) vuoden 1991 koulutusneuvostolain nojalla.</w:t>
      </w:r>
    </w:p>
    <w:p>
      <w:r>
        <w:rPr>
          <w:b/>
        </w:rPr>
        <w:t xml:space="preserve">Tulos</w:t>
      </w:r>
    </w:p>
    <w:p>
      <w:r>
        <w:t xml:space="preserve">Elementary and Secondary Education Amendments of 1994 (peruskoulun ja keskiasteen koulutuksen muutokset 1994)</w:t>
      </w:r>
    </w:p>
    <w:p>
      <w:r>
        <w:rPr>
          <w:b/>
        </w:rPr>
        <w:t xml:space="preserve">Esimerkki 6.4911</w:t>
      </w:r>
    </w:p>
    <w:p>
      <w:r>
        <w:t xml:space="preserve">Määritellään lainan takaisinmaksua ja korkoa koskevat vaatimukset. Vapauttaa osavaltioyhteisön tai paikallishallinnon tällaisesta takaisinmaksusta ja korkokertymästä ennen 1. tammikuuta 2006, ellei määräraha, joka on myönnetty kaikkien vammaisten lasten koulutukseen myönnettävän tuen toteuttamiseen vammaisten henkilöiden koulutusta koskevan lain nojalla jollakin varainhoitovuotta 2006 edeltävällä verovuodella, riitä rahoittamaan täysimääräisesti kyseistä tukea verovuodeksi alun perin luvatussa tasossa, joka lupasi kullekin osavaltiolle 40 prosenttia keskimääräisistä oppilaskohtaisista menoista, jotka aiheutuvat erityisopetuksen ja siihen liittyvien palvelujen tarjoamisesta kullekin osavaltion vammaiselle lapselle: (1) varmistamaan, että tämän lain nojalla myönnetyt varat jaetaan asianmukaisesti ja että ne käytetään hyväksyttyjen koulurakennuslainojen korkojen maksamiseen tai koulujen rakentamisesta, kunnostamisesta, korjaamisesta tai niihin liittyvästä maanhankinnasta aiheutuviin kustannuksiin; ja (2) ilmoittamaan kullekin osavaltiolle, kuinka paljon varoja se voi saada lainoihin ja muuhun tukeen tämän lain nojalla. Sihteereillä ei ole valtuuksia hyväksyä tai hylätä tämän lain nojalla tuettuja koulujen rakennussuunnitelmia, paitsi sen varmistamiseksi, että tämän lain nojalla käyttöön annettuja varoja käytetään ainoastaan täydentämään eikä korvaamaan sitä määrää koulujen rakentamista, kunnostamista ja korjaamista sekä niihin liittyvää maanhankintaa osavaltiossa, joka olisi toteutettu ilman näitä varoja.</w:t>
      </w:r>
    </w:p>
    <w:p>
      <w:r>
        <w:rPr>
          <w:b/>
        </w:rPr>
        <w:t xml:space="preserve">Tulos</w:t>
      </w:r>
    </w:p>
    <w:p>
      <w:r>
        <w:t xml:space="preserve">Laki lasten koulujen rakentamisesta, kunnostamisesta, parantamisesta ja rakentamisesta (Building, Renovating, Improving, and Constructing Kids' Schools Act).</w:t>
      </w:r>
    </w:p>
    <w:p>
      <w:r>
        <w:rPr>
          <w:b/>
        </w:rPr>
        <w:t xml:space="preserve">Esimerkki 6.4912</w:t>
      </w:r>
    </w:p>
    <w:p>
      <w:r>
        <w:t xml:space="preserve">Repeal and Refund Act Tällä lakiehdotuksella muutetaan verolakia (Internal Revenue Code), jotta voidaan kumota: 1) vaatimus, jonka mukaan yksityishenkilöiden on ylläpidettävä terveydenhuollon vähimmäistason kattavuutta (jota kutsutaan yleisesti yksilölliseksi mandaatiksi), ja 2) sairausvakuutuksen kattavuutta koskevat raportointivaatimukset. Valtiovarainministeriön on otettava käyttöön ohjelma, jonka avulla palautetaan kaikki veronmaksajien maksamat seuraamukset, jotka johtuvat siitä, että he eivät ole pitäneet yllä vähimmäisterveydenhuoltoa. Valtiovarainministeriön on suoritettava veronmaksajille yksi maksu, jolla palautetaan kaikki seuraamukset riippumatta siitä, jätetäänkö muutettu veroilmoitus vai ei. </w:t>
      </w:r>
    </w:p>
    <w:p>
      <w:r>
        <w:rPr>
          <w:b/>
        </w:rPr>
        <w:t xml:space="preserve">Tulos</w:t>
      </w:r>
    </w:p>
    <w:p>
      <w:r>
        <w:t xml:space="preserve">Kumoamis- ja palautuslaki</w:t>
      </w:r>
    </w:p>
    <w:p>
      <w:r>
        <w:rPr>
          <w:b/>
        </w:rPr>
        <w:t xml:space="preserve">Esimerkki 6.4913</w:t>
      </w:r>
    </w:p>
    <w:p>
      <w:r>
        <w:t xml:space="preserve">Early Pell Promise Act Tällä lakiehdotuksella muutetaan vuoden 1965 Higher Education Act -lakia siten, että opetusministeriö valtuutetaan toteuttamaan osavaltioiden opetusvirastoille myönnettäviä avustuksia koskeva ohjelma, jonka puitteissa kahdeksannella luokalla olevalle oppilaalle, joka on oikeutettu maksuttomaan tai alennettuun lounaaseen Richard B. Russellin kansallisen koululounaslain nojalla, voidaan antaa sitoumus saada liittovaltion Pell-avustus jo varhain oppilaan akateemisella uralla. Tällaisen sitoumuksen mukaisesti opiskelija saa Pell Grant -apurahaa kahden ensimmäisen opiskeluvuoden aikana korkeakoulussa (IHE), jos opiskelija: täyttää FAFSA-lomakkeen yläkoulun viimeisen vuoden aikana ja sitä seuraavana vuonna ja ilmoittautuu IHE:hen viimeistään kolmen vuoden kuluttua yläkoulun päättötodistuksen saamisesta tai asevoimista vapautumisen jälkeen.  Opiskelija ei voi saada varhaista Pell Grant -apurahaa seuraavalle vuodelle, jos perheen odotettu rahoitusosuus jompana kumpana vuonna on yli kaksi kertaa suurempi kuin kyseisen vuoden Pell Grant -apurahakelpoisuuden kynnysarvo.  </w:t>
      </w:r>
    </w:p>
    <w:p>
      <w:r>
        <w:rPr>
          <w:b/>
        </w:rPr>
        <w:t xml:space="preserve">Tulos</w:t>
      </w:r>
    </w:p>
    <w:p>
      <w:r>
        <w:t xml:space="preserve">Early Pell Promise Act</w:t>
      </w:r>
    </w:p>
    <w:p>
      <w:r>
        <w:rPr>
          <w:b/>
        </w:rPr>
        <w:t xml:space="preserve">Esimerkki 6.4914</w:t>
      </w:r>
    </w:p>
    <w:p>
      <w:r>
        <w:t xml:space="preserve">Rail Shipper Fairness Act of 2015 Surface Transportation Board (STB) voi: antaa kiireellisiä palvelumääräyksiä, jotka kattavat sopimuksen mukaisesti liikkuvat rautatieliikenteen harjoittajan lähetykset vain, jos ne ovat osa alueellista palvelumääräystä; ja vaatia raportteja, palvelusuunnitelmia tai muita asiakirjoja, jotka kattavat sopimuksen mukaisesti liikkuvat lähetykset, jos tällaiset lähetykset ovat osa yleistä raporttia, palvelusuunnitelmaa tai muuta asiakirjaa, joka kattaa yleisesti maantieteellisen alueen tai hyödykkeen.  Rautatieliikenteen harjoittajat ovat vastuussa kenelle tahansa henkilölle liittovaltion piirituomioistuimessa vahingonkorvauksista tai kohtuullisista korvauksista, jotka johtuvat liittovaltion lainsäädännön vastaisesta riittämättömästä tai puutteellisesta palvelusta. Siviilioikeudelliset rahamääräiset rangaistukset rautatieliikenteen harjoittajille nousevat 5 000 dollarista 25 000 dollariin rikkomusta kohti. Yhdysvaltain liikennepolitiikkaan kuuluu merenkulkuyleisön suojelun varmistaminen ja edistäminen.  Rahdinantajat voivat saada hinnat kahden tai useamman rautatieliikenteen harjoittajan mihin tahansa vaihtopaikkaan tai mistä tahansa vaihtopaikasta. Määrittäessään, onko kohtuuttoman korkeaa hintaa ehdottavalla rautatieyrittäjällä määräävä markkina-asema kuljetuksissa, joihin hintaa sovelletaan, STB:n on otettava huomioon, että rautatieyrittäjällä voi olla määräävä markkina-asema myös tilanteissa, joissa rahdinantajaa palvelee kaksi rahdinkuljettajaa. Pakollisia vastavuoroisia vaihtosopimuksia koskevia olosuhteita muutetaan. STB:n on nyt vaadittava luokan 1 rautatieliikenteen harjoittajaa tekemään kilpailuun perustuva vaihtosopimus, jos rahdinantaja tai vastaanottaja (tai ryhmä rahdinantajia tai vastaanottajia) esittää hakemuksen, joka tyydyttää lautakuntaa siitä, että: rahdinantajan tai vastaanottajan tiloja palvelee rautateitse vain yksi luokan 1 rautatieliikenteen harjoittaja; ja kyseistä rahdinantajaa tai vastaanottajaa palvelevan luokan 1 rautatieliikenteen harjoittajan ja toisen rautatieliikenteen harjoittajan välillä on tai voi olla toimiva vaihto kohtuullisen matkan päässä kyseisen rahdinantajan tai vastaanottajan tiloista.  Kilpailevaa vaihtoa ei kuitenkaan voida määrätä, jos: jompikumpi rautatieyritys, jonka välille vaihtoa aiotaan luoda, osoittaa, että ehdotettu vaihto ei ole toteutettavissa tai että se on vaarallinen, tai jos vastavuoroinen vaihto rajoittaa kohtuuttomasti rautatieyrittäjän mahdollisuuksia palvella omia rahdinantajiaan.  STB:n on noudatettava tiettyjä sääntöjä, kun se ratkaisee erilliskustannustapauksia kohtuullisen enimmäistariffin osalta. STB:n on sovellettava tiettyä kaavaa laskiessaan rautatieyrityksen pääomakustannuksia. Tämä korvaa nykyisen vaatimuksen, jonka mukaan STB:n on määritettävä vuosittain, mitkä rautatieyritykset saavat riittävät tulot. STB:n jäsenten määrä nousee kolmesta viiteen, ja heistä enintään kolme (nykyisin enintään kaksi) saa olla samaa osapuolta. Vähintään kahdella jäsenellä on oltava taustaa merenkulusta tai kuluttajien edunvalvonnasta. STB:n on kokoonnuttava säännöllisesti.</w:t>
      </w:r>
    </w:p>
    <w:p>
      <w:r>
        <w:rPr>
          <w:b/>
        </w:rPr>
        <w:t xml:space="preserve">Tulos</w:t>
      </w:r>
    </w:p>
    <w:p>
      <w:r>
        <w:t xml:space="preserve">Rail Shipper Fairness Act of 2015</w:t>
      </w:r>
    </w:p>
    <w:p>
      <w:r>
        <w:rPr>
          <w:b/>
        </w:rPr>
        <w:t xml:space="preserve">Esimerkki 6.4915</w:t>
      </w:r>
    </w:p>
    <w:p>
      <w:r>
        <w:t xml:space="preserve">Muutetaan vuoden 1980 kattavaa ympäristövahinkojen torjuntaa, korvaamista ja korvausvastuuta koskevaa lakia (Comprehensive Environmental Response, Compensation, and Liability Act of 1980, CERCLA) siten, että ympäristönsuojeluviraston hallintovirkamies velvoitetaan vahvistamaan lopulliset numeeriset sedimenttien laatukriteerit kymmenelle myrkylliselle, hitaasti hajoavalle tai biokertyvälle aineelle, jotka todennäköisimmin vaikuttavat haitallisesti ihmisten terveyteen ja ympäristöön.  Tällaisten aineiden luetteloa on tarkistettava ja tarkistettava kolmen vuoden välein. Ohjaa hallintovirkamiestä tarkistamaan vaaraluokitusjärjestelmää (joka on osa CERCLA:n mukaista kansallista vaarallisten aineiden torjuntasuunnitelmaa) sen varmistamiseksi, että järjestelmässä arvioidaan tarkemmin terveys- ja ympäristöriskejä, joita aiheutuu pilaantuneita sedimenttejä sisältävistä vesialueista (kuten tätä termiä sovelletaan liittovaltion vesien pilaantumisen valvontaa koskevan lain (Clean Water Act) säännöksissä, jotka koskevat Suurten järvien pilaantuneita sedimenttejä).  Kielletään, että tällaisessa arvioinnissa otetaan huomioon torjuntatoimien toteuttamisesta aiheutuvat kustannukset tai vaaditaan vaarallisten aineiden päästölähteen tunnistamista. Valtuuttaa hallintoviranomaisen käyttämään enintään 3 miljoonaa dollaria verovuotta kohden vaarallisten aineiden Superfund-rahastosta vastatoimien ja muiden korjaavien toimien toteuttamiseen laitoksissa, jotka sisältävät saastuneita sedimenttejä (kuten kyseistä termiä sovelletaan Clean Water Act -lain säännösten mukaisesti). Hallinnoijaa pyydetään vuoden 1992 vesivarojen kehittämislain (Water Resources Development Act of 1992) nojalla toteutetun vesisedimenttien laatua koskevien tietojen kansallisen tutkimuksen perusteella tunnistamaan ne 20 laitosta, jotka sisältävät saastuneita sedimenttejä (kuten kyseistä termiä sovelletaan Clean Water Act -lain säännösten mukaisesti), jotka todennäköisimmin vaikuttavat haitallisesti terveyteen ja ympäristöön ja joihin ei ole kohdistettu liittovaltion tai osavaltion vastatoimia tai muita korjaavia toimia.  Määrää hallintovirkamiehen laatimaan ja toimittamaan kongressille kattavan pisteytyspaketin vaarojen luokittelujärjestelmän mukaisesti kunkin laitoksen osalta, ellei osavaltio tai korjaavien toimien suunnittelukomitea vastusta pisteytyksen edellyttämää arviointia sen lainkäyttövaltaan kuuluvalla alueella tai valuma-alueella. Säädetään, että kriteerit, joiden perusteella määritetään vaarallisten aineiden päästöjen tärkeysjärjestys korjaavien toimien toteuttamiseksi, eivät saa perustua siihen, missä määrin presidentti voi yksilöidä mahdollisesti vastuussa olevat osapuolet tai päästön erityiset lähteet. Hallinnoijan edellytetään raportoivan kongressille siitä, missä määrin vaarojen luokittelujärjestelmällä (sellaisena kuin se on tarkistettu vuonna 1990) on saavutettu tietyt tavoitteet, jotka koskevat laitosten aiheuttamien terveys- ja ympäristöriskien ja veden saastumisriskien tarkkaa arviointia.</w:t>
      </w:r>
    </w:p>
    <w:p>
      <w:r>
        <w:rPr>
          <w:b/>
        </w:rPr>
        <w:t xml:space="preserve">Tulos</w:t>
      </w:r>
    </w:p>
    <w:p>
      <w:r>
        <w:t xml:space="preserve">Lakiehdotus, jolla helpotetaan saastuneiden sedimenttien kunnostamista Yhdysvaltojen vesillä.</w:t>
      </w:r>
    </w:p>
    <w:p>
      <w:r>
        <w:rPr>
          <w:b/>
        </w:rPr>
        <w:t xml:space="preserve">Esimerkki 6.4916</w:t>
      </w:r>
    </w:p>
    <w:p>
      <w:r>
        <w:t xml:space="preserve">Valtion reserviläisyksikön edellytetään: (1) pidättää osavaltiossa sijaitsevan sellaisen kiinteistön myynnistä tai jälleenrahoituksesta saadut nettotulot, johon myyjällä tai jälleenrahoittajalla on syntynyt panttioikeus erääntyneestä elatusavusta; (2) pitää tietty määrä tällaisista tuloista (ennakoitu tuleva elatusapu) trustin hallussa sen lapsen tai niiden lasten hyväksi, joita kohtaan henkilöllä on elatusvelvollisuus; ja (3) käyttää nämä määrät erääntyneen elatusavun maksamiseen, jos kaikki muut käytettävissä olevat oikeussuojakeinot eivät riitä tähän.</w:t>
      </w:r>
    </w:p>
    <w:p>
      <w:r>
        <w:rPr>
          <w:b/>
        </w:rPr>
        <w:t xml:space="preserve">Tulos</w:t>
      </w:r>
    </w:p>
    <w:p>
      <w:r>
        <w:t xml:space="preserve">Child Support Reserve Trust Act -laki</w:t>
      </w:r>
    </w:p>
    <w:p>
      <w:r>
        <w:rPr>
          <w:b/>
        </w:rPr>
        <w:t xml:space="preserve">Esimerkki 6.4917</w:t>
      </w:r>
    </w:p>
    <w:p>
      <w:r>
        <w:t xml:space="preserve">Muuttaa Pontchartrain-järven tulvantorjuntahanketta Louisianassa siten, että armeijaministeri valtuutetaan rakentamaan pumppaamo, joka on suunniteltu erityisesti hulevesien poistamiseen Hoey's Basinin alueelta ja jonka kustannukset ja liittovaltion osuus on määritelty: (1) toteuttamaan tutkimuksen, jossa analysoidaan hankeraportissa kuvattuihin tiettyihin vaihtoehtoihin liittyvät jäännösriskit ja tehdään riippumaton vertaisarviointi kuhunkin vaihtoehtoon liittyvien konseptisuunnitelmien ja alustavien kustannusarvioiden tehokkuudesta; (2) raportoi tietyille kongressin valiokunnille siitä vaihtoehdosta, joka on teknisesti edullisempi ja toiminnallisesti tehokkaampi tarjotessaan suurempaa luotettavuutta ja vähentäessään tulvariskiä New Orleansin alueella pitkällä aikavälillä ja joka lisäisi alueen yleistä kuivatuskapasiteettia, vähentäisi paikallisia tulvia mahdollisimman paljon ja tarjoaisi suurimman järjestelmän joustavuuden; ja (3) jatkaa hankkeen toteuttamista kyseisellä vaihtoehdolla käytettävissä olevista varoista riippumatta.</w:t>
      </w:r>
    </w:p>
    <w:p>
      <w:r>
        <w:rPr>
          <w:b/>
        </w:rPr>
        <w:t xml:space="preserve">Tulos</w:t>
      </w:r>
    </w:p>
    <w:p>
      <w:r>
        <w:t xml:space="preserve">Vaaditaan, että armeijan ministeri tekee tutkimuksen, jolla määritetään tehokkain tapa toteuttaa Pontchartrain-järven tulvasuojeluhanke, valtuutetaan armeijan ministeri rakentamaan uusi pumppuasema Pontchartrain-järvelle Louisianassa ja muihin tarkoituksiin.</w:t>
      </w:r>
    </w:p>
    <w:p>
      <w:r>
        <w:rPr>
          <w:b/>
        </w:rPr>
        <w:t xml:space="preserve">Esimerkki 6.4918</w:t>
      </w:r>
    </w:p>
    <w:p>
      <w:r>
        <w:t xml:space="preserve">toteaa, että: (Yhdysvaltojen politiikkana on, että presidentti ja Yhdysvaltojen pysyvä edustaja Yhdistyneissä Kansakunnissa työskentelevät kansainvälisen yhteisön kanssa poliittisen ja taloudellisen tuen lisäämiseksi Yhdistyneiden Kansakuntien pakolaisasiain päävaltuutetun toimistolle (UNHCR), jotta voidaan ehkäistä ja ratkaista oikeudelliseen ja tosiasialliseen kansalaisuudettomuuteen liittyviä ongelmia ja edistää oikeudellisesti tai tosiasiallisesti kansalaisuudettomien henkilöiden oikeuksia; (2) presidentti asettaa oikeudellisen ja tosiasiallisen kansalaisuudettomuuden ehkäisemisen ja vähentämisen tärkeäksi tavoitteeksi U.S.A.:n ja Yhdistyneiden Kansakuntien välisessä yhteistyössä.kehottaa ulkoministeriä lisäämään väestö-, pakolais- ja maahanmuuttoviraston henkilöstöä ja resursseja, jotta voidaan työskennellä oikeudellisen ja tosiasiallisen kansalaisuudettomuuden ehkäisemiseksi ja ratkaisemiseksi sekä oikeudellisen ja tosiasiallisen kansalaisuudettomuuden piiriin kuuluvien henkilöiden suojelemiseksi.Ohjaa ulkoministeriä lisäämään henkilöstöä ja resursseja väestö-, pakolais- ja maahanmuuttovirastossa, jotta voidaan työskennellä oikeudellisen ja tosiasiallisen kansalaisuudettomuuden ehkäisemiseksi ja ratkaisemiseksi sekä oikeudellisen ja tosiasiallisen kansalaisuudettomuuden piiriin kuuluvien henkilöiden suojelemiseksi.</w:t>
      </w:r>
    </w:p>
    <w:p>
      <w:r>
        <w:rPr>
          <w:b/>
        </w:rPr>
        <w:t xml:space="preserve">Tulos</w:t>
      </w:r>
    </w:p>
    <w:p>
      <w:r>
        <w:t xml:space="preserve">Lisätään Yhdysvaltojen ja kansainvälisen yhteisön maailmanlaajuista vakautta ja turvallisuutta vähentämällä niiden henkilöiden määrää, jotka ovat oikeudellisesti tai tosiasiallisesti kansalaisuudettomia ja jotka ovat vaarassa joutua ihmiskaupan uhreiksi.</w:t>
      </w:r>
    </w:p>
    <w:p>
      <w:r>
        <w:rPr>
          <w:b/>
        </w:rPr>
        <w:t xml:space="preserve">Esimerkki 6.4919</w:t>
      </w:r>
    </w:p>
    <w:p>
      <w:r>
        <w:t xml:space="preserve">Bring Jobs Home Act - muuttaa Internal Revenue Code -lakia seuraavasti: (1) myöntää yritysveronmaksajille verohyvityksen enintään 20 prosentille ulkoistamiskuluista, jotka aiheutuvat Yhdysvaltojen ulkopuolella sijaitsevan yrityksen lakkauttamisesta ja sen siirtämisestä Yhdysvaltoihin, ja (2) kieltää verovähennyksen ulkoistamiskuluista, jotka aiheutuvat yhdysvaltalaisen yrityksen siirtämisestä Yhdysvaltojen ulkopuolelle. Edellytetään, että veronmaksajan kokoaikaisten työntekijöiden määrä lisääntyy Yhdysvalloissa, jotta verohyvitystä voidaan hakea ulkoistamiskulujen osalta.Sallii voiton kirjaamatta jättämisen yritysjärjestelyssä yhtiöille, jotka vaihtavat omaisuutta yksinomaan muihin osakkeisiin kuin etuoikeutettuihin osakkeisiin.</w:t>
      </w:r>
    </w:p>
    <w:p>
      <w:r>
        <w:rPr>
          <w:b/>
        </w:rPr>
        <w:t xml:space="preserve">Tulos</w:t>
      </w:r>
    </w:p>
    <w:p>
      <w:r>
        <w:t xml:space="preserve">Vuoden 1986 verolain (Internal Revenue Code of 1986) muuttaminen kotimaisen sisäisen ulkoistamisen edistämiseksi ja ulkomaisen ulkoistamisen estämiseksi sekä muihin tarkoituksiin.</w:t>
      </w:r>
    </w:p>
    <w:p>
      <w:r>
        <w:rPr>
          <w:b/>
        </w:rPr>
        <w:t xml:space="preserve">Esimerkki 6.4920</w:t>
      </w:r>
    </w:p>
    <w:p>
      <w:r>
        <w:t xml:space="preserve">G.I. Advanced Education in Science and Technology Act - Ohjaa veteraaniasioiden ministeriä maksamaan kuukausittaisen stipendin jokaiselle henkilölle, joka on oikeutettu veteraanien peruskoulutustukeen ja joka suorittaa kokopäiväisesti tohtorintutkintoa tekniikan, matematiikan tai muiden tekniikan alojen tieteissä. Sallii tällaisen maksun maksamisen minkä tahansa muun hyväksytyn Montgomery GI Bill -koulutusavun lisäksi. Tekee tällaisesta maksusta 1 200 dollaria kuukaudessa (inflaatiokorjattuna vuoden 2005 jälkeisinä verovuosina) enintään 60 kuukauden ajan.</w:t>
      </w:r>
    </w:p>
    <w:p>
      <w:r>
        <w:rPr>
          <w:b/>
        </w:rPr>
        <w:t xml:space="preserve">Tulos</w:t>
      </w:r>
    </w:p>
    <w:p>
      <w:r>
        <w:t xml:space="preserve">Muutetaan Yhdysvaltojen lakikokoelman 38 osastoa stipendien maksamiseksi veteraaneille, jotka suorittavat tohtorin tutkintoa tieteen tai teknologian alalla.</w:t>
      </w:r>
    </w:p>
    <w:p>
      <w:r>
        <w:rPr>
          <w:b/>
        </w:rPr>
        <w:t xml:space="preserve">Esimerkki 6.4921</w:t>
      </w:r>
    </w:p>
    <w:p>
      <w:r>
        <w:t xml:space="preserve">Atlantic Coastal Fisheries Cooperative Management Act of 1993 - Ohjaa kauppa- ja sisäministereitä kehittämään ja panemaan täytäntöön ohjelman, jolla tuetaan Atlantin osavaltioiden merikalastuskomission kalastuksenhoito-ohjelmia, mukaan lukien osatekijät, joilla tuetaan ja tehostetaan osavaltioiden yhteistyötä seuraavissa asioissa:  (1) kalastustietojen kerääminen, hallinnointi ja analysointi; (2) lainvalvonta; (3) elinympäristöjen suojelu; (4) kalastustutkimus; ja (5) kalastuksenhoidon suunnittelu. Valtuuttaa kauppaministerin antamaan yksinomaisella talousvyöhykkeellä tapahtuvaa kalastusta koskevia säännöksiä, jotka ovat tarpeen sellaisen kalastuksen osalta hyväksytyn osavaltioiden välisen kalastuksenhoitosuunnitelman tehokkaan täytäntöönpanon tukemiseksi, jota varten ei ole olemassa liittovaltion kalastuksenhoitosuunnitelmaa.  Säädöksiin sovelletaan Magnusonin kalastuksen säilyttämistä ja hoitoa koskevan lain (Magnuson Fishery Conservation and Management Act) tiettyjä täytäntöönpano- ja rangaistussäännöksiä. Ohjaa komissiota laatimaan ja hyväksymään kalastuksenhoitosuunnitelmia tai niiden muutoksia rannikon kalavarojen säilyttämiseksi ja hoitamiseksi.  Säädetään: 1) suunnitelmien ja muutosten sisällöstä ja 2) aikataulusta valtion täytäntöönpanolle ja noudattamisen valvonnalle.  Komissiota vaaditaan:  (1) vahvistamaan standardit ja menettelyt tämän lain mukaisten valtioiden välisten kalastuksenhoitosuunnitelmien laatimista varten; ja 2) valvomaan vuosittain valtion täytäntöönpanoa ja täytäntöönpanoa. Vahvistetaan menettelyt, jotka koskevat osavaltioiden välisten kalastuksenhoitosuunnitelmien noudattamatta jättämistä.  Kauppaministeri tarkastaa uudelleen komission toteamat noudattamatta jättämiset.  velvoittaa kauppaministerin julistamaan suunnitelman piiriin kuuluvien lajien kalastuksen keskeyttämisen kyseisen osavaltion vesillä, kun se toteaa, että valtio ei ole pannut täytäntöön valtioiden välistä kalastuksenhoitosuunnitelmaa ja valvonut sen noudattamista.  Säännökset koskevat seuraavia seikkoja: 1) tällaisen keskeytyksen päättyminen, kun komissio ilmoittaa peruuttavansa valtion noudattamatta jättämistä koskevan päätöksensä; ja 2) kielletyt toimet tällaisen keskeytyksen aikana. määrää rikkomuksista siviili- ja rikosoikeudellisia seuraamuksia, mukaan lukien alusten ja kalojen menettäminen.  määrää, että kauppaministeri ja sisäministeri sekä sen ministeriön ministeri, jonka alaisuudessa rannikkovartiosto toimii, valvovat tällaisen moratorion noudattamista. Myönnetään määrärahat.</w:t>
      </w:r>
    </w:p>
    <w:p>
      <w:r>
        <w:rPr>
          <w:b/>
        </w:rPr>
        <w:t xml:space="preserve">Tulos</w:t>
      </w:r>
    </w:p>
    <w:p>
      <w:r>
        <w:t xml:space="preserve">Atlantin rannikkokalastuksen yhteishallintoa koskeva vuoden 1993 laki (Atlantic Coastal Fisheries Cooperative Management Act of 1993)</w:t>
      </w:r>
    </w:p>
    <w:p>
      <w:r>
        <w:rPr>
          <w:b/>
        </w:rPr>
        <w:t xml:space="preserve">Esimerkki 6.4922</w:t>
      </w:r>
    </w:p>
    <w:p>
      <w:r>
        <w:t xml:space="preserve">Alaska Railroad Right of Way Extension Act of 2011 - Ohjaa sisäministeriä ja muita asiaankuuluvia liittovaltion virkamiehiä luovuttamaan Alaska Railroad Corporationille kaikki Yhdysvaltojen oikeudet, omistusoikeudet ja edut tiettyyn maahan, joka sijaitsee Pohjoisnavan, Alaskan, ja Delta Junctionin, Alaskan, välissä, rautatiekäytävän jatkeen ja siihen liittyvien tukialueiden ja -rakenteiden rakentamista varten.Edellyttää Surface Transportation Boardin hyväksyntää tällaisen jatkeen vaiheittaiselle rakentamiselle.</w:t>
      </w:r>
    </w:p>
    <w:p>
      <w:r>
        <w:rPr>
          <w:b/>
        </w:rPr>
        <w:t xml:space="preserve">Tulos</w:t>
      </w:r>
    </w:p>
    <w:p>
      <w:r>
        <w:t xml:space="preserve">Lakiehdotus sisäministerin valtuuttamisesta luovuttamaan Alaskan Pohjoisnavan ja Delta Junctionin välinen rautatieoikeus Alaskan rautatieyhtiölle.</w:t>
      </w:r>
    </w:p>
    <w:p>
      <w:r>
        <w:rPr>
          <w:b/>
        </w:rPr>
        <w:t xml:space="preserve">Esimerkki 6.4923</w:t>
      </w:r>
    </w:p>
    <w:p>
      <w:r>
        <w:t xml:space="preserve">Secure Rural Schools and Community Self-Determination Reauthorization Act of 2005 - Muuttaa vuoden 2000 Secure Rural Schools and Community Self-Determination Act -lakia lain voimassaolon jatkamiseksi vuoteen FY2013 asti.Tarkistaa vaatimuksia, jotka koskevat kauppatavaraa koskevaa sopimuskokeiluohjelmaa.Edellyttää piirikuntien hankkeisiin osallistuvia piirikuntia toimittamaan tarkennetun ilmoituksen jokaisesta hankkeesta, johon osallistuva piirikunta on käyttänyt piirikunnan varoja. Säädetään tällaisten ilmoitusten tarkistamisesta.</w:t>
      </w:r>
    </w:p>
    <w:p>
      <w:r>
        <w:rPr>
          <w:b/>
        </w:rPr>
        <w:t xml:space="preserve">Tulos</w:t>
      </w:r>
    </w:p>
    <w:p>
      <w:r>
        <w:t xml:space="preserve">Lakiehdotus vuoden 2000 turvallisia maaseutukouluja ja yhteisön itsemääräämisoikeutta koskevan lain (Secure Rural Schools and Community Self-Determination Act of 2000) uusimisesta ja muista syistä.</w:t>
      </w:r>
    </w:p>
    <w:p>
      <w:r>
        <w:rPr>
          <w:b/>
        </w:rPr>
        <w:t xml:space="preserve">Esimerkki 6.4924</w:t>
      </w:r>
    </w:p>
    <w:p>
      <w:r>
        <w:t xml:space="preserve">Vuoden 1998 työttömyyskorvausmuutos - Muuttaa vuoden 1970 liittovaltion ja osavaltion laajennettua työttömyyskorvauslakia seuraavasti:  (1) kumoaa tietyt osavaltioiden lakien vaatimukset laajennetun työttömyyskorvausohjelman yhteydessä; (2) vahvistaa tietyt pakolliset käynnistysperusteet, jotka perustuvat kokonaistyöttömyyteen; (3) tarkistaa lisäetuuksia koskevia vaatimuksia korkean työttömyyden aikana; ja (4) muuttaa säännöksiä vaihtoehtoisista käynnistysperusteista, jotka osavaltiot voivat vahvistaa. Muutetaan sosiaaliturvalain (SSA) IX osasto (työllisyysturvan hallinnollinen rahoitus) liittovaltion työttömyystilin enimmäismäärän muuttamiseksi. SSA:n IX osaston nojalla säädetään varojen erityisjakamisesta osavaltioille. Ohjaa työministeriön varaamaan tietyt määrät avustuksiin osavaltioille, jotta ne voivat auttaa toteuttamaan vaihtoehtoisia perusjaksoja työttömyyskorvausta hakevien henkilöiden kelpoisuuden määrittämiseksi. Edellytetään, että osavaltiot saavuttavat työttömyyskorvaustilejään koskevat tietyt vakavaraisuustavoitteet tai edistyvät merkittävästi niiden saavuttamisessa.  Sihteeri velvoitetaan siirtämään muiden osavaltioiden tileille määrä, joka muutoin siirrettäisiin sellaisen osavaltion tilille, joka rikkoo tällaista SSA:n IX osaston mukaista vaatimusta. Tarkistetaan SSA:n IX osaston vaatimuksia, jotka koskevat Employment Security Administration -tilillä varainhoitovuoden 2002 lopussa olevien tiettyjen ylimääräisten määrien jakamista osavaltioille. Muutetaan Pohjois-Amerikan vapaakauppasopimuksen täytäntöönpanolakia itsenäisen ammatinharjoittamisen tukiohjelman jatkamiseksi. Muutetaan liittovaltion työttömyysverolakia (Federal Unemployment Tax Act, FUTA) verolain (Internal Revenue Code) mukaisesti lyhytaikaisia korvauksia koskevien ohjelmien käsittelyä koskevien vaatimusten vahvistamiseksi.</w:t>
      </w:r>
    </w:p>
    <w:p>
      <w:r>
        <w:rPr>
          <w:b/>
        </w:rPr>
        <w:t xml:space="preserve">Tulos</w:t>
      </w:r>
    </w:p>
    <w:p>
      <w:r>
        <w:t xml:space="preserve">Työttömyyskorvauksia koskeva vuoden 1998 muutos</w:t>
      </w:r>
    </w:p>
    <w:p>
      <w:r>
        <w:rPr>
          <w:b/>
        </w:rPr>
        <w:t xml:space="preserve">Esimerkki 6.4925</w:t>
      </w:r>
    </w:p>
    <w:p>
      <w:r>
        <w:t xml:space="preserve">.  Women's Procurement Program Equalization Act of 2013 - Muuttaa Small Business Act -lakia naisten omistamien pienten yritysten hankintaohjelman osalta (joka tarjoaa liittovaltion hankintasopimusten tekemisessä etusijan tällaisille yrityksille) siten, että valtion hankintavirkailijan valtuudet rajoittaa kilpailua tällaisesta liittovaltion sopimuksesta riippuvat siitä, että Small Business Administrationin (SBA) hallintovirkamies vahvistaa jokaisen yrityksen olevan naisten omistama ja valvoma pienyritys. (Tällä hetkellä pienyritykset itse todistavat hankintaviranomaiselle, että ne ovat tällaisia yrityksiä SBA:n standardien mukaisesti). Sallii hankintavirkailijan tehdä yksinomaisen hankintasopimuksen taloudellisesti epäedullisessa asemassa olevan, naisten omistaman pienyrityksen kanssa, jos: (1) pienyritys on todettu vastuulliseksi eikä hankintaviranomainen odota kahden tai useamman tällaisen yrityksen jättävän tarjouksia; (2) ennakoitu sopimushinta ei ylitä 6,5 miljoonaa dollaria valmistussopimusten osalta tai 4 miljoonaa dollaria kaikkien muiden sopimusten osalta; ja (3) sopimus voidaan tehdä oikeudenmukaiseen ja kohtuulliseen hintaan. Tarjoaa samanlaiset sopimuksentekovaltuudet naisomisteisille pienyrityksille huomattavasti aliedustetuilla teollisuudenaloilla. Laajennetaan pienyritysten hankintasopimuksia koskevia raportointivaatimuksia siten, että liittovaltion virastojen on toimitettava hallinnoijalle vuosittaiset raportit tällaisista yksinomaisia hankintoja koskevista sopimuksista sekä toimialoista, joilla eri sopimukset on tehty.</w:t>
      </w:r>
    </w:p>
    <w:p>
      <w:r>
        <w:rPr>
          <w:b/>
        </w:rPr>
        <w:t xml:space="preserve">Tulos</w:t>
      </w:r>
    </w:p>
    <w:p>
      <w:r>
        <w:t xml:space="preserve">Vuoden 2013 laki naisten hankintaohjelman tasaamisesta (Women's Procurement Program Equalization Act of 2013)</w:t>
      </w:r>
    </w:p>
    <w:p>
      <w:r>
        <w:rPr>
          <w:b/>
        </w:rPr>
        <w:t xml:space="preserve">Esimerkki 6.4926</w:t>
      </w:r>
    </w:p>
    <w:p>
      <w:r>
        <w:t xml:space="preserve">Child Protection Act of 1997 - Muuttaa vuoden 1994 Violent Crime Control and Law Enforcement Act -lakia siten, että oikeusministeri velvoitetaan perustamaan, julkistamaan ja ylläpitämään kansallista puhelinpalvelua, jonka avulla yksityishenkilöt voivat saada pääsyn liittovaltion poliisin FBI:n tietokantaan, jossa seurataan seksuaalirikollisten liikkumista ja olinpaikkaa. Asetetaan vaatimukset, jotka koskevat: 1) tietoja, joita ei saa luovuttaa; 2) ilmoitusta soittajille maksuista, tietojen väärinkäytöstä määrättävistä seuraamuksista ja siitä, että palvelu ei ole käytettävissä alle 18-vuotiaille; 3) palvelun käytöstä perittäviä maksuja; 4) pyyntöjen lukumäärää koskevia rajoituksia; 5) tietojen kiellettyjä käyttötarkoituksia; ja 6) yleisen syyttäjän määräämiä siviilioikeudellisia seuraamuksia, joiden määrä on enintään 1 000 dollaria rikkomusta kohti.</w:t>
      </w:r>
    </w:p>
    <w:p>
      <w:r>
        <w:rPr>
          <w:b/>
        </w:rPr>
        <w:t xml:space="preserve">Tulos</w:t>
      </w:r>
    </w:p>
    <w:p>
      <w:r>
        <w:t xml:space="preserve">Vuoden 1997 lastensuojelulaki</w:t>
      </w:r>
    </w:p>
    <w:p>
      <w:r>
        <w:rPr>
          <w:b/>
        </w:rPr>
        <w:t xml:space="preserve">Esimerkki 6.4927</w:t>
      </w:r>
    </w:p>
    <w:p>
      <w:r>
        <w:t xml:space="preserve">Strengthening Medicaid for America's Children Act of 2009 - Muuttaa sosiaaliturvalain XIX osaston (Medicaid), jotta voidaan vaatia korotettua liittovaltion lääkintäapuprosenttia (FMAP) lapsille tietyissä osavaltioissa, jotka toteuttavat vähintään kolme yhdeksästä määritellystä lasten lääkintäapua koskevasta politiikasta.</w:t>
      </w:r>
    </w:p>
    <w:p>
      <w:r>
        <w:rPr>
          <w:b/>
        </w:rPr>
        <w:t xml:space="preserve">Tulos</w:t>
      </w:r>
    </w:p>
    <w:p>
      <w:r>
        <w:t xml:space="preserve">Sosiaaliturvalain XIX osaston muuttaminen siten, että liittovaltion korotettua rahoitusosuutta sovelletaan Medicaid-ohjelman piiriin kuuluviin lapsiin, jos tietyt edellytykset täyttyvät.</w:t>
      </w:r>
    </w:p>
    <w:p>
      <w:r>
        <w:rPr>
          <w:b/>
        </w:rPr>
        <w:t xml:space="preserve">Esimerkki 6.4928</w:t>
      </w:r>
    </w:p>
    <w:p>
      <w:r>
        <w:t xml:space="preserve">Kiitotieturvallisuuden parantamista koskeva laki vuodelta 2008 - Ohjaa liittovaltion ilmailuhallinnon (FAA) hallintovirkamiestä kehittämään ja toimittamaan kongressille: Ohjeistaa liikenneministeriön (DOT) päätarkastajaa (Inspector General of Transportation Department) tarkastamaan ja raportoimaan vuosittain kongressille kunkin hallintoviranomaisen rahoittaman kehittyneen pintaliikejärjestelmän asennuksesta.Valtuuttaa määrärahat tiettyjen kiitotie-iskujen välttämisjärjestelmien hankkimista ja asentamista varten.Ohjeistaa hallintoviranomaista (Administrator): - laatimaan ja toimittamaan vuosittain kongressille raportin kunkin hallintoviranomaisen rahoittaman kehittyneen pintaliikejärjestelmän asennuksesta.Valtuuttaa määrärahat tiettyjen kiitotie-iskujen välttämisjärjestelmien hankkimista ja asentamista varten: (1) tarkastelemaan kiitoteiden ja rullausteiden valaistusta (sekä päivällä että yöllä) ja merkintöjä tietyillä lentoasemilla FAA:n standardien noudattamisen kannalta; (2) yksilöimään kiitotiet, joiden epästandardit valaistus- ja merkintäolosuhteet voivat vaikuttaa tai ovat voineet vaikuttaa toimintavirheisiin tai vaaratilanteisiin; ja (3) toimittamaan tällaisen tarkastelun kongressille sekä suunnitelman epästandardien kiitoteiden valaistusolosuhteiden ja merkintöjen poikkeavuuksien korjaamiseksi.kehottaa hallintovirkamiestä arvioimaan kongressille mahdollisuuksia parantaa turvallisuutta ja onnettomuustutkintaa sellaisten järjestelmien avulla, jotka valvovat ja rekisteröivät valaistusjärjestelmien tilaa tiettyjen lentoasemien liikkumisalueilla tai jotka ovat kriittisiä tiettyjen lentoasemien turvallisen toiminnan kannalta.kehottaa hallintovirkamiestä: (1) käynnistämään sääntelymenettelyn liittovaltion lentokoneiden pelastus- ja palontorjuntanormien tarkistamiseksi, jotta yleisöä voitaisiin suojella paremmin tulipaloilta ja vaarallisten aineiden onnettomuuksilta; (2) keräämään tietoja lentokoneiden kiitotien ylityksistä, jotka eivät johda kuolemantapauksiin tai omaisuusvahinkoihin; ja (3) raportoimaan kongressille tällaisten tietojen perusteella havaituista mahdollisista turvallisuusriskeistä, mukaan luettuina lentoasemien ja FAA:n toteuttamat toimet näiden riskien vähentämiseksi.</w:t>
      </w:r>
    </w:p>
    <w:p>
      <w:r>
        <w:rPr>
          <w:b/>
        </w:rPr>
        <w:t xml:space="preserve">Tulos</w:t>
      </w:r>
    </w:p>
    <w:p>
      <w:r>
        <w:t xml:space="preserve">Lakiehdotus lentoasemien kiitoteiden turvallisuuden parantamiseksi ja muihin tarkoituksiin.</w:t>
      </w:r>
    </w:p>
    <w:p>
      <w:r>
        <w:rPr>
          <w:b/>
        </w:rPr>
        <w:t xml:space="preserve">Esimerkki 6.4929</w:t>
      </w:r>
    </w:p>
    <w:p>
      <w:r>
        <w:t xml:space="preserve">Jerusalem Embassy Relocation Implementation Act of 1995 - Julistaa, että Yhdysvaltojen politiikkana on:  (Jerusalem olisi tunnustettava Israelin valtion pääkaupungiksi; ja (2) Yhdysvaltain Jerusalemin suurlähetystön rakentaminen olisi aloitettava viimeistään 31. joulukuuta 1996 ja se olisi avattava virallisesti viimeistään 31. toukokuuta 1999. toteaa, että enintään 50 prosenttia ulkoministeriölle varainhoitovuosiksi 1997 ja 1999 "ulkomaisten rakennusten hankintaan ja ylläpitoon" varatuista määrärahoista voidaan käyttää kyseisenä varainhoitovuonna, kunnes ulkoministeri toteaa ja raportoi kongressille, että (varainhoitovuoden 1997 osalta) tällainen rakentaminen on aloitettu ja että (varainhoitovuoden 1999 osalta) suurlähetystö on avattu. rajoittaa tällaisten varojen tiettyjen määrien saatavuutta tiettyinä varainhoitovuosina, kunnes ne on käytetty seuraaviin tarkoituksiin:  (1) Yhdysvaltain suurlähetystön siirtämiseen Jerusalemiin liittyvät kustannukset ja 2) suurlähetystön rakentamisesta aiheutuvat kustannukset. Ulkoministerin on raportoitava edustajainhuoneen puhemiehelle ja senaatin ulkosuhdekomitealle seuraavista asioista:  (1) ulkoministeriön suunnitelmasta tämän lain täytäntöönpanemiseksi ja (2) edistymisestä Yhdysvaltain suurlähetystön avaamisessa Jerusalemiin.</w:t>
      </w:r>
    </w:p>
    <w:p>
      <w:r>
        <w:rPr>
          <w:b/>
        </w:rPr>
        <w:t xml:space="preserve">Tulos</w:t>
      </w:r>
    </w:p>
    <w:p>
      <w:r>
        <w:t xml:space="preserve">Jerusalemin suurlähetystön siirtämistä koskeva vuoden 1995 täytäntöönpanolaki</w:t>
      </w:r>
    </w:p>
    <w:p>
      <w:r>
        <w:rPr>
          <w:b/>
        </w:rPr>
        <w:t xml:space="preserve">Esimerkki 6.4930</w:t>
      </w:r>
    </w:p>
    <w:p>
      <w:r>
        <w:t xml:space="preserve">Freedom to Improve Educational Achievement Act - Valtuuttaa opetusministerin luopumaan tietyistä liittovaltion lakisääteisistä ja lainsäädännöllisistä vaatimuksista tietyin poikkeuksin osavaltioille, paikallisille opetusvirastoille ja kouluille osana järjestelmällistä koulutusuudistusta ja pyrkimyksiä saavuttaa kaikkia lapsia koskevat kansalliset koulutustavoitteet.  Sallii muita poikkeuksia tietyille asiaan liittyville ohjelmille asianomaisen liittovaltion viraston suostumuksella. Asetetaan poikkeuslupahakemuksia, rajoituksia, arviointeja ja raportteja koskevat vaatimukset.</w:t>
      </w:r>
    </w:p>
    <w:p>
      <w:r>
        <w:rPr>
          <w:b/>
        </w:rPr>
        <w:t xml:space="preserve">Tulos</w:t>
      </w:r>
    </w:p>
    <w:p>
      <w:r>
        <w:t xml:space="preserve">Laki vapaudesta parantaa opetuksen laatua</w:t>
      </w:r>
    </w:p>
    <w:p>
      <w:r>
        <w:rPr>
          <w:b/>
        </w:rPr>
        <w:t xml:space="preserve">Esimerkki 6.4931</w:t>
      </w:r>
    </w:p>
    <w:p>
      <w:r>
        <w:t xml:space="preserve">Muuttaa vuoden 1978 kansallispuistoja ja virkistystä koskevaa lakia siten, että Evergladesin erämaa Evergladesin kansallispuistossa, Floridassa, nimetään uudelleen Marjory Stoneman Douglas Wilderness -erämaaksi, ja muuttaa vuoden 1989 Evergladesin kansallispuiston suojelua ja laajentamista koskevaa lakia siten, että sisäministeri velvoitetaan nimeämään puiston päämajan tärkein vierailijakeskus Ernest F. Coe Visitor Centeriksi, jotta muistettaisiin näiden henkilöiden näkemystä ja johtajuutta puiston perustamisessa ja suojelussa.</w:t>
      </w:r>
    </w:p>
    <w:p>
      <w:r>
        <w:rPr>
          <w:b/>
        </w:rPr>
        <w:t xml:space="preserve">Tulos</w:t>
      </w:r>
    </w:p>
    <w:p>
      <w:r>
        <w:t xml:space="preserve">Vuoden 1978 kansallispuistoja ja virkistystä koskevan lain muuttaminen Marjory Stoneman Douglas Wildernessin nimeämiseksi ja vuoden 1989 Evergladesin kansallispuiston suojelua ja laajentamista koskevan lain muuttaminen Ernest F. Coe Visitor Centerin nimeämiseksi.</w:t>
      </w:r>
    </w:p>
    <w:p>
      <w:r>
        <w:rPr>
          <w:b/>
        </w:rPr>
        <w:t xml:space="preserve">Esimerkki 6.4932</w:t>
      </w:r>
    </w:p>
    <w:p>
      <w:r>
        <w:t xml:space="preserve">Global Environmental Cleanup Act - Ohjaa ulkoministeriä laatimaan vuosittaisen raportin kunkin ulkomaisen maan ympäristönsuojeluvaatimuksista ilman ja veden laadun sekä vaarallisten ja kiinteiden jätteiden hävittämisen osalta. Ohjaa presidenttiä käyttämään 20 prosenttia ulkomaanavun kokonaismäärästä, joka on myönnetty kullekin ulkomaille kunakin verovuonna, lainojen myöntämiseen, jotta maa voi ostaa Yhdysvaltojen saastumisen torjuntatuotteita ja -palveluja, sekä hallinnollisiin kuluihin.  Tätä vaatimusta ei sovelleta, jos maa varmistaa pilaantumisen valvontaa koskevien normien noudattamisen ja edistää paikallisen ympäristön suojelua haitallisilta teollisuuskäytännöiltä. Valtiovarainministerin on annettava kunkin kansainvälisen rahoituslaitoksen yhdysvaltalaisille johtajille ohjeet vastustaa ehdotettua lainanantoa, ellei ulkoministeri totea, että: (1) lainanottajamaa varmistaa sellaisten saastumisen valvontanormien noudattamisen, jotka suojelevat paikallista ympäristöä vahingollisilta teollisuuskäytännöiltä; tai 2) lainananto tukee teollisuusohjelmaa, joka voi vaikuttaa haitallisesti ilman tai veden laatuun tai johon liittyy vaarallisia tai kiinteitä jätteitä, mutta joka on suunniteltu suojelemaan ympäristöä vahingollisilta teollisuuskäytännöiltä.</w:t>
      </w:r>
    </w:p>
    <w:p>
      <w:r>
        <w:rPr>
          <w:b/>
        </w:rPr>
        <w:t xml:space="preserve">Tulos</w:t>
      </w:r>
    </w:p>
    <w:p>
      <w:r>
        <w:t xml:space="preserve">Global Environmental Cleanup Act</w:t>
      </w:r>
    </w:p>
    <w:p>
      <w:r>
        <w:rPr>
          <w:b/>
        </w:rPr>
        <w:t xml:space="preserve">Esimerkki 6.4933</w:t>
      </w:r>
    </w:p>
    <w:p>
      <w:r>
        <w:t xml:space="preserve">Access and Openness in Small Business Lending Act of 2001 - Muuttaa Equal Credit Opportunity Act -lakia siten, että talletuslaitos on velvollinen pienyrityksen tekemän luottohakemuksen yhteydessä: (1) tiedusteltava, onko yritys naisten tai vähemmistöjen omistama yritys; ja (2) pidettävä kirjaa tällaiseen tiedusteluun saaduista vastauksista erillään hakemuksesta ja siihen liittyvistä tiedoista. Sallii hakijan kieltäytyä antamasta tällaisia tietoja. Kielletään: 1) lainan myöntäjiä, toimihenkilöitä, työntekijöitä tai talletuslaitoksen tytäryhtiöitä tutustumasta näihin tietoihin; ja 2) talletuslaitosta sisällyttämästä henkilökohtaisesti tunnistettavia tietoja tällaiseen vastaustietueeseen. Vaatii, että tällaiset tiedot annetaan liittovaltion täytäntöönpanoviranomaisten käyttöön. Vapauttaa tällaisista vaatimuksista laitokset, joiden kokonaisvarat ovat enintään vuoden 1975 Home Mortgage Disclosure Act -lainaporttilainan mukaisesti määritetyn vapautusmäärän suuruiset.</w:t>
      </w:r>
    </w:p>
    <w:p>
      <w:r>
        <w:rPr>
          <w:b/>
        </w:rPr>
        <w:t xml:space="preserve">Tulos</w:t>
      </w:r>
    </w:p>
    <w:p>
      <w:r>
        <w:t xml:space="preserve">Equal Credit Opportunity Act -lain muuttaminen siten, että demografisten tietojen kerääminen pienyritysten lainahakemusten yhteydessä sallitaan hakijan suostumuksella ja muihin tarkoituksiin.</w:t>
      </w:r>
    </w:p>
    <w:p>
      <w:r>
        <w:rPr>
          <w:b/>
        </w:rPr>
        <w:t xml:space="preserve">Esimerkki 6.4934</w:t>
      </w:r>
    </w:p>
    <w:p>
      <w:r>
        <w:t xml:space="preserve">Honor Thy Parents Act of 2002 - jäädyttää ja kumoaa vuoden 2001 talouskasvua ja verohuojennusta koskevan lain (Economic Growth and Tax Relief Reconciliation Act of 2001) nojalla säädetyn veronalennuksen osatekijät seuraavasti: 1) jäädytetään yksityishenkilöiden kolmen ylimmän tuloverokannan alennukset ja 2) kumotaan lain säännökset, joilla kumottiin henkilökohtaisten verovapautusten asteittainen poistaminen, yksilöityjen vähennysten yleisen rajoituksen asteittainen poistaminen sekä tietyt perintö-, lahja- ja sukupolvenvaihdosverot.Säästöt käytetään liittovaltion sairaalavakuutusrahastoon ja perustetaan erillinen "avohoidon reseptilääketili", jota käytetään avohoidon reseptilääke-etuuksiin.</w:t>
      </w:r>
    </w:p>
    <w:p>
      <w:r>
        <w:rPr>
          <w:b/>
        </w:rPr>
        <w:t xml:space="preserve">Tulos</w:t>
      </w:r>
    </w:p>
    <w:p>
      <w:r>
        <w:t xml:space="preserve">Vuoden 2001 talouskasvua ja veronhuojennusta koskevassa laissa (Economic Growth and Tax Relief Reconciliation Act of 2001) säädetyn veronalennuksen jäädyttäminen ja osittainen kumoaminen sekä siitä saatavien säästöjen käyttäminen kattavaan Medicaren avohoidon reseptilääke-etuuteen.</w:t>
      </w:r>
    </w:p>
    <w:p>
      <w:r>
        <w:rPr>
          <w:b/>
        </w:rPr>
        <w:t xml:space="preserve">Esimerkki 6.4935</w:t>
      </w:r>
    </w:p>
    <w:p>
      <w:r>
        <w:t xml:space="preserve">SISÄLLYSLUETTELO I osasto:  Osasto II: Työkannustimia koskevat poikkeuslupavaltuudet Osasto III: Työkannustimia koskevien säännösten muutokset Osasto IV: Voimaantulo Work Incentives Amendments of 1993 - I osasto:  Muutetaan sosiaaliturvalain XVI osaston (täydentävät turvatulot) (SSI) säännöksiä SSI:n mukaisten työnteon kannustimien saamisesta SSI:n perusteella sellaisille SSI:n työkyvyttömyysetuuksien (SSDI) saajille, jotka menettävät oikeuden SSDI-etuuksiin työnteon vuoksi. II osasto: Työkannustimia koskeva poikkeuslupaviranomainen - Muutetaan sosiaaliturvalain XIX (Medicaid) ja XVI osasto seuraavien seikkojen osalta:  (1) tiettyjen vammaisten henkilöiden kelpoisuutta Medicaid-järjestelmään ja yhteisöhoitoa koskeviin poikkeusjärjestelyihin; ja (2) työnteon kannustimia koskevia poikkeusjärjestelyjä koskevaa toimivaltaa. III osasto: Muutokset työnteon kannustimia koskeviin säännöksiin - Muutetaan SSI:n XVI osastoa:  (1) jätetään huomiotta tukeen oikeuttamattoman puolison oletetut tulot, kun määritetään tiettyjen henkilöiden Medicaid-kelpoisuuden jatkuminen; (2) säädetään Medicaid-järjestelmän jatkumisesta ikääntyneille, jotka menettävät SSI:n liiallisen ansiotason vuoksi; (3) katsotaan hyväksytyiksi suunnitelmat, joita ei ole hylätty 30 päivän kuluessa; (4) vaaditaan terveys- ja sosiaalipalveluministeriä asettamaan määräaika, johon mennessä suunnitelman mukaiset toimet on saatettava päätökseen, jotta saavutetaan omatoiminen toimeentulo; (5) säätää omavaraisuussuunnitelmien laajentamisesta siten, että niihin sisällytetään asumistavoitteet; ja (6) ikääntyneiden omavaraisuussuunnitelmien osalta valtion lisävaatimuksia, työttömyyskorvauksen, työkorvauksen ja sairauspäivärahan käsittelyä ansiotulona SSI-tarkoituksiin, tiettyjen apuraha-, stipendi- tai apurahatulojen käsittelyä ansiotulona SSI-tarkoituksia varten ja väliaikaisesti ulkomailla opiskelevien opiskelijoiden SSI-oikeutta. Muutetaan SSA XIX osastoa siten, että omavastuujärjestelmiin perustuvat tulot ja varat jätetään Medicaid-kelpoisuuden määrittämisen ulkopuolelle tietyissä osavaltioissa. IV osasto: Voimaantulopäivä - Tässä laissa säädetään tämän lain voimaantulopäivästä.</w:t>
      </w:r>
    </w:p>
    <w:p>
      <w:r>
        <w:rPr>
          <w:b/>
        </w:rPr>
        <w:t xml:space="preserve">Tulos</w:t>
      </w:r>
    </w:p>
    <w:p>
      <w:r>
        <w:t xml:space="preserve">Työn kannustimia koskevat vuoden 1993 muutokset</w:t>
      </w:r>
    </w:p>
    <w:p>
      <w:r>
        <w:rPr>
          <w:b/>
        </w:rPr>
        <w:t xml:space="preserve">Esimerkki 6.4936</w:t>
      </w:r>
    </w:p>
    <w:p>
      <w:r>
        <w:t xml:space="preserve">Transforming Undergraduate STEM Education Act - Muuttaa vuoden 2002 National Science Foundation Authorization Act -lakia siten, että ohjelmaan tehdään muutoksia, joiden mukaan National Science Foundationin (NSF) johtaja myöntää kilpailullisia avustuksia korkeakouluille, jotta ne voivat laajentaa aiemmin toteutettuja uudistuksia luonnontieteiden, matematiikan, insinööritieteiden tai teknologian (STEM) perustutkintokoulutuksessa.Laajennetaan avustusten käyttötarkoituksia siten, että niitä voidaan käyttää seuraavissa kohteissa: (1) tutkimukseen perustuvien uudistusten toteuttaminen STEM-opetuksen laajentamisen sijaan; (2) monitieteisten tai tieteidenvälisten STEM-kurssien tai -ohjelmien luominen; (3) STEM-tutkimuksen tutkimusmahdollisuuksien laajentaminen siten, että ne kattavat myös tieteidenvälisen tutkimuksen ja tutkimuksen teollisuudessa, liittovaltion laboratorioissa ja kansainvälisissä tutkimuslaitoksissa tai tutkimuspaikoissa; (4) sellaisten silta-, kohortti-, tutor- tai mentorointiohjelmien toteuttaminen tai laajentaminen, jotka parantavat opiskelijoiden rekrytointia tai pysyvyyttä; (5) tiedekunnan STEM-alan kehittämisohjelmien toteuttaminen; (6) jatko-opiskelijoiden ja väitöskirjatutkijoiden osallistumisen tukeminen opetus- tai arviointitoimiin ensisijaisesti perustutkintoa suorittavissa IHE-korkeakouluissa; ja (7) ehdotettuun uudistukseen liittyvän STEM-alan opettamisen ja oppimisen tutkiminen perustutkintotasolla.Etusijalle ehdotuksista, jotka laajentavat nykyisiä uudistustoimia yksittäisen akateemisen yksikön ulkopuolelle, asetetaan ehdotukset, joiden päätutkijana toimii korkea-asteen hallintovirkamies.</w:t>
      </w:r>
    </w:p>
    <w:p>
      <w:r>
        <w:rPr>
          <w:b/>
        </w:rPr>
        <w:t xml:space="preserve">Tulos</w:t>
      </w:r>
    </w:p>
    <w:p>
      <w:r>
        <w:t xml:space="preserve">Valtuutetaan National Science Foundation myöntämään avustuksia tutkimukseen perustuvien uudistusten toteuttamiseen tai laajentamiseen perustutkintoon tähtäävässä STEM-opetuksessa, jotta voidaan lisätä STEM-alan kandidaatin tutkintoon tähtäävien ja sen suorittavien opiskelijoiden määrää ja laatua.</w:t>
      </w:r>
    </w:p>
    <w:p>
      <w:r>
        <w:rPr>
          <w:b/>
        </w:rPr>
        <w:t xml:space="preserve">Esimerkki 6.4937</w:t>
      </w:r>
    </w:p>
    <w:p>
      <w:r>
        <w:t xml:space="preserve">Nurses for Under-Resourced Schools Everywhere Act eli NURSE Act - valtuuttaa opetusministerin myöntämään kilpailuun perustuvia demonstraatioapurahoja paikallisille opetusvirastoille, joissa oppilaiden ja kouluterveydenhoitajien välinen suhde kussakin julkisessa peruskoulussa ja keskiasteen koulussa on vähintään 750 oppilasta jokaista kouluterveydenhoitajaa kohden, jotta voidaan maksaa tietty liittovaltion osuus kyseisen suhteen vähentämisestä aiheutuvista kustannuksista. Etusijalle asetetaan sellaiset alueelliset viranomaisyksiköt, jotka osoittavat, että: 1) niiden oppilaille tarvitaan eniten uusia tai uusia terveydenhoitopalveluja tai 2) että niissä ei ole terveydenhoitajaa missään koulussa. Määritellään &amp;quot;erittäin tarpeellinen alueellinen hallintoyksikkö&amp;quot; alueelliseksi hallintoyksiköksi, jonka palveluksessa olevista lapsista vähintään 10 000 tai vähintään 20 prosenttia on perheistä, joiden tulot ovat köyhyysrajan alapuolella.</w:t>
      </w:r>
    </w:p>
    <w:p>
      <w:r>
        <w:rPr>
          <w:b/>
        </w:rPr>
        <w:t xml:space="preserve">Tulos</w:t>
      </w:r>
    </w:p>
    <w:p>
      <w:r>
        <w:t xml:space="preserve">NURSE Act</w:t>
      </w:r>
    </w:p>
    <w:p>
      <w:r>
        <w:rPr>
          <w:b/>
        </w:rPr>
        <w:t xml:space="preserve">Esimerkki 6.4938</w:t>
      </w:r>
    </w:p>
    <w:p>
      <w:r>
        <w:t xml:space="preserve">Dextromethorphan Abuse Reduction Act of 2009 - muuttaa Controlled Substances Act -lakia siten, että kielletään dekstrometorfaania sisältävien tuotteiden (mukaan lukien yskänlääkkeet) myynti alle 18-vuotiaille henkilöille, mukaan lukien myynti Internetin välityksellä, ja määrätään siviilioikeudellisia seuraamuksia tällaisesta myynnistä.Ohjaa kansallisen huumevalvontapolitiikan johtajan myöntämään avustuksia tietyille voittoa tavoittelemattomille huumeidenkäytön ehkäisyyn erikoistuneille yhteisöille, mukaan lukien National Community Antidrug Coalition Institute, alle 18-vuotiaille henkilöille suunnattuihin huumausaineiden vastaisiin valistuskampanjoihin ja yhteisön huumausaineiden vastaisille koalitioille annettavaan apuun, jotta voidaan ehkäistä reseptilääkkeiden ja muiden lääkkeiden kuin reseptilääkkeiden (mukaan lukien dekstrometorfaani) väärinkäyttöä.Ohjaa terveys- ja terveyspalveluiden ministeriön (HHS) päihteiden väärinkäyttö- ja mielenterveyspalveluhallinnon (Substance Abuse and Mental Health Services Administration) hallintovirkamiestä myöntämään avustuksia kattavien yhteisön laajuisten strategioiden toteuttamiseksi reseptilääkkeiden ja muiden kuin reseptilääkkeiden (mukaan lukien dekstrometorfaani) väärinkäytön ehkäisemiseksi.</w:t>
      </w:r>
    </w:p>
    <w:p>
      <w:r>
        <w:rPr>
          <w:b/>
        </w:rPr>
        <w:t xml:space="preserve">Tulos</w:t>
      </w:r>
    </w:p>
    <w:p>
      <w:r>
        <w:t xml:space="preserve">Lakiehdotus valvottavia aineita koskevan lain muuttamisesta dekstrometorfaanin väärinkäytön estämiseksi ja muihin tarkoituksiin.</w:t>
      </w:r>
    </w:p>
    <w:p>
      <w:r>
        <w:rPr>
          <w:b/>
        </w:rPr>
        <w:t xml:space="preserve">Esimerkki 6.4939</w:t>
      </w:r>
    </w:p>
    <w:p>
      <w:r>
        <w:t xml:space="preserve">Small Business Lending and Credit Availability Act of 1993 - muuttaa Small Business Act -lakia siten, että Small Business Administration (SBA) ohjataan osallistumaan lainojen myöntämiseen pienyrityksille, jotka sijaitsevat osavaltioissa, joissa yksi tai useampi vakuutettu talletuslaitos on suljettu, koska se ei ole kyennyt täyttämään tallettajien vaatimuksia.  Ohjaa SBA:n takaamaan 90 prosenttia kaikista tällaisista lainoista, joiden määrä on 200 000-500 000 dollaria, ja 95 prosenttia kaikista tällaisista lainoista, joiden määrä on alle 200 000 dollaria. Kielletään SBA:ta perimästä takauspalkkiota lainan myöntäneeltä laitokselta tai lainanottajalta tällaisesta lainaosuudesta kahden ensimmäisen vuoden aikana, ja sallitaan yhden prosentin (lainasta) suuruinen takauspalkkio kolmannesta viidenteen vuoteen.  Lainanantajat saavat pitää puolet näin kerätystä palkkiosta, jotta lainanantajia kannustetaan tarjoamaan lainoja pienyrityksille, jotka sijaitsevat alueilla, joilla on kaatuneita talletuslaitoksia.  Rajoittaa lainaosallistumisohjelman keston viiteen vuoteen.</w:t>
      </w:r>
    </w:p>
    <w:p>
      <w:r>
        <w:rPr>
          <w:b/>
        </w:rPr>
        <w:t xml:space="preserve">Tulos</w:t>
      </w:r>
    </w:p>
    <w:p>
      <w:r>
        <w:t xml:space="preserve">Vuoden 1993 laki pienyritysten luotonannosta ja luoton saatavuudesta (Small Business Lending and Credit Availability Act of 1993).</w:t>
      </w:r>
    </w:p>
    <w:p>
      <w:r>
        <w:rPr>
          <w:b/>
        </w:rPr>
        <w:t xml:space="preserve">Esimerkki 6.4940</w:t>
      </w:r>
    </w:p>
    <w:p>
      <w:r>
        <w:t xml:space="preserve">Acquisition Workforce Improvement Act of 2009 - Muuttaa Office of Federal Procurement Policy Act -lakia siten, että liittovaltion hankintapolitiikan toimiston (Office of Federal Procurement Policy, OFPP) hallinnoijaa ohjataan perustamaan koko hallituksen kattava hankintahallinnon apurahaohjelma, jonka tarkoituksena on investoida liittovaltion hankintahenkilöstön pitkäaikaiseen parantamiseen ja jatkuvaan huippuosaamiseen.Ohjelman tavoitteiksi luetellaan seuraavat: 1) kehittää uusi sukupolvi hankintatoimen johtajia, joilla on koko valtionhallinnon kattava näkökulma, taidot ja kokemus; 2) rekrytoida henkilöitä, joilla on erinomaiset akateemiset ansiot, eettiset arvot, liiketoiminta-ajattelu ja johtamistaidot, jotta he voivat vastata valtionhallinnon hankintatarpeisiin; ja 3) tarjota etenemismahdollisuuksia, kilpailukykyistä palkkausta ja johtamismahdollisuuksia. Edellytetään, että ohjelma koostuu yhdestä lukuvuodesta kokopäiväistä kampuksella tapahtuvaa koulutusta, jota seuraa kaksi vuotta työpaikalla tapahtuvaa ja osa-aikaista koulutusta, jonka tavoitteena on maisterin tai vastaavan tutkinnon suorittaminen asiaan liittyvillä aloilla.Edellytetään, että ohjelmaan valitut henkilöt sitoutuvat työskentelemään valtionhallinnon palveluksessa hankinnan alalla ohjelman päättymisen jälkeen. Vaatii toimeenpanovirastoja asettamaan ohjelman suorittaneet etusijalle palkatessaan työntekijöitä hankinta-alalle.Perustetaan valtiovarainministeriöön OFPP Acquisition Fellows Development Fund -rahasto, jota käytetään ohjelman perustamiseen ja toimintaan.</w:t>
      </w:r>
    </w:p>
    <w:p>
      <w:r>
        <w:rPr>
          <w:b/>
        </w:rPr>
        <w:t xml:space="preserve">Tulos</w:t>
      </w:r>
    </w:p>
    <w:p>
      <w:r>
        <w:t xml:space="preserve">Lakiehdotus hankintatyövoiman parantamiseksi perustamalla hankintatoimen johtamista koskeva stipendiaattiohjelma ja muihin tarkoituksiin.</w:t>
      </w:r>
    </w:p>
    <w:p>
      <w:r>
        <w:rPr>
          <w:b/>
        </w:rPr>
        <w:t xml:space="preserve">Esimerkki 6.4941</w:t>
      </w:r>
    </w:p>
    <w:p>
      <w:r>
        <w:t xml:space="preserve">Smithsonian American Women's History Museum Act Tällä lakiehdotuksella perustetaan kattava amerikkalaisten naisten historian museo Smithsonian-instituutin yhteyteen Washingtoniin: (1) kerätä, tutkia ja perustaa ohjelmia, jotka liittyvät naisten panokseen, joka on vaikuttanut Yhdysvaltojen kehitykseen; (2) tehdä yhteistyötä muiden Smithsonianin museoiden ja laitosten, ulkopuolisten museoiden ja oppilaitosten kanssa; ja (3) luoda näyttelyitä ja ohjelmia, joissa tunnustetaan erilaisia näkökulmia naisten historiaan ja panokseen. Lakiehdotuksella perustetaan Smithsonian-instituutioon neuvosto, jonka tehtävänä on: (1) antaa suosituksia Smithsonian-instituutin hallintoneuvostolle museon rakentamista varten; (2) neuvoa ja avustaa hallintoneuvostoa museon hallinnoinnissa ja säilyttämisessä; (3) suosittaa museon vuotuisia toimintabudjetteja; ja (4) raportoida vuosittain hallintoneuvostolle naisten taiteeseen, historiaan ja kulttuuriin liittyvien esineiden hankkimisesta, luovuttamisesta ja esillä pitämisestä.  Neuvostolla on yksinomainen toimivalta: (1) hankkia esineitä museon kokoelmiin, (2) luovuttaa minkä tahansa osan kokoelmista, mutta vain jos saadut varat käytetään kokoelmien täydentämiseen, (3) määritellä museon kokoelmien ja resurssien käyttöä koskevat kriteerit ja (4) säilyttää ja ylläpitää kokoelmia.  Museon johtaja voi toteuttaa museon tavoitteita tukevia koulutus- ja yhteysohjelmia.</w:t>
      </w:r>
    </w:p>
    <w:p>
      <w:r>
        <w:rPr>
          <w:b/>
        </w:rPr>
        <w:t xml:space="preserve">Tulos</w:t>
      </w:r>
    </w:p>
    <w:p>
      <w:r>
        <w:t xml:space="preserve">Smithsonian American Women's History Museum -laki</w:t>
      </w:r>
    </w:p>
    <w:p>
      <w:r>
        <w:rPr>
          <w:b/>
        </w:rPr>
        <w:t xml:space="preserve">Esimerkki 6.4942</w:t>
      </w:r>
    </w:p>
    <w:p>
      <w:r>
        <w:t xml:space="preserve">Secure Annuities for Employee Retirement Act of 2013 tai SAFE Retirement Act of 2013 - I osasto: Julkisten eläkkeiden uudistus - Muuttaa Internal Revenue Code -lakia siten, että osavaltioiden ja paikallishallinnon työntekijöille voidaan tarjota annuiteettikertymäeläkkeisiin perustuvia eläkejärjestelyjä vuoden 2014 jälkeen.   Ohjaa Comptroller Generalin (GOA) tekemään tutkimuksen liittovaltion työntekijöiden eläkejärjestelyistä.  II osasto: Yksityisten eläkkeiden uudistus - Alaosasto A: Parannettu eläkejärjestelyjen kattavuus - Muuttaa Internal Revenue Code -lakia 401(k)-järjestelyjen osalta siten, että työnantajat, joilla ei ole hyväksyttyä eläkejärjestelyä, voivat perustaa 401(k)-järjestelmän, jossa on vain lykkäyksiä. Sallii tällaisiin järjestelyihin maksettavat enintään 8 000 dollarin vuotuiset maksut ja 50-vuotiaiden ja sitä vanhempien henkilöiden maksujen keräämisen.  korottaa pienten työnantajien eläkkeiden perustamiskustannusten verohyvityksen enimmäismäärää 500 dollarista 5 000 dollariin.  Sallii työnantajien korvata tietyt eläkejärjestelyt safe harbor 401(k) -järjestelyillä.  Poistaa automaattisiin 401(k)-järjestelmiin suoritettavien maksujen 10 prosentin ylärajan. Tarkistetaan sääntöjä, jotka koskevat safe harbor 401(k)-järjestelmän aseman valintaa ja usean työnantajan määritettyjä maksuja.  Alaosasto B: Eläkejärjestelyjen ja eläkesäästöjen yksinkertaistaminen - Tarkistetaan sääntöjä, jotka koskevat eläkejärjestelyjen muutoksia, syrjintätestausta, rajoituksia, jotka koskevat vaikeassa tilanteessa tapahtuvia jakoja, siirtoja, menettämisiä, uusien osallistujien ilmoitusvelvollisuutta ja järjestelyjen päättämistä.   Poistetaan 31. joulukuuta 2013 jälkeen alkavien järjestelyvuosien osalta säännöt, jotka koskevat eläkesuunnitelmia, joissa avainhenkilöille kertyneet etuudet ovat suurimmassa määrin keskittyneet.  Sallii uuden verohyvityksen turvalliseen lykkäysjärjestelyyn tehdyistä maksuista.  Alaosasto C: Pitkäikäisyysuudistukset - Muutetaan vähimmäisjakovaatimuksia siten, että 25 prosenttia tilin saldosta voidaan käyttää lykätyn yhteiseläkevakuutuksen ostamiseen. Vaaditaan, että elinkorko on ostettava viimeistään sinä päivänä, jona järjestelyyn osallistujan ensimmäiset vaaditut vähimmäismaksut suoritetaan. Kielletään lykkäysajan pidentäminen yli sen päivän, jolloin osallistuja täyttää 85 vuotta.   Valtiovarainministeriön on päivitettävä tai toimitettava uudet kuolevuustaulukot, joiden perusteella määritetään järjestelyn osallistujan vaadittu vähimmäiseläkkeenjako. Vaatii uuden päivityksen viiden vuoden välein.   Järjestelyn osallistujille annetaan mahdollisuus muuntaa vaadittu vähimmäismaksu Roth-eläkejärjestelmään (Roth IRA).   Sallii järjestelyn rahoittajan siirtää vastuun yhteiseläkevakuutusta koskevien sääntöjen hallinnoinnista elinkorkojen tarjoajalle.   Vaatii ministeriä muuttamaan työntekijäsuunnitelmien noudattamista koskevaa ratkaisumenettelyä, jotta voidaan korjata lainavirheet ja tahattomat virheet eläkejärjestelyissä, IRA:issa ja vaadittua vähimmäiseläkkeenjakoa koskevissa vaatimuksissa. Alaosasto D: Employee Retirement Income Security Act of 1974 - muutetaan vuoden 1974 Employee Retirement and Income Security Act (ERISA) -lakia ja Internal Revenue Code -lakia seuraavasti: (1) annetaan lupa toimittaa kaikki asiakirjat, jotka on toimitettava tai joiden toimittaminen on sallittua järjestelyn osallistujalle, sähköisessä muodossa, ellei järjestelyn osallistuja ole valinnut paperilla toimitettavia asiakirjoja; (2) muutetaan järjestelyn yhteenvedon päivittämisen määräaikaa; (3) vuosittaista tarkastusta koskevaa vaatimusta sovelletaan 100 osallistujaan, joille on kertynyt etuutta järjestelyn perusteella (nykyisin 100 osallistujaa); ja (4) katsotaan, että maksupohjaisen järjestelyn mukaisten etuuksien maksamisen yhteydessä elinkorkotarjoajan ja elinkorkosopimuksen valintaan liittyvä luottamusvelvollisuus on täytetty siltä osin, kuin sopimukset on taannut valtion takausyhdistys (State Guaranty Association). III osasto: Yksittäisten eläkeläisten sijoitusneuvonnan uudistus - siirtää valtiovarainministerille valtuudet valvoa yksilöllisiä eläketilejä koskevien kiellettyjä liiketoimia koskevien sääntöjen täytäntöönpanoa. Sihteeri velvoitetaan kuulemaan arvopaperi- ja pörssikomissiota (Securities and Exchange Commission, SEC) määrittäessään sääntöjä, jotka liittyvät välittäjien ja sijoitusneuvojien ammatillisiin huolellisuusvaatimuksiin IRA-tilien ja eläkevakuutusten haltijoille. säädetään, että valtiovarainministeri ja työministeri antavat yhdessä määräyksiä kiellettyjä liiketoimia koskevista säännöistä, joita sovelletaan työnantajan rahoittamiin eläkejärjestelyihin. </w:t>
      </w:r>
    </w:p>
    <w:p>
      <w:r>
        <w:rPr>
          <w:b/>
        </w:rPr>
        <w:t xml:space="preserve">Tulos</w:t>
      </w:r>
    </w:p>
    <w:p>
      <w:r>
        <w:t xml:space="preserve">SAFE Retirement Act of 2013</w:t>
      </w:r>
    </w:p>
    <w:p>
      <w:r>
        <w:rPr>
          <w:b/>
        </w:rPr>
        <w:t xml:space="preserve">Esimerkki 6.4943</w:t>
      </w:r>
    </w:p>
    <w:p>
      <w:r>
        <w:t xml:space="preserve">Lohiratkaisuja ja -suunnittelua koskeva laki - Ohjaa kauppaministeriä tekemään National Academy of Sciencesin kanssa sopimuksen liittovaltion lohen elvytystoimien tieteellisestä analysoinnista, mukaan lukien neljän Snake-joen alajuoksun padon poistamisen vaikutus lohi- ja teräspääkantojen elpymiseen ja mahdolliset lisätoimet, jotka voivat olla tarpeen lohi- ja teräspääkantojen elpymisen saavuttamiseksi.Ohjeet: (1) liikenneministeriön (DOT) tekemään vertaisarvioidun tutkimuksen rautatie-, maantie- ja Columbia-joen proomuinfrastruktuurin parannuksista, jotka olisivat tarpeen kustannustehokkaan ja tehokkaan kuljetusjärjestelmän varmistamiseksi rahdinantajille, jotka tällä hetkellä käyttävät proomukuljetuksia Lewistonin, Idahon osavaltion ja Snake- ja Columbia-jokien yhtymäkohdan välillä ja jotka eivät pystyisi käyttämään niitä, jos neljä alemman Snake-joen patoa poistetaan; (2) energiaministeriö (DOE) tekemään vertaisarvioidun tutkimuksen vaihtoehdoista, joilla voitaisiin korvata kyseisten patojen nykyisin tuottama sähkö, jos ne poistettaisiin; (3) armeijan insinöörijoukot analysoimaan jokirannan elvyttämis- ja kunnostusmahdollisuuksia ja -kustannuksia, jos padot poistettaisiin; ja (4) vesiensuojeluvirasto (Bureau of Reclamation) tekemään vertaisarvioidun analyysin vaihtoehdoista ja kustannuksista, jotka liittyvät kastelujärjestelmiin, jäähdytysjärjestelmiin ja yksityisiin kaivoihin tarvittaviin muutostöihin, jos padot poistettaisiin.Määrittää kongressin päätöksen, jonka mukaan armeijan ministeri voi poistaa neljä Snake-joen alajuoksun patoa.Ohjaa ministeriä arvioimaan uudelleen ja ajantasaistamaan U.S. Army Corps of Engineersin lopullisen Lower Snake River Juvenile Salmon Migration Feasibility Report/Environmental Impact Statement (helmikuu 2002) -raportin (helmikuu 2002) uusien tietojen perusteella.</w:t>
      </w:r>
    </w:p>
    <w:p>
      <w:r>
        <w:rPr>
          <w:b/>
        </w:rPr>
        <w:t xml:space="preserve">Tulos</w:t>
      </w:r>
    </w:p>
    <w:p>
      <w:r>
        <w:t xml:space="preserve">Varmistetaan, että asianmukaiset tiedonkeruu- ja suunnittelutoimet toteutetaan, jotta voidaan varmistaa Columbia-joen vesistöalueen lohi- ja teräslohikantojen säilyttäminen ja elpyminen tavalla, joka suojelee ja edistää paikallisia yhteisöjä, varmistaa liittovaltion resurssien tehokkaan käytön ja säilyttää kohtuuhintainen ja luotettava energia, ja ohjataan kauppaministeriä hankkimaan tieteellinen analyysi liittovaltion ponnisteluista, joilla pyritään palauttamaan lohen ja teräslohen kannat, jotka on lueteltu vuoden 1973 uhanalaisista lajeista annetussa laissa (Endangered Species Act of 1973 Act), sekä muihin tarkoituksiin.</w:t>
      </w:r>
    </w:p>
    <w:p>
      <w:r>
        <w:rPr>
          <w:b/>
        </w:rPr>
        <w:t xml:space="preserve">Esimerkki 6.4944</w:t>
      </w:r>
    </w:p>
    <w:p>
      <w:r>
        <w:t xml:space="preserve">Utilizing DNA Technology to Solve Cold Cases Act of 2010 - edellyttää, että valtakunnansyyttäjä hyväksyy toimintalinjat ja menettelyt sen varmistamiseksi, että: (1) liittovaltion poliisi (FBI) voi tehdä sukuhakuja rikospaikoilta kerätyistä DNA-näytteistä; 2) osavaltioiden lainvalvontaviranomaiset voivat pyytää FBI:tä tekemään tällaisia hakuja osavaltioiden tutkimuksissa; ja 3) sukuhauissa tunnistettujen henkilöiden yksityisyyden suojaa suojellaan. Määritellään "sukulaishaku" kansallisen DNA-indeksijärjestelmän rikoksentekijäindeksin hakuna, jossa rikospaikalta kerättyä tuntemattomasta lähteestä peräisin olevaa DNA-näytettä verrataan kyseiseen indeksiin sen määrittämiseksi, onko kyseisessä indeksissä olevan DNA-profiilin ja rikospaikalta kerätyn DNA-näytteen välillä olemassa sukulaisyhteensopivuus.FBI:n sukulaishaku sallitaan vain, jos: (1) rikospaikalta kerätylle DNA-näytteelle ei löydy identtistä vastaavuutta rikoksentekijäindeksistä; ja (2) tutkinta, jota varten DNA-näytteet kerätään, koskee murhaa, tappoa, alaikäiseen kohdistuvaa seksuaalirikosta, seksuaalista pahoinpitelyä tai rikosta, johon liittyy seksuaalinen teko tai seksuaalinen kosketus toisen kanssa ja josta voidaan määrätä yli vuoden pituinen vankeusrangaistus.</w:t>
      </w:r>
    </w:p>
    <w:p>
      <w:r>
        <w:rPr>
          <w:b/>
        </w:rPr>
        <w:t xml:space="preserve">Tulos</w:t>
      </w:r>
    </w:p>
    <w:p>
      <w:r>
        <w:t xml:space="preserve">Ohjeistaa oikeusministeriön suunnittelemaan ja panemaan täytäntöön menettely, jolla mahdollistetaan tehostetut haut kansallisessa DNA-tietojärjestelmässä.</w:t>
      </w:r>
    </w:p>
    <w:p>
      <w:r>
        <w:rPr>
          <w:b/>
        </w:rPr>
        <w:t xml:space="preserve">Esimerkki 6.4945</w:t>
      </w:r>
    </w:p>
    <w:p>
      <w:r>
        <w:t xml:space="preserve">Transparent Recognition of Unjustified Tax Hoarding in Government Act of 2016 eli TRUTH in Government Act of 2016 Tällä lakiehdotuksella kumotaan Internal Revenue Code -lain säännökset, jotka edellyttävät tulo-, sosiaaliturva- ja rautatieeläkeverojen pidättämistä palkasta. </w:t>
      </w:r>
    </w:p>
    <w:p>
      <w:r>
        <w:rPr>
          <w:b/>
        </w:rPr>
        <w:t xml:space="preserve">Tulos</w:t>
      </w:r>
    </w:p>
    <w:p>
      <w:r>
        <w:t xml:space="preserve">TRUTH in Government Act of 2016</w:t>
      </w:r>
    </w:p>
    <w:p>
      <w:r>
        <w:rPr>
          <w:b/>
        </w:rPr>
        <w:t xml:space="preserve">Esimerkki 6.4946</w:t>
      </w:r>
    </w:p>
    <w:p>
      <w:r>
        <w:t xml:space="preserve">Medicare CGM Access Act of 2014 - Muuttaa sosiaaliturvalain XVIII osastoa (Medicare), jotta Medicare kattaa jatkuvan glukoosinseurannan (CGM) laitteet, jotka on toimitettu CGM-vaatimukset täyttävälle henkilölle.  Ohjaa terveys- ja terveyspalvelujen ministeriötä (HHS) laatimaan maksutaulukon ja varmistamaan, että CGM-hyväksytyille henkilöille toimitetaan asianmukaiset laitteen osat.</w:t>
      </w:r>
    </w:p>
    <w:p>
      <w:r>
        <w:rPr>
          <w:b/>
        </w:rPr>
        <w:t xml:space="preserve">Tulos</w:t>
      </w:r>
    </w:p>
    <w:p>
      <w:r>
        <w:t xml:space="preserve">Medicare CGM Access Act of 2014</w:t>
      </w:r>
    </w:p>
    <w:p>
      <w:r>
        <w:rPr>
          <w:b/>
        </w:rPr>
        <w:t xml:space="preserve">Esimerkki 6.4947</w:t>
      </w:r>
    </w:p>
    <w:p>
      <w:r>
        <w:t xml:space="preserve">Biomass Thermal Utilization Act of 2015 tai BTU Act of 2015 Muuttaa Internal Revenue Code -lakia siten, että 30 prosenttia ennen vuotta 2021 alkavina verovuosina tehdyistä biomassan polttoaineesta aiheutuvista tukikelpoisista kiinteistömenoista sisällytetään asuinrakennusten energiatehokkaiden kiinteistöjen verohyvitykseen. Määritellään &amp;quot;pätevän biomassapolttoaineen kiinteistömenot&amp;quot; menoiksi kiinteistöstä, jossa käytetään biomassapolttoaineen (uusiutuvana tai toistuvasti saatavilla oleva kasviperäinen polttoaine) polttamista asunnon lämmittämiseen, jota käytetään asuinhuoneistona, tai veden lämmittämiseen tällaisessa asunnossa käytettäväksi, ja jonka lämpötehokkuusluokka on vähintään 75 prosenttia. Sallii: (1) 15 prosentin energiaverohyvityksen vuoteen 2021 asti investoinneista avoimen kierron biomassalämmityskiinteistöön ja (2) 30 prosentin hyvityksen kattiloille tai uuneille, jotka toimivat vähintään 80 prosentin lämpötehokkuudella ja tuottavat lämpöenergiaa. </w:t>
      </w:r>
    </w:p>
    <w:p>
      <w:r>
        <w:rPr>
          <w:b/>
        </w:rPr>
        <w:t xml:space="preserve">Tulos</w:t>
      </w:r>
    </w:p>
    <w:p>
      <w:r>
        <w:t xml:space="preserve">Vuoden 2015 BTU-laki</w:t>
      </w:r>
    </w:p>
    <w:p>
      <w:r>
        <w:rPr>
          <w:b/>
        </w:rPr>
        <w:t xml:space="preserve">Esimerkki 6.4948</w:t>
      </w:r>
    </w:p>
    <w:p>
      <w:r>
        <w:t xml:space="preserve">Medicare Part D Outreach and Enrollment Enhancement Act of 2006 - Lupaa ja myöntää määrärahoja Centers for Medicare &amp; Medicaid Services -virastolle lisäavustuksia osavaltioiden sairausvakuutusneuvonta- ja -apuohjelmille (HICA), jotta ne voivat toteuttaa sosiaaliturvalain (SSA) XVIII osaston mukaiseen Medicare-ohjelmaan ilmoittautumiseen liittyvää tiedotus- ja valistustoimintaa.Varaa määrärahoja Centers for Medicare &amp; Medicaid Services -virastolle rahoituksen myöntämiseksi Area Agencies on Aging -järjestöille ja Amerikan alkuperäisväestön ikääntymisohjelmille Medicare-reseptilääkeohjelmaan liittyvään tiedotus- ja valistustyöhön SSA:n osaston XVIII osan D (Voluntary Prescription Drug Benefit Program) mukaisesti. Muuttaa SSA:n osaston XVIII osaa D, jotta voidaan säätää erityisestä ilmoittautumisjaksosta henkilöille, jotka ovat oikeutettuja saamaan matalan toimeentulon tukea Medicare-reseptilääkeohjelmassa.</w:t>
      </w:r>
    </w:p>
    <w:p>
      <w:r>
        <w:rPr>
          <w:b/>
        </w:rPr>
        <w:t xml:space="preserve">Tulos</w:t>
      </w:r>
    </w:p>
    <w:p>
      <w:r>
        <w:t xml:space="preserve">Lakiehdotus Medicare-ohjelmaan liittyvästä lisävalistuksesta ja -koulutuksesta sekä sosiaaliturvalain XVIII osaston muuttamisesta, jotta voidaan säätää erityisestä ilmoittautumisjaksosta henkilöille, jotka ovat oikeutettuja Medicare-reseptilääkeohjelman mukaiseen tuloihin liittyvään tukeen.</w:t>
      </w:r>
    </w:p>
    <w:p>
      <w:r>
        <w:rPr>
          <w:b/>
        </w:rPr>
        <w:t xml:space="preserve">Esimerkki 6.4949</w:t>
      </w:r>
    </w:p>
    <w:p>
      <w:r>
        <w:t xml:space="preserve">Laki keuhkofibroosia koskevan tutkimuksen tehostamisesta - Muuttaa kansanterveyspalvelulakia siten, että tautien valvonta- ja ehkäisykeskusten (CDC) johtaja velvoitetaan: (1) perustaa kansallisen keuhkofibroosia käsittelevän neuvoa-antavan lautakunnan, (2) kehittää järjestelmän keuhkofibroosia ja muita interstitiaalisia keuhkosairauksia koskevien tietojen keräämiseksi ja (3) perustaa kansallisen keuhkofibroosirekisterin: (1) laajentaa ja koordinoida olemassa olevia tieto- ja seurantajärjestelmiä, tutkimuksia, rekistereitä ja muita liittovaltion kansanterveys- ja ympäristöinfrastruktuureja; ja (2) antaa keuhkofibroosia koskevien tietojen saatavuuden tutkimuksen käyttöön.Ohjaa ministeriä varmistamaan, että epidemiologiset ja muuntyyppiset tiedot annetaan kansallisten terveysinstituuttien (NIH) ja veteraaniasioiden ministeriön (VA) käyttöön.Pyytää CDC:n johtajaa laatimaan kansallisen keuhkofibroosia koskevan koulutus- ja valistussuunnitelman, jonka on oltava seuraava (1) keskitytään strategioihin, joilla lisätään yleistä valistusta ja tietoisuutta keuhkofibroosista, (2) käsitellään tarvetta uusiin lääkäreiden koulutusstrategioihin diagnoosi- ja hoitostandardien parantamiseksi ja (3) arvioidaan ja seurataan keuhkofibroosin kustannuksia ja sen potilaille ja perheille aiheuttamaa taakkaa.Kannustaa kansallisen sydän-, keuhko- ja veri-instituutin johtajaa laajentamaan, tehostamaan ja koordinoimaan instituutin keuhkofibroositutkimustoimintaa.</w:t>
      </w:r>
    </w:p>
    <w:p>
      <w:r>
        <w:rPr>
          <w:b/>
        </w:rPr>
        <w:t xml:space="preserve">Tulos</w:t>
      </w:r>
    </w:p>
    <w:p>
      <w:r>
        <w:t xml:space="preserve">Laajentaa Centers for Disease Control and Prevention ja National Institutes of Health -laitosten ja kansallisten terveysinstituuttien tutkimus-, ennaltaehkäisy- ja tiedotustoimintaa keuhkofibroosin osalta ja muihin tarkoituksiin.</w:t>
      </w:r>
    </w:p>
    <w:p>
      <w:r>
        <w:rPr>
          <w:b/>
        </w:rPr>
        <w:t xml:space="preserve">Esimerkki 6.4950</w:t>
      </w:r>
    </w:p>
    <w:p>
      <w:r>
        <w:t xml:space="preserve">Officer Dale Claxton Bulletproof Police Protective Equipment Act of 2001 - muuttaa vuoden 1968 Omnibus Crime Control and Safe Streets Act -lakia siten, että oikeusministeriön avustusviraston johtaja valtuutetaan myöntämään avustuksia osavaltioille, paikallisille viranomaisille ja intiaaniheimoille luodinkestävien varusteiden hankkimiseksi lainvalvontaviranomaisten käyttöön.Asetetaan säännöksiä, jotka koskevat avustusvarojen sallittuja käyttötarkoituksia, etuuskohtelua, vähimmäis- ja enimmäisjakoja, vastinrahoitusta, avustusten myöntämistä paikallishallintoyksiköille, joiden asukasluku on alle 100 000, ja hakuvaatimuksia.Ilmaisee kongressin näkemyksen siitä, että yksiköiden, jotka saavat tukea tämän lain nojalla, olisi hankittava ainoastaan amerikkalaisvalmisteisia laitteita ja tuotteita.Valtuuttaa kansallisen oikeusinstituutin (NIJ): (1) tehdä tutkimusta ja muutoin toimia uusien luodinkestävien tekniikoiden kehittämiseksi poliisin varusteissa käytettäväksi; (2) kartoittaa yksityisellä sektorilla, ylimääräisessä sotilasomaisuudessa ja ulkomailla käytettyjä luodinkestäviä tekniikoita; ja (3) julkaista asiaankuuluvia standardeja luodinkestävälle tekniikalle ja varusteille sekä suorittaa niiden teknisiä ja toiminnallisia testejä ja arviointeja ja muutoin helpottaa kyseisen tekniikan käyttöä poliisin varusteissa.Määrää NIJ:n asettamaan testauksessa ja teknisissä tutkimuksissa etusijalle lainvalvontaviranomaisten kumppanuudet, jotka on kehitetty koordinoidusti korkean intensiteetin huumekauppa-alueiden kanssa.</w:t>
      </w:r>
    </w:p>
    <w:p>
      <w:r>
        <w:rPr>
          <w:b/>
        </w:rPr>
        <w:t xml:space="preserve">Tulos</w:t>
      </w:r>
    </w:p>
    <w:p>
      <w:r>
        <w:t xml:space="preserve">Lakiehdotus, jolla perustetaan vastaava avustusohjelma, jolla autetaan osavaltioita ja paikallisia lainkäyttöalueita hankkimaan luodinkestäviä varusteita lainvalvontaviranomaisten käyttöön.</w:t>
      </w:r>
    </w:p>
    <w:p>
      <w:r>
        <w:rPr>
          <w:b/>
        </w:rPr>
        <w:t xml:space="preserve">Esimerkki 6.4951</w:t>
      </w:r>
    </w:p>
    <w:p>
      <w:r>
        <w:t xml:space="preserve">Screening With Dignity Act of 2018 Tämä lakiehdotus ohjaa Transportation Security Administration (TSA) -virastoa kehittämään menettelyjä, joiden avulla voidaan asianmukaisesti ja kunnioittavasti seuloa itsestään tunnistetut transsukupuoliset lentomatkustajat, ja aloittamaan kaikkien TSA:n virkamiesten kouluttamisen tällaisiin menettelyihin. TSA:n on pantava täytäntöön transsukupuolisten matkustajien suojelu, mukaan lukien matkustajien kuvien katselun kieltäminen ihmisiltä ja matkustajan pyytämän sukupuolen mukaisen virkailijan suorittama läpivalaisu. TSA:n on erikseen tutkittava ja raportoitava: 1) kustannuksista ja toteutettavuudesta, jotka aiheutuvat kehittyneen kuvantamisteknologian läpivalaisulaitteiden jälkiasentamisesta siten, että ne erottavat toisistaan vieraat esineet ja ihmisen ruumiinosat sukupuolineutraalisti, ja 2) kuvantamisteknologian vaikutuksesta transsukupuolisiin matkustajiin.</w:t>
      </w:r>
    </w:p>
    <w:p>
      <w:r>
        <w:rPr>
          <w:b/>
        </w:rPr>
        <w:t xml:space="preserve">Tulos</w:t>
      </w:r>
    </w:p>
    <w:p>
      <w:r>
        <w:t xml:space="preserve">Screening With Dignity Act of 2018</w:t>
      </w:r>
    </w:p>
    <w:p>
      <w:r>
        <w:rPr>
          <w:b/>
        </w:rPr>
        <w:t xml:space="preserve">Esimerkki 6.4952</w:t>
      </w:r>
    </w:p>
    <w:p>
      <w:r>
        <w:t xml:space="preserve">New Options Petroleum Energy Conservation Act of 2006 - Muuttaa Internal Revenue Code -lakia siten, että kaikki ilmastoneutraalit polttoainevarat sisällytetään uusiutuvista energialähteistä tuotetun sähkön verohyvitystä varten hyväksyttyihin energiavaroihin. Määritellään "ilmastoneutraali polttoresurssi" laitokseksi, joka: (1) ottaa talteen ja käyttää palamisen aikana vapautuvaa hiilidioksidia hiilivetypolttoaineen talteenottoon; 2) ei tuota elohopea- tai kasvihuonekaasupäästöjä eikä päästöjä, jotka muodostavat pienhiukkasia, savusumua tai happosadetta; ja 3) on veronmaksajan omistuksessa ja otettu käyttöön vuoden 2006 jälkeen.Jatketaan vuoteen 2011 asti aurinkoenergiaan ja energiatehokkaisiin asuinkiinteistöihin tehtävien investointien verohyvityksiä.Ohjaa energiaministeriä perustamaan ohjelman, jonka tarkoituksena on myöntää miljardi dollaria ensimmäiselle yhdysvaltalaiselle autonvalmistajalle, joka valmistaa ja myy Yhdysvalloissa 60 000 keskikokoista sedania, jotka toimivat bensiinillä ja kulkevat 100 mailia gallonalla.Valtuuttaa määrärahat kehittyneen litiumioniakkuteknologian kehittämiseen.Mahdollistaa veronmaksajan valinnan biopolttoaineen jalostusomaisuuden kuluksi.</w:t>
      </w:r>
    </w:p>
    <w:p>
      <w:r>
        <w:rPr>
          <w:b/>
        </w:rPr>
        <w:t xml:space="preserve">Tulos</w:t>
      </w:r>
    </w:p>
    <w:p>
      <w:r>
        <w:t xml:space="preserve">Tarjotaan kannustimia, joilla vähennetään riippuvuutta ulkomaisesta öljystä.</w:t>
      </w:r>
    </w:p>
    <w:p>
      <w:r>
        <w:rPr>
          <w:b/>
        </w:rPr>
        <w:t xml:space="preserve">Esimerkki 6.4953</w:t>
      </w:r>
    </w:p>
    <w:p>
      <w:r>
        <w:t xml:space="preserve">(Tätä toimenpidettä ei ole muutettu sen jälkeen, kun se annettiin parlamentin käsiteltäväksi 7. huhtikuuta 2003). ) Protection of Lawful Commerce in Arms Act (lakisääteisen asekaupan suojelua koskeva laki) - kieltää minkä tahansa pätevän siviilioikeudellisen vastuukanteen nostamisen missä tahansa osavaltion tai liittovaltion tuomioistuimessa ja edellyttää, että vireillä olevat kanteet hylätään. Määrittelee tällaisen kanteen seuraavasti: (1) sisältää kanteen, joka on nostettu osavaltioiden välisessä tai ulkomaisessa kaupassa lähetetyn tai kuljetetun ampuma-aseen, ampumatarvikkeiden tai ampuma-aseen osan valmistajaa tai myyjää tai tällaisten valmistajien tai myyjien ammattiyhdistystä vastaan vahingonkorvausta tai kieltokannetta varten, joka johtuu ampuma-aseen rikollisesta tai laittomasta väärinkäytöstä; ja (2) sulkee pois kanteen, joka on nostettu henkilöitä vastaan, jotka luovuttavat ampuma-aseen tietäen, että sitä käytetään väkivaltarikoksen tai huumausainekauppaan liittyvän rikoksen tekemiseen, ja jonka on nostanut osapuoli, jolle on aiheutunut välitöntä vahinkoa tällaisesta rikoksesta; myyjää vastaan nostettu kanne, joka koskee huolimattomuutta tai huolimattomuutta sinänsä; kanne, jossa ampuma-aseen valmistaja tai myyjä on tahallisesti rikkonut osavaltion tai liittovaltion lakia, jota sovelletaan ampuma-aseen myyntiin tai markkinointiin, ja rikkomus on ollut välittömänä syynä vahinkoon, jonka korvaamista haetaan; kanne, joka koskee ampuma-aseen ostoon liittyvää sopimusrikkomusta tai takuun rikkomista; tai kanne, joka koskee fyysisiä vammoja tai omaisuusvahinkoja, jotka johtuvat suoraan ampuma-aseen suunnittelu- tai valmistusvirheestä, kun sitä on käytetty tarkoitetulla tavalla.</w:t>
      </w:r>
    </w:p>
    <w:p>
      <w:r>
        <w:rPr>
          <w:b/>
        </w:rPr>
        <w:t xml:space="preserve">Tulos</w:t>
      </w:r>
    </w:p>
    <w:p>
      <w:r>
        <w:t xml:space="preserve">Kielletään siviilioikeudellisten vastuukanteiden nostaminen tai jatkaminen ampuma-aseiden tai ampumatarvikkeiden valmistajia, jakelijoita, jälleenmyyjiä tai maahantuojia vastaan vahingonkorvauskanteiden nostaminen tai jatkaminen vahingonkorvauskanteiden nostaminen, jotka johtuvat siitä, että muut ovat käyttäneet heidän tuotteitaan väärin.</w:t>
      </w:r>
    </w:p>
    <w:p>
      <w:r>
        <w:rPr>
          <w:b/>
        </w:rPr>
        <w:t xml:space="preserve">Esimerkki 6.4954</w:t>
      </w:r>
    </w:p>
    <w:p>
      <w:r>
        <w:t xml:space="preserve">United States Marshals Service 225th Anniversary Commemorative Coin Act - (Sec. 3) Ohjaa valtiovarainministeriä lyömään ja laskemaan liikkeeseen 5 dollarin kulta- ja 1 dollarin hopeakolikoita sekä puolen dollarin kolikoita, jotka kuvaavat Yhdysvaltojen poliisivoimien 225 vuotta kestäneitä esimerkillisiä ja vertaansa vailla olevia saavutuksia.S. Marshals Service -palvelun ansiokkaiden saavutusten muistoksi.(5 kohta) Sallii: 1) vain yhden Yhdysvaltain rahapajan laitoksen käyttämisen tämän lain nojalla lyötävien kolikoiden tietyn nimellisarvo- ja laatuyhdistelmän lyöntiin ja 2) ministerin laskea liikkeeseen tämän lain nojalla lyötyjä kolikoita yleisölle 1. tammikuuta 2015 tai sen jälkeen alkaen.Kielletään tällaisten kolikoiden lyöminen 31. joulukuuta 2015 jälkeen.(7 §) Vaaditaan, että kaikkiin tällaisiin kolikoiden myynteihin sisällytetään lisämaksu, jonka suuruus on 1) 35 dollaria 5 dollarin kolikkoa kohti, 2) 10 dollaria 1 dollarin kolikkoa kohti ja 3) 3 dollaria puolen dollarin kolikkoa kohti.Vaaditaan, että ensimmäiset 5 miljoonaa dollaria jaetaan U.S. Marshals Servicen kansalliselle museolle U.S. Marshals Service National Museumille U.S. Marshals Service National Museum -museon artefaktien ja asiakirjojen säilyttämistä, ylläpitoa ja esillä pitämistä varten.Edellytetään, että jäljelle jäävästä osuudesta jaetaan yksi kolmasosa National Center for Missing and Exploited Children -järjestölle (kadonneiden ja hyväksikäytettyjen lasten kansallinen keskus) kadonneiden lasten löytämiseksi ja lasten seksuaalisen hyväksikäytön torjumiseksi sekä Federal Law Enforcement Officers Association Foundationille (FLEOAF). Rajoittaa FLEOAF:n varojen käytön seuraaviin tarkoituksiin myönnettävään rahoitustukeen: (1) virkatehtävässä kuolleiden liittovaltion lainvalvontaviranomaisten jäsenten perheille, 2) vammaisille liittovaltion lainvalvontaviranomaisille, 3) liittovaltion lainvalvontaviranomaisten työntekijöille ja heidän perheilleen tietyissä tapauksissa, kuten vakavien traumojen tai taloudellisten menetysten yhteydessä, kun muuta apua ei ole saatavilla, 4) stipendeihin opiskelijoille, jotka pyrkivät opiskelemaan lainvalvonta-alan uraa, ja 5) valikoiviin apurahoihin yleishyödyllisille järjestöille.Edellyttää, että kolmasosa jäljelle jäävästä osuudesta jaetaan kansalliselle lainvalvontaviranomaisten muistorahastolle kansallisen lainvalvontamuseon rakentamisen tukemiseksi.(8 kohta) Ohjaa ministeriä toteuttamaan toimia sen varmistamiseksi, että: (1) tällaisten kolikoiden lyöminen ja liikkeeseenlasku ei aiheuta nettokustannuksia Yhdysvaltain hallitukselle, ja (2) varoja ei makseta tässä laissa nimetyille vastaanottajille ennen kuin valtiovarainministeriö on saanut takaisin tällaisten kolikoiden suunnittelusta ja liikkeeseenlaskusta aiheutuneet kokonaiskustannukset (mukaan lukien työvoima, materiaalit, muotit, koneiden käyttö, yleiskustannukset, markkinointi ja kuljetus).</w:t>
      </w:r>
    </w:p>
    <w:p>
      <w:r>
        <w:rPr>
          <w:b/>
        </w:rPr>
        <w:t xml:space="preserve">Tulos</w:t>
      </w:r>
    </w:p>
    <w:p>
      <w:r>
        <w:t xml:space="preserve">Valtiovarainministeriön velvoittaminen lyömään kolikoita maan ensimmäisen liittovaltion lainvalvontaviranomaisen, United States Marshals Service -laitoksen, perustamisen 225-vuotispäivän kunniaksi.</w:t>
      </w:r>
    </w:p>
    <w:p>
      <w:r>
        <w:rPr>
          <w:b/>
        </w:rPr>
        <w:t xml:space="preserve">Esimerkki 6.4955</w:t>
      </w:r>
    </w:p>
    <w:p>
      <w:r>
        <w:t xml:space="preserve">International Conflicts of Concern Act Ohjaa presidenttiä yksilöimään kongressille jokaisen maan, jonka hallitus sallii yhden tai useamman ulkomaisen terroristijärjestön osallistumisen kyseisessä maassa tapahtuvaan aseelliseen konfliktiin, ja jokaisen maan, jossa hallituksen vastaiset joukot sallivat sen. Ohjaa presidenttiä nimeämään maan "konfliktin kannalta huolestuttavaksi maaksi", jos: (1) maan hallitus tai maan hallituksen vastaiset joukot sallivat yhden tai useamman ulkomaisen terroristijärjestön osallistua aseelliseen konfliktiin maassa, ja (2) Yhdysvaltojen kansallisen turvallisuuden kannalta on tärkeää rajoittaa Yhdysvaltojen kansalaisten matkustamista maahan ja rajoittaa Yhdysvaltojen kansalaisten aineellista tukea maassa aseelliseen konfliktiin osallistuville yhteisöille. Lopettaa tällaisen nimeämisen, kun presidentti vahvistaa kongressille, että jompikumpi tai kumpikaan näistä olosuhteista ei enää päde. Katsoo, että Syyria on konfliktialueena oleva maa. Ohjaa presidentin vaatimaan, että Yhdysvaltain kansalaisen on hankittava konfliktialueeseen kuuluvan maan osalta lupa: (1) matkustaa sinne tai (2) antaa aineellista tukea siellä aseelliseen konfliktiin osallistuville yhteisöille. Sovelletaan erityisiä seuraamuksia henkilöön, joka rikkoo tällaisia vaatimuksia.</w:t>
      </w:r>
    </w:p>
    <w:p>
      <w:r>
        <w:rPr>
          <w:b/>
        </w:rPr>
        <w:t xml:space="preserve">Tulos</w:t>
      </w:r>
    </w:p>
    <w:p>
      <w:r>
        <w:t xml:space="preserve">Laki kansainvälisistä konflikteista</w:t>
      </w:r>
    </w:p>
    <w:p>
      <w:r>
        <w:rPr>
          <w:b/>
        </w:rPr>
        <w:t xml:space="preserve">Esimerkki 6.4956</w:t>
      </w:r>
    </w:p>
    <w:p>
      <w:r>
        <w:t xml:space="preserve">United States Physician Shortage Elimination Act of 2007 - Muuttaa Public Health Service Act -lakia siten, että se antaa luvan määrärahojen myöntämiseen vuosiksi FY2007-FY2011: (1) toteuttaa National Health Service Corps Scholarship Program ja Loan Repayment Program, jotta voidaan varmistaa riittävä määrä lääkäreitä ja muita terveydenhuollon ammattilaisia perusterveydenhuoltopalvelujen tarjoamiseksi; (2) auttaa kouluja tukemaan terveydenhuollon ammattilaisten koulutuksen huippuosaamisohjelmia aliedustetuille vähemmistöihin kuuluville henkilöille; ja (3) auttaa epäedullisessa asemassa olevia henkilöitä ryhtymään koulutukseen terveydenhuollon ammattiin pääsemiseksi.Terveys- ja sosiaalipalveluministeri voi myöntää avustuksia kunnallisille terveyskeskuksille, jotta ne voivat: 1) perustaa uusia tai vaihtoehtoisen kampuksen akkreditoituja, sairaalaan tai muuhun terveydenhuoltolaitokseen liitettyjä lääketieteen erikoistumiskoulutusohjelmia tai 2) rahoittaa uusia erikoistumispaikkoja olemassa olevissa akkreditoiduissa lääketieteen erikoistumiskoulutusohjelmissa terveyskeskuksissa ja niihin liitetyissä kumppaneissa. Sallii ministerin, joka toimii terveysresurssi- ja palveluhallinnon (HRSA) hallintoviranomaisen kautta, myöntää avustuksia kunnallisille terveyskeskuksille, jotta ne voivat: 1) lisätä tällaisiin keskuksiin liittyvien lääkäripalvelujen tarjoajien määrää ja 2) lisätä perusterveydenhuollon valmiuksia rakentamalla, laajentamalla tai kunnostamalla tiloja.</w:t>
      </w:r>
    </w:p>
    <w:p>
      <w:r>
        <w:rPr>
          <w:b/>
        </w:rPr>
        <w:t xml:space="preserve">Tulos</w:t>
      </w:r>
    </w:p>
    <w:p>
      <w:r>
        <w:t xml:space="preserve">Kansanterveyspalvelulain muuttaminen terveydenhuollon ammattihenkilöstön puutealueilla toimivien perusterveydenhuollon lääkäreiden määrän lisäämiseksi ja muihin tarkoituksiin.</w:t>
      </w:r>
    </w:p>
    <w:p>
      <w:r>
        <w:rPr>
          <w:b/>
        </w:rPr>
        <w:t xml:space="preserve">Esimerkki 6.4957</w:t>
      </w:r>
    </w:p>
    <w:p>
      <w:r>
        <w:t xml:space="preserve">Federal Mine Safety and Health Act of 2006 - Ohjaa työministeriön tarkistamaan vuoden 1977 Federal Mine Safety and Health Act -lain nojalla annettuja säännöksiä, jotta hiilikaivosten toiminnanharjoittajat velvoitetaan ilmoittamaan nopeasti kaikista onnettomuuksista, joissa pelastus- ja talteenottotyöt ovat tarpeen.Kehottaa ministeriä tarkistamaan kaivosten pelastusryhmiä koskevia määräyksiä, jotta: 1) käsitellään ryhmän jäsenten koulutusta ja pätevyyttä, pelastuslaitteita ja -tekniikkaa, ryhmien rakennetta ja organisaatiota sekä vastuu- ja vakuutusasioita koskevia ohjeita; ja 2) vaaditaan, että kaivosten toiminnanharjoittajat käyttävät pelastusryhmiä nopean toiminnan tarjoamiseksi ja että heillä on suunnitelma pelastusryhmien ja paikallisen pelastushenkilöstön välisen koordinoinnin ja viestinnän järjestämiseksi.Ohjaa ministeriä säätämään määräyksiä, joilla edellytetään: (1) jokaisessa hiilikaivoksessa on säilytettävä strategisissa paikoissa riittävät hätäilmavarastot ja itsenäiset hengityslaitteet sekä riippumattomat yhteydenpitovälineet maanpinnalle pelastusta odottaville henkilöille; ja (2) jokaisen toiminnanharjoittajan on otettava käyttöön viestintä- ja sähköinen seurantajärjestelmä pelastustoimien avustamiseksi ja varustettava jokainen kaivokseen tuleva henkilö tietyillä viestintä- ja seurantalaitteilla.Sihteeri velvoitetaan tarkistamaan asetuksia, jotta kielletään hihnavetoisten kaivosten sisäänkäyntien käyttäminen aktiivisten työskentelypaikkojen tuulettamiseen hiilikaivoksissa.Sihteeri velvoitetaan antamaan asetuksia, joilla vahvistetaan siviilioikeudelliset vähimmäisrangaistukset rikkomuksista, jotka koskevat: 1) pakollisten terveys- tai turvallisuusnormien laiminlyöntiä tai piittaamattomuutta toiminnanharjoittajan taholta; ja 2) pelastuksesta ilmoittamista koskevien vaatimusten rikkomista.Sihteeri velvoitetaan: (1) perustaa kaivosalan turvallisuus- ja terveyshallintoon tiede- ja teknologiansiirtotoimiston (Office of Science and Technology Transfer), jonka tehtävänä on tehdä tutkimusta ja kehittämistä edistyksellisten tieteiden ja teknologioiden soveltamiseksi kaivoksiin ja kaivostyöläisten terveyteen ja turvallisuuteen; (2) tarkastella ja tarkistaa kaivosten terveys- ja turvallisuusstandardeja tällaisen teknologian täytäntöönpanon osalta.perustaa kaivostyöläisten oikeusasiamiehen viran työministeriön tarkastusviraston (Office of Inspector General of Labor Department of Labor) yhteyteen vastaamaan kaivosten turvallisuuden varmistamisesta tiedonkeruun ja -vaihdon avulla.</w:t>
      </w:r>
    </w:p>
    <w:p>
      <w:r>
        <w:rPr>
          <w:b/>
        </w:rPr>
        <w:t xml:space="preserve">Tulos</w:t>
      </w:r>
    </w:p>
    <w:p>
      <w:r>
        <w:t xml:space="preserve">Lakiehdotus työministeriön ohjeistamisesta määrittelemään uusia hiilikaivosten turvallisuusstandardeja, vaatimaan lisärangaistuksia tavanomaisille rikkojille ja muihin tarkoituksiin.</w:t>
      </w:r>
    </w:p>
    <w:p>
      <w:r>
        <w:rPr>
          <w:b/>
        </w:rPr>
        <w:t xml:space="preserve">Esimerkki 6.4958</w:t>
      </w:r>
    </w:p>
    <w:p>
      <w:r>
        <w:t xml:space="preserve">Native American Children's Safety Act - Muuttaa intiaanien lastensuojelua ja perheväkivallan ehkäisemistä koskevaa lakia (jäljempänä 'laki') siten, että heimojen sosiaalipalveluista vastaava virasto ei saa hyväksyä sijaishuoltosijoitusta ennen kuin virasto 1) tarkistaa rikosrekisteritiedot jokaisesta henkilöstä, joka asuu kotitaloudessa tai työskentelee laitoksessa, johon sijaishuoltosijoitus aiotaan tehdä, ja 2) toteaa, että kukin kyseisistä henkilöistä täyttää vaatimukset, jotka heimon on vahvistettava. Määritellään &amp;quot;soveltamisalaan kuuluva henkilö&amp;quot; aikuiseksi ja muuksi henkilöksi, jonka heimo katsoo olevan rikosrekisteritarkastuksen kohteena. Edellytetään, että heimon sosiaalipalveluista vastaava virasto osana näitä tutkimuksia: (1) suorittaa rikosrekisteritarkastuksia, mukaan lukien sormenjälkiin perustuvat tarkastukset kansallisista rikostietokannoista; 2) tarkastaa kaikki osavaltion ylläpitämät lasten hyväksikäyttöä ja laiminlyöntiä koskevat rekisterit ja kaikki siinä osavaltiossa ylläpidettävät heimojen hyväksikäyttörekisterit, jossa henkilö asuu; ja 3) pyytää kaikkia muita osavaltioita, joissa henkilö on asunut viiden edellisen vuoden aikana, antamaan virastolle luvan tarkastaa omat rekisterinsä. Kielletään sijaishuoltopaikan määrääminen, jos tutkimuksessa käy ilmi, että kyseinen henkilö on todettu liittovaltion, osavaltion tai heimojen tuomioistuimessa syylliseksi rikokseen, joka liittyy lapsen hyväksikäyttöön tai laiminlyöntiin, puolison hyväksikäyttöön, lapseen kohdistuvaan rikokseen, väkivaltaan tai huumeisiin. Poikkeaa tällaisista vaatimuksista sijaishuollon hätäsijoitukset. Edellytetään, että jokainen intiaaniheimo ottaa kahden vuoden kuluessa tämän lain voimaantulosta käyttöön menettelyt sellaisten kotien tai laitosten uudelleensertifioimiseksi, joihin sijaishuoltosijoituksia tehdään. Näihin menettelyihin on sisällyttävä vähintään säännölliset määräajat, joiden kuluessa koti tai laitos sertifioidaan uudelleen sen varmistamiseksi, että 1) koti tai laitos on turvallinen intiaanilapselle ja 2) jokainen kotiin sijoittautunut tai laitoksessa työskentelevä henkilö tarkastetaan rikosrekisteristä tämän lain vaatimusten mukaisesti. Ohjaa sisäasiainministeriön julkaisemaan vuoden kuluessa tämän lain voimaantulosta ohjeet, jotka koskevat: 1) menettelyjä rikosrekisteritietojen tarkistamiseksi jokaiselta henkilöltä, joka asuu kodissa tai työskentelee laitoksessa, johon lapsi on sijoitettu sijoitusta edeltäneiden tutkimusten jälkeen, 2) sellaisten sijaiskotien tai -laitosten omien tietojen ilmoittamista koskevia vaatimuksia, jotka ovat tietoisia siitä, että niiden tiloissa asuva henkilö ei läpäisisi rikosrekisteritietojen tarkistusta, 3) menettelyjä ja suuntaviivoja sijaishuollon hätäsijoituksia varten ja 4) menettelyjä, joilla voidaan todistaa lain noudattaminen.</w:t>
      </w:r>
    </w:p>
    <w:p>
      <w:r>
        <w:rPr>
          <w:b/>
        </w:rPr>
        <w:t xml:space="preserve">Tulos</w:t>
      </w:r>
    </w:p>
    <w:p>
      <w:r>
        <w:t xml:space="preserve">Amerikan alkuperäiskansojen lasten turvallisuutta koskeva laki</w:t>
      </w:r>
    </w:p>
    <w:p>
      <w:r>
        <w:rPr>
          <w:b/>
        </w:rPr>
        <w:t xml:space="preserve">Esimerkki 6.4959</w:t>
      </w:r>
    </w:p>
    <w:p>
      <w:r>
        <w:t xml:space="preserve">Military Family Home Protection Act - Muuttaa Servicemembers Civil Relief Act -lakia siten, että tuomioistuin voi kanteessa, joka koskee kiinteään tai henkilökohtaiseen omaisuuteen kohdistuvan velvoitteen täytäntöönpanoa, jonka vakuutena on kiinnitys aktiivipalveluksessa olevaa palveluksessa olevaa sotilasta, täysin työkyvytöntä veteraania tai asepalveluksen aikana kuolleen jäsenen eloonjäänyttä puolisoa vastaan, joko: 1) lykätä oikeudenkäyntiä oikeudenmukaisuuden ja kohtuullisuuden edellyttämäksi ajaksi tai 2) mukauttaa velvoitteen kaikkien osapuolten etujen turvaamiseksi. Kielletään omaisuuden myynti, ulosmittaus tai takavarikointi palvelusaikana sekä 12 kuukauden ajan sen jälkeen, kun: 1) sotilas on kotiutettu tai siirretty pois varautumisoperaatiosta, 2) veteraani on jäänyt eläkkeelle tai 3) sotilas on kuollut (jos kyseessä on eloonjäänyt puoliso). Korottaa myynti- tai ulosmittauskieltojen rikkomisesta määrättäviä siviilioikeudellisia seuraamuksia. Kielletään, että henkilöltä evätään tai kieltäydytään myöntämästä luottoa pelkästään sen perusteella, että hän on oikeutettu tämän lain mukaiseen helpotukseen.Vaaditaan, että jokainen lainan myöntävä laitos, joka toimii tällaisen sotilaan, veteraanin tai eloonjääneen puolison luotonantajana, nimeää työntekijän, joka vastaa siitä, että laitos noudattaa tämän lain vaatimuksia. Vaatii, että kaikki tällaiset laitokset, joiden aiemmat vuotuiset varat olivat vähintään 10 miljardia dollaria, ylläpitävät ensisijaisella verkkosivustollaan maksutonta palvelunumeroa, josta saa tietoa tämän lain nojalla annettavasta suojasta.</w:t>
      </w:r>
    </w:p>
    <w:p>
      <w:r>
        <w:rPr>
          <w:b/>
        </w:rPr>
        <w:t xml:space="preserve">Tulos</w:t>
      </w:r>
    </w:p>
    <w:p>
      <w:r>
        <w:t xml:space="preserve">Lakiehdotus, jolla muutetaan Servicemembers Civil Relief Act -lakia palveluksessa olevien henkilöiden suojelun parantamiseksi asuntolainojen pakkolunastuksilta ja muihin tarkoituksiin.</w:t>
      </w:r>
    </w:p>
    <w:p>
      <w:r>
        <w:rPr>
          <w:b/>
        </w:rPr>
        <w:t xml:space="preserve">Esimerkki 6.4960</w:t>
      </w:r>
    </w:p>
    <w:p>
      <w:r>
        <w:t xml:space="preserve">Vision Care for Kids Act of 2009 - Muuttaa Public Health Service Act -lakia siten, että terveys- ja terveyspalvelujen ministeri valtuutetaan tautien valvonta- ja ehkäisykeskusten (CDC) johtajan välityksellä myöntämään valtioille vastaavia apurahoja, joilla täydennetään valtion nykyisiä toimia: (1) tarjota kattavia silmätarkastuksia lisensoidun optometristin tai silmälääkärin toimesta lapsille, joiden on aiemmin todettu tarvitsevan tällaisia palveluja lisensoidun terveydenhuollon tarjoajan tai näönseulontatutkimuksen tai silmätarkastuksen avulla, joilla ei ole muutoin kattavuutta näköpalveluihin ja jotka ovat pienituloisia lapsia, ja etusijalle asetetaan alle yhdeksänvuotiaat lapset; (2) tarjota hoitoa tai palveluja tarpeen mukaan todettujen näköongelmien korjaamiseksi; ja (3) kehittää ja levittää vanhemmille, opettajille ja terveydenhuollon ammattilaisille opetusmateriaalia lasten näkövammaisuuden merkkien tunnistamisesta.Sihteeri velvoitetaan kehittämään kriteerit: (1) avustusohjelman toimintaa varten; ja (2) näkökyvyn arviointiin ja seurantapalvelujen käyttöön liittyvien tietojen keräämiseksi; edellyttää, että ministeri koordinoi tämän lain mukaista ohjelmaa muiden liittovaltion tai osavaltion ohjelmien kanssa, jotka tarjoavat palveluja lapsille.</w:t>
      </w:r>
    </w:p>
    <w:p>
      <w:r>
        <w:rPr>
          <w:b/>
        </w:rPr>
        <w:t xml:space="preserve">Tulos</w:t>
      </w:r>
    </w:p>
    <w:p>
      <w:r>
        <w:t xml:space="preserve">Lakiehdotus, jolla perustetaan avustusohjelma lasten näönhuollon tarjoamiseksi ja muihin tarkoituksiin.</w:t>
      </w:r>
    </w:p>
    <w:p>
      <w:r>
        <w:rPr>
          <w:b/>
        </w:rPr>
        <w:t xml:space="preserve">Esimerkki 6.4961</w:t>
      </w:r>
    </w:p>
    <w:p>
      <w:r>
        <w:t xml:space="preserve">Presidential Commission on Telemedicine Act - Perustetaan telelääketiedettä käsittelevä presidentin toimikunta, jonka tehtävänä on tarkastella ja tutkia televiestintä- ja tietojärjestelmäteknologian käyttöä 1) terveydenhuollon tarjoamisessa ja terveystutkimuksen toteuttamisessa, 2) terveydenhuollon ammattien opiskelijoiden koulutuksessa ja terveydenhuollon ammatissa toimivien jatkokoulutuksessa ja 3) yksilöiden kotona tapahtuvassa sairauksien seurannassa. Komissiota pyydetään:  (1) arvioimaan, ovatko tällaiset teknologiat tehokkaita terveydenhuollon laadun ja saatavuuden parantamisessa ja sen kustannusten vähentämisessä; 2) tutkimaan menetelmiä, joilla voitaisiin parantaa koulutusta televiestintä- ja tietojärjestelmäteknologian käytöstä terveydenhuollon tarjoamisessa; 3) analysoimaan esteitä, jotka voivat estää terveydenhuollon tarjoajien laajamittaisen käytön ja hyväksynnän tällaisille teknologioille; ja 4) kehittämään mallin määritelmästä termille "telelääketiede". Vaatii loppuraportin presidentille ja kongressille.</w:t>
      </w:r>
    </w:p>
    <w:p>
      <w:r>
        <w:rPr>
          <w:b/>
        </w:rPr>
        <w:t xml:space="preserve">Tulos</w:t>
      </w:r>
    </w:p>
    <w:p>
      <w:r>
        <w:t xml:space="preserve">Presidentin telelääketieteen toimikuntaa koskeva laki</w:t>
      </w:r>
    </w:p>
    <w:p>
      <w:r>
        <w:rPr>
          <w:b/>
        </w:rPr>
        <w:t xml:space="preserve">Esimerkki 6.4962</w:t>
      </w:r>
    </w:p>
    <w:p>
      <w:r>
        <w:t xml:space="preserve">Low Income Housing Tax Credit Act of 2009 - Muuttaa Internal Revenue Code -lakia matalan tulotason asuntoverohyvityksen osalta, jotta voidaan lisätä tällaisen hyvityksen kuittausta säännöllisestä tuloverovelvollisuudesta ja sallia hyvityksen määrien siirtäminen viiden vuoden ajalle.</w:t>
      </w:r>
    </w:p>
    <w:p>
      <w:r>
        <w:rPr>
          <w:b/>
        </w:rPr>
        <w:t xml:space="preserve">Tulos</w:t>
      </w:r>
    </w:p>
    <w:p>
      <w:r>
        <w:t xml:space="preserve">Vuoden 1986 verolain muuttaminen siten, että vähävaraisen asumisen luotto voidaan siirtää 5 vuotta taaksepäin, ja muihin tarkoituksiin.</w:t>
      </w:r>
    </w:p>
    <w:p>
      <w:r>
        <w:rPr>
          <w:b/>
        </w:rPr>
        <w:t xml:space="preserve">Esimerkki 6.4963</w:t>
      </w:r>
    </w:p>
    <w:p>
      <w:r>
        <w:t xml:space="preserve">Higher Education Savings Accounts Act of 2015 Tässä lakiehdotuksessa edellytetään, että opetusministeriö (ED) toteuttaa pilottiohjelman, jonka puitteissa perustetaan verovapaita säästötilejä (jotka tunnetaan nimellä higher education pledge accounts) sellaisten 9. ja 10. luokan oppilaiden hyväksi, jotka ovat oikeutettuja saamaan ilmaisen tai alennetun hintaisen lounaan Richard B. Russell National School Lunch Act -lain nojalla. ED: (1) tallettaa kullekin valitun oppilaan tilille aluksi summan, joka vastaa liittovaltion Pell Grant -apurahan enimmäismäärää myöntämisvuodeksi, ja (2) voi tehdä lisätalletuksia kyseisestä summasta oppilaan akateemisen edistymisen perusteella. Opiskelija voi käyttää varoja tililtä ainoastaan hyväksyttyjen oppilaitosten opiskelukustannusten maksamiseen. Tällaiselle tilille tehtyjä maksuja tai tililtä tehtyjä jakoja ei saa sisällyttää bruttotuloihin. Hyväksytyssä oppilaitoksessa opiskelevalle opiskelijalle myönnetyn Pell-apurahan määrästä vähennetään opiskelijan tilillä oleva määrä. ED:n on: (1) seurata jokaisen sellaisen opiskelijan opintojen edistymistä, jonka hyväksi tiliä ylläpidetään; ja 2) varmistaa, että jokainen tällainen opiskelija saa vähintään 12 tuntia talousneuvontaa, jossa käsitellään talletuksia, varojen jakamista ja tilillä olevien varojen verokohtelua koskevia sääntöjä sekä korkea-asteen koulutuksen liittovaltion rahoitustuen lähteitä.</w:t>
      </w:r>
    </w:p>
    <w:p>
      <w:r>
        <w:rPr>
          <w:b/>
        </w:rPr>
        <w:t xml:space="preserve">Tulos</w:t>
      </w:r>
    </w:p>
    <w:p>
      <w:r>
        <w:t xml:space="preserve">Vuoden 2015 laki korkeakoulujen säästötileistä</w:t>
      </w:r>
    </w:p>
    <w:p>
      <w:r>
        <w:rPr>
          <w:b/>
        </w:rPr>
        <w:t xml:space="preserve">Esimerkki 6.4964</w:t>
      </w:r>
    </w:p>
    <w:p>
      <w:r>
        <w:t xml:space="preserve">Valtuuttaa veteraaniasioiden ministeriön antamaan veteraanille apua, jotta tämä voi välttää ministeriön veteraaniasioiden ministeriön kautta myöntämän ja takaaman asuntolainan ulosmittauksen.  Edellytetään, että tällainen apu annetaan lainan muodossa.  Määritellään lainaehdot, mukaan lukien seuraavat:  (1) ensisijaisen lainan vakuutena oleva asunto on veteraanin nykyinen asuinpaikka; 2) veteraani on vähintään kuusi kuukautta myöhässä asuntolainan maksuista; 3) veteraani on menettänyt työpaikkansa tai kotitaloutensa tulot ovat vähentyneet huomattavasti; ja 4) on olemassa kohtuulliset mahdollisuudet, että veteraani pystyy jatkamaan asuntolainan maksamista kuuden kuukauden kuluessa avun saamisesta. Sallii sihteerin myöntää veteraanille useamman kuin yhden lainan, mutta lainan enimmäismäärä veteraania kohden on 10 000 dollaria.  Edellytetään, että veteraani tekee ministerin kanssa sopimuksen lainan takaisinmaksusta kohtuullisessa ajassa, joka saa olla enintään 15 vuotta. Vapauttaa veteraanin tällaisesta lainasta maksettavista alennuspisteistä. Tarkistaa koron mukauttamismenetelmää asuntolainojen osalta, jotka ministeriö takaa varainhoitovuosien 1993-1995 demonstraatiohankkeessa lainojen takaamiseksi samalla tavalla kuin asunto- ja kaupunkikehitysministeriö vakuuttaa säädettäväkorkoisia asuntolainoja kansallisen asuntolain nojalla.</w:t>
      </w:r>
    </w:p>
    <w:p>
      <w:r>
        <w:rPr>
          <w:b/>
        </w:rPr>
        <w:t xml:space="preserve">Tulos</w:t>
      </w:r>
    </w:p>
    <w:p>
      <w:r>
        <w:t xml:space="preserve">Muuttaa Yhdysvaltojen lakikokoelman 38 osaston (United States Code) osaston 38 nojalla taattujen asuntolainojen ulosmittauksen välttämiseksi myönnettävää asuntolainojen maksuapua ja muihin tarkoituksiin.</w:t>
      </w:r>
    </w:p>
    <w:p>
      <w:r>
        <w:rPr>
          <w:b/>
        </w:rPr>
        <w:t xml:space="preserve">Esimerkki 6.4965</w:t>
      </w:r>
    </w:p>
    <w:p>
      <w:r>
        <w:t xml:space="preserve">Muuttaa Yhdysvaltojen harmonoitua tullitariffiluetteloa siten, että Atlantassa, Georgiassa järjestettäviin XXVI kesäolympialaisiin ja niihin liittyviin kulttuuriolympialaisiin osallistujien, heidän perheidensä ja perheenjäsentensä sekä virkailijoiden henkilökohtaisille tavaroille ja muille tarvikkeille myönnetään tullittomuus 4. lokakuuta 1996 saakka.</w:t>
      </w:r>
    </w:p>
    <w:p>
      <w:r>
        <w:rPr>
          <w:b/>
        </w:rPr>
        <w:t xml:space="preserve">Tulos</w:t>
      </w:r>
    </w:p>
    <w:p>
      <w:r>
        <w:t xml:space="preserve">Verovapaan maahantulon myöntäminen Atlantassa, Georgiassa järjestettävien XXVI kesäolympialaisten osallistujille ja muille niihin liittyville henkilöille sekä muihin tarkoituksiin.</w:t>
      </w:r>
    </w:p>
    <w:p>
      <w:r>
        <w:rPr>
          <w:b/>
        </w:rPr>
        <w:t xml:space="preserve">Esimerkki 6.4966</w:t>
      </w:r>
    </w:p>
    <w:p>
      <w:r>
        <w:t xml:space="preserve">Laki aivohalvauksen hoidosta ja jatkuvasta ennaltaehkäisystä - (2. kohta) Muuttaa kansanterveyspalvelulakia siten, että terveys- ja terveyspalvelujen ministeri velvoitetaan toteuttamaan koulutus- ja tiedotuskampanja aivohalvauksen ennaltaehkäisyn edistämiseksi ja välittömään hoitoon hakeutuvien aivohalvauspotilaiden määrän lisäämiseksi. Sallii ministerin: (1) tehdä julkisia tiedotteita aivohalvauksen varoitusmerkeistä ja siitä, että aivohalvausta on tärkeää käsitellä lääketieteellisenä hätätilanteena; 2) antaa koulutusta aivohalvauksen ehkäisytavoista ja aivohalvauksen hoidon tehokkuudesta; ja 3) kuulla järjestöjä ja henkilöitä, joilla on asiantuntemusta aivohalvauksen ehkäisystä, diagnosoinnista, hoidosta ja kuntoutuksesta (hoito). Sihteeri arvioi kampanjan ja mittaa sen vaikutukset joka toinen vuosi.Sihteeri ylläpitää tautien valvontakeskusten (CDC) kautta Paul Coverdellin kansallista akuuttien aivohalvausten rekisteriä ja tiedonvälityskeskusta seuraavasti: (1) keräämällä erityisiä tietoja ja vertailuarvoja aivohalvauksen hoidon analysointia varten; (2) keräämällä ja levittämällä tietoa valtion, paikallisten ja yksityisten hoitojärjestelmien saavutuksista ja ongelmista; ja (3) toteuttamalla toimia, jotka heijastavat viimeisimpiä edistysaskeleita kaikissa aivohalvauksen hoitomuodoissa.Sisältää terveydenhuollon ammattien koulutuksen kehittämisen ja tehostamisen aivohalvauksen ja traumavammojen ennaltaehkäisyn, diagnosoinnin ja hoidon parantamiseksi hätätilalääketieteen residenssikoulutuksen avustusohjelman tarkoitusten puitteissa.Valtuuttaa ministerin myöntämään Health Resources and Services Administrationin hallintoviranomaisen välityksellä avustuksia päteville yksiköille terveydenhuollon ammattilaisten koulutusohjelmia varten, jotka koskevat aivohalvauksen ja traumaperäisten vammojen hoidossa käytettäviä diagnostisia lähestymistapoja, teknologioita ja hoitomuotoja. Etusijalle asetetaan alueet, joilla aivohalvausten tai traumaattisten vammojen esiintyvyys on huomattava. Edellytetään, että oikeutetut yksiköt liittävät avustushakemukseen suunnitelman toteutettujen toimien tiukkaa arviointia varten. Asetetaan raportointivaatimukset. Valtuutetaan määrärahat varainhoitovuosiksi 2005-2009. (3 kohta) Valtuutetaan ministeriö etälääketieteen edistämisviraston johtajan välityksellä myöntämään enintään seitsemän avustusta osavaltioille ja julkisten ja yksityisten yhteisöjen yhteenliittymille missä tahansa muussa kuin avustuksen saaneessa osavaltiossa viisivuotisen kokeiluhankkeen toteuttamiseksi potilastulosten parantamiseksi koordinoimalla terveydenhuoltoa etälääketieteellisten verkostojen avulla. Sihteeri velvoitetaan kuulemaan muista aivohalvauksen tutkimukseen ja hoitoon liittyvistä liittovaltion ohjelmista vastaavia virkamiehiä sekä aivohalvauksen hoitoon perehtyneitä organisaatioita ja henkilöitä.Valtion on käytettävä avustukset seuraaviin tarkoituksiin: (1) yksilöimään tahoja, joilla on asiantuntemusta aivohalvauksen laadukkaan hoidon tarjoamisesta; (2) työskentelemään näiden tahojen kanssa perustamaan tai parantamaan etälääkeverkostoja, joiden avulla voidaan tarjota apua ja resursseja aivohalvauksen hoidossa; (3) tiedottamaan ensihoitojärjestelmille tahojen sijainnista, jotta voidaan helpottaa aivohalvauksen oireista kärsivien henkilöiden kuljettamista; (4) perustamaan verkostoja aivohalvauksen hoidon yhteistyötoimien yhteensovittamiseksi; (5) parantamaan aivohalvauksen laadukkaan hoidon saatavuutta erityisesti väestöryhmissä, joissa on pulaa aivohalvauksen hoitoon erikoistuneista asiantuntijoista, tai väestöryhmissä, joissa aivohalvauksen ilmaantuvuus on suuri; ja (6) toteuttamaan suoritus- ja laatuarviointeja, jotta voidaan yksilöidä toimia, jotka parantavat aivohalvauksen potilaiden kliinistä hoitoa. Osavaltioita vaaditaan perustamaan julkisten ja yksityisten tahojen, mukaan lukien yliopistot ja akateemiset lääketieteelliset keskukset, yhteenliittymä näiden toimien toteuttamiseksi. Kielletään sihteeriä myöntämästä avustusta osavaltiolle tai osavaltiossa toimivalle yhteenliittymälle, jolla on olemassa oleva etälääkäreiden verkosto aivohalvauksen hoidon parantamiseksi, ellei osavaltio tai yhteenliittymä suostu käyttämään olemassa olevaa etälääkäreiden verkostoa avustuksen tarkoituksen saavuttamiseksi. Asettaa etusijalle hakijat, jotka esittävät suunnitelman, jossa osoitetaan, miten hakija aikoo käyttää avustusta parantaakseen aivohalvauksen laadukkaan hoidon saatavuutta kohderyhmille.Rajoittaa avustusten myöntämisen kolmen vuoden jaksoihin tai jaksoihin, jotka eivät ulotu varainhoitovuotta 2009 pidemmälle. Hakemuksessa on esitettävä, miten valtio tai yhteenliittymä aikoo laatia perustoimenpiteet ja vertailuarvot ohjelman tulosten arvioimiseksi. Myönnetään määrärahat varainhoitovuosiksi 2005-2009. Vaaditaan raporttia, joka sisältää seuraavat tiedot: (1) arviointi avustusohjelman tuloksista; (2) suositukset siitä, miten aivohalvausverkostoja voidaan edistää siten, että parannetaan kliinisen hoidon saatavuutta maaseudulla ja kaupungeissa ja vähennetään aivohalvauksen ja siitä johtuvien komplikaatioiden esiintyvyyttä; (3) suositukset siitä, voitaisiinko vastaavia etälääketieteen avustusohjelmia käyttää potilastulosten parantamiseen muilla kansanterveyden aloilla.</w:t>
      </w:r>
    </w:p>
    <w:p>
      <w:r>
        <w:rPr>
          <w:b/>
        </w:rPr>
        <w:t xml:space="preserve">Tulos</w:t>
      </w:r>
    </w:p>
    <w:p>
      <w:r>
        <w:t xml:space="preserve">Muutetaan kansanterveyspalvelulakia aivohalvaukseen liittyvien koulutus-, ennaltaehkäisy- ja hoito-ohjelmien vahvistamiseksi ja muihin tarkoituksiin.</w:t>
      </w:r>
    </w:p>
    <w:p>
      <w:r>
        <w:rPr>
          <w:b/>
        </w:rPr>
        <w:t xml:space="preserve">Esimerkki 6.4967</w:t>
      </w:r>
    </w:p>
    <w:p>
      <w:r>
        <w:t xml:space="preserve">Emergency Agricultural Assistance Act of 2002 - Ohjaa maatalousministeriä myöntämään markkinahäviötukimaksuja tilojen omistajille ja tuottajille, jotka ovat oikeutettuja vuoden 2002 lopulliseen tuotantosopimukseen: (1) soijapavut ja öljykasvit; (2) kiintiö- tai lisämaapähkinät; (3) hunaja (lainat); (4) villa ja mohair; (5) puuvillansiemenet; (6) erikoiskasvit, mukaan lukien kouluruokailuohjelman hyödykkeet; (7) palkokasvit (kikherneet, linssit, kuivat herneet); ja (8) tupakka.Muuttaa vuoden 1996 liittovaltion maatalouden parantamista ja uudistamista koskevaa lakia (Federal Agriculture Improvement and Reform Act of 1996) siten, että niiden sopimushyödykkeiden tuottajien, jotka eivät ole oikeutettuja markkinointitukilainoihin, lainanlyhennysmaksukelpoisuutta jatketaan satovuoteen 2002 asti: (1) jotka päättävät käyttää vehnän, durran, ohran tai kauran viljelyalaa karjan laiduntamiseen; ja 2) jotka suostuvat luopumaan tällaisten viljelykasvien muusta sadonkorjuusta kyseisellä viljelyalalla. Mainitaan, että tällainen viljelyala ei ole oikeutettu liittovaltion satovakuutukseen.Muutetaan maatalousmarkkinoiden siirtymälakia maidon hintatukien jatkamiseksi.Ohjeistetaan ministeriötä tarjoamaan karjanrehutukea tuottajille, jotka ovat kärsineet vuoden 2001 tai 2002 katastrofeista.Korotetaan satovuoden 2002 maksurajoituksia, jotka koskevat öljykasvien ja sopimushyödykkeiden lainojen puutemaksuja ja markkinointitukilainoja.Mainitaan, että varat sidotaan ja käytetään ainoastaan varainhoitovuoden 2002 aikana (tietyin poikkeuksin) tämän lain ja sen muutosten täytäntöönpanemiseksi.</w:t>
      </w:r>
    </w:p>
    <w:p>
      <w:r>
        <w:rPr>
          <w:b/>
        </w:rPr>
        <w:t xml:space="preserve">Tulos</w:t>
      </w:r>
    </w:p>
    <w:p>
      <w:r>
        <w:t xml:space="preserve">Maatalouden hätäavun myöntäminen tiettyjen maataloushyödykkeiden vuoden 2002 sadon tuottajille.</w:t>
      </w:r>
    </w:p>
    <w:p>
      <w:r>
        <w:rPr>
          <w:b/>
        </w:rPr>
        <w:t xml:space="preserve">Esimerkki 6.4968</w:t>
      </w:r>
    </w:p>
    <w:p>
      <w:r>
        <w:t xml:space="preserve">SISÄLLYSLUETTELO:      I osasto:  II osasto: Food Stamp -kotitalouksien pääsy elintarvikkeiden vähittäismyymälöihin Food Stamp Program Improvements Act of 1994 - I osasto:  Raportointi ja porrastettu myöntäminen reservaattien kotitalouksille - Muuttaa vuoden 1977 Food Stamp Act -lakia seuraavasti:  (1) sallia osavaltioiden vaatia siirtotyöläisten tai kausityöntekijöiden kotitalouksilta säännöllistä raportointia; ja (2) asettaa ehdot, joiden mukaisesti osavaltio voi vaatia tällaista raportointia reservaattien kotitalouksilta. Säädetään porrastetusta elintarvikeapurahojen myöntämisestä reservaatteihin. Vaaditaan yleisen tilintarkastusviraston tutkimusta ja raporttia heimo-organisaatioiden elintarvikekuponkiohjelman hallinnoinnista. II osasto: Elintarvikekorttitalouksien pääsy elintarvikekauppoihin - Muutetaan vuoden 1977 elintarvikekorttilakia seuraavasti:  (1) määritellään uudelleen "vähittäiskaupan elintarvikemyymälä" ja 2) määritellään "peruselintarvikkeet". Laajentaa elintarvikkeiden vähittäis- ja tukkukaupan toimittamien tietojen käyttöä ja luovuttamista koskemaan liittovaltion ja osavaltioiden lainvalvonta- ja tutkintaviranomaisia. Edellytetään demonstraatiohankkeita, joilla testataan kuponkeihin kohdistuvia innovatiivisia toimia. Jatketaan ohjelman tukikelpoisuutta niiden laitosten tai talojen välisten kauppateiden osalta, joilla on tällä hetkellä lupa ottaa vastaan ruokakuponkeja. Vaaditaan raporttia tämän lain vaikutuksista vähittäiskaupan ohjelmaan osallistumiseen.</w:t>
      </w:r>
    </w:p>
    <w:p>
      <w:r>
        <w:rPr>
          <w:b/>
        </w:rPr>
        <w:t xml:space="preserve">Tulos</w:t>
      </w:r>
    </w:p>
    <w:p>
      <w:r>
        <w:t xml:space="preserve">Food Stamp Program Improvements Act of 1994 (vuoden 1994 laki elintarvikeapupakettien parantamisesta)</w:t>
      </w:r>
    </w:p>
    <w:p>
      <w:r>
        <w:rPr>
          <w:b/>
        </w:rPr>
        <w:t xml:space="preserve">Esimerkki 6.4969</w:t>
      </w:r>
    </w:p>
    <w:p>
      <w:r>
        <w:t xml:space="preserve">Community Bank Access to Capital Act of 2017 Tämä lakiehdotus ohjaa Office of the Comptroller of the Currency, Federal Reserve Board (FRB) ja Federal Deposit Insurance Corporation vapauttamaan pankit, joiden varat ovat enintään 50 miljardia dollaria, tietyistä kansainvälisistä rahoitusstandardeista. Lakiehdotuksella muutetaan vuoden 2002 Sarbanes-Oxley Act -lakia siten, että luodaan vapautus sisäisen valvonnan raportin todentamisvaatimuksista talletuslaitoksille, joiden varat ovat enintään miljardi dollaria. Securities and Exchange Commissionin on tarkistettava Regulation D -asetusta (joka vapauttaa tietyt tarjoukset arvopaperien rekisteröintivaatimuksista), jotta arvopaperien ostajien lukumäärää koskevaa rajoitusta voidaan korottaa. FRB:tä kehotetaan nostamaan 1 miljardista dollarista 3 miljardiin dollariin konsolidoitujen varojen raja-arvoa (eli sallittua velkatasoa) pankkiholdingyhtiölle tai säästö- ja lainaholdingyhtiölle, joka: (1) ei harjoita merkittävää muuta kuin pankkitoimintaa; (2) ei harjoita merkittävää taseen ulkopuolista toimintaa; ja (3) ei ole liikkeellä olennaista määrää velka- tai osakepapereita, lukuun ottamatta etuoikeutettuja arvopapereita. Jos se on perusteltua valvontatarkoituksiin, FRB voi jättää yrityksen tämän kynnysarvon korotuksen ulkopuolelle. </w:t>
      </w:r>
    </w:p>
    <w:p>
      <w:r>
        <w:rPr>
          <w:b/>
        </w:rPr>
        <w:t xml:space="preserve">Tulos</w:t>
      </w:r>
    </w:p>
    <w:p>
      <w:r>
        <w:t xml:space="preserve">Community Bank Access to Capital Act of 2017</w:t>
      </w:r>
    </w:p>
    <w:p>
      <w:r>
        <w:rPr>
          <w:b/>
        </w:rPr>
        <w:t xml:space="preserve">Esimerkki 6.4970</w:t>
      </w:r>
    </w:p>
    <w:p>
      <w:r>
        <w:t xml:space="preserve">Poistaa Coconinon ja Gilan piirikunnissa Arizonassa sijaitsevan tietyn maa-alueen (jäljempänä 'maa-alueet') kaikenlaisesta: (1) maahantuonnista, haltuunotosta tai luovuttamisesta julkista maata koskevien lakien nojalla; 2) paikantamisesta, maahantuonnista ja patentoinnista kaivoslakien nojalla; ja 3) luovuttamisesta kaikkien mineraalien ja geotermisten mineraalien leasingia tai mineraalimateriaaleja koskevien lakien nojalla. Myönnetään sisäministerille yksinomainen toimivalta hallinnoida kutakin kyseisellä maalla toteutettua kunnostushanketta Arizonan vesijärjestelyjä koskevan lain (Arizona Water Settlements Act) mukaisesti. edellyttää, että ministeri ja Salt River Project Agricultural Improvement and Power District varmistavat, että jokainen C.C. Craiginin padolla ja altaalla toteutettu toiminta on sovellettavan liittovaltion lainsäädännön mukaista.valtuuttaa ministerin tekemään sopimuksen maatalousministerin kanssa, joka toimii metsäpalvelun päällikön välityksellä, tiettyjen hallintotoimien toteuttamisesta katetulla maalla, jotka eivät ole ristiriidassa padon toiminnan, ylläpidon tai korjauksen kanssa tai vaikuta niihin haitallisesti, mukaan lukien virkistyskäyttö, metsäpalotoiminta, yleinen käyttäytyminen ja lainvalvonta sekä kulttuuri- ja muut resurssit.Ohjaa maatalousministeriä antamaan padon toiminnan, kunnossapidon ja korjauksen toteuttamiseksi sisäasiainministeriön ja piirin työntekijöille luvan käyttää tiettyjä metsäpalvelun lainkäyttövaltaan kuuluvia teitä. Kielletään vaatimasta tällaiselta henkilöltä luvan, lisenssin tai muun vastaavan asiakirjan hakemista tai hallussapitoa ehtona luvan saamiselle käyttää tällaista tietä. Vaatii ministeriötä ja piiriä noudattamaan sovellettavaa liittovaltion lainsäädäntöä.</w:t>
      </w:r>
    </w:p>
    <w:p>
      <w:r>
        <w:rPr>
          <w:b/>
        </w:rPr>
        <w:t xml:space="preserve">Tulos</w:t>
      </w:r>
    </w:p>
    <w:p>
      <w:r>
        <w:t xml:space="preserve">Sisäministerin toimivallan selventäminen C.C. Craginin padon ja tekoaltaan osalta ja muihin tarkoituksiin.</w:t>
      </w:r>
    </w:p>
    <w:p>
      <w:r>
        <w:rPr>
          <w:b/>
        </w:rPr>
        <w:t xml:space="preserve">Esimerkki 6.4971</w:t>
      </w:r>
    </w:p>
    <w:p>
      <w:r>
        <w:t xml:space="preserve">Valtiovarainministerin on raportoitava vuosittain tietyille valiokunnille ohjelmasta, jolla pyritään estämään veronmaksajien oikeuksien väärinkäyttö verovirastossa (Internal Revenue Service, IRS). Edellytetään, että valtiontalouden valvoja raportoi tietyille kongressin valiokunnille seuraavista asioista:  (1) tutkimuksesta, joka koskee aiempia tapauksia, joissa verovirasto on käyttänyt väärin veronmaksajien oikeuksia tai syyllistynyt muuhun merkittävään väärinkäytökseen, ja 2) arvioinnista ja arvioinnin toteuttamisesta ja tehokkuudesta, jolla pyritään estämään tällaiset väärinkäytökset. Tarjoaa päävalvojalle pääsyn veroilmoituksiin ja veroilmoitustietoihin tämän lain tarkoitusten toteuttamiseksi. Muuttaa Internal Revenue Code -lakia siten, että IRS:ään perustetaan veronmaksajien edunvalvojan toimisto, jota johtaa veronmaksajien edunvalvoja.  Viraston tehtävänä on:  (1) auttaa veronmaksajia ratkaisemaan ongelmia IRS:n kanssa; 2) tunnistaa alat, joilla veronmaksajilla on ongelmia IRS:n kanssa asioidessaan; 3) ehdottaa muutoksia IRS:n hallintokäytäntöihin tällaisten ongelmien lieventämiseksi; ja 4) tunnistaa mahdolliset lainsäädännölliset muutokset, jotka voivat olla tarkoituksenmukaisia tällaisten ongelmien lieventämiseksi.   Veronmaksajien neuvonantajan on raportoitava vuosittain tietyille kongressin valiokunnille viraston toiminnasta. Vaatii verohallituksen komissaaria ottamaan käyttöön menettelyt, joissa vaaditaan muodollista vastausta kaikkiin veronmaksajien neuvonantajan komissaarille toimittamiin suosituksiin. Valtiovarainministerin on raportoitava tietyille kongressin valiokunnille virkamiesten ja työntekijöiden veronmaksajien oikeuksia koskevan koulutusohjelman tehokkuudesta. Vaatii, että ministeri raportoi joka toinen vuosi tietyille kongressin valiokunnille kaikista tapauksista, joissa on tehty valituksia IRS:n työntekijöiden väärinkäytöksistä, ja valitusten käsittelystä.</w:t>
      </w:r>
    </w:p>
    <w:p>
      <w:r>
        <w:rPr>
          <w:b/>
        </w:rPr>
        <w:t xml:space="preserve">Tulos</w:t>
      </w:r>
    </w:p>
    <w:p>
      <w:r>
        <w:t xml:space="preserve">Vuoden 1986 Internal Revenue Code of 1986 -lain muuttaminen siten, että verovelvollisten oikeuksien väärinkäytön tutkimista vaaditaan, verovelvollisten oikeudet turvataan, verovelvollisten väärinkäytön ehkäisemistä koskevan Internal Revenue Service -ohjelman tehokkuutta seurataan ja muihin tarkoituksiin.</w:t>
      </w:r>
    </w:p>
    <w:p>
      <w:r>
        <w:rPr>
          <w:b/>
        </w:rPr>
        <w:t xml:space="preserve">Esimerkki 6.4972</w:t>
      </w:r>
    </w:p>
    <w:p>
      <w:r>
        <w:t xml:space="preserve">Financial Institutions Examination Fairness and Reform Act Muuttaa vuoden 1978 lakia Federal Financial Institutions Examination Council Act of 1978 siten, että liittovaltion rahoituslaitosten valvontaviranomaisen on laadittava lopullinen tutkimusraportti rahoituslaitokselle 60 päivän kuluessa siitä, kun: (1) laitoksen tarkastuksen yhteydessä suoritetusta poistumishaastattelusta tai (2) laitoksen toimittamista tarkastukseen liittyvistä lisätiedoista. Asetetaan määräaika poistumishaastattelulle, jos rahoituslaitos ei kuulu paikallisen tarkastajan ohjelman piiriin. Asetetaan rahoituslaitosten tarkastusstandardit.  Perustetaan liittovaltion rahoituslaitosten tarkastusneuvoston yhteyteen riippumattoman tarkastuksen tarkastusvirasto, jota johtaa neuvoston nimittämä johtaja. antaa rahoituslaitokselle oikeuden hakea muutosta lopulliseen tarkastusraporttiin sisältyvään merkittävään valvontapäätökseen. Johtajan on ratkaistava valituksen perusteet pöytäkirjojen perusteella tai rahoituslaitoksen valinnan mukaan siirrettävä valitus hallinto-oikeustuomarin käsiteltäväksi.  Johtajan tekemä päätös valituksen johdosta: (1) on viraston lopullinen päätös, ja (2) sitoo virastoa, jonka valvontapäätös oli muutoksenhaun kohteena, ja muutoksenhakijana olevaa rahoituslaitosta. antaa rahoituslaitokselle oikeuden hakea johtajan päätöksen uudelleentarkastelua tuomioistuimessa.  Muuttaa vuoden 1994 Riegle Community Development and Regulatory Improvement Act -lakia siten, että vaaditaan: (1) Consumer Financial Protection Bureau (CFPB) perustamaan riippumattoman viraston sisäisen muutoksenhakuprosessin sääntelyn muutoksenhakuprosessin yhteydessä; ja (2) asianmukaiset takeet, joilla suojellaan vakuutettua talletuslaitosta tai vakuutettua luottoyhteisöä CFPB:n, National Credit Union Administration Boardin tai minkä tahansa muun liittovaltion pankkiviraston vastatoimilta, jotka johtuvat sen oikeuksien käyttämisestä. </w:t>
      </w:r>
    </w:p>
    <w:p>
      <w:r>
        <w:rPr>
          <w:b/>
        </w:rPr>
        <w:t xml:space="preserve">Tulos</w:t>
      </w:r>
    </w:p>
    <w:p>
      <w:r>
        <w:t xml:space="preserve">Financial Institutions Examination Fairness and Reform Act (laki rahoituslaitosten tutkinnan oikeudenmukaisuudesta ja uudistamisesta)</w:t>
      </w:r>
    </w:p>
    <w:p>
      <w:r>
        <w:rPr>
          <w:b/>
        </w:rPr>
        <w:t xml:space="preserve">Esimerkki 6.4973</w:t>
      </w:r>
    </w:p>
    <w:p>
      <w:r>
        <w:t xml:space="preserve">Museum and Library Services Technical and Conforming Amendments of 1997 - Muuttaa museo- ja kirjastopalvelulakia siten, että museo- ja kirjastopalvelujen instituutin johtaja valtuutetaan nimittämään ja palkkaamaan instituutin teknisiä ja ammatillisia työntekijöitä liittovaltion siviilipalveluslainsäädäntöä noudattamatta edellyttäen, että tällaisten työntekijöiden määrä ei ylitä yhtä viidesosaa instituutin kokoaikaisten vakinaisten tai ammatillisten työntekijöiden määrästä ja että heidän palkkauksensa ei ylitä määriteltyä tasoa. Kattaa lain mukaiset erikoiskirjastot, jos osavaltiot, joissa ne sijaitsevat, päättävät, että niitä olisi pidettävä kirjastoina. Tarkistetaan säännöksiä, mukaan lukien varojen varaamista koskeva kaava, seuraavien osalta:  (1) avustukset intiaaniheimoille tarjottaviin palveluihin; ja (2) kansalliset johtajuusavustukset tai -sopimukset. Tarkistetaan kaavaa, joka koskee osavaltioiden ponnistelujen ylläpitämistä.</w:t>
      </w:r>
    </w:p>
    <w:p>
      <w:r>
        <w:rPr>
          <w:b/>
        </w:rPr>
        <w:t xml:space="preserve">Tulos</w:t>
      </w:r>
    </w:p>
    <w:p>
      <w:r>
        <w:t xml:space="preserve">Museo- ja kirjastopalveluiden tekniset ja vastaavat muutokset vuonna 1997</w:t>
      </w:r>
    </w:p>
    <w:p>
      <w:r>
        <w:rPr>
          <w:b/>
        </w:rPr>
        <w:t xml:space="preserve">Esimerkki 6.4974</w:t>
      </w:r>
    </w:p>
    <w:p>
      <w:r>
        <w:t xml:space="preserve">Social Security Benefits Improvement Act of 1993 - Muuttaa sosiaaliturvalain II osaston (vanhuus-, eloonjäämis- ja työkyvyttömyysvakuutus) (OASDI) seuraavasti:  (1) korotetaan niiden ulkopuolisten tulojen määrää, joita eläkeiän saavuttaneet edunsaajat voivat ansaita ilman etuuksien vähennystä; (2) korotetaan leskeneläkkeiden määrää niille leskille, joiden puoliso on kuollut ennen kuin he ovat täyttäneet 65 vuotta; (3) kumotaan säännökset, joiden mukaan lesken on täytynyt tulla työkyvyttömäksi seitsemän vuoden kuluessa puolisonsa kuolemasta tai seitsemän vuoden kuluessa siitä, kun hänen oikeutensa etuuksiin pienen lapsen eloonjääneenä vanhempana on päättynyt, jotta hän olisi oikeutettu työkyvyttömyysetuuksiin; ja (4) korotetaan OASDI-maksujen ja -etuuksien maksuperustetta vuodesta 1994 alkaen.</w:t>
      </w:r>
    </w:p>
    <w:p>
      <w:r>
        <w:rPr>
          <w:b/>
        </w:rPr>
        <w:t xml:space="preserve">Tulos</w:t>
      </w:r>
    </w:p>
    <w:p>
      <w:r>
        <w:t xml:space="preserve">Vuoden 1993 laki sosiaaliturvaetuuksien parantamisesta</w:t>
      </w:r>
    </w:p>
    <w:p>
      <w:r>
        <w:rPr>
          <w:b/>
        </w:rPr>
        <w:t xml:space="preserve">Esimerkki 6.4975</w:t>
      </w:r>
    </w:p>
    <w:p>
      <w:r>
        <w:t xml:space="preserve">Stop Child Summer Hunger Act of 2014 - Muuttaa Richard B. Russell National School Lunch Act -lakia siten, että maatalousministeri (USDA) perustaisi ohjelman, jonka avulla tukikelpoiset kotitaloudet saisivat kesäaikana EBT-kortteja (Electronic Benefits Transfer), joiden avulla lapset saisivat ruokaa kesäkuukausien aikana, jotta: 1) vähennettäisiin tai poistettaisiin lasten ruokaturvattomuutta ja nälkää ja 2) parannettaisiin heidän ravitsemustilaansa. Määritellään &amp;quot;tukikelpoinen kotitalous&amp;quot; kotitaloudeksi, johon kuuluu yksi tai useampi lapsi, joka on oikeutettu saamaan ilmaisia tai alennettuun hintaan myytäviä aterioita koululounas- tai aamiaisohjelmista. Asetetaan kunkin kesän EBT-kortin määrä 150 dollariksi lasta kohti vuonna 2016, ja sitä mukautetaan sen jälkeen koululounasohjelman mukaisten kouluaterioiden korvausprosenttien muutosten mukaisesti. Edellytetään, että lapset otetaan ohjelmaan ilman uutta hakemusta, jos he ovat rekisteröityneet saamaan ilmaisia tai alennettuun hintaan myytäviä aterioita koululounas- tai aamiaisohjelmissa. Vaaditaan, että kesäajan EBT-kortteja saa käyttää ainoastaan elintarvikkeiden ostamiseen vähittäiskaupan elintarvikemyymälöistä, jotka on hyväksytty osallistumaan täydentävään ravintoapuohjelmaan (SNAP, joka tunnettiin aiemmin nimellä food stamp -ohjelma). Muuttaa Internal Revenue Code -lakia rajoittaakseen veronmaksajan ulkomaisiin korkomenoihin liittyvää määrää, joka on sallittu vähennyksenä minkä tahansa verovuoden aikana. Kyseinen raja asetetaan kaavan mukaisesti, jossa otetaan huomioon kotimaisen yrityksen jakamattomat ulkomaiset voitot.</w:t>
      </w:r>
    </w:p>
    <w:p>
      <w:r>
        <w:rPr>
          <w:b/>
        </w:rPr>
        <w:t xml:space="preserve">Tulos</w:t>
      </w:r>
    </w:p>
    <w:p>
      <w:r>
        <w:t xml:space="preserve">Stop Child Summer Hunger Act of 2014</w:t>
      </w:r>
    </w:p>
    <w:p>
      <w:r>
        <w:rPr>
          <w:b/>
        </w:rPr>
        <w:t xml:space="preserve">Esimerkki 6.4976</w:t>
      </w:r>
    </w:p>
    <w:p>
      <w:r>
        <w:t xml:space="preserve">Kidney Disease Equitable Access, Prevention, and Research Act of 2012 - Muuttaa sosiaaliturvalain XVIII osaston (Medicare) osaston (Medicare), jotta terveys- ja terveyspalvelujen ministeriö (HHS) voi tietyissä olosuhteissa hyväksyä osavaltion lisenssikyselyn tulokset, jotta voidaan määrittää liittovaltion sertifiointi siitä, noudattaako munuaisdialyysilaitos (RDF) Medicare-osallistumisen ehtoja.Tarkistetaan ryhmäkorvausjärjestelmiä koskevia Medicare-vaatimuksia siten, että ajanjaksoa, jona ryhmäkorvausjärjestelmä on ensisijainen maksaja (ja Medicare toissijainen maksaja) loppuvaiheen munuaistautipotilaiden osalta, pidennetään 12 kuukaudesta 42 kuukauteen sen jälkeen, kun henkilö on oikeutettu Medicaren A-osan (sairaalavakuutusetuuksien saaminen ikääntyneille ja vammaisille) etuuksiin. Sovelletaan Medicaren toissijaista maksajaa koskevia vaatimuksia Public Health Service Act -lain mukaisiin hyväksyttyihin terveysjärjestelyihin. Määritellään tiettyjen ESRD-sairaiden henkilöiden kohtelu vähimmäisturvan määrittämiseksi. Edellytetään, että tällainen suunnitelma: (1) annettava potilaille etukäteen riittävä kirjallinen ilmoitus dialyysipalveluihin liittyvien etuuksien muutoksista, uusista rajoituksista, jotka koskevat verkon ulkopuolisten palvelujen käyttöä, tai verkon ulkopuolisista palveluista maksettavien hintojen alennuksista; 2) annettava potilaille mahdollisuus jatkaa dialyysipalvelujen käyttöä nykyisessä palveluntarjoajassaan tai -laitoksessaan vähintään 24 kuukauden ajan sen jälkeen, kun suunnitelma tai liikkeeseenlaskija on ilmoittanut muutoksesta; (3) pitää potilaat vahingoittumattomina palveluntarjoajan verkoston muutoksesta, jos muutos vaatii kohtuutonta ajoaikaa tai häiritsee lääkärin ja potilaan välistä suhdetta; (4) varmistaa, että tällaisista palveluista maksetut omavastuuosuudet lasketaan mukaan MedicareAdvantage (MA) -suunnitelman mukaiseen omavastuuosuuden enimmäismäärän täyttämiseen eikä niitä pidetä tavanomaisina edunsaajan omavastuuosuuksia laskettaessa; ja (5) täyttää verkoston riittävyyttä koskevat vähimmäisvaatimukset. Kielletään tällaista suunnitelmaa: 1) rajoittamasta potilaiden dialyysihoitojaksojen kestoa tai lukumäärää pienemmäksi kuin se määrä, josta voidaan maksaa; 2) vaatimasta etuuksien siirtämistä tällaisten palvelujen osalta; tai 3) epäämään tai rajoittamaan potilaiden vakuutusturvaa tällaisten palvelujen osalta, jos kolmannet osapuolet suorittavat vakuutusmaksuja, omavastuuosuuksia tai muita maksuja potilaiden puolesta. Määrää ministeriön tutkimaan: 1) sosiaalisia, käyttäytymiseen liittyviä ja biologisia tekijöitä, jotka johtavat munuaissairauksiin, ja 2) toimia munuaissairauksien etenemisen hidastamiseksi vähemmistöryhmissä, joihin ne vaikuttavat suhteettoman paljon. Ohjaa ministeriä raportoimaan kongressille tutkimusvajeista, jotka liittyvät laadun ja hoidon hallinnan mittareiden kehittämiseen Euroopan tautiin sairastuneille potilaille. kehottaa pääjohtajaa arvioimaan dialyysipotilaiden kuljetusesteet, jotka johtavat siihen, että he eivät noudata Medicare-ohjelman hoitosuunnitelmaa sataprosenttisesti. Sisältää munuaissairauksia koskevien koulutuspalvelujen tarjoamiseen päteväksi henkilöksi RDF-yrityksen, jossa on lääkäri tai lääkäriavustaja, sairaanhoitaja tai kliininen sairaanhoitaja. toteaa, että RDF-järjestelmälle tai muulle munuaisdialyysipalvelujen tarjoajalle maksettavassa pakollisessa kertamaksussa ei oteta huomioon munuaissairauksien koulutuspalveluista maksettavan korvauksen määrää. Tarkistetaan "munuaistautikoulutuspalvelujen" määritelmää siten, että siinä täsmennetään koulutuspalvelut, joita tarjotaan henkilöille, jotka 1) sairastavat V-vaiheen (sekä IV-vaiheen) kroonista munuaistautia ja 2) jotka eivät saa dialyysipalveluja.</w:t>
      </w:r>
    </w:p>
    <w:p>
      <w:r>
        <w:rPr>
          <w:b/>
        </w:rPr>
        <w:t xml:space="preserve">Tulos</w:t>
      </w:r>
    </w:p>
    <w:p>
      <w:r>
        <w:t xml:space="preserve">Sosiaaliturvalain XVIII osaston muuttaminen munuaissairauksia sairastavien henkilöiden Medicare-etuuksien parantamiseksi ja muihin tarkoituksiin.</w:t>
      </w:r>
    </w:p>
    <w:p>
      <w:r>
        <w:rPr>
          <w:b/>
        </w:rPr>
        <w:t xml:space="preserve">Esimerkki 6.4977</w:t>
      </w:r>
    </w:p>
    <w:p>
      <w:r>
        <w:t xml:space="preserve">(Sec. 5) Muuttaa Brady Handgun Violence Prevention Act -lakia siten, että väkivaltaisten rikollisten on kiellettävä panssarivaunujen ostaminen, omistaminen tai hallussapito: (1) vastaaja on saanut etukäteen työnantajaltaan kirjallisen todistuksen siitä, että vastaajan suorittama henkilösuojaimen osto, käyttö tai hallussapito oli välttämätöntä laillisen liiketoimintansa turvallisen suorittamisen kannalta; ja (2) vastaajan suorittama käyttö ja hallussapito rajoittui tällaiseen suoritukseen. Määritellään "työnantaja" siten, että sillä tarkoitetaan mitä tahansa muuta vastaajan yrityksessä työskentelevää henkilöä, joka valvoo vastaajan toimintaa (mutta jos vastaajalla ei ole esimiestä, kirjallinen todistus hyväksytään miltä tahansa muulta yrityksen työntekijältä).Määritellään rangaistukset tämän kiellon rikkomisesta.(6 §) Valtuutetaan liittovaltion viraston johtaja lahjoittamaan ylijäämäomaisuudeksi jäänyt ja käyttökuntoinen suojapanssari suoraan osavaltion tai paikallisen lainvalvontaviranomaisen käyttöön. Sallii tiettyjen valtiovarain- ja oikeusministeriön virkamiesten toimia liittovaltion viraston johtajana.täsmentää, että Yhdysvallat ei ole vastuussa mistään vahingoista, jotka liittyvät tämän pykälän nojalla lahjoitetun suojapanssarin käyttöön tai väärinkäyttöön.</w:t>
      </w:r>
    </w:p>
    <w:p>
      <w:r>
        <w:rPr>
          <w:b/>
        </w:rPr>
        <w:t xml:space="preserve">Tulos</w:t>
      </w:r>
    </w:p>
    <w:p>
      <w:r>
        <w:t xml:space="preserve">James Guelffin vuoden 2000 laki henkilövahinkopanssarista (James Guelff Body Armor Act of 2000)</w:t>
      </w:r>
    </w:p>
    <w:p>
      <w:r>
        <w:rPr>
          <w:b/>
        </w:rPr>
        <w:t xml:space="preserve">Esimerkki 6.4978</w:t>
      </w:r>
    </w:p>
    <w:p>
      <w:r>
        <w:t xml:space="preserve">Health Freedom Act of 1993 - Muuttaa liittovaltion elintarvike-, lääke- ja kosmetiikkalakia siten, että "ravintolisä" määritellään tuotteeksi, joka:  (1) sisältää vitamiinin, kivennäisaineen tai yrtin ja on tarkoitettu täydentämään ruokavaliota sillä; tai (2) on tarkoitettu nautittavaksi. Kielletään pitämästä ravintolisää lääkkeenä ainoastaan siksi, että: (1) ravintolisässä olevan aineen teho on suuri; tai (2) ravintolisän merkinnöissä tai mainonnassa on tehoa koskeva väite tai tämän lain nojalla sallittu terveysväite. täsmentää, että ravintolisä ei ole elintarvikelisäaine, jos se on merkitty ravintolisän pakkausmerkinnöissä aineeksi, jota tuote tarjoaa ruokavalion täydentämiseksi. Sallii ravintolisän kuvaamisen ravintolisäksi pakkausmerkinnöissä tai mainonnassa. Sallii tällaisen ravintolisän pakkausmerkinnöissä tai mainonnassa olevan väitteen, joka kuvaa ravintolisän yhteyttä sairauteen tai terveyteen liittyvään tilaan, jos tietyt edellytykset täyttyvät. Kielletään kaikki vaatimukset, joiden mukaan tämän lain vaatimukset täyttävä väite on hyväksyttävä tai oltava asetuksen mukainen ennen kuin väitteen käyttö on sallittua. Sallii toteavan tuomion antamisen sellaisen väitteen pätevyydestä, jonka mukaan väite ei täytä tämän lain vaatimuksia.</w:t>
      </w:r>
    </w:p>
    <w:p>
      <w:r>
        <w:rPr>
          <w:b/>
        </w:rPr>
        <w:t xml:space="preserve">Tulos</w:t>
      </w:r>
    </w:p>
    <w:p>
      <w:r>
        <w:t xml:space="preserve">Vuoden 1993 laki terveyden vapaudesta</w:t>
      </w:r>
    </w:p>
    <w:p>
      <w:r>
        <w:rPr>
          <w:b/>
        </w:rPr>
        <w:t xml:space="preserve">Esimerkki 6.4979</w:t>
      </w:r>
    </w:p>
    <w:p>
      <w:r>
        <w:t xml:space="preserve">Ohjaa hallintojohtajaa sekä armeijan ja sisäasioiden ministereitä tarjoamaan hankkeen osalta teknistä apua, virastojen välistä koordinointia ja rahoitusta seuraaviin tarkoituksiin: (1) vedenlaatua koskevien hydrologisten tietojen kerääminen ja mallintaminen; ja (2) eroosiontorjuntalaitteiden, kosteikkojen ennallistamiskohteiden, pohjaveden estolaitteiden, käsitellyn jäteveden kuljetuksen diffuusion ja uudelleenkäytön kohteiden, vedenlaadun parantamiskohteiden ja muiden hankkeen kohteiden, jotka on kehitetty Las Vegas Washin kokonaisvaltaisen mukautuvan hallinnointisuunnitelman mukaisesti, suunnittelu ja rakentaminen. valtuuttaa määrärahat.</w:t>
      </w:r>
    </w:p>
    <w:p>
      <w:r>
        <w:rPr>
          <w:b/>
        </w:rPr>
        <w:t xml:space="preserve">Tulos</w:t>
      </w:r>
    </w:p>
    <w:p>
      <w:r>
        <w:t xml:space="preserve">Las Vegas Washin kosteikkojen ennallistamista ja Mead-järven vedenlaadun parantamista koskeva vuoden 2000 laki (Las Vegas Wash Wetlands Restoration and Lake Mead Water Quality Improvement Act).</w:t>
      </w:r>
    </w:p>
    <w:p>
      <w:r>
        <w:rPr>
          <w:b/>
        </w:rPr>
        <w:t xml:space="preserve">Esimerkki 6.4980</w:t>
      </w:r>
    </w:p>
    <w:p>
      <w:r>
        <w:t xml:space="preserve">Sheltering All Veterans Everywhere Act eli SAVE Reauthorization Act of 2005 - jatkuu varainhoitovuoteen 2011: (2) asunnottomien veteraanien uudelleenintegroitumisohjelma, (3) ministeriön ohjelma lisäpalvelujen tarjoamiseksi asunnottomille veteraaneille tietyissä paikoissa, (4) ministeriön avustusohjelma asunnottomille veteraaneille, joilla on erityistarpeita, (5) määrärahojen hyväksyminen asunnottomien veteraanien palveluntarjoajien teknisen avun ohjelmalle ja (6) asunnottomien veteraanien neuvoa-antava komitea.Asettaa ministeriön asunnottomille veteraaneille suunnattujen kattavien palveluohjelmien puitteissa maksettavien päivärahojen osuuden samaksi kuin se, joka on sallittua veteraanien kotihoitoa tarjoaville valtion kodeille.Sisältää veteraanit, jotka ovat välittömässä asunnottomuusriskissä, veteraanien uudelleenintegroitumisohjelman piiriin. Tekee pysyväksi (nykyisin päättyy vuoden 2008 lopussa) veteraaniasioiden ministerin valtuudet siirtää ministeriön asuntolainojen ulosmittausten kautta saadut kiinteistöt tietyille järjestöille asunnottomien veteraanien ja heidän perheidensä auttamiseksi asunnon hankkimisessa.Edellytetään, että: 1) ministeri antaa vuosittain kongressin veteraanivaliokunnille lisätietoa asunnottomille veteraaneille annettavasta avusta; ja 2) ministeri laatii puolustus- ja veteraanivaliokunnille uuden raportin sotilaallisen seksuaalisen trauman ja veteraanien asunnottomuuden yhteydestä.</w:t>
      </w:r>
    </w:p>
    <w:p>
      <w:r>
        <w:rPr>
          <w:b/>
        </w:rPr>
        <w:t xml:space="preserve">Tulos</w:t>
      </w:r>
    </w:p>
    <w:p>
      <w:r>
        <w:t xml:space="preserve">Lakiehdotus Yhdysvaltojen lakikokoelman 38 osaston muuttamisesta kodittomien veteraanien tarpeita palvelevien erilaisten ohjelmien hyväksymiseksi uudelleen varainhoitovuosiksi 2007-2011 ja muihin tarkoituksiin.</w:t>
      </w:r>
    </w:p>
    <w:p>
      <w:r>
        <w:rPr>
          <w:b/>
        </w:rPr>
        <w:t xml:space="preserve">Esimerkki 6.4981</w:t>
      </w:r>
    </w:p>
    <w:p>
      <w:r>
        <w:t xml:space="preserve">Consumer Product Safety Solutions Act of 2009 - Muuttaa Consumer Product Safety Improvement Act of 2008 -lakia siten, että lasten tuotteissa käytettävää lyijyä ja ftalaatteja koskevia raja-arvoja sovelletaan kaikissa lasten leluissa ja lastenhoitotarvikkeissa: (1) rajoitetun ajan vain tietyn päivämäärän jälkeen valmistettuihin tuotteisiin ja (2) sen jälkeen kaikkiin tällaisiin tuotteisiin valmistusajankohdasta riippumatta. Velvoitetaan kulutustavaroiden turvallisuuskomissio (CPSC) antamaan sääntö asiaan liittyvistä testausmenetelmistä.Sallii CPSC:n jättää tietyn tuotteen lyijyä koskevien raja-arvojen ulkopuolelle, jos CPSC toteaa, että tuotteen sisältämä lyijy ei johda lyijyn imeytymiseen ihmiskehoon raja-arvot ylittävällä määrällä. (Nykyinen laki sallii CPSC:n jättää tuotteen ulkopuolelle, jos se ei johda lyijyn imeytymiseen ihmiskehoon.) Sallii valmistajan olla testaamatta tai todistamatta lyijyn tai ftalaattien raja-arvojen noudattamista, jos komponentin valmistaja on testannut ja todistanut tuotteen jokaisen osan.Valtuuttaa CPSC:n vapauttamaan tuotteen tai tuoteryhmän voimassa olevasta vaatimuksesta, jonka mukaan tuotteen tai tuoteryhmän on todistettava noudattavan kaikkia CPSC:n täytäntöönpaneman lain mukaisia sääntöjä, kieltoja, standardeja tai määräyksiä, jos vaatimus on kohtuuttoman raskas tai kustannuksiltaan kohtuuton suhteessa tuotteen tai tuoteryhmän riskiin tai jos se ei ole käytännöllinen tuotteen tai tuoteryhmän aiotun käyttötarkoituksen vuoksi.Sallii CPSC:n pidentää lain tai sen muutosten säännösten soveltamista tai vapauttaa valmistajat, jakelijat tai vähittäismyyjät niistä, jos lykkäys tai vapautus edistäisi paremmin yleistä turvallisuutta ja olisi yleisen edun mukaista.Velvoittaa CPSC:tä laatimaan ja asettamaan saataville verkkosivustollaan oppaan, jolla autetaan pienyrityksiä noudattamaan kaikkia CPSC:n täytäntöönpanemia lakeja.</w:t>
      </w:r>
    </w:p>
    <w:p>
      <w:r>
        <w:rPr>
          <w:b/>
        </w:rPr>
        <w:t xml:space="preserve">Tulos</w:t>
      </w:r>
    </w:p>
    <w:p>
      <w:r>
        <w:t xml:space="preserve">Kuluttajatuotteiden turvallisuuden parantamista koskevan lain tiettyjen säännösten soveltamisen selventäminen ja muut tarkoitukset.</w:t>
      </w:r>
    </w:p>
    <w:p>
      <w:r>
        <w:rPr>
          <w:b/>
        </w:rPr>
        <w:t xml:space="preserve">Esimerkki 6.4982</w:t>
      </w:r>
    </w:p>
    <w:p>
      <w:r>
        <w:t xml:space="preserve">Arktiseen ilmastoon sopeutumista koskeva laki - Perustetaan kauppaministeriöön Amerikan arktiseen ilmastoon sopeutumista koskeva avustusohjelma. Ohjaa Denali-komissiota: (1) toimia ohjelman Alaskan hankekoordinaattorina; (2) valita, hallinnoida ja koordinoida hankkeita, joille myönnetään avustuksia ohjelman puitteissa; (3) perustaa sopeutumista käsittelevä neuvoa-antava komitea, joka neuvoo komissiota ilmastonmuutokseen sopeutumisen tarpeissa ja investoinneissa sekä ohjelman puitteissa myönnettävien avustusten myöntämisessä; ja (4) julkaista ohjelman vuotuinen työsuunnitelma. sallii komission yhdistää ohjelman varoja muiden asianmukaisten liittovaltion tai osavaltion infrastruktuurin kehittämis-, rakentamis- tai ylläpito-ohjelmien myöntämiin avustuksiin, jotta voidaan myöntää varoja tukikelpoisen hankkeen toteuttamiseen. Määritellään "tukikelpoinen hanke" hankkeeksi, jolla korjataan, korvataan tai ylläpidetään julkista infrastruktuuria Alaskan rannikkokylässä tai syrjäisessä kylässä, joka on vahingoittunut tai jota ilmastonmuutoksen vaikutukset uhkaavat.Kehotetaan komissiota tekemään yhteistyössä Alaskan osavaltion, Alaskan yliopiston ja asianomaisten Yhdysvaltojen virastojen kanssa vuoden 2010 varainhoitovuoden aikana tutkimusta parhaista käytännöistä, joita muut polaariset kansat tai ulkomaiset tai kotimaiset tutkimuslaitokset tai korkeakoulut käyttävät tai tutkivat ilmastoon sopeutumisessa ja joita Alaskan arktisen alueen yhteisöt voisivat käyttää.</w:t>
      </w:r>
    </w:p>
    <w:p>
      <w:r>
        <w:rPr>
          <w:b/>
        </w:rPr>
        <w:t xml:space="preserve">Tulos</w:t>
      </w:r>
    </w:p>
    <w:p>
      <w:r>
        <w:t xml:space="preserve">Lakiehdotus Amerikan arktisen alueen sopeutumisohjelman perustamisesta arktisen alueen ilmastonmuutoksen vaikutusten ehkäisemiseksi tai lieventämiseksi ja muihin tarkoituksiin.</w:t>
      </w:r>
    </w:p>
    <w:p>
      <w:r>
        <w:rPr>
          <w:b/>
        </w:rPr>
        <w:t xml:space="preserve">Esimerkki 6.4983</w:t>
      </w:r>
    </w:p>
    <w:p>
      <w:r>
        <w:t xml:space="preserve">Sensible Estate Tax Relief Act of 2012 - Laajentaa vuoteen 2013 asti vuoden 2001 talouskasvua ja veronhuojennusta koskevan lain (Economic Growth and Tax Relief Reconciliation Act of 2001) säännöksiä, jotka koskevat kuolinpesiä, lahjoja ja sukupolvenvaihdoksia.Muuttaa verolakia seuraavasti: (vapauttaa tämän lain talousarviovaikutukset vuoden 2010 lakisääteisestä Pay-As-You-Go Act -laista.</w:t>
      </w:r>
    </w:p>
    <w:p>
      <w:r>
        <w:rPr>
          <w:b/>
        </w:rPr>
        <w:t xml:space="preserve">Tulos</w:t>
      </w:r>
    </w:p>
    <w:p>
      <w:r>
        <w:t xml:space="preserve">Antaa perintö-, lahja- ja sukupolvenvaihdosverohelpotuksia.</w:t>
      </w:r>
    </w:p>
    <w:p>
      <w:r>
        <w:rPr>
          <w:b/>
        </w:rPr>
        <w:t xml:space="preserve">Esimerkki 6.4984</w:t>
      </w:r>
    </w:p>
    <w:p>
      <w:r>
        <w:t xml:space="preserve">SISÄLLYSLUETTELO:      I osasto:  Täystyöllisyyttä edistävät lisämäärärahat II osasto: Työaika III osasto: Palkat IV osasto: Täystyöllisyyttä edistävät verokannustimet V osasto:  Täystyöllisyyslaki varainhoitovuodeksi 1994 - I osasto:  Täydentävät määrärahat täystyöllisyystaloutta varten - Tekee lisämäärärahoja varainhoitovuodelle 1994 seuraaviin tarkoituksiin:  (1) maatalousministeriölle vesistö- ja tulvantorjuntatoimiin, maaseudun vesi- ja jätehuoltoavustuksiin, erityiseen täydentävään elintarvikeohjelmaan ja kansalliseen metsäjärjestelmään; (2) Small Business Administrationille yrityslainojen ohjelmatilille; (3) sisäasiainministeriölle kansallispuistojärjestelmään; (4) energiaministeriölle energiansäästötoimiin; (5) työministeriölle koulutus- ja työvoimapalveluihin ja ikääntyneiden amerikkalaisten työllistämiseen; (6) terveys- ja terveyspalveluiden ministeriölle terveydenhuollon resursseihin ja palveluihin, apulaisministerin toimistoon ja lasten ja perheiden palveluohjelmiin; (7) opetusministeriö epäedullisessa asemassa olevien henkilöiden korvaavaan koulutukseen ja opiskelijoiden taloudelliseen tukeen; (8) liikenneministeriö lentoasemien avustuksiin, liittovaltion avustamiin maanteihin, avustuksiin National Railroad Passenger Corporationille ja kaava-avustuksiin; (9) valtiovarainministeriö Internal Revenue Service -tietojärjestelmiin; (10) asunto- ja kaupunkikehitysministeriö asunnottomien avustuksiin ja yhteisöjen kehittämisavustuksiin; ja (11) ympäristönsuojeluvirasto rakentamisavustuksiin. II osasto: Työaika - Muutetaan vuoden 1938 Fair Labor Standards Act -lakia siten, että ylityöstä maksetaan kaksinkertainen korvaus tavanomaiseen tuntipalkkaan verrattuna (nykyisin puolitoistakertainen korvaus).  Vähennetään 40-tuntinen työviikko 30-tuntiseksi työviikoksi. III osasto: Palkat - vahvistaa vähimmäispalkaksi 7 dollaria tunnilta. IV osasto: Täystyöllisyyttä edistävät verokannustimet - ilmaisee kongressin näkemyksen siitä, että yrityksille, jotka palkkaavat uusia työntekijöitä, luovat uusia työpaikkoja, tarjoavat työntekijöilleen jatkuvaa koulutusta, järjestävät lastenhoitojärjestelyjä työntekijöilleen, laativat terveydenhuoltosuunnitelmia työntekijöilleen ja harjoittavat tutkimus- ja kehitystyötä, olisi tarjottava asianmukaisia verokannustimia. V osasto:  Oikeusohjelmat - ilmaisee kongressin näkemyksen siitä, että henkilöiden, jotka saavat tukea mistä tahansa liittovaltion oikeusohjelmasta, olisi pyrittävä saamaan työtä, joka tarjoaa elinkelpoisen palkan ja tarvittaessa kohtuuhintaiset lastenhoitojärjestelyt.</w:t>
      </w:r>
    </w:p>
    <w:p>
      <w:r>
        <w:rPr>
          <w:b/>
        </w:rPr>
        <w:t xml:space="preserve">Tulos</w:t>
      </w:r>
    </w:p>
    <w:p>
      <w:r>
        <w:t xml:space="preserve">Täystyöllisyyslaki varainhoitovuodeksi 1994</w:t>
      </w:r>
    </w:p>
    <w:p>
      <w:r>
        <w:rPr>
          <w:b/>
        </w:rPr>
        <w:t xml:space="preserve">Esimerkki 6.4985</w:t>
      </w:r>
    </w:p>
    <w:p>
      <w:r>
        <w:t xml:space="preserve">Merchant Mariners of World War II Congressional Gold Medal Act of 2016 Tämä lakiehdotus ohjaa edustajainhuoneen puhemiestä ja senaatin puhemiestä myöntämään kongressin kultamitalin Yhdysvaltain toisen maailmansodan kauppamerenkulkijoille tunnustuksena heidän omistautuneesta ja elintärkeästä palvelustaan toisen maailmansodan aikana. ilmaisee kongressin käsityksen, että Amerikan kauppalaivaston museon olisi asetettava mitali näytteille muualla, erityisesti sopivissa paikoissa, jotka liittyvät Yhdysvaltain kauppalaivastoon, ja etusijalle olisi asetettava siihen liittyvät paikat. </w:t>
      </w:r>
    </w:p>
    <w:p>
      <w:r>
        <w:rPr>
          <w:b/>
        </w:rPr>
        <w:t xml:space="preserve">Tulos</w:t>
      </w:r>
    </w:p>
    <w:p>
      <w:r>
        <w:t xml:space="preserve">Vuoden 2016 laki toisen maailmansodan kauppamerenkulkijoiden kongressin kultamitalista (Congressional Gold Medal Act of 2016)</w:t>
      </w:r>
    </w:p>
    <w:p>
      <w:r>
        <w:rPr>
          <w:b/>
        </w:rPr>
        <w:t xml:space="preserve">Esimerkki 6.4986</w:t>
      </w:r>
    </w:p>
    <w:p>
      <w:r>
        <w:t xml:space="preserve">Ohjaa sisäasiainministeriä siirtämään Floridan osavaltion luovuttaessa kaikki oikeudet ja intressit tiettyihin Floridan maihin Floridalle välittömästi kaikki Yhdysvaltojen oikeudet ja intressit tiettyihin maihin Biscayne Bayn alueella Floridassa.Tekee Yhdysvalloille siirretystä omaisuudesta osan Biscaynen kansallispuistoa, mikä edellyttää puiston rajojen mukauttamista.</w:t>
      </w:r>
    </w:p>
    <w:p>
      <w:r>
        <w:rPr>
          <w:b/>
        </w:rPr>
        <w:t xml:space="preserve">Tulos</w:t>
      </w:r>
    </w:p>
    <w:p>
      <w:r>
        <w:t xml:space="preserve">Sisäministerin ohjeistaminen tekemään tiettyjä muutoksia Floridan osavaltiossa sijaitsevan Biscaynen kansallispuiston rajoihin ja muihin tarkoituksiin.</w:t>
      </w:r>
    </w:p>
    <w:p>
      <w:r>
        <w:rPr>
          <w:b/>
        </w:rPr>
        <w:t xml:space="preserve">Esimerkki 6.4987</w:t>
      </w:r>
    </w:p>
    <w:p>
      <w:r>
        <w:t xml:space="preserve">21st Century Classrooms Act for Private Technology Investment - Muuttaa Internal Revenue Code -lakia siten, että yrityksille myönnetään vähennys:  (1) tietotekniikan ja laitteiden lahjoittamisesta (kahden vuoden kuluessa valmistuksesta tai hankinnasta) peruskouluille tai toisen asteen oppilaitoksille, koulutusta tukeville verovapautetuille yhteisöille tai yksityisille säätiöille, jotka lahjoittavat kyseistä omaisuutta näille yhteisöille; ja (2) käteissuorituksista, jotka käytetään tällaisiin tarkoituksiin.</w:t>
      </w:r>
    </w:p>
    <w:p>
      <w:r>
        <w:rPr>
          <w:b/>
        </w:rPr>
        <w:t xml:space="preserve">Tulos</w:t>
      </w:r>
    </w:p>
    <w:p>
      <w:r>
        <w:t xml:space="preserve">21st Century Classrooms Act yksityisiä teknologiainvestointeja varten</w:t>
      </w:r>
    </w:p>
    <w:p>
      <w:r>
        <w:rPr>
          <w:b/>
        </w:rPr>
        <w:t xml:space="preserve">Esimerkki 6.4988</w:t>
      </w:r>
    </w:p>
    <w:p>
      <w:r>
        <w:t xml:space="preserve">Muuttaa säteilyaltistuksen korvauslakia siten, että Guamin alue sisällytetään niihin alueisiin, joiden osalta sallitaan ilmakehän ydinkokeisiin liittyvät terveysvaatimukset.Asettaa leukemiaa tai tiettyä tautia koskevia vaatimuksia esittäville Guamissa asuville henkilöille vaadittavat läsnäolojaksot testausjaksojen aikana.Muutetaan säteilyaltistuksen korvauslakia siten, että Guamin alue sisällytetään niihin alueisiin, joiden osalta sallitaan ilmakehän ydinkokeisiin liittyvät terveysvaatimukset.Lupaa tukea Guamin asukkaille, jotka eivät ole muutoin vakuutettuja, kansallisen syöpäinstituutin tapauskohtaisesti määrittelemän avun.Tekee vakuutuksen piiriin kuuluville henkilöille tukikelpoisia seulonnasta, jatkokäynneistä, diagnoosista ja tautikohtaisesta hoidosta aiheutuvia kustannuksia.Ohjaa terveysresursseja ja -palveluita käsittelevää hallintoa (Health Resources and Services Administration) toteuttamaan valistusohjelman Yhdysvaltojen ydinasekokeiden laskeumalle altistumisen aiheuttamista terveysriskeistä.</w:t>
      </w:r>
    </w:p>
    <w:p>
      <w:r>
        <w:rPr>
          <w:b/>
        </w:rPr>
        <w:t xml:space="preserve">Tulos</w:t>
      </w:r>
    </w:p>
    <w:p>
      <w:r>
        <w:t xml:space="preserve">Säteilyaltistuksen korvaamista koskevan lain muuttaminen siten, että Guamin alue sisällytetään luetteloon alueista, joiden osalta ilmakehän ydinkokeisiin liittyvät korvausvaatimukset hyväksytään, ja muihin tarkoituksiin.</w:t>
      </w:r>
    </w:p>
    <w:p>
      <w:r>
        <w:rPr>
          <w:b/>
        </w:rPr>
        <w:t xml:space="preserve">Esimerkki 6.4989</w:t>
      </w:r>
    </w:p>
    <w:p>
      <w:r>
        <w:t xml:space="preserve">Equity for Congress Act - soveltaa kongressiin seuraavia liittovaltion lakeja:  (1) vuoden 1964 kansalaisoikeuslain VII osasto, vuoden 1967 laki ikään perustuvasta syrjinnästä työelämässä, kansallinen työsuhdelaki (National Labor Relations Act), Revised Statutes -lain 1977 ja 1977A pykälät, vuoden 1938 laki oikeudenmukaisista työoloista (Fair Labor Standards Act), vuoden 1970 laki työturvallisuudesta ja työterveydestä (Occupational Safety and Health Act) ja vuoden 1993 laki perhe- ja sairauslomasta (Family and Medical Leave Act); (2) vuoden 1990 laki vammaisista amerikkalaisista (Americans with Disabilities Act), joka koskee muita kuin työelämään kuuluvia asioita; ja (3) vuoden 1974 laki yksityisyyden suojasta (Privacy Act), joka koskee kongressin hallinnassa olevia tietoja; ja (4) liittovaltion lakien tietyt määräykset riippumattomista asianajajista. Muuttaa senaatin ja edustajainhuoneen sääntöjä siten, että kussakin edustajainhuoneessa vaaditaan kolmen viidesosan ääni ennen kuin se käsittelee lainsäädäntöä, jolla luodaan yleisesti sovellettava vaatimus, mutta vapautetaan kongressi tällaisista säännöksistä.</w:t>
      </w:r>
    </w:p>
    <w:p>
      <w:r>
        <w:rPr>
          <w:b/>
        </w:rPr>
        <w:t xml:space="preserve">Tulos</w:t>
      </w:r>
    </w:p>
    <w:p>
      <w:r>
        <w:t xml:space="preserve">Equity for Congress -laki</w:t>
      </w:r>
    </w:p>
    <w:p>
      <w:r>
        <w:rPr>
          <w:b/>
        </w:rPr>
        <w:t xml:space="preserve">Esimerkki 6.4990</w:t>
      </w:r>
    </w:p>
    <w:p>
      <w:r>
        <w:t xml:space="preserve">Children's Sports Athletic Equipment Safety Act - Ohjaa Consumer Product Safety Commissionia (CPSC) määrittelemään vapaaehtoisen standardisoimisjärjestön esittämien standardien osalta, jotka koskevat nuorten jalkapallokypäriä, kunnostettuja kypäriä ja uusia kypärän aivotärähdyssuojia: 1) onko todennäköistä, että standardeja noudatetaan olennaisesti, 2) johtaako tällaisten standardien noudattaminen todennäköisesti loukkaantumisriskin poistamiseen tai riittävään pienentämiseen ja 3) ylläpitääkö standardeista huolehtivaa standardisoimisorganisaatiota, joka täyttää American National Standards Instituten (American National Standards Institute) vaatimukset.Ohjaa CPSC:tä: (1) jollei tällaisia määrityksiä voida pitää myönteisinä, aloittamaan sääntöjen laatimismenettelyn kuluttajatuotteiden turvallisuutta koskevan säännön antamiseksi nuorten jalkapallokypärille, kunnostetuille jalkapallokypärille, uusien jalkapallokypärien aivotärähdyssuojaukselle, jalkapallokypärän varoitusmerkinnöille ja uusien tai kunnostettujen jalkapallokypärien valmistuspäivämerkinnöille tai kunnostamismerkinnöille; (2) arvioida vapaaehtoisen standardeja asettavan organisaation ehdottamien vapaaehtoisten kuluttajatuoteturvallisuusstandardien tehokkuutta tällaisten kypärien ja aivotärähdyksenkestävyyden osalta; (3) julkaista standardeja, jotka ovat olennaisilta osin samat kuin tällaiset vapaaehtoiset standardit, tai tiukempia standardeja, jos tiukemmat standardit vähentäisivät loukkaantumisriskiä entisestään; ja (4) tarkastella ja tarkistaa säännöllisesti säännössä vahvistettuja standardeja sen varmistamiseksi, että ne tarjoavat korkeimman mahdollisen turvallisuustason.Sovelletaan kuluttajatuotteiden turvallisuutta koskevan lain (Consumer Product Safety Act) kolmannen osapuolen suorittamaa testausta ja sertifiointia koskevia vaatimuksia kaikkiin nuorten jalkapallokypäriin, joihin sovelletaan tämän lain nojalla annettua sääntöä, ikään kuin kypärään sovellettaisiin lasten tuoteturvallisuutta koskevaa sääntöä, ottamatta huomioon sen henkilön ikää, jolle kypärä on ensisijaisesti suunniteltu tai tarkoitettu. Säädetään, että yksinomaan sovellettaessa tällaisten vaatimusten mukaista termiä "lastentuote" tarkoitetaan termillä kulutustavaraa, joka on suunniteltu tai tarkoitettu ensisijaisesti 18-vuotiaille tai sitä nuoremmille lapsille.Kielletään sellaisten urheilutoimintaa harjoittavan henkilön käyttöön tarkoitettujen varusteiden myynti osavaltioiden välisessä kaupassa tai tuonti Yhdysvaltoihin myyntitarkoituksessa, joiden osalta myyjä tai maahantuoja esittää vääriä tai harhaanjohtavia väitteitä tuotteen turvallisuushyödyistä. Artiklassa säädetään, että Federal Trade Commission ja osavaltioiden yleiset syyttäjät valvovat tällaisen kiellon täytäntöönpanoa.</w:t>
      </w:r>
    </w:p>
    <w:p>
      <w:r>
        <w:rPr>
          <w:b/>
        </w:rPr>
        <w:t xml:space="preserve">Tulos</w:t>
      </w:r>
    </w:p>
    <w:p>
      <w:r>
        <w:t xml:space="preserve">Edistää ja varmistaa turvallisten jalkapallokypärien käyttö ja muihin tarkoituksiin.</w:t>
      </w:r>
    </w:p>
    <w:p>
      <w:r>
        <w:rPr>
          <w:b/>
        </w:rPr>
        <w:t xml:space="preserve">Esimerkki 6.4991</w:t>
      </w:r>
    </w:p>
    <w:p>
      <w:r>
        <w:t xml:space="preserve">1995 Black Revolutionary War Patriots Commemorative Coin Act - Ohjaa valtiovarainministeriä laskemaan liikkeeseen yhden dollarin hopeakolikoita, jotka kuvaavat mustien vallankumoussodan patrioottien muistomerkkiä. Määrää, että kaikki kolikoiden myynnistä saadut lisämaksut on maksettava Black Revolutionary War Patriots -järjestölle, jotta se voi perustaa säätiön, jolla tuetaan mustien vallankumoussodan patrioottien muistomerkin rakentamista.</w:t>
      </w:r>
    </w:p>
    <w:p>
      <w:r>
        <w:rPr>
          <w:b/>
        </w:rPr>
        <w:t xml:space="preserve">Tulos</w:t>
      </w:r>
    </w:p>
    <w:p>
      <w:r>
        <w:t xml:space="preserve">Vuoden 1995 laki mustien vallankumoussodan patrioottien juhlarahasta (Black Revolutionary War Patriots Commemorative Coin Act)</w:t>
      </w:r>
    </w:p>
    <w:p>
      <w:r>
        <w:rPr>
          <w:b/>
        </w:rPr>
        <w:t xml:space="preserve">Esimerkki 6.4992</w:t>
      </w:r>
    </w:p>
    <w:p>
      <w:r>
        <w:t xml:space="preserve">(Tätä toimenpidettä ei ole muutettu sen jälkeen, kun senaatti hyväksyi sen 22. syyskuuta 2016).  Advancing Hope Act of 2016 (Sec. 2) Tällä lakiehdotuksella muutetaan liittovaltion elintarvike-, lääke- ja kosmetiikkalakia harvinaisten lastentautilääkkeiden ensisijaisen tarkastelun voucher-ohjelman tarkistamiseksi. (Prioriteettikatseluseteli on siirtokelpoinen etuseteli, joka oikeuttaa haltijansa siihen, että Food and Drug Administration (FDA) käsittelee uuden lääkkeen tai biologisen tuotteen hakemuksen kuuden kuukauden kuluessa). Ohjelma on rajoitettu vakavien sairauksien hoitoihin, ja se päättyy vuoden 2016 lopussa. Alkaen 90 päivän kuluttua lakiehdotuksen voimaantulosta lääkkeen sponsorin, joka aikoo hakea voucheria harvinaista lastentautilääkettä varten, on ilmoitettava tästä aikomuksesta FDA:lle lääkehakemuksen jättämisen yhteydessä.  Lakiehdotusta sovelletaan hakemuksiin, jotka on toimitettu FDA:lle ennen lakiehdotuksen voimaantuloa ja joita ei ole hyväksytty. Ennen 7. lokakuuta 2012 jätetyt hakemukset eivät ole oikeutettuja voucheriin. Harvinaista lastentautia koskevaa lääkettä varten ei voida myöntää etuseteliä, jos lääkkeelle on jo myönnetty etuseteli toisessa ohjelmassa. (3 §) Valtion tilintarkastusviraston on tutkittava, miten tehokkaasti etusijalla olevien etusetelien myöntäminen kannustaa kehittämään harvinaisiin lastentauteihin tarkoitettuja lääkkeitä, joita ei muutoin olisi kehitetty.</w:t>
      </w:r>
    </w:p>
    <w:p>
      <w:r>
        <w:rPr>
          <w:b/>
        </w:rPr>
        <w:t xml:space="preserve">Tulos</w:t>
      </w:r>
    </w:p>
    <w:p>
      <w:r>
        <w:t xml:space="preserve">Advancing Hope Act of 2016</w:t>
      </w:r>
    </w:p>
    <w:p>
      <w:r>
        <w:rPr>
          <w:b/>
        </w:rPr>
        <w:t xml:space="preserve">Esimerkki 6.4993</w:t>
      </w:r>
    </w:p>
    <w:p>
      <w:r>
        <w:t xml:space="preserve">Livestock Marketing Fairness Act - Muuttaa Packers and Stockyards Act, 1921 -lakia siten, että kielletään sellainen karjan myyntiä koskeva termiinisopimus (lukuun ottamatta tiettyjä osuuskuntia koskevaa poikkeusta), joka: (1) ei sisällä kiinteää perushintaa, joka voidaan rinnastaa kiinteään dollarimäärään sopimuspäivänä; (2) ei ole avointa julkista tarjouskilpailua; (3) perustuu kaavahintaan; tai (4) koskee yli 40 nautaeläimen, 30 sian tai muun eläimen myyntiä maatalousministerin määrittelemässä määrässä.Määritellään: (1) "kiinteä perushinta" on liiketoimi, jossa käytetään ulkoisen lähteen viitehintaa; (2) "kaavahinta" on mikä tahansa hintaehto, jossa vahvistetaan perusta, josta ostohinta lasketaan sellaisen hinnan perusteella, joka määritetään tai ilmoitetaan vasta termiinihinnan vahvistamisen jälkeisenä päivänä (tiettyjä poikkeuksia lukuun ottamatta); ja 3) 'termiinisopimuksella' karjan ostosopimusta, jossa määrätään karjan toimittamisesta pakkaajalle ajankohtana, joka on yli seitsemän päivää sopimuksen tekopäivän jälkeen, riippumatta siitä, koskeeko sopimus tiettyä karjaerää vai tiettyä määrää karjaa tietyn ajanjakson aikana.</w:t>
      </w:r>
    </w:p>
    <w:p>
      <w:r>
        <w:rPr>
          <w:b/>
        </w:rPr>
        <w:t xml:space="preserve">Tulos</w:t>
      </w:r>
    </w:p>
    <w:p>
      <w:r>
        <w:t xml:space="preserve">Lakiehdotus vuoden 1921 Packers and Stockyards Act -lain muuttamisesta tiettyjen kilpailunvastaisten termiinisopimusten käytön kieltämiseksi.</w:t>
      </w:r>
    </w:p>
    <w:p>
      <w:r>
        <w:rPr>
          <w:b/>
        </w:rPr>
        <w:t xml:space="preserve">Esimerkki 6.4994</w:t>
      </w:r>
    </w:p>
    <w:p>
      <w:r>
        <w:t xml:space="preserve">Federal Milk Marketing Improvement Act of 2007 - Muuttaa Agricultural Adjustment Act -lakia, joka on muutoksineen saatettu voimaan vuoden 1937 Agricultural Marketing Agreement Act -lailla, ja ohjaa maatalousministeriä perustamaan II-luokan maidon vähimmäishinnan keskimääräisiin tuotantokustannuksiin, jotka aiheutuvat maidon tuottamisesta 48 vierekkäisessä osavaltiossa: (1) ilmoittaa II luokan maidon vähimmäishinnan kunkin vuoden marraskuun 1. päivään mennessä, ja hinnan tarkistamispäivämäärät on määritetty; (2) käyttää II luokan maidon hintaa peruskaavahintana kaikissa liittovaltion ja osavaltioiden maidon markkinointijärjestelyissä ja kaikilla sääntelemättömillä maidontuotantoalueilla; ja (3) arvioida vuotuinen maidontuotanto ja kotimainen kulutus.toteaa, että I luokan (nestemäisen) maidon hinnan kaikissa liittovaltion ja osavaltioiden maidon markkinointijärjestelyissä ja kaikilla sääntelemättömillä maidontuotantoalueilla on oltava yhtä suuri kuin peruskaavahinta lisättynä palkattoman työvoiman mahdollisilla kustannuksilla, joita aiheutuu kaiken maidon tuottamisesta.Kielletään tuottajamaksujen periminen maidon kuljetuskustannuksista tai raakamaidon muuntamisesta teollisuustuotteiksi.Säädetään 1) maitovarastojen hallinnoinnista ja 2) maidon käsittelijän velvollisuuksista.Todetaan, että liittovaltion maitotilauksen osalta tilauksen muutoksen hylkäämistä ei pidetä tilauksen tai sen muiden ehtojen hylkäämisenä.</w:t>
      </w:r>
    </w:p>
    <w:p>
      <w:r>
        <w:rPr>
          <w:b/>
        </w:rPr>
        <w:t xml:space="preserve">Tulos</w:t>
      </w:r>
    </w:p>
    <w:p>
      <w:r>
        <w:t xml:space="preserve">Lakiehdotus maatalouden sopeuttamislain muuttamiseksi siten, että maatalousministeri velvoitetaan määrittämään kaikkien valmistustarkoituksiin käytettävien maitojen, jotka luokitellaan II-luokan maidoksi, hinta käyttämällä kansallisia keskimääräisiä tuotantokustannuksia, ja muihin tarkoituksiin.</w:t>
      </w:r>
    </w:p>
    <w:p>
      <w:r>
        <w:rPr>
          <w:b/>
        </w:rPr>
        <w:t xml:space="preserve">Esimerkki 6.4995</w:t>
      </w:r>
    </w:p>
    <w:p>
      <w:r>
        <w:t xml:space="preserve">Catastrophe Savings Accounts Act of 2006 - Muuttaa Internal Revenue Code -lakia verovapaiden katastrofisäästötilien (CSA) luomiseksi. Sallii verovapaat voitot CSA:ista presidentin julistamasta suurkatastrofista aiheutuvien menojen maksamiseksi. Rajoittaa CSA:n saldot seuraavasti: 1) 2 000 dollariin (henkilöille, joiden kotivakuutuksen omavastuu on enintään 1 000 dollaria) ja 2) 15 000 dollariin tai kaksinkertaiseen kotivakuutuksen omavastuuseen (henkilöille, joiden omavastuu on yli 1 000 dollaria), sen mukaan, kumpi on pienempi.</w:t>
      </w:r>
    </w:p>
    <w:p>
      <w:r>
        <w:rPr>
          <w:b/>
        </w:rPr>
        <w:t xml:space="preserve">Tulos</w:t>
      </w:r>
    </w:p>
    <w:p>
      <w:r>
        <w:t xml:space="preserve">Lakiehdotus vuoden 1986 verolain muuttamisesta katastrofisäästötilien luomiseksi.</w:t>
      </w:r>
    </w:p>
    <w:p>
      <w:r>
        <w:rPr>
          <w:b/>
        </w:rPr>
        <w:t xml:space="preserve">Esimerkki 6.4996</w:t>
      </w:r>
    </w:p>
    <w:p>
      <w:r>
        <w:t xml:space="preserve">Travelers' Rights Act of 1996 - Muuttaa liittovaltion liikennelakia siten, että liikenneministeriä ohjataan antamaan asetuksia, joilla vaaditaan kotimaisia lentoliikenteen harjoittajia antamaan lentomatkustajille pyynnöstä tiettyjä lentoliikenteen harjoittajan turvallisuus- ja turvatietoja.  Ministeri velvoitetaan raportoimaan vuosittain kongressille lentoliikenteen harjoittajien turvallisuudesta. Määrää kansallisen liikenneturvallisuusviraston perustamaan: 1) tiedotusohjelman lento-onnettomuuksien uhreille ja eloonjääneille (uhrien oikeuksia koskeva ohjelma); 2) ohjelman, jolla varmistetaan lento-onnettomuuksien uhreille annettavan tiedon ja avun koordinointi; ja 3) maksuttoman puhelinlinjan lento-onnettomuuksia koskevien tietojen antamista varten.  Määritellään siviilirangaistukset tämän lain rikkomisesta. Myönnetään määrärahat.</w:t>
      </w:r>
    </w:p>
    <w:p>
      <w:r>
        <w:rPr>
          <w:b/>
        </w:rPr>
        <w:t xml:space="preserve">Tulos</w:t>
      </w:r>
    </w:p>
    <w:p>
      <w:r>
        <w:t xml:space="preserve">Matkustajien oikeuksia koskeva vuoden 1996 laki</w:t>
      </w:r>
    </w:p>
    <w:p>
      <w:r>
        <w:rPr>
          <w:b/>
        </w:rPr>
        <w:t xml:space="preserve">Esimerkki 6.4997</w:t>
      </w:r>
    </w:p>
    <w:p>
      <w:r>
        <w:t xml:space="preserve">Fairness for Adopting Families Act - Muuttaa Internal Revenue Code -lakia siten, että adoptiokustannuksista voidaan myöntää hyvitys.  Lukuun ei sisällytetä bruttotuloista työnantajan adoptiosta maksamia määriä tai kuluja, jos ne on suoritettu adoptiotukiohjelman mukaisesti.  Asettaa sekä hyvitykselle että poissulkemiselle dollarimääräisiä ja tulorajoja.</w:t>
      </w:r>
    </w:p>
    <w:p>
      <w:r>
        <w:rPr>
          <w:b/>
        </w:rPr>
        <w:t xml:space="preserve">Tulos</w:t>
      </w:r>
    </w:p>
    <w:p>
      <w:r>
        <w:t xml:space="preserve">Laki adoptioperheiden oikeudenmukaisuudesta</w:t>
      </w:r>
    </w:p>
    <w:p>
      <w:r>
        <w:rPr>
          <w:b/>
        </w:rPr>
        <w:t xml:space="preserve">Esimerkki 6.4998</w:t>
      </w:r>
    </w:p>
    <w:p>
      <w:r>
        <w:t xml:space="preserve">(Tätä toimenpidettä ei ole muutettu sen jälkeen, kun senaatti hyväksyi sen 13. huhtikuuta 2016).  Protect and Preserve International Cultural Property Act (Sec. 2) Tässä lakiehdotuksessa ilmaistaan kongressin näkemys siitä, että presidentin olisi perustettava virastojen välinen koordinointikomitea koordinoimaan ja edistämään toimeenpanovallan toimia, joilla pyritään suojelemaan ja säilyttämään kansainvälistä kulttuuriomaisuutta, joka on vaarassa poliittisen epävakauden, aseellisen konfliktin tai luonnonkatastrofin tai muun katastrofin vuoksi.  (3. pykälä) Presidentti soveltaa tiettyjä tuontirajoituksia Syyriasta peräisin olevaan arkeologiseen tai etnologiseen aineistoon: 90 päivän kuluessa; riippumatta siitä, onko Syyria kulttuuriomaisuuden laittoman tuonnin, viennin ja omistusoikeuden siirron kieltämistä ja estämistä koskevan yleissopimuksen (jonka on hyväksynyt Yhdistyneiden Kansakuntien kasvatus-, tiede- ja kulttuurijärjestön yleiskokous) sopimusvaltio; ja huolimatta siitä, että on sovellettava hätätilannetta.   Presidentti määrittää vähintään kerran vuodessa, täyttyykö vähintään yksi seuraavista edellytyksistä: (1) Syyria ei kykene täyttämään vaatimuksia, joiden täyttyessä se voi pyytää sopimuksen tekemistä kulttuuriomaisuutta koskevan yleissopimuksen täytäntöönpanolain nojalla, ja (2) tällaisen sopimuksen tekeminen olisi Yhdysvaltojen kansallisen edun vastaista.  Presidentti voi luopua tällaisista tuontirajoituksista tiettyjen kulttuuriomaisuuksien osalta, jos hän todistaa kongressille, että: (1) määritellyn kulttuuriomaisuuden ulkomainen omistaja tai huoltaja on pyytänyt, että omaisuus sijoitetaan väliaikaisesti Yhdysvaltoihin suojelutarkoituksiin, (2) omaisuus palautetaan pyynnöstä ulkomaiselle omistajalle tai huoltajalle ja (3) poikkeusluvan myöntäminen ei edistä kulttuuriomaisuuden laitonta kauppaa tai rikollisen tai terroristisen toiminnan rahoittamista.  Kaikki arkeologinen tai etnologinen aineisto, joka tuodaan Yhdysvaltoihin poikkeusluvan nojalla, on vapautettu takavarikosta P.L. 89-259:n nojalla (jossa säädetään takavarikointivapaudesta kulttuuriesineille, jotka tuodaan maahan väliaikaista näyttelyä varten). (4 §) Presidentti raportoi vuosittain kongressille toimeenpanovallan toimista kansainvälisen kulttuuriomaisuuden suojelemiseksi ja säilyttämiseksi.</w:t>
      </w:r>
    </w:p>
    <w:p>
      <w:r>
        <w:rPr>
          <w:b/>
        </w:rPr>
        <w:t xml:space="preserve">Tulos</w:t>
      </w:r>
    </w:p>
    <w:p>
      <w:r>
        <w:t xml:space="preserve">Laki kansainvälisen kulttuuriomaisuuden suojelemisesta ja säilyttämisestä</w:t>
      </w:r>
    </w:p>
    <w:p>
      <w:r>
        <w:rPr>
          <w:b/>
        </w:rPr>
        <w:t xml:space="preserve">Esimerkki 6.4999</w:t>
      </w:r>
    </w:p>
    <w:p>
      <w:r>
        <w:t xml:space="preserve">Muuttaa sosiaaliturvalain XIX osastoa (Medicaid) siten, että osavaltiot voivat valintansa mukaan vaatia tiettyjä henkilöitä esittämään tyydyttävät asiakirjatodisteet kansalaisuudesta tai kansallisuudesta Medicaid-kelpoisuuden saamiseksi.Tarkistaa sääntöjä, jotka koskevat Yhdysvalloissa syntyneitä lapsia, joiden äidit ovat oikeutettuja Medicaidiin. Julistaa, että Medicaid-kelpoisen henkilön katsotaan esittäneen tyydyttävän asiakirjanäytön kansalaisuudesta tai kansallisuudesta, eikä häntä vaadita toimittamaan uutta näyttöä milloin tahansa sinä aikana tai sen jälkeen, jona hän on oikeutettu Medicaidiin.</w:t>
      </w:r>
    </w:p>
    <w:p>
      <w:r>
        <w:rPr>
          <w:b/>
        </w:rPr>
        <w:t xml:space="preserve">Tulos</w:t>
      </w:r>
    </w:p>
    <w:p>
      <w:r>
        <w:t xml:space="preserve">Sosiaaliturvalain XIX osaston muuttaminen siten, että osavaltiot voivat valintansa mukaan vaatia tiettyjä henkilöitä esittämään tyydyttävät asiakirjatodisteet kansalaisuudesta tai kansallisuudesta Medicaid-ohjelman saamiseksi ja muihin tarkoituksiin.</w:t>
      </w:r>
    </w:p>
    <w:p>
      <w:r>
        <w:rPr>
          <w:b/>
        </w:rPr>
        <w:t xml:space="preserve">Esimerkki 6.5000</w:t>
      </w:r>
    </w:p>
    <w:p>
      <w:r>
        <w:t xml:space="preserve">San Francisco Bay-Delta Estuary Restuary Restoration Act of 1993 - Muuttaa liittovaltion vesien pilaantumisen valvontaa koskevaa lakia siten, että ympäristönsuojeluviraston hallintovirkamies valtuutetaan perustamaan San Francisco Bay-Delta Estuary Restuary Program -ohjelman toimeenpaneva neuvosto, joka valvoo San Francisco Bay-Delta Estuaryn kattavan suojelu- ja hoitosuunnitelman täytäntöönpanoa. Neuvoston on perustettava San Franciscon lahden ja delta-suiston ennallistamisohjelman toimisto ja täytäntöönpanokomitea. Valtuuttaa hallintovirkamiehen myöntämään avustuksia tukikelpoisille edunsaajille seuraaviin tarkoituksiin:  (1) hankkeisiin ja tutkimuksiin, jotka auttavat kokonaissuunnitelman täytäntöönpanossa; ja 2) jäljellä olevien elinympäristöjen hankkimiseen, huonontuneiden kosteikkojen ja ylänköalueiden kunnostamiseen ja ruoppausmassojen uudelleenkäyttöön. Hyväksytään määrärahat.</w:t>
      </w:r>
    </w:p>
    <w:p>
      <w:r>
        <w:rPr>
          <w:b/>
        </w:rPr>
        <w:t xml:space="preserve">Tulos</w:t>
      </w:r>
    </w:p>
    <w:p>
      <w:r>
        <w:t xml:space="preserve">Vuoden 1993 laki San Franciscon lahden ja Delta-joen suistoalueen kunnostamisesta (San Francisco Bay-Delta Estuary Restoration Act).</w:t>
      </w:r>
    </w:p>
    <w:p>
      <w:r>
        <w:rPr>
          <w:b/>
        </w:rPr>
        <w:t xml:space="preserve">Esimerkki 6.5001</w:t>
      </w:r>
    </w:p>
    <w:p>
      <w:r>
        <w:t xml:space="preserve">Harjoittelijoiden suojelulaki Kielletään tiettyjä työnantajia kieltäytymästä palkkaamasta, syrjimästä tai häiritsemästä harjoittelijoita iän, rodun, uskonnon, ihonvärin, kansallisen alkuperän, sukupuolen, sukupuolisen suuntautumisen, sotilaallisen aseman, vammaisuuden, sukupuoli-identiteetin, altistavien geneettisten ominaisuuksien, siviilisäädyn tai perheväkivallan uhrin aseman vuoksi. Kielletään työnantajia pakottamasta raskaana olevaa harjoittelijaa pitämään virkavapaata, ellei raskaus estä harjoittelijaa suorittamasta harjoittelutehtäviä kohtuullisella tavalla. Kielletään työnantajia ryhtymästä tiettyihin ei-toivottuihin seksuaalisiin lähentelyihin tai muuhun luonteeltaan seksuaaliseen sanalliseen tai fyysiseen käytökseen harjoittelijaa kohtaan, kun: (1) alistuminen on edellytys harjoittelun jatkamiselle tai peruste työsuhdepäätöksille; tai (2) käytös häiritsee kohtuuttomasti työsuoritusta luomalla uhkaavan, vihamielisen tai loukkaavan työympäristön. Sovelletaan tämän lain ikäsyrjintäkieltoja vain henkilöihin, jotka ovat vähintään 40-vuotiaita.  Valtuuttaa Equal Employment Opportunity Commissionin, kongressin kirjastonhoitajan, kongressin vaatimustenmukaisuudesta vastaavan toimiston johtokunnan, oikeusministeriön, presidentin, Merit Systems Protection Boardin ja Yhdysvaltain tuomioistuimet panemaan tämän lain täytäntöön vuoden 1964 kansalaisoikeuslain, vuoden 1991 hallituksen työntekijöiden oikeuksia koskevan lain, vuoden 1995 kongressin vastuuvelvollisuuslain ja muiden lakien, joilla myönnetään oikeuksia ja suojaa tietyille hakijoille ja työntekijöille, tiettyjen säännösten nojalla.</w:t>
      </w:r>
    </w:p>
    <w:p>
      <w:r>
        <w:rPr>
          <w:b/>
        </w:rPr>
        <w:t xml:space="preserve">Tulos</w:t>
      </w:r>
    </w:p>
    <w:p>
      <w:r>
        <w:t xml:space="preserve">Laki harjoittelijoiden suojelusta</w:t>
      </w:r>
    </w:p>
    <w:p>
      <w:r>
        <w:rPr>
          <w:b/>
        </w:rPr>
        <w:t xml:space="preserve">Esimerkki 6.5002</w:t>
      </w:r>
    </w:p>
    <w:p>
      <w:r>
        <w:t xml:space="preserve">Rail Security Act of 2001 - Lupaa Amtrakille hätämäärärahoja seuraaviin tarkoituksiin: (1) koko järjestelmän laajuiset turvallisuusparannukset, mukaan lukien korvaukset poikkeuksellisista turvallisuuteen liittyvistä kustannuksista, joita sille on aiheutunut syyskuun 11. päivän 2001 jälkeen, kuten ylimääräisten poliisien, koira-avusteisten turvayksiköiden ja valvontalaitteiden palkkaaminen ja kouluttaminen; (2) New Yorkin tunneleiden elinturvallisuutta koskevien hankkeiden loppuun saattaminen ja Washingtonin tunneleiden kunnostaminen, ja Baltimoressa, Marylandissa; ja (3) New Yorkin Penn-aseman esteettömyyden parantaminen turvallisuus- ja hätätilanteissa, Thamesin ja Nianticin siltojen kunnostaminen Connecticutissa sekä turvallisuustoimien parantaminen kehittyneen siviilikäyttöön tarkoitetun nopeusvalvontajärjestelmän radiojärjestelmän avulla suurnopeusalueella. Liikenneministeriä kielletään antamasta näitä summia Amtrakin käyttöön ennen kuin suunnitelma on toimitettu ministerin hyväksyttäväksi. Ohjaa ministeriä varmistamaan, että enintään 50 prosenttia tämän lain nojalla myönnetyistä määrärahoista käytetään Koillisväylän ulkopuolisiin hankkeisiin.Ohjaa liikenneministeriön (Department of Transportation, DOT) päätarkastajaa raportoimaan tietyille kongressin valiokunnille seuraavista asioista: (1) kaikista päällekkäisyyksistä rahoitusasiakirjojen, -menettelyjen tai -järjestelyjen nojalla myönnettyjen pääomasijoitushankkeiden ja Amtrakin 20-vuotiseen pääomasuunnitelmaan sisältyvien pääomasijoitushankkeiden välillä; ja (2) kaikista mukautuksista, joita tällaiseen suunnitelmaan on tehtävä, jotta siitä voidaan jättää pois hankkeet, joihin on myönnetty varoja tämän lain nojalla. Vaatii, että DOT:n vuosittaisen Amtrakin taloudellista asemaa ja pääomarahoitustarpeita koskevan arvioinnin osana DOT:n päätarkastaja tarkastaa kunkin rahoitusasiakirjan, -menettelyn tai -järjestelyn nojalla myönnettyjen varojen sitomisen ja käyttämisen varmistaakseen, että kyseisten varojen käyttö ja sitominen on johdonmukaista niiden tarkoitusten kanssa, joita varten ne on myönnetty tämän lain nojalla.Ohjaa ministeriä tarvittaessa antamaan määräyksiä ja käskyjä jokaisella rautateiden turvallisuuteen liittyvällä alalla, mukaan luettuna rautatieliikenteen turvaaminen. Ohjaa ministeriä tarkastelemaan nykyisiä DOT:n rautatieliikennettä koskevia määräyksiä niiden alojen tunnistamiseksi, joilla niitä on tarkistettava rautateiden turvallisuuden ja turvatoimien parantamiseksi.Ohjaa ministeriä arvioimaan rautatieliikenteeseen liittyviä turvallisuusriskejä ja raportoimaan niistä tietyille kongressin valiokunnille sekä laatimaan priorisoituja suosituksia: (1) rautatietunneleiden, rautatiesiltojen, rautatieliikenteen vaihtopaikkojen ja muiden sellaisten alueiden turvallisuuden parantaminen, joiden on todettu aiheuttavan merkittäviä rautatieliikenteeseen liittyviä riskejä yleiselle turvallisuudelle ja osavaltioiden väliselle kaupalle; ja 2) sellaisten toimenpiteiden välittömien ja pitkän aikavälin taloudellisten vaikutusten käsitteleminen, joita tällaisten riskien käsitteleminen saattaa edellyttää.</w:t>
      </w:r>
    </w:p>
    <w:p>
      <w:r>
        <w:rPr>
          <w:b/>
        </w:rPr>
        <w:t xml:space="preserve">Tulos</w:t>
      </w:r>
    </w:p>
    <w:p>
      <w:r>
        <w:t xml:space="preserve">Lakiehdotus rautateiden turvallisuuteen ja turvatoimiin liittyvästä avusta.</w:t>
      </w:r>
    </w:p>
    <w:p>
      <w:r>
        <w:rPr>
          <w:b/>
        </w:rPr>
        <w:t xml:space="preserve">Esimerkki 6.5003</w:t>
      </w:r>
    </w:p>
    <w:p>
      <w:r>
        <w:t xml:space="preserve">Ei vapautusta Washingtonille Obamacare-laista Muuttaa Patient Protection and Affordable Care Act -lakia (PPACA) siten, että vaatimus osallistumisesta American Health Benefit Exchangeen (PPACA:n perustama osavaltion sairausvakuutuspörssi) ulotetaan koskemaan presidenttiä, varapresidenttiä, toimeenpanovallan poliittisia toimihenkilöitä sekä kongressin valiokuntien ja kongressin johtotehtävissä toimivien virastojen työntekijöitä (nykyisin vaatimus koskee kongressin jäseniä ja heidän henkilöstöään). Kielletään kaikki valtion rahoitusosuudet tai tuet tällaisten virkamiesten ja työntekijöiden sairausvakuutusturvaan.</w:t>
      </w:r>
    </w:p>
    <w:p>
      <w:r>
        <w:rPr>
          <w:b/>
        </w:rPr>
        <w:t xml:space="preserve">Tulos</w:t>
      </w:r>
    </w:p>
    <w:p>
      <w:r>
        <w:t xml:space="preserve">Washington ei saa vapautusta Obamacare-laista</w:t>
      </w:r>
    </w:p>
    <w:p>
      <w:r>
        <w:rPr>
          <w:b/>
        </w:rPr>
        <w:t xml:space="preserve">Esimerkki 6.5004</w:t>
      </w:r>
    </w:p>
    <w:p>
      <w:r>
        <w:t xml:space="preserve">Muutetaan vuoden 1994 lakia turvallisista ja huumeista vapaista kouluista ja yhteisöistä sisällyttämällä inhalaatiolääkkeiden väärinkäytön ehkäiseminen sen ohjelmiin.</w:t>
      </w:r>
    </w:p>
    <w:p>
      <w:r>
        <w:rPr>
          <w:b/>
        </w:rPr>
        <w:t xml:space="preserve">Tulos</w:t>
      </w:r>
    </w:p>
    <w:p>
      <w:r>
        <w:t xml:space="preserve">Vuoden 1994 koulujen ja yhteisöjen turvallisuudesta ja huumausaineiden väärinkäytöstä annetun lain muuttaminen inhalaatiolääkkeiden väärinkäytön estämiseksi kyseisen lain mukaisten ohjelmien avulla ja muihin tarkoituksiin.</w:t>
      </w:r>
    </w:p>
    <w:p>
      <w:r>
        <w:rPr>
          <w:b/>
        </w:rPr>
        <w:t xml:space="preserve">Esimerkki 6.5005</w:t>
      </w:r>
    </w:p>
    <w:p>
      <w:r>
        <w:t xml:space="preserve">International Disability and Victims of Landmines, Civil Strife and Warfare Assistance Act of 2002 - (Sec. 3) Muuttaa vuoden 1961 ulkomaanapulakia antaakseen presidentille valtuudet antaa apua vammaisille henkilöille, mukaan luettuina siviiliaselkkausten ja sotatoimien uhrit, ulkomailla. Edellytetään, että tällaista apua annetaan mahdollisuuksien mukaan valtiosta riippumattomien järjestöjen välityksellä ja tarvittaessa hallitusten välityksellä, jotta voidaan laatia kuntoutukseen liittyviä normeja, standardeja ja politiikkoja sekä näihin henkilöihin vaikuttavia kysymyksiä. Varmistaa rahoituksen, mukaan lukien tietyt määrät, jotka on asetettu saataville vuoden 1989 SEED-lain (Support for East European Democracy) toteuttamiseksi.(Sec. 4) Valtuuttaa terveys- ja terveyspalvelujen ministeriön, joka toimii tautien valvonta- ja ehkäisykeskusten johtajan välityksellä, tekemään seuraavaa: (1) toteuttaa ulkomailla vammaisiin henkilöihin liittyviä ohjelmia, mukaan lukien maamiinojen uhrit ja muut sisällissodan ja sodan uhrit; ja (2) myöntää avustuksia valtiosta riippumattomille järjestöille tutkimus-, ennaltaehkäisy-, valistus- ja avustusohjelmien toteuttamiseksi tällaisille henkilöille. Sallii tällaisten toimien toteuttamisen ulkomailla vain koordinoidusti Yhdysvaltojen kansainvälisen kehitysyhteistyöviraston hallintojohtajan kanssa ja ulkoministerin suostumuksella.Valtuuttaa määrärahat varainhoitovuosiksi 2003-2004.(5 §) Valtuuttaa veteraaniasioista vastaavan ministerin antamaan: (1) neuvontaa ja asiantuntemusta proteeseista, ortooseista, fyysisestä ja psyykkisestä kuntoutuksesta ja hoidosta sekä vammaisavusta muille liittovaltion virastoille tällaisille henkilöille tarkoitettujen avustusohjelmien osalta; ja (2) teknistä apua yksityisille vapaaehtoisorganisaatioille tällaisten miinojen avustus-, tutkimus- ja ennaltaehkäisyohjelmien suunnittelussa, kehittämisessä, toiminnassa ja arvioinnissa.</w:t>
      </w:r>
    </w:p>
    <w:p>
      <w:r>
        <w:rPr>
          <w:b/>
        </w:rPr>
        <w:t xml:space="preserve">Tulos</w:t>
      </w:r>
    </w:p>
    <w:p>
      <w:r>
        <w:t xml:space="preserve">Lakiehdotus, jolla annetaan lupa avustaa vammaisia henkilöitä ulkomailla, mukaan lukien maamiinojen uhreja ja muita sisällissodan ja sotatoimien uhreja, sekä muihin tarkoituksiin.</w:t>
      </w:r>
    </w:p>
    <w:p>
      <w:r>
        <w:rPr>
          <w:b/>
        </w:rPr>
        <w:t xml:space="preserve">Esimerkki 6.5006</w:t>
      </w:r>
    </w:p>
    <w:p>
      <w:r>
        <w:t xml:space="preserve">SISÄLLYSLUETTELO:      Alaosasto A:  Panama Canal Act of 1979 -lain muutokset Alaosasto A:  Panaman kanavan komission valtuuttamista koskeva laki varainhoitovuodeksi 1998 - Valtuuttaa Panaman kanavan komission suorittamaan tarvittavat menot Panaman kanavan toiminnasta, kunnossapidosta, parantamisesta ja hallinnosta varainhoitovuonna 1998.  Asettaa varat käyttöön henkilöautojen ostamiseen ja kuljettamiseen Panamaan (rajoittaen ajoneuvokohtaisen ostohinnan 22 000 dollariin). Alaosasto B: Vuoden 1979 Panaman kanavalain muutokset - Panama Canal Act Amendments of 1979 (sic) - Muuttaa vuoden 1979 Panaman kanavalakia seuraavasti:  (1) valtuuttaa komission nimittämään Yhdysvaltain kanavayhtiöitä. (2) vapauttaa komission virkamiehet ja työntekijät liittovaltion rajoituksista, jotka koskevat heidän työsuhteensa päättymistä 31. joulukuuta 1999; (3) kumota tietyt komission työntekijöiden palkkausta, matkoja ja kuljetuksia koskevat määräykset; (4) valtuuttaa komission hallintovirkamies maksamaan palkkion vasta rekrytoidulle työntekijälle tai työntekijälle, jonka on siirryttävä muualle ottaakseen vastaan työpaikan (edellyttää, että työntekijän on tehtävä sopimus komission vahvistaman työsuhteen keston täyttämiseksi), ja maksamaan tietyissä olosuhteissa muille työntekijöille pysyvyyspalkkiota; (5) valtuuttaa komissio (tällä hetkellä presidentti) sääntelemään Panaman kanavan valituslautakuntaa; (6) valtuuttaa Panaman kanavan kiertävän rahaston käyttäminen erorahan maksamiseen komission työntekijöille; (7) antaa toimeenpanovirastolle (tällä hetkellä komissio) ohjeet tehdä tarvike- ja materiaalisopimuksia ja muita liiketoimia Panaman tasavallan kanssa; (8) säätää aikarajoituksesta, joka koskee merioikeudellisten vaateiden esittämistä komissiolle; (9) valtuuttaa komissio vahvistamaan kanavaa käyttäville huvialuksille tietullitaksat; (10) tarkistaa yleisesti liittovaltion säännöksiä, jotka koskevat komission työntekijöiden eläkeoikeutta; ja (11) valtuuttaa reserviläiset ja eläkkeellä olevat sotilashenkilöstön jäsenet ottamaan vastaan työsuhteen Panaman kanavaviranomaisen (komission seuraajan) kanssa.</w:t>
      </w:r>
    </w:p>
    <w:p>
      <w:r>
        <w:rPr>
          <w:b/>
        </w:rPr>
        <w:t xml:space="preserve">Tulos</w:t>
      </w:r>
    </w:p>
    <w:p>
      <w:r>
        <w:t xml:space="preserve">Panaman kanavakomissiota koskeva valtuutuslaki varainhoitovuodeksi 1998</w:t>
      </w:r>
    </w:p>
    <w:p>
      <w:r>
        <w:rPr>
          <w:b/>
        </w:rPr>
        <w:t xml:space="preserve">Esimerkki 6.5007</w:t>
      </w:r>
    </w:p>
    <w:p>
      <w:r>
        <w:t xml:space="preserve">Veterans' Survivor Benefits Act of 2003 - Kumoaa rajoituksen (erääntyneet ja maksamattomat etuudet enintään kahden vuoden ajalta), joka koskee kertynyttä etuutta, jonka veteraaniasioiden ministeriön on maksettava veteraanin tai muun edunsaajan kuoltua. Säädetään, että kun lapsi, joka hakee etuuksia Vietnamin veteraanin lapsena, kuolee, kyseiset etuudet maksetaan eloonjääneille vanhemmille.Sallii minkä tahansa seuraavista osapuolista korvaamisen veteraanin veteraaniasiainministeriön myöntämiä etuuksia koskevassa hakemuksessa, kun alkuperäinen hakija kuolee hakemuksen ollessa vireillä: 1) eloonjäänyt puoliso; 2) eloonjääneen alaikäisen tai työkyvyttömän lapsen huoltaja; 3) 18-21-vuotias lapsi, joka suorittaa koulutusohjelmaa; 4) huollettavana oleva vanhempi; tai 5) eloonjäänyt vanhempi, jos kyseessä on Vietnamin veteraanin lapsena etuuksia hakevan lapsen kuolema.Sallii edellä mainittujen kelpoisuusehdot täyttävien osapuolten korvaamisen Yhdysvaltain piirituomioistuimessa tai veteraanivaatimuksia käsittelevässä Yhdysvaltain muutoksenhakutuomioistuimessa vireillä olevissa asioissa.</w:t>
      </w:r>
    </w:p>
    <w:p>
      <w:r>
        <w:rPr>
          <w:b/>
        </w:rPr>
        <w:t xml:space="preserve">Tulos</w:t>
      </w:r>
    </w:p>
    <w:p>
      <w:r>
        <w:t xml:space="preserve">Lakiehdotus, jolla kumotaan kahden vuoden rajoitus, joka koskee veteraaniasioiden ministeriön maksettavaksi erääntyneiden ja maksamattomien etuuksien maksamista veteraanin tai muun edunsaajan kuoltua ministeriön hallinnoimien lakien nojalla, ja jolla sallitaan osapuolten vaihtaminen sihteerin myöntämiä etuuksia koskevassa hakemuksessa, kun etuuksien hakija kuolee hakemuksen ollessa vireillä, sekä muihin tarkoituksiin.</w:t>
      </w:r>
    </w:p>
    <w:p>
      <w:r>
        <w:rPr>
          <w:b/>
        </w:rPr>
        <w:t xml:space="preserve">Esimerkki 6.5008</w:t>
      </w:r>
    </w:p>
    <w:p>
      <w:r>
        <w:t xml:space="preserve">Laki taloudellisista ja työllisyysvaikutuksista - edellyttää, että kongressin budjettitoimiston johtaja laatii selvityksen taloudellisista ja työllisyysvaikutuksista, joka liitetään jokaiseen lakiehdotukseen tai yhteiseen päätöslauselmaan, jonka kongressin valiokunta (lukuun ottamatta budjettivaliokuntaa) on raportoinut tai jota käsitellään jommankumman edustajainhuoneen istunnossa.  Vaaditaan, että selvitys sisältää seuraavat tiedot:  (1) arvio niiden henkilöiden ja yritysten määrästä, joita lainsäädäntö säätelisi, sekä niiden ryhmistä ja luokista; (2) tällaisen sääntelyn taloudelliset vaikutukset yksilöihin, kuluttajiin ja yrityksiin, joita se koskisi; ja (3) arvio kustannuksista, joita yksityiselle sektorille aiheutuisi tällaisen lainsäädännön noudattamisesta jokaisena viitenä verovuonna sen voimaantulon jälkeen, sekä kunkin tällaisen arvion perusteet, ja kustannuksista, joita aiheutuisi osavaltioille ja paikallisille viranomaisille. Lausunto on painettava valiokunnan mietintöön, ja jos se ei ole saatavilla, se on julkaistava kongressin pöytäkirjassa kahden kalenteripäivän kuluessa ennen kuin jompikumpi edustajainhuone käsittelee lakia täysistunnossa. Edellytetään, että kukin toimeenpaneva ministeriö ja virasto laatii tällaisen lausuman sääntelytoimien liitteeksi, julkaisee lausuman Federal Registerissä yhdessä sääntelytoimen kanssa ja asettaa lausuman yleisön saataville, jos kyseistä toimea ei julkaista Federal Registerissä. Säädetään, että tämän lain ei voida tulkita muuttavan tai muutoin vaikuttavan senaatin pysyvien sääntöjen XXVI säännön vaatimuksiin, jotka koskevat sääntelyn vaikutusten arvioinnin valmistelua lainsäädännöstä valiokunnassa. Vaatii johtajaa, osastoa tai virastoa toimittamaan lausunnon, jossa esitetään syyt, jos tämän lain noudattaminen on käytännössä mahdotonta. Asetetaan säännökset, joilla sallitaan kansallisen turvallisuuden hätätilanteessa poikkeus lain vaatimuksista tietyissä olosuhteissa.</w:t>
      </w:r>
    </w:p>
    <w:p>
      <w:r>
        <w:rPr>
          <w:b/>
        </w:rPr>
        <w:t xml:space="preserve">Tulos</w:t>
      </w:r>
    </w:p>
    <w:p>
      <w:r>
        <w:t xml:space="preserve">Laki taloudellisista ja työllisyysvaikutuksista</w:t>
      </w:r>
    </w:p>
    <w:p>
      <w:r>
        <w:rPr>
          <w:b/>
        </w:rPr>
        <w:t xml:space="preserve">Esimerkki 6.5009</w:t>
      </w:r>
    </w:p>
    <w:p>
      <w:r>
        <w:t xml:space="preserve">Marine Biotechnology Investment Act of 1993 - Muuttaa National Sea Grant College Program Act -lakia perustamalla: 1) ohjelman, jolla edistetään tutkimusta, kehittämistä, riskinarviointia, koulutusta ja teknologian siirtoa meribioteknologian alalla ja säännellään geneettisesti muunnettuja organismeja koskevaa tutkimusta; ja 2) meribioteknologian arviointilautakunnan. Hyväksytään määrärahat.</w:t>
      </w:r>
    </w:p>
    <w:p>
      <w:r>
        <w:rPr>
          <w:b/>
        </w:rPr>
        <w:t xml:space="preserve">Tulos</w:t>
      </w:r>
    </w:p>
    <w:p>
      <w:r>
        <w:t xml:space="preserve">Vuoden 1993 laki meribioteknologian investoinneista (Marine Biotechnology Investment Act of 1993)</w:t>
      </w:r>
    </w:p>
    <w:p>
      <w:r>
        <w:rPr>
          <w:b/>
        </w:rPr>
        <w:t xml:space="preserve">Esimerkki 6.5010</w:t>
      </w:r>
    </w:p>
    <w:p>
      <w:r>
        <w:t xml:space="preserve">Winding Down ObamaCare Act Tällä lakiehdotuksella muutetaan Public Health Service Act -lakia siten, että sairausvakuutuslaitosten on tarjottava vähintään 18 kuukauden jatkuva kattavuus niille vakuutetuille, jotka menettävät sairausvakuutusturvansa tai liittovaltion maksutuen korkeimman oikeuden King v. Burwell -tapauksessa tekemän päätöksen seurauksena. Jatkuvan vakuutusturvan on oltava sama kuin vakuutetun vakuutusturva päätöksen tekohetkellä, ellei sairausvakuutusyhtiö muuta kaikkien samankaltaisten vakuutettujen vakuutusturvaa. Henkilöiden on valittava jatkosopimus 60 päivän kuluessa päätöksestä. Sairausvakuutusyhtiöt eivät voi korottaa vakuutusmaksuja jatkuvan vakuutusturvan aikana. Terveys- ja sosiaalipalvelujen ministeriö (HHS) ei voi tehdä osavaltion kanssa uutta sopimusta liittovaltion sairausvakuutuspörssin teknologian toimittamisesta osavaltiolle. Tällä lakiehdotuksella muutetaan Internal Revenue Code -lakia siten, että henkilöille, joilla on jatkuva vakuutusturva, myönnetään uusi verohyvitys, joka on 65 prosenttia vakuutusturvan jatkamisesta maksetusta summasta, ja jonka prosenttiosuus pienenee 5 prosenttia joka kuukausi kuuden kuukauden jälkeen. Valtiovarainministeriön on maksettava verohyvityksen ennakkomaksut.  Tällä lakiehdotuksella muutetaan sosiaaliturvalain XIX osastoa (Medicaid) siten, että HHS:ää kielletään luopumasta osavaltion Medicaid-suunnitelmaa koskevista vaatimuksista, jotta osavaltio voisi toteuttaa demonstraatiohankkeen, ellei HHS aseta hankkeen menorajoja, jotka vakuutusmatemaatikot tarkistavat.</w:t>
      </w:r>
    </w:p>
    <w:p>
      <w:r>
        <w:rPr>
          <w:b/>
        </w:rPr>
        <w:t xml:space="preserve">Tulos</w:t>
      </w:r>
    </w:p>
    <w:p>
      <w:r>
        <w:t xml:space="preserve">ObamaCare-lain purkaminen</w:t>
      </w:r>
    </w:p>
    <w:p>
      <w:r>
        <w:rPr>
          <w:b/>
        </w:rPr>
        <w:t xml:space="preserve">Esimerkki 6.5011</w:t>
      </w:r>
    </w:p>
    <w:p>
      <w:r>
        <w:t xml:space="preserve">Muuttaa FECA:ta siten, että se on laitonta, paitsi kunkin henkilön erillisellä, etukäteen annetulla, kirjallisella ja vapaaehtoisella luvalla, jos: (1) kansalliset pankit tai yhtiöt keräävät osakkeenomistajiltaan tai työntekijöiltään tai perivät heiltä maksuja, aloituspalkkioita tai muita maksuja palvelussuhteen ehtona, jos jokin osa tällaisista maksuista käytetään poliittiseen toimintaan, johon kansallinen pankki tai yhtiö osallistuu; ja (2) ammattijärjestöt keräävät jäseniltään tai muilta kuin jäseniltään tai perivät heiltä maksuja tai perivät heiltä maksuja tai perivät heiltä maksuja tai perivät heiltä muita maksuja, jos jokin osa tällaisista maksuista tai käytetään poliittiseen toimintaan, johon ammattijärjestö osallistuu.Todetaan, että valtuutus on voimassa, kunnes se peruutetaan, ja se voidaan peruuttaa milloin tahansa. Edellytetään, että jokainen taho, joka kerää tai perii maksuja henkilöltä, jolla on voimassa oleva valtuutus, antaa kyseiselle henkilölle selvityksen siitä, että henkilö voi milloin tahansa peruuttaa valtuutuksen.Muutetaan FECA:ta seuraavasti: (1) kielletään liittovaltion virkaan pyrkivän ehdokkaan valtuutettua komiteaa hyväksymästä avustusta toisen liittovaltion virkaan pyrkivän ehdokkaan valtuutetulta komitealta lukuun ottamatta varojen siirtoa liittovaltion virkaan pyrkivän ehdokkaan valtuutetun komitean ja saman ehdokkaan valtuutetun komitean välillä toiseen liittovaltion virkaan; ja (2) vaaditaan FECA:ta hankkimaan FECA:n mukaisten sähköisten ilmoitusten tekemiseen tarvittava tietokoneohjelmisto ja huolehtimaan siitä.Muutetaan vuoden 1934 viestintälakia siten, että yleisradioasemaa kielletään hyväksymästä lähetettäväksi pehmeän rahan mainoksia, jotka sisältävät liittovaltion virkaan valitun ehdokkaan kuvan, nimen tai kuvan, ellei asema suostu lähettämään niitä maksutta: (1) jos pehmeän rahan mainoksessa viitataan ehdokkaaseen tai esitetään hänet kriittisesti tai kielteisesti, kyseisen ehdokkaan valtuutetun komitean toimittamaa mainosta samankaltaisin ehdoin kuin pehmeän rahan mainos lähetettiin; tai (2) jos pehmeän rahan mainoksessa viitataan ehdokkaaseen tai esitetään hänet myönteisesti, ehdokkaan vastapuolen valtuutetun komitean toimittamaa mainosta samankaltaisin ehdoin (esimerkiksi lähetysajankohta) kuin pehmeän rahan mainos lähetettiin.</w:t>
      </w:r>
    </w:p>
    <w:p>
      <w:r>
        <w:rPr>
          <w:b/>
        </w:rPr>
        <w:t xml:space="preserve">Tulos</w:t>
      </w:r>
    </w:p>
    <w:p>
      <w:r>
        <w:t xml:space="preserve">Vuoden 2000 laki kampanjan rahoituksen parantamisesta</w:t>
      </w:r>
    </w:p>
    <w:p>
      <w:r>
        <w:rPr>
          <w:b/>
        </w:rPr>
        <w:t xml:space="preserve">Esimerkki 6.5012</w:t>
      </w:r>
    </w:p>
    <w:p>
      <w:r>
        <w:t xml:space="preserve">Orphan Product Extensions Now Accelerating Cures and Treatments Act of 2014 - muuttaa liittovaltion elintarvike-, lääke- ja kosmetiikkalakia siten, että terveys- ja terveysministeri (HHS) pidentää kuudella kuukaudella Food and Drug Administrationin (FDA) hyväksymän lääkkeen tai biologisen tuotteen yksinoikeuskautta, kun tuote on lisäksi hyväksytty estämään, diagnosoimaan tai hoitamaan uutta harvinaista sairautta tai sairautta (tunnetaan myös nimellä "harvinainen sairaus"). Sallii ministerin peruuttaa laajennuksen, jos FDA:lle uutta käyttöaihetta varten toimitettu hakemus sisälsi totuudenvastaisen olennaisen väitteen. Edellytetään, että laajennuksen saaneen tuotteen sponsorin on ilmoitettava HHS:lle vuosi ennen tuotannon lopettamista kaupallisista syistä. Sihteeri velvoitetaan ilmoittamaan yleisölle tuotteista, jotka saavat tämän pidennyksen. Rajoittaa tuotteen yhden pidennyksen tämän lain nojalla. Määritellään, että tämän lain mukaiset pidennykset täydentävät muita pidennyksiä. Sovelletaan ainoastaan tuotteisiin, jotka on hyväksytty tämän lain voimaantulon jälkeen uutta käyttöaihetta varten, joka on harvinainen sairaus tai tila.</w:t>
      </w:r>
    </w:p>
    <w:p>
      <w:r>
        <w:rPr>
          <w:b/>
        </w:rPr>
        <w:t xml:space="preserve">Tulos</w:t>
      </w:r>
    </w:p>
    <w:p>
      <w:r>
        <w:t xml:space="preserve">Orphan Product Extensions Now Accelerating Cures and Treatments Act of 2014 (Laki harvinaislääkkeiden ja hoitojen nopeuttamisesta)</w:t>
      </w:r>
    </w:p>
    <w:p>
      <w:r>
        <w:rPr>
          <w:b/>
        </w:rPr>
        <w:t xml:space="preserve">Esimerkki 6.5013</w:t>
      </w:r>
    </w:p>
    <w:p>
      <w:r>
        <w:t xml:space="preserve">Muuttaa vuoden 1971 liittovaltion vaalikampanjalakia (Federal Election Campaign Act of 1971, FECA) valtuuttamalla liittovaltion vaalikomission (Federal Election Commission, komissio) antamaan asetuksen, jolla vaaditaan tietokoneiden avulla tehtävien nimitysten, ilmoitusten ja raporttien jättämistä, jos henkilön yhteenlasketut avustukset tai menot ylittävät komission määrittelemän kynnysarvon tai jos hänellä on tai on syytä olettaa olevan sellaisia, että ne ylittävät komission määrittelemän kynnysarvon.  Komissiota pyydetään antamaan asetus, jonka mukaan henkilöt voivat jättää nimitykset, ilmoitukset ja raportit faksilla. (3 kohta) Valtuuttaa komission suorittamaan satunnaisia tarkastuksia ja tutkimuksia vapaaehtoisen noudattamisen varmistamiseksi.  Pidentää ajanjaksoa, jonka aikana ehdokkaan valtuutetun komitean kampanjatarkastus voidaan aloittaa. (4 §) Annetaan komissiolle valtuudet hakea milloin tahansa menettelyn aikana väliaikaista lähestymiskieltoa tai väliaikaista kieltoa, jos komissio katsoo, että on erittäin todennäköistä, että rikkomus tapahtuu tai on tapahtumassa. (5 §) Tarkistetaan vaatimusta, joka koskee siviilioikeudellisen seuraamuksen maksamista tietoisesta ja tahallisesta rikkomuksesta, joka koskee mitä tahansa rahoitusosuutta tai menoa, jotta komission tekemän sovittelusopimuksen nojalla voidaan sallia siviilioikeudellisen seuraamuksen maksaminen, joka on enintään 15 000 dollaria tai 300 prosenttia (nykyisin 10 000 dollaria tai 200 prosenttia), jos se on suurempi. (6 §) Vähäisistä ilmoitusrikkomuksista määrättävien siviilioikeudellisten seuraamusten osalta säädetään seuraavaa.  Ohjaa komissiota asetuksella:  (1) laatimaan määritelmän käsitteelle "vähäinen raportointirikkomus"; ja (2) laatimaan aikataulun siviilioikeudellisten seuraamusten määristä (tai määräluokista) (enintään 5 000 dollaria tai määrä, joka on yhtä suuri kuin rikkomukseen liittyvien avustusten tai menojen määrä), jotka määrätään eri luokkiin kuuluvista vähäisistä raportointirikkomuksista.  Kielletään komissiota määräämästä siviilioikeudellista seuraamusta 30 päivää ennen vaalipäivää.  Sallii komission hakea siviilikanteen täytäntöönpanoa Yhdysvaltain piirituomioistuimessa. (7 §) Kumoaa vaatimukset, jotka koskevat senaatin ehdokkaan ja ehdokkaan tärkeimmän kampanjakomitean FECA:n mukaisesti vaadittavien nimitysten, lausuntojen ja raporttien jättämistä senaatin sihteerille.  Korvaa ne vaatimuksella, jonka mukaan kaikki tällaiset nimitykset, lausunnot ja raportit on toimitettava komissiolle. (8 §) Tarkistetaan FECA:n määrärahojen hyväksymistä koskevia säännöksiä muun muassa seuraavasti: 1) lisätään varainhoitovuodelle 1997 lisämääräraha, joka on tarkoitettu käytettäväksi vuoden 1996 vaaleihin liittyvien poikkeuksellisten ongelmien tutkimiseen; ja 2) hyväksytään määrärahat varainhoitovuodelle 1998.</w:t>
      </w:r>
    </w:p>
    <w:p>
      <w:r>
        <w:rPr>
          <w:b/>
        </w:rPr>
        <w:t xml:space="preserve">Tulos</w:t>
      </w:r>
    </w:p>
    <w:p>
      <w:r>
        <w:t xml:space="preserve">Lakiehdotus vuoden 1971 liittovaltion vaalikampanjalain muuttamisesta liittovaltion vaalikomission täytäntöönpanovalmiuksien parantamiseksi ja muihin tarkoituksiin.</w:t>
      </w:r>
    </w:p>
    <w:p>
      <w:r>
        <w:rPr>
          <w:b/>
        </w:rPr>
        <w:t xml:space="preserve">Esimerkki 6.5014</w:t>
      </w:r>
    </w:p>
    <w:p>
      <w:r>
        <w:t xml:space="preserve">Energy Efficiency Modernization Act of 2009 - Ohjaa asunto- ja kaupunkikehitysministeriön (HUD) suorittamaan: 1) maksuja (vihreitä osinkoja) tuettujen monikerroksisten vuokra-asuntohankkeiden omistajille, jotka toteuttavat yleishyödyllisiä kustannuksia säästäviä toimenpiteitä; ja 2) tarkistamaan HUD:n asetuksia ja sopimuksia, jotka koskevat avustettujen vuokra-asuntojen jäännöstulotilejä, ja tarkistamaan HUD:n politiikkaa, joka koskee tällaisten tilien käyttöä energiatehokkuuskohteisiin.Ohjeistaa Comptroller Generalia tekemään tutkimuksen ja raportoimaan kongressille liittovaltion lakisääteisen vapautuksen hyödyistä osavaltioiden ja paikallisten rakennusmääräysten noudattamisesta, jotta mahdollistettaisiin ja kannustettaisiin rakentamaan ja asentamaan tuettuihin monikerroksisiin vuokra-asuntohankkeisiin energian tuotantoa ja vedenkäytön tehostamista koskevia toimenpiteitä.Vaatii tuettujen monikerroksisten vuokra-asuntohankkeiden omistajia raportoimaan ministerille sähkön, veden, kaasun ja muiden yleishyödyllisten palvelujen kulutuksesta tällaisissa hankkeissa.</w:t>
      </w:r>
    </w:p>
    <w:p>
      <w:r>
        <w:rPr>
          <w:b/>
        </w:rPr>
        <w:t xml:space="preserve">Tulos</w:t>
      </w:r>
    </w:p>
    <w:p>
      <w:r>
        <w:t xml:space="preserve">Lakiehdotus, jolla luodaan kannustimia liittovaltion tukemien asuntojen energiatehokkuuden lisäämiseksi.</w:t>
      </w:r>
    </w:p>
    <w:p>
      <w:r>
        <w:rPr>
          <w:b/>
        </w:rPr>
        <w:t xml:space="preserve">Esimerkki 6.5015</w:t>
      </w:r>
    </w:p>
    <w:p>
      <w:r>
        <w:t xml:space="preserve">Securing Access Via Excellence for Medicare Home Health Act of 2014 tai SAVE Medicare Home Health Act of 2014 - Muuttaa sosiaaliturvalain XVIII osaston (Medicare) kotisairaanhoidon prospektiivisen maksujärjestelmän (PPS) osalta siten, että se kumoaa potilaan suojelua ja kohtuuhintaista hoitoa koskevassa laissa (PPACA) edellytetyn vähennyskorjauksen vuodelle 2014 ja sitä seuraaville vuosille.  Vahvistetaan kalenterivuoden 2014 maksujen mukautus kyseisessä PPS-järjestelmässä. kehottaa terveys- ja terveysministeriötä (HHS) tekemään yksityiskohtaisen analyysin kotisairaanhoidon Medicare-maksujen uudelleenkohdentamisesta, joka on julkaistu kotisairaanhoidon prospektiivisen maksujärjestelmän maksujen päivittämistä kalenterivuodeksi 2014 koskevan säännön mukaisesti. Ohjaa sihteeriä määrittelemään kotisairaanhoidon kaikki syyt, kaikki olosuhteet ja kaikki sairaalahoitoon liittyvät suunnittelemattomat sairaalahoitojaksot -mittarin, joka koskee sairaalaan (mistä tahansa syystä) tapahtuvia sairaalahoitojaksoja sellaisten henkilöiden osalta, jotka ovat oikeutettuja Medicare-ohjelman A-osan (sairaalavakuutus) mukaisiin etuuksiin (tai jotka ovat kirjoilla Medicare-ohjelman B-osan (täydentävä Medicare-vakuutus) mukaisesti) ja jotka saavat sairaalahoidon jälkeisiä kotisairaanhoidon palveluja. Vaaditaan, että tähän toimenpiteeseen tehdään riskikorjaus tällaisen henkilön mahdollisesti estettävissä olevien sairaalaan takaisinottojen osalta. Ohjaa terveys- ja sosiaalipalveluministeriä (HHS) perustamaan: 1) Medicare-kotihoitolaitosten arvoon perustuvan osto-ohjelman (HHA VBP), jonka mukaisesti kotihoitolaitoksille maksetaan vuosittain arvoon perustuvia kannustinmaksuja, ja 2) tulosstandardit suunnittelemattoman takaisinottotoimenpiteen soveltamista varten. Sihteeri kehotetaan kehittämään asetuksella menetelmä, jolla arvioidaan kunkin kotisairaanhoitolaitoksen kokonaissuorituskykyä näiden suoritusstandardien perusteella. Ohjaa sihteeriä: (1) pidättämään kotisairaanhoidon palveluista vuosittain suoritettavista maksuista tarvittavan määrän, jotta tämän lain voimaantulon ei arvioida johtavan Medicare-palveluista suoritettavien maksujen nettomuutokseen, ja (2) jakamaan osan näistä pidätetyistä määristä kotisairaanhoitolaitoksille suoritettaviin tulospalkkioihin.   Ohjaa Medicaren maksujen neuvoa-antavaa komiteaa (MEDPAC) tarkastelemaan HHA:n VBP:n edistymistä ja antamaan asianmukaisia suosituksia mahdollisista parannuksista, joita ohjelmaan olisi tehtävä.</w:t>
      </w:r>
    </w:p>
    <w:p>
      <w:r>
        <w:rPr>
          <w:b/>
        </w:rPr>
        <w:t xml:space="preserve">Tulos</w:t>
      </w:r>
    </w:p>
    <w:p>
      <w:r>
        <w:t xml:space="preserve">SAVE Medicare Home Health Act of 2014</w:t>
      </w:r>
    </w:p>
    <w:p>
      <w:r>
        <w:rPr>
          <w:b/>
        </w:rPr>
        <w:t xml:space="preserve">Esimerkki 6.5016</w:t>
      </w:r>
    </w:p>
    <w:p>
      <w:r>
        <w:t xml:space="preserve">National Voter Registration Enhancement Act of 1993 - I osasto: Voter Registration Enhancement - Valtuutetaan oikeusministeriölle määrärahat osavaltioille myönnettäviä ryhmäavustuksia varten, jotta voidaan parantaa äänestäjien rekisteröintiä liittovaltion vaaleissa, mukaan lukien rekisteröinti osavaltioiden moottoriajoneuvo-osastoilla. Asettaa oikeusministerin ja kunkin osavaltion vaaliviranomaisten pääjohtajan vastuuseen liittovaltion ja osavaltioiden toimintojen koordinoinnista. II osasto: Julkinen korruptio - säädetään rikosoikeudellisista rangaistuksista, jotka koskevat osavaltioiden välisen kaupankäynnin käyttämistä valtion virkamiesten rehellisten palvelujen huijaamiseen tai vilpilliseen vaalipetokseen.</w:t>
      </w:r>
    </w:p>
    <w:p>
      <w:r>
        <w:rPr>
          <w:b/>
        </w:rPr>
        <w:t xml:space="preserve">Tulos</w:t>
      </w:r>
    </w:p>
    <w:p>
      <w:r>
        <w:t xml:space="preserve">Vuoden 1993 laki äänestäjien rekisteröinnin tehostamisesta</w:t>
      </w:r>
    </w:p>
    <w:p>
      <w:r>
        <w:rPr>
          <w:b/>
        </w:rPr>
        <w:t xml:space="preserve">Esimerkki 6.5017</w:t>
      </w:r>
    </w:p>
    <w:p>
      <w:r>
        <w:t xml:space="preserve">Border Tunnel Prevention Act of 2012 - Muuttaa liittovaltion rikoslakia seuraavasti: (1) alistetaan jokainen, joka yrittää tai vehkeilee rakentamaan tai rahoittamaan sellaisen luvattoman tunnelin tai maanalaisen kulkuväylän rakentamista, joka ylittää Yhdysvaltojen ja toisen maan välisen kansainvälisen rajan, tai käyttämään tällaista tunnelia salakuljetukseen, samoihin rangaistuksiin, jotka on säädetty sellaiselle henkilölle, joka syyllistyy tällaiseen rikokseen; (2) tehdä tällaisesta rajatunnelirikoksesta esirikos rahanpesurikkomuksen ja luvan antamisen langallisen, suullisen tai sähköisen viestinnän kuunteluun; ja (3) säätää tällaisesta rikoksesta saadun hyödyn rikosoikeudellisesta menettämisestä sekä tällaisen tunnelin kautta Yhdysvaltoihin tuotujen tavaroiden takavarikoimisesta ja menettämisestä.ilmaisee kongressin näkemyksen siitä, että sisäisen turvallisuuden ministeriön (DHS) olisi jatkettava tiedotustoimia, joilla maanomistajia ja vuokralaisia Meksikon ja Yhdysvaltojen välisen rajan varrella sijaitsevilla alueilla valistetaan rajat ylittävistä tunneleista ja pyydetään heidän apuaan tunneleiden rakentamisen torjunnassa.vaatii sisäisen turvallisuuden ministeriä toimittamaan vuosittain kertomuksen, jossa kuvataan: 1) rajat ylittäviä tunneleita Yhdysvaltojen ja Yhdysvaltojen välisellä rajalla ja 2) tunneleiden rakentamista.Meksikon rajan ylittävistä rajatunneleista, jotka on löydetty edellisen verovuoden aikana; ja 2) sisäisen turvallisuuden ministeriön tarpeet tällaisten tunnelien rakentamisen tehokkaaksi estämiseksi, tutkimiseksi ja syytteeseenpanemiseksi.</w:t>
      </w:r>
    </w:p>
    <w:p>
      <w:r>
        <w:rPr>
          <w:b/>
        </w:rPr>
        <w:t xml:space="preserve">Tulos</w:t>
      </w:r>
    </w:p>
    <w:p>
      <w:r>
        <w:t xml:space="preserve">Vähennetään huumekauppaa ja estetään ihmisten salakuljetus lounaisrajan yli estämällä rajatunneleiden rakentaminen ja käyttö.</w:t>
      </w:r>
    </w:p>
    <w:p>
      <w:r>
        <w:rPr>
          <w:b/>
        </w:rPr>
        <w:t xml:space="preserve">Esimerkki 6.5018</w:t>
      </w:r>
    </w:p>
    <w:p>
      <w:r>
        <w:t xml:space="preserve">Muutetaan Internal Revenue Code -lakia tarkistamalla sääntöjä, jotka koskevat "oikeutettua tutkimusrahoitusta".  Määritellään kyseinen termi uudelleen "oikeutetuksi tutkimus- tai koulutusmaksuksi".  Ilmaisee kongressin näkemyksen siitä, että yksi tarkistuksen päätarkoituksista on kannustaa lahjoittamaan tietokonetarvikkeita ja -laitteita vähäosaisille kouluille.</w:t>
      </w:r>
    </w:p>
    <w:p>
      <w:r>
        <w:rPr>
          <w:b/>
        </w:rPr>
        <w:t xml:space="preserve">Tulos</w:t>
      </w:r>
    </w:p>
    <w:p>
      <w:r>
        <w:t xml:space="preserve">Vuoden 1986 verolain muuttaminen siten, että yritykset voivat lahjoittaa tieteellisiä laitteita peruskouluille ja toisen asteen oppilaitoksille käytettäväksi niiden opetusohjelmissa ja muihin tarkoituksiin.</w:t>
      </w:r>
    </w:p>
    <w:p>
      <w:r>
        <w:rPr>
          <w:b/>
        </w:rPr>
        <w:t xml:space="preserve">Esimerkki 6.5019</w:t>
      </w:r>
    </w:p>
    <w:p>
      <w:r>
        <w:t xml:space="preserve">Edellytetään, että: 1) jokaiselle asevoimien jäsenelle, jolle harkitaan minkä tahansa tyyppistä sotilaallista vastuuvapauden myöntämistä, annetaan kirjallinen ilmoitus siitä, että vastuuvapauden myöntämisen luonteen parantaminen ei johda automaattisesti vastuuvapauden myöntämisen arviointilautakunnan suorittamaan tarkasteluun; 2) tällaisessa ilmoituksessa ilmoitetaan jäsenelle myös oikeudesta keskustella vastuuvapauden myöntämisvaihtoehdoista sotilaslakimiehen kanssa ennen vastuuvapauden myöntämisen luonteen tai tyypin valitsemista; 3) jokaisen jäsenen on vahvistettava vastaanottaneensa tällaisen ilmoituksen; ja 4) kunkin sotilasministeriön sihteerin on vuosittain julkistettava tiedot vastuuvapauden myöntämisen tarkasteluista.Ohjaa puolustusministeriä varmistamaan, että jokainen jäsen saa kotiuttamishetkellä kattavat tiedot jäsenen kotiutustilanteen vaikutuksesta etuuksiin ja palveluihin, jotka ovat saatavilla puolustusministeriön (DOD), veteraaniasioiden ministeriön (VA) tai minkä tahansa muun liittovaltion ministeriön tai viraston kautta, joka tarjoaa etuja entisille jäsenille.Kielletään sotilasministeriön sihteeriä vapauttamasta persoonallisuushäiriön vuoksi jäsentä: (1) ellei jäsen ole käynyt läpi DOD:n testejä posttraumaattisen stressihäiriön (PTSD), traumaattisen aivovamman (TBI) ja minkä tahansa siihen liittyvän mielenterveyden häiriön tai vamman varalta ennen lopullista päätöstä vapauttamisesta; tai (2) jos ministeri on todennut, että jäsen kärsii PTSD:stä, traumaattisesta aivovammasta (TBI:stä) tai tähän liittyvästä mielenterveyden häiriöstä tai vammasta.Vaatii, että ministeri luopuu 15 vuoden määräajasta, jota yleisesti sovelletaan vastuuvapauden myöntämisen uudelleentarkasteluun, kun kyseessä on sellaisen entisen jäsenen vastuuvapauden myöntämisen uudelleentarkastelu, jolla on diagnosoitu PTSD, TBI tai siihen liittyvä mielenterveydenhäiriö tai vamma, persoonallisuushäiriön vuoksi.</w:t>
      </w:r>
    </w:p>
    <w:p>
      <w:r>
        <w:rPr>
          <w:b/>
        </w:rPr>
        <w:t xml:space="preserve">Tulos</w:t>
      </w:r>
    </w:p>
    <w:p>
      <w:r>
        <w:t xml:space="preserve">Lakiehdotus, jolla selkeytetään ja parannetaan asevoimien jäsenille ja entisille jäsenille annettavaa tietoa vastuuvapauden korottamisesta, kielletään persoonallisuushäiriöihin liittyvät vastuuvapauden myöntämiset posttraumaattisen stressihäiriön ja traumaattisen aivovamman yhteydessä sekä muihin tarkoituksiin.</w:t>
      </w:r>
    </w:p>
    <w:p>
      <w:r>
        <w:rPr>
          <w:b/>
        </w:rPr>
        <w:t xml:space="preserve">Esimerkki 6.5020</w:t>
      </w:r>
    </w:p>
    <w:p>
      <w:r>
        <w:t xml:space="preserve">Family Farm and Home Protection Act - Muuttaa sosiaaliturvalain XIX osaston (Medicaid) osavaltion valtuuksia periä yksilön kuolinpesältä takaisin hänen puolestaan asianmukaisesti annetusta lääketieteellisestä avusta aiheutuneet kustannukset tietyissä olosuhteissa.  Kumoaa valtuutuksen periä takaisin tällaiset kustannukset.  Poistaa erityiset takaisinperintävaltuudet tiettyjen henkilöiden osalta, jotka saavat tai joilla on oikeus saada etuuksia pitkäaikaishoitovakuutuksen perusteella.  Nostetaan 55 vuodesta 65 vuoteen niiden Medicaid-avustuksen saajien alaikärajaa, joiden kuolinpesältä valtio voi periä takaisin.  Kumoaa sen, että kuolleen henkilön "kuolinpesään" sisällytetään kiinteä ja henkilökohtainen omaisuus, joka siirtyi perillisille henkilön kuoltua. Kielletään liittovaltion varojen maksaminen osavaltiolle osavaltion lääkinnällisen avun ohjelmasta, ellei nimenomaisia ehtoja noudateta, jotka koskevat panttioikeuksien asettamista niiden henkilöiden omaisuuteen, jotka saavat tällaista apua osavaltion ohjelman kautta.  Säädetään panttioikeuksien purkamisesta, kun henkilö kotiutuu hoitolaitoksesta ja palaa kotiin.  Kielletään valtion ohjelmasta henkilön puolesta asianmukaisesti maksetun sairaanhoitoavun oikaiseminen tai takaisinperintä lukuun ottamatta seuraavia tapauksia: (1) tiettyjen laitoshoidossa olevien henkilöiden osalta heidän omaisuudestaan tai omaisuudestaan, jollei asianmukaisesti asetetusta panttioikeudesta muuta johdu; ja (2) 65 vuotta täyttäneiden henkilöiden osalta heidän omaisuudestaan.  Asetetaan lisärajoituksia mukauttamiselle tai takaisinperinnälle vasta sen jälkeen, kun henkilön eloonjäänyt puoliso on kuollut ja eloonjääneet lapset tai sisarukset eivät asu laillisesti henkilön kotona.</w:t>
      </w:r>
    </w:p>
    <w:p>
      <w:r>
        <w:rPr>
          <w:b/>
        </w:rPr>
        <w:t xml:space="preserve">Tulos</w:t>
      </w:r>
    </w:p>
    <w:p>
      <w:r>
        <w:t xml:space="preserve">Perheviljelmien ja kotien suojelua koskeva laki</w:t>
      </w:r>
    </w:p>
    <w:p>
      <w:r>
        <w:rPr>
          <w:b/>
        </w:rPr>
        <w:t xml:space="preserve">Esimerkki 6.5021</w:t>
      </w:r>
    </w:p>
    <w:p>
      <w:r>
        <w:t xml:space="preserve">Isovanhemman ja lapsenlapsen hoitovapaata koskeva lakiehdotus Tällä lakiehdotuksella muutetaan vuoden 1993 perhe- ja hoitovapaalakia ja liittovaltion virkamieslakia siten, että lakiehdotukseen oikeutettu työntekijä, mukaan lukien liittovaltion työntekijä, voi jäädä hoitovapaalle hoitamaan aikuista lastaan, isovanhempaansa tai lapsenlastaan (sekä puolisoaan, lastaan tai vanhempaansa), jos kyseisellä henkilöllä on vakava sairaus.</w:t>
      </w:r>
    </w:p>
    <w:p>
      <w:r>
        <w:rPr>
          <w:b/>
        </w:rPr>
        <w:t xml:space="preserve">Tulos</w:t>
      </w:r>
    </w:p>
    <w:p>
      <w:r>
        <w:t xml:space="preserve">Isovanhempien ja lastenlasten sairauslomalaki</w:t>
      </w:r>
    </w:p>
    <w:p>
      <w:r>
        <w:rPr>
          <w:b/>
        </w:rPr>
        <w:t xml:space="preserve">Esimerkki 6.5022</w:t>
      </w:r>
    </w:p>
    <w:p>
      <w:r>
        <w:t xml:space="preserve">Social Security Reporting Information and Right to Know Act of 2001 - Muuttaa sosiaaliturvalain (SSA) XI osaston A osaa (General Provisions) sosiaaliturvatilien tiliotteiden osalta siten, että ne sisältävät lisäselvityksiä tietyistä tiedoista, jotka liittyvät sosiaaliturvaohjelman tulevia taloudellisia toimia ja asemaa koskeviin ennusteisiin SSA:n II osaston (vanhuus-, eloonjäämis- ja työkyvyttömyysvakuutus) (OASDI) mukaisesti.Muuttaa SSA:n osaston II liittovaltion vanhuus- ja eloonjäämisvakuutusrahastoa (Federal Old-Age and Survivors Insurance Trust Fund) ja liittovaltion työkyvyttömyysvakuutusrahastoa (Federal Disability Insurance Trust Fund) (jäljempänä 'rahastot') siten, että rahastojen johtokunta (Board of Trustees of the Trust Funds) velvoitetaan sisällyttämään kongressille annettavaan vuotuiseen kertomukseen kyseisten rahastojen toiminnasta ja tilasta vastaavat tiedot.Muuttaa SSA:n osaston XVII (Administration) siten, että sosiaaliturvan päällikkö (Commissioner of Social Security) ohjataan toimittamaan kongressille vuotuinen kertomus, joka sisältää tietyt tiedot ohjelman vakavaraisuudesta ja odotettavissa olevista etuisuuksista: (1) kongressin ja presidentin ei pitäisi jättää käyttämättä kriittistä tilaisuutta antaa kattava kahden puolueen sosiaaliturvan uudistusta koskeva lainsäädäntö, joka täyttää 75 vuoden vakuutusmatemaattisen vakavaraisuuden standardin ja jossa käsitellään myös tiettyjä kysymyksiä, kuten sosiaaliturvaohjelman pysyvää kestävyyttä; ja (2) sosiaaliturvan neuvoa-antavan lautakunnan (Social Security Advisory Board) oletuksia ja menetelmiä käsittelevän teknisen paneelin (Technical Panel on Assumptions and Methods of the Social Security Advisory Board) suositukset olisi pantava täytäntöön siinä laajuudessa, jossa rahastojen hallintoneuvosto (Board of Trust Funds of Trust Board of Trustees of Trust Funds) katsoo sen järkeväksi.</w:t>
      </w:r>
    </w:p>
    <w:p>
      <w:r>
        <w:rPr>
          <w:b/>
        </w:rPr>
        <w:t xml:space="preserve">Tulos</w:t>
      </w:r>
    </w:p>
    <w:p>
      <w:r>
        <w:t xml:space="preserve">Lakiehdotus sosiaaliturvalain muuttamiseksi siten, että sosiaaliturvahallinnon julkaisuissa korostetaan sosiaaliturvaohjelman tuleviin rahoitusvajeisiin liittyviä kriittisiä tietoja, sosiaaliturvan päällikköä vaaditaan toimittamaan kongressille vuosittain raportti sosiaaliturvaohjelmasta ja muihin tarkoituksiin.</w:t>
      </w:r>
    </w:p>
    <w:p>
      <w:r>
        <w:rPr>
          <w:b/>
        </w:rPr>
        <w:t xml:space="preserve">Esimerkki 6.5023</w:t>
      </w:r>
    </w:p>
    <w:p>
      <w:r>
        <w:t xml:space="preserve">Treat and Reduce Obesity Act of 2015 Muuttaa sosiaaliturvalain XVIII osaston (Medicare) oikeuttaakseen terveys- ja terveyspalvelujen ministeriön (HHS) pätevien perusterveydenhuollon lääkäreiden ja muiden perusterveydenhuollon lääkäreiden lisäksi kattamaan liikalihavuuden intensiivisen käyttäytymisterapian, jonka ovat toimittaneet: (1) lääkäri, joka ei ole pätevä perusterveydenhuollon lääkäri, 2) näyttöön perustuva, HHS:n hyväksymä yhteisöllinen elintapaneuvontaohjelma tai 3) mikä tahansa muu asianmukainen terveydenhuollon tarjoaja (mukaan luettuina apulaisylilääkäri, sairaanhoitaja, kliininen sairaanhoitaja, kliininen psykologi ja rekisteröity ravitsemusterapeutti tai ravitsemusalan ammattilainen). Sallii muun asianmukaisen terveydenhuollon tarjoajan tai ohjelman tarjoaman lihavuuden hoitoon tarkoitetun intensiivisen käyttäytymisterapian korvaamisen vain, jos se annetaan: 1) lääkärin tai perusterveydenhuollon lääkärin lähetteellä ja koordinoidusti lääkärin tai perusterveydenhuollon ammattihenkilön kanssa perusterveydenhuollossa tai muussa HHS:n määrittelemässä toimintaympäristössä; ja 2) toimistoympäristössä, sairaalan avohoitoyksikössä, yhteisöllisessä toimipisteessä, joka noudattaa yksilöllisesti tunnistettavissa olevien terveystietojen yksityisyyden suojaa koskevia liittovaltion säädöksiä tai muussa HHS:n määrittelemässä toimintaympäristössä. Valtuuttaa HHS:n kattamaan Medicaren D-osasta (vapaaehtoinen reseptilääkeohjelma) lääkkeet, jotka on tarkoitettu liikalihavuuden hoitoon tai painonpudotuksen hallintaan ylipainoiselle henkilölle, jolla on yksi tai useampi liitännäissairaus.</w:t>
      </w:r>
    </w:p>
    <w:p>
      <w:r>
        <w:rPr>
          <w:b/>
        </w:rPr>
        <w:t xml:space="preserve">Tulos</w:t>
      </w:r>
    </w:p>
    <w:p>
      <w:r>
        <w:t xml:space="preserve">Treat and Reduce Obesity Act of 2015 (Laki lihavuuden hoidosta ja vähentämisestä)</w:t>
      </w:r>
    </w:p>
    <w:p>
      <w:r>
        <w:rPr>
          <w:b/>
        </w:rPr>
        <w:t xml:space="preserve">Esimerkki 6.5024</w:t>
      </w:r>
    </w:p>
    <w:p>
      <w:r>
        <w:t xml:space="preserve">Libanese Adjustment Act - säädetään tiettyjen Libanonin kansalaisten (ja heidän puolisoidensa ja lastensa), joille on myönnetty väliaikainen suojeluasema Yhdysvalloissa, aseman mukauttamisesta pysyväksi asukkaaksi.</w:t>
      </w:r>
    </w:p>
    <w:p>
      <w:r>
        <w:rPr>
          <w:b/>
        </w:rPr>
        <w:t xml:space="preserve">Tulos</w:t>
      </w:r>
    </w:p>
    <w:p>
      <w:r>
        <w:t xml:space="preserve">Libanonin sopeuttamislaki</w:t>
      </w:r>
    </w:p>
    <w:p>
      <w:r>
        <w:rPr>
          <w:b/>
        </w:rPr>
        <w:t xml:space="preserve">Esimerkki 6.5025</w:t>
      </w:r>
    </w:p>
    <w:p>
      <w:r>
        <w:t xml:space="preserve">Home Ownership Must Expand for Teachers and Public Safety Officers Act - Muuttaa National Housing Act -lakia siten, että se tarjoaa ostoalennuksen ja käsiraha-avustuksen vaatimukset täyttäville peruskoulun ja lukion opettajille ja julkisten turvallisuuspalvelujen virkamiehille, jotta he voivat ostaa asunto- ja kaupunkikehitysministeriön (HUD) omistamia omakotitaloja.Ohjaa HUD:n kenttätoimistoja toteuttamaan ohjelmasta tiedottamistoimia.Ohjaa ministeriä korvaamaan tämän lain voimaan tultua Teacher Next Door ja Officer Next Door -aloitteet tämän lain säännöksillä.</w:t>
      </w:r>
    </w:p>
    <w:p>
      <w:r>
        <w:rPr>
          <w:b/>
        </w:rPr>
        <w:t xml:space="preserve">Tulos</w:t>
      </w:r>
    </w:p>
    <w:p>
      <w:r>
        <w:t xml:space="preserve">Asunto- ja kaupunkikehitysministeriön (Department of Housing and Urban Development) omistamien omakotitalokiinteistöjen tarjoaminen alennettuun hintaan peruskoulujen ja keskiasteen koulujen opettajille ja julkisten turvallisuuspalvelujen työntekijöille sekä muihin tarkoituksiin.</w:t>
      </w:r>
    </w:p>
    <w:p>
      <w:r>
        <w:rPr>
          <w:b/>
        </w:rPr>
        <w:t xml:space="preserve">Esimerkki 6.5026</w:t>
      </w:r>
    </w:p>
    <w:p>
      <w:r>
        <w:t xml:space="preserve">Irakin turvallisuussopimuslaki vuodelta 2008 - Ohjaa presidenttiä raportoimaan vuosittain asianmukaisille kongressin valiokunnille Yhdysvaltojen turvallisuussitoumuksista ja järjestelyistä muiden maiden kanssa.Ohjaa ulko- ja puolustusministeriä neuvottelemaan asianomaisten kongressin valiokuntien kanssa Yhdysvaltojen ja Irakin välisen periaatejulistuksen mukaisista neuvotteluista.Kielletään kaikkien sellaisten sopimusten (tai täytäntöönpanovälineitä koskevien velvoitteiden) voimaantulo, jotka sisältävät turvallisuussitoumuksen Irakin tasavallalle tai turvallisuusjärjestelyjä Irakin tasavallan kanssa, paitsi Yhdysvaltojen perustuslain II artiklan 2 pykälän 2 momentin 2 kohdan (joka koskee sopimuksia) tai I artiklan 7 pykälän 2 momentin (joka koskee lakien säätämistä) nojalla.</w:t>
      </w:r>
    </w:p>
    <w:p>
      <w:r>
        <w:rPr>
          <w:b/>
        </w:rPr>
        <w:t xml:space="preserve">Tulos</w:t>
      </w:r>
    </w:p>
    <w:p>
      <w:r>
        <w:t xml:space="preserve">Lakiehdotus, jolla varmistetaan, että kaikki Irakin kanssa tehtävät sopimukset, jotka sisältävät turvallisuussitoumuksia tai -järjestelyjä, tehdään sopimuksina tai että kongressi hyväksyy ne.</w:t>
      </w:r>
    </w:p>
    <w:p>
      <w:r>
        <w:rPr>
          <w:b/>
        </w:rPr>
        <w:t xml:space="preserve">Esimerkki 6.5027</w:t>
      </w:r>
    </w:p>
    <w:p>
      <w:r>
        <w:t xml:space="preserve">Healthy Students Act of 2007 - Muuttaa Richard B. Russell National School Lunch Act -lakia siten, että tautien valvonnan ja ennaltaehkäisyn keskusten johtajan on perustettava kouluruokailun parantamista käsittelevä komitea, joka koostuu ravitsemus- ja lasten terveysasiantuntijoista ja jonka tehtävänä on kehittää uusia ravitsemusstandardeja koululounas-, kesäruokapalvelu-, lasten ja aikuisten hoitoruokailu- ja kouluaamiaisohjelmia varten. Vaaditaan, että näissä standardeissa kielletään elintarvikkeet, joiden ravintoarvo on vähäinen. Säädetään ohjelmien maksujen mukauttamisesta siten, että ne kompensoivat tällaisten standardien noudattamista.Kumotaan nykyinen vaatimus, jonka mukaan maatalousministerin on annettava osavaltioille ja kouluruokailusta vastaaville viranomaisille ohjeita viimeisimmissä amerikkalaisille annetuissa ravitsemussuosituksissa suositeltujen elintarvikkeiden ja elintarvikkeiden ainesosien kulutuksen lisäämiseksi.Vaaditaan ministeriä perustamaan pilottiohjelma, jonka avulla myönnetään avustuksia koulupiireille tai voittoa tavoittelemattomille järjestöille terveellisten ruokavaihtoehtojen edistämiseksi koululounas- ja kouluaamiainenohjelmissa.Ohjaa opetusministeriä myöntämään kilpailullisia avustuksia peruskouluille ja toisen asteen oppilaitoksille terveiden tuntien pilottiohjelmia varten, joilla lisätään jokaiseen koulupäivään tunti, joka on omistettu yksinomaan liikunnalle.Muuttaa Public Health Service Act -lakia siten, että perustetaan opintolainan anteeksianto-ohjelma sairaanhoitajille, jotka suostuvat työskentelemään kokopäiväisinä sairaanhoitajina peruskouluissa tai toisen asteen oppilaitoksissa kolmen kokonaisen kouluvuoden ajan.Muuttaa Internal Revenue Code -lakia siten, että yritykset voivat vähentää verosta hyväntekeväisyyteen tarkoitetun lahjoituksen, jonka ne tekevät yksityiselle säätiölle liikunta- tai voimisteluvälineistä, jotka on tarkoitettu perus- ja toisen asteen koulujen oppilaiden käyttöön.</w:t>
      </w:r>
    </w:p>
    <w:p>
      <w:r>
        <w:rPr>
          <w:b/>
        </w:rPr>
        <w:t xml:space="preserve">Tulos</w:t>
      </w:r>
    </w:p>
    <w:p>
      <w:r>
        <w:t xml:space="preserve">Lakiehdotus lasten terveyden edistämiseksi kouluissa edistämällä parempaa ravitsemusta ja liikunnan lisäämistä sekä muihin tarkoituksiin.</w:t>
      </w:r>
    </w:p>
    <w:p>
      <w:r>
        <w:rPr>
          <w:b/>
        </w:rPr>
        <w:t xml:space="preserve">Esimerkki 6.5028</w:t>
      </w:r>
    </w:p>
    <w:p>
      <w:r>
        <w:t xml:space="preserve">Harriet Tubman National Historical Park and Harriet Tubman Underground Railroad National Historical Park Act - Laki Harriet Tubmanin kansallisesta historiallisesta puistosta ja Harriet Tubmanin maanalaisen rautatien kansallisesta historiallisesta puistosta - Perustetaan Auburnin kaupunkiin New Yorkiin Harriet Tubmanin kansallinen historiallinen puisto kansallispuistojärjestelmään kuuluvaksi yksiköksi.Perustetaan Marylandin Carolinen, Dorchesterin ja Talbotin kreivikuntiin Harriet Tubman Underground Railroad National Historical Park (Harriet Tubmanin maanalaisen rautatien historiallinen kansallispuisto) kansallispuistojärjestelmän yksikkönä.Valtuuttaa sisäministerin myöntämään avustuksia ja tekemään yhteistyösopimuksia tiettyjen tahojen kanssa tällaisten historiallisten puistojen historian säilyttämiseksi, kunnostamiseksi, tulkitsemiseksi ja ylläpitämiseksi. Vaatii ministeriä laatimaan niitä koskevan yleisen hallintosuunnitelman.</w:t>
      </w:r>
    </w:p>
    <w:p>
      <w:r>
        <w:rPr>
          <w:b/>
        </w:rPr>
        <w:t xml:space="preserve">Tulos</w:t>
      </w:r>
    </w:p>
    <w:p>
      <w:r>
        <w:t xml:space="preserve">Lakiehdotus Harriet Tubmanin kansallisen historiallisen puiston perustamisesta Auburniin, New Yorkiin, ja Harriet Tubmanin maanalaisen rautatien kansallisen historiallisen puiston perustamisesta Carolinen, Dorchesterin ja Talbotin kreivikuntiin, Marylandiin, sekä muihin tarkoituksiin.</w:t>
      </w:r>
    </w:p>
    <w:p>
      <w:r>
        <w:rPr>
          <w:b/>
        </w:rPr>
        <w:t xml:space="preserve">Esimerkki 6.5029</w:t>
      </w:r>
    </w:p>
    <w:p>
      <w:r>
        <w:t xml:space="preserve">Safe Overseas Human Testing Act - julistaa, että kongressin politiikkana on valvoa sellaisten lääkkeiden ja muiden testituotteiden vientiä, jotka on tarkoitettu ulkomailla tehtäviin kliinisiin tutkimuksiin, joihin osallistuu ihmisiä, jotta voidaan edistää kansanterveyttä ja -turvallisuutta, estää Yhdysvaltojen ulkopolitiikalle aiheutuva vahinko ja säilyttää Yhdysvaltojen uskottavuus vastuullisena kauppakumppanina.Edellyttää presidentin hyväksymää lupaa tällaisten testituotteiden vientiin. Asetetaan tiettyjä vientilupavaatimuksia, mukaan lukien se, että luvan hakijan on: (1) yksilöitävä jokainen kliininen tutkimus, jota varten testitarvike on tarkoitettu; ja 2) toimitettava todisteet siitä, että laitoksen arviointilautakunta on tarkastanut jokaisen kliinisen tutkimuksen jokaisen pöytäkirjan ja että se on täyttänyt vähintään olennaisilta osiltaan samat vaatimukset, jotka koskevat ihmisten oikeuksien ja hyvinvoinnin suojelua kuin mitä vaaditaan laitoksen arviointilautakunnan hyväksynnältä testitarvikkeiden kliinisten tutkimusten pöytäkirjoille (Yhdysvalloissa) liittovaltion elintarvike-, lääke- ja kosmetiikkalain mukaisesti.</w:t>
      </w:r>
    </w:p>
    <w:p>
      <w:r>
        <w:rPr>
          <w:b/>
        </w:rPr>
        <w:t xml:space="preserve">Tulos</w:t>
      </w:r>
    </w:p>
    <w:p>
      <w:r>
        <w:t xml:space="preserve">Edistetään turvallisia ja eettisiä kliinisiä lääkekokeita ja muita testituotteita ulkomailla.</w:t>
      </w:r>
    </w:p>
    <w:p>
      <w:r>
        <w:rPr>
          <w:b/>
        </w:rPr>
        <w:t xml:space="preserve">Esimerkki 6.5030</w:t>
      </w:r>
    </w:p>
    <w:p>
      <w:r>
        <w:t xml:space="preserve">End Financing to ISIL Act - Ohjaa valtiovarainministeriä ja ulkoministeriä toimittamaan yhdessä kongressille vuosiraportin, jossa: yksilöidään jokainen henkilö, joka antaa materiaalista tai taloudellista tukea Irakin ja Levantin islamilaiselle valtiolle sekä sen seuraajaksi nimetylle järjestölle (ISIL), mukaan lukien öljyn tai muiden materiaalien ostaminen, joilla rahoitetaan ISIL:iä tai muita alueen terroristijärjestöjä; yksilöidään maa, jossa kyseinen henkilö sijaitsee, ja kuvataan toimet, joihin valtiosihteerit ovat ryhtyneet ilmoittaakseen kyseisen maan hallitukselle näistä toimista; ja kuvataan toimet, joihin kyseisen maan hallitus on ryhtynyt rajoittaakseen kyseisiä toimia.  kehottaa presidenttiä keskeyttämään asevientivalvontalain mukaisen ulkomaisen sotilasmyynnin ja -rahoituksen sellaiselle luettelossa mainitulle maalle, joka ei ole ryhtynyt toimiin rajoittaakseen kyseisessä maassa olevia henkilöitä antamasta materiaalista tai taloudellista tukea ISILille.  Muuttaa asevientivalvontalakia siten, että samoja liiketoimintakieltoja, joista kyseisessä laissa säädetään kansainvälistä terrorismia tukevia maita vastaan, sovelletaan myös maahan, jonka hallitus on tietoinen alueellaan olevista henkilöistä, jotka antavat aineellista tukea terroristijärjestöille, mukaan lukien sellaisten materiaalien myynti, jotka tuottavat tuloja tällaisille järjestöille.</w:t>
      </w:r>
    </w:p>
    <w:p>
      <w:r>
        <w:rPr>
          <w:b/>
        </w:rPr>
        <w:t xml:space="preserve">Tulos</w:t>
      </w:r>
    </w:p>
    <w:p>
      <w:r>
        <w:t xml:space="preserve">ISILin rahoituksen lopettamista koskeva laki</w:t>
      </w:r>
    </w:p>
    <w:p>
      <w:r>
        <w:rPr>
          <w:b/>
        </w:rPr>
        <w:t xml:space="preserve">Esimerkki 6.5031</w:t>
      </w:r>
    </w:p>
    <w:p>
      <w:r>
        <w:t xml:space="preserve">Mentoring America's Children Act of 2007 - Muuttaa vuoden 1965 Elementary and Secondary Education Act (ESEA) -lakia (ESEA) tehdäkseen erilaisia muutoksia IV osaston mukaiseen mentorointiavustusohjelmaan: (1) kouluyhteyksien parantaminen ja luonnekasvatus mentoroinnin tarkoituksiin; (2) yritykset, yliopistot, sijaishuollon ryhmäkodit ja muut yhteisöt ohjelman tarjoajien joukossa; (3) vaatimus, että mentorit auttavat lapsia tulemaan vastuullisiksi ja menestyviksi aikuisiksi; (4) sijaisnuoret, lapset, joiden vanhempi on vangittu, esikaupunkilapset rikollisuudeltaan suurilla alueilla ja lapset, jotka asuvat alueilla, joilla jengien osallistuminen on yleistä, joilla on paljon huumeidenkäyttöä, jotka keskeyttävät koulunkäynnin tai jotka tekevät itsemurhia nuorille, ovat niitä lapsia, jotka tarvitsevat mentorointia eniten; (5) lasten osallistuminen harjoitteluun ohjelman tavoitteena; (6) avustuksen hakijoille pakolliset tiedot suunnitelmista, jotka koskevat mentorin ja mentoroitavan välisen yhteyden seurantaa ja avustuksen vastaavuusvaatimusten täyttämistä, jotka nousevat 10 prosentista 50 prosenttiin kolmen vuoden avustuskauden aikana; ja (7) sijaisvanhempia lapsia tai lapsia, jotka asuvat alueilla, joilla nuorten itsemurhien määrä on korkea, palvelevat yksiköt ensisijaisina avustusten saajina.Sallii avustuksen saajien harkinnan uusiin avustuksiin, jos: (1) niiden aiemmat suoritukset olivat tyydyttäviä; (2) ne ehdottavat, että ne käyttävät uuden avustuksen yksinomaan laajennettuun palveluun uudella alueella tai uudelle väestölle; ja (3) ne pystyvät antamaan 50 prosentin osuuden uusista avustusvaroista: (1) tarjota koulutusta ja teknistä apua apurahansaajille sekä seurata ja arvioida apurahansaajien toimintaa; ja (2) järjestää koulupohjaista mentorointia koskevaa tutkimusta, jonka tulokset toimitetaan mentorointiyhteisölle. Sisältää mentoroinnin ESEA-ohjelmissa seuraaville: (1) intiaanien, Havaijin alkuperäiskansojen ja Alaskan alkuperäiskansojen koulutus; (2) nuorten rikoksentekijöiden siirtyminen koulutukseen; ja (3) kouluväkivallan ja huumeiden väärinkäytön ehkäisy.</w:t>
      </w:r>
    </w:p>
    <w:p>
      <w:r>
        <w:rPr>
          <w:b/>
        </w:rPr>
        <w:t xml:space="preserve">Tulos</w:t>
      </w:r>
    </w:p>
    <w:p>
      <w:r>
        <w:t xml:space="preserve">Lakiehdotus vuoden 1965 Elementary and Secondary Education Act -lain muuttamisesta mentorointiohjelmien vahvistamiseksi ja muihin tarkoituksiin.</w:t>
      </w:r>
    </w:p>
    <w:p>
      <w:r>
        <w:rPr>
          <w:b/>
        </w:rPr>
        <w:t xml:space="preserve">Esimerkki 6.5032</w:t>
      </w:r>
    </w:p>
    <w:p>
      <w:r>
        <w:t xml:space="preserve">Salaattibaareja kouluissa koskeva laajennuslaki Tällä lakiehdotuksella muutetaan Richard B. Russell National School Lunch Act -lakia siten, että maatalousministeriö (USDA) velvoitetaan laatimaan ja panemaan täytäntöön suunnitelma, muun muassa viisivuotisen kilpailullisten avustusten ohjelman avulla, salaattibaarien käytön edistämiseksi koululounasohjelmaan osallistuvissa kouluissa. Etusija avustusten myöntämisessä voidaan antaa yhteisöille, jotka: (1) jotka palvelevat kouluja, joissa vähintään 50 prosenttia oppilaista on oikeutettu maksuttomaan tai alennettuun lounaaseen tai jotka sijaitsevat ruoka-aavikoilla, tai 2) jotka tarjoavat ravitsemuskasvatusta. (Ruoka-aavikko on alue, jolla ei ole helposti saatavilla tuoretta, terveellistä ja kohtuuhintaista ruokaa). USDA tarkistaa 27. maaliskuuta 2013 päivätyn toimintapoliittisen muistion SP 31-2013, &amp;quot;Salaattibaarit kansallisessa koululounasohjelmassa,&amp;quot; tämän lain nojalla kongressille toimitettujen suositusten perusteella. </w:t>
      </w:r>
    </w:p>
    <w:p>
      <w:r>
        <w:rPr>
          <w:b/>
        </w:rPr>
        <w:t xml:space="preserve">Tulos</w:t>
      </w:r>
    </w:p>
    <w:p>
      <w:r>
        <w:t xml:space="preserve">Salaattibaareja kouluissa koskeva laki</w:t>
      </w:r>
    </w:p>
    <w:p>
      <w:r>
        <w:rPr>
          <w:b/>
        </w:rPr>
        <w:t xml:space="preserve">Esimerkki 6.5033</w:t>
      </w:r>
    </w:p>
    <w:p>
      <w:r>
        <w:t xml:space="preserve">Canine Detection Team Improvement Act of 2007 - Muuttaa vuoden 2002 Homeland Security Act -lakia siten, että sisäisen turvallisuuden ministeri velvoitetaan: (1) koordinoimaan täysimääräisesti sisäisen turvallisuuden ministeriön (DHS) koiravalmennusohjelmat; (2) varmistamaan, että DHS maksimoi olemassa olevien koulutustilojen ja -resurssien käytön koiravalmennukseen ympäri vuoden; (3) asettamaan etusijalle kotimaassa kasvatettujen koiravalmennuskoirien lukumäärän lisäämisen, jota DHS käyttää terrorismin torjuntatehtävänsä tukena; (4) lisätä yliopistojen sekä yksityisten ja voittoa tavoittelemattomien tahojen kotimaassa kasvatettujen koiraeläinten käyttöä; ja (5) neuvotella muiden liittovaltion, osavaltioiden ja paikallisten virastojen, voittoa tavoittelemattomien järjestöjen, yliopistojen ja yksityisten tahojen kanssa, jotka käyttävät havaintokoiria, sekä hallinto- ja budjettiviraston (Office of Management and Budget, OMB) kanssa koiraeläinten kotimaisen kasvatuksen edistämiseksi ja koiraeläinten hankintojen konsolidoimiseksi liittovaltionhallinnossa.Ohjaa ministeriä: (1) perustamaan kilpailullisen avustusohjelman koirien kotimaisille kasvattajille, (2) perustamaan Homeland Security Canine Detection Accreditation Board -lautakunnan ja (3) kieltämään avustusmäärärahojen käytön sellaisen koiran etsintätiimin hankkimiseen, jota ei ole sertifioitu, paitsi erityisolosuhteissa.</w:t>
      </w:r>
    </w:p>
    <w:p>
      <w:r>
        <w:rPr>
          <w:b/>
        </w:rPr>
        <w:t xml:space="preserve">Tulos</w:t>
      </w:r>
    </w:p>
    <w:p>
      <w:r>
        <w:t xml:space="preserve">Parannetaan sisäisen turvallisuuden ministeriön ohjelmia, jotka liittyvät koulutettuihin etsintäkoiriin, ja muihin tarkoituksiin.</w:t>
      </w:r>
    </w:p>
    <w:p>
      <w:r>
        <w:rPr>
          <w:b/>
        </w:rPr>
        <w:t xml:space="preserve">Esimerkki 6.5034</w:t>
      </w:r>
    </w:p>
    <w:p>
      <w:r>
        <w:t xml:space="preserve">United States Ports of Entry Threat and Operational Review Act (Sec. 2) Tässä lakiehdotuksessa ohjataan Yhdysvaltojen tulli- ja rajavartiolaitosta (CBP) toimittamaan kongressin sisäisen turvallisuuden ja verotuksen valiokunnille uhka- ja toiminta-analyysi Yhdysvaltojen ilma-, maa- ja merisatamista. Analyysin on sisällettävä arvio seuraavista seikoista: nykyiset ja mahdolliset uhat, joita aiheuttavat henkilöt ja järjestäytyneet ryhmät, jotka pyrkivät käyttämään hyväkseen maahantulosatamien turvallisuushaavoittuvuuksia tai saapumaan laittomasti Yhdysvaltoihin tällaisten maahantulosatamien kautta; menetelmät ja väylät, joita käytetään maahantulosatamien turvallisuushaavoittuvuuksien hyödyntämiseen; parannukset, joita tarvitaan maahantulosatamissa, jotta voidaan estää ihmisten, laittomien huumausaineiden ja muun salakuljetustavaran laiton liikkuminen UYhdysvaltojen rajojen ylittämisen estämiseksi; parannuksia, joita tarvitaan matkustamisen ja kaupan helpottamiseksi ja odotusaikojen lyhentämiseksi maahantulosatamissa; ja maahantulosatamissa suoritettavia prosesseja, jotka eivät edellytä lainvalvontaviranomaisten koulutusta ja jotka voitaisiin täyttää muulla kuin lainvalvontahenkilöstöllä tai yksityisellä sektorilla tai automatisoida.    Tällaista analyysia laatiessaan CBP:n on otettava huomioon ja tutkittava: 1) henkilöstötarpeet, mukaan lukien K-9-yksiköt, ja arvioidut kustannukset kussakin maahantulosatamassa; 2) teknologiatarpeet, mukaan lukien säteilyporttivalvontalaitteet ja ei-tunkeutuva tarkastusteknologia, ja arvioidut kustannukset kussakin maahantulosatamassa; ja 3) infrastruktuuritarpeet ja arvioidut kustannukset kussakin maahantulosatamassa. CBP:n on määräajoin toimitettava komiteoille maahantulosatamia koskeva strategia ja täytäntöönpanosuunnitelma.</w:t>
      </w:r>
    </w:p>
    <w:p>
      <w:r>
        <w:rPr>
          <w:b/>
        </w:rPr>
        <w:t xml:space="preserve">Tulos</w:t>
      </w:r>
    </w:p>
    <w:p>
      <w:r>
        <w:t xml:space="preserve">Yhdysvaltojen satamien uhkien ja toiminnan tarkastelua koskeva laki (United States Ports of Entry Threat and Operational Review Act)</w:t>
      </w:r>
    </w:p>
    <w:p>
      <w:r>
        <w:rPr>
          <w:b/>
        </w:rPr>
        <w:t xml:space="preserve">Esimerkki 6.5035</w:t>
      </w:r>
    </w:p>
    <w:p>
      <w:r>
        <w:t xml:space="preserve">SISÄLLYSLUETTELO:      I osasto:  II osasto: Aseiden summittainen käyttö huumausainesalaliittojen edistämiseksi III osasto: Erilaiset ampuma-aserikokset I osasto:  Assault Weapons - Antidrug Assault Weapons Limitation Act of 1993 - Muuttaa liittovaltion rikoslakia siten, että kielletään:  (1) rynnäkköaseen siirtäminen, maahantuonti, kuljetus, lähetys, vastaanotto tai hallussapito, poikkeuksia lukuun ottamatta; (2) rynnäkköaseen myynti, lähetys tai luovutus henkilölle, joka ei täytä (valtiovarainministerin määräämää) lomaketta 4473 oston yhteydessä; ja (3) rynnäkköaseen osto, hallussapito tai luovutuksen vastaanottaminen henkilön toimesta, joka ei ole täyttänyt tällaista lomaketta. Seuraamusten määrääminen:  (1) rynnäkköaseen käytöstä väkivaltarikoksen tai huumausainekauppaan liittyvän rikoksen aikana ja yhteydessä; ja (2) lomakkeen 4473 täyttämistä koskevien vaatimusten tietoisesta rikkomisesta.  Kielletään viimeksi mainitusta rikoksesta tuomittuja henkilöitä lähettämästä tai kuljettamasta ampuma-aseita tai ampumatarvikkeita osavaltioiden välisessä tai ulkomaisessa kaupassa. Valtuuttaa oikeusministeriön tutkimaan tämän lain vaikutuksia ja määrittämään sen vaikutukset väkivalta- ja huumausainerikollisuuteen. II osasto: Aseiden umpimähkäinen käyttö huumausainesalaliittojen edistämiseksi - Drive-By Shooting Prevention Act of 1993 - Asettaa rangaistukset vakavasta vaaran aiheuttamisesta ihmishengelle tai kuoleman aiheuttamisesta ampumalla aseella kahden tai useamman henkilön ryhmään tarkoituksenaan pelotella, ahdistella, vahingoittaa tai silpoa ihmisiä ja edistääkseen tai välttääkseen merkittävän huumausainerikoksen paljastumista. III osasto: Erilaiset ampuma-aserikokset - Asettaa rangaistukset seuraavista rikoksista:   (1) sellaisen ampuma-aseen varastamisesta, joka liikkuu tai on liikkunut osavaltioiden välisessä tai ulkomaisessa kaupassa; ja (2) ampuma-aseen salakuljettamisesta tai tietoisesta tuomisesta Yhdysvaltoihin tai sen yrittämisestä tarkoituksenaan harjoittaa tai edistää toimintaa, joka on rangaistavaa tiettyjen valvottavia aineita koskevien lakien nojalla, rikkoo valvottavia aineita koskevaa osavaltion lakia tai on väkivaltarikos. säädetään ampuma-aseen hallussapidosta johtuvan valvotun koevapauden pakollisesta peruuttamisesta.</w:t>
      </w:r>
    </w:p>
    <w:p>
      <w:r>
        <w:rPr>
          <w:b/>
        </w:rPr>
        <w:t xml:space="preserve">Tulos</w:t>
      </w:r>
    </w:p>
    <w:p>
      <w:r>
        <w:t xml:space="preserve">Lakiehdotus tiettyjen rynnäkköaseiden hallussapidon laittomaksi tekemiseksi, liittovaltion rangaistuksen määräämiseksi ohi ajetuista ammuskeluista ja muihin tarkoituksiin.</w:t>
      </w:r>
    </w:p>
    <w:p>
      <w:r>
        <w:rPr>
          <w:b/>
        </w:rPr>
        <w:t xml:space="preserve">Esimerkki 6.5036</w:t>
      </w:r>
    </w:p>
    <w:p>
      <w:r>
        <w:t xml:space="preserve">Emergency Warning Act of 2003 - Ohjaa kauppaministeriä ja sisäisen turvallisuuden ministeriä laatimaan kattavat kansalliset standardit ja järjestelmät tehokkaiden julkisten varoitusten antamiseksi.Ohjaa kauppaministeriä: (1) kehittämään ja toteuttamaan vertailuarvoja, joilla arvioidaan nykyisiä kaikkia vaaroja koskevia varoitusvalmiuksia; (2) toteuttamaan tutkimusta ja pilottiohjelmia tällaisten varoitusten tehokkuuden määrittämiseksi ja parantamiseksi; (3) kehittämään eritelmiä kansallista runkoverkkoa varten kaikkia vaaroja koskevien varoitusten keräämistä ja reitittämistä varten; (4) käyttämään kaikkia viestintätekniikoita varoitusten antamiseen; (5) antamaan julkisia varoituksia automaattisten hälytystelevisio- ja -radiovastaanottimien välityksellä; ja (6) valistamaan yleisöä tällaisista varoituksista.Ohjaa sisäisen turvallisuuden ministeriön (Homeland Security): (1) kehittämään ja suosittelemaan standardeja ja suuntaviivoja yleismaailmallista yleisvaaraterminologiaa ja -protokollia varten, ja (2) antamaan terroritekoihin ja muihin yleisen turvallisuuden uhkiin liittyviä varoituksia julkisen varoitusjärjestelmän kautta.</w:t>
      </w:r>
    </w:p>
    <w:p>
      <w:r>
        <w:rPr>
          <w:b/>
        </w:rPr>
        <w:t xml:space="preserve">Tulos</w:t>
      </w:r>
    </w:p>
    <w:p>
      <w:r>
        <w:t xml:space="preserve">Kansallisen hätävaroitusjärjestelmän kehittäminen ja koordinointi.</w:t>
      </w:r>
    </w:p>
    <w:p>
      <w:r>
        <w:rPr>
          <w:b/>
        </w:rPr>
        <w:t xml:space="preserve">Esimerkki 6.5037</w:t>
      </w:r>
    </w:p>
    <w:p>
      <w:r>
        <w:t xml:space="preserve">Muutetaan vuoden 1990 lakia puolustusasemien sulkemisesta ja uudelleenjärjestelystä siten, että puolustusministeri ja puolustusasemien sulkemista ja uudelleenjärjestelyä käsittelevä komitea velvoitetaan sisällyttämään vuonna 1995 annettuihin suosituksiin, jotka koskevat sotilaslaitosten sulkemista ja uudelleenjärjestelyä kyseisen lain nojalla, suosituksia Yhdysvaltojen ulkopuolella sijaitsevien sotilaslaitosten toiminnan lopettamisesta ja vähentämisestä. Ohjaa:  (1) ministeriä julkaisemaan Federal Registerissä ja toimittamaan asianomaisille kongressin valiokunnille väliaikaiset ja lopulliset perusteet, joita puolustusministeriö ehdottaa käytettäväksi tällaisten suositusten antamisessa; (2) ministeriä toimittamaan lopulliset suositukset komissiolle; ja (3) komissiota tarkastelemaan näitä suosituksia ja tekemään niihin tarvittaessa muutoksia sekä raportoimaan suosituksistaan presidentille.</w:t>
      </w:r>
    </w:p>
    <w:p>
      <w:r>
        <w:rPr>
          <w:b/>
        </w:rPr>
        <w:t xml:space="preserve">Tulos</w:t>
      </w:r>
    </w:p>
    <w:p>
      <w:r>
        <w:t xml:space="preserve">Muutetaan vuoden 1990 puolustustukikohtien sulkemista ja uudelleenjärjestelyä koskevaa lakia siten, että puolustusministeri ja puolustustukikohtien sulkemis- ja uudelleenjärjestelykomissio velvoitetaan harkitsemaan Yhdysvaltojen ulkopuolella sijaitsevien sotilaslaitosten sulkemista ja uudelleenjärjestelyä Yhdysvaltojen sisällä sijaitsevien sotilaslaitosten lisäksi.</w:t>
      </w:r>
    </w:p>
    <w:p>
      <w:r>
        <w:rPr>
          <w:b/>
        </w:rPr>
        <w:t xml:space="preserve">Esimerkki 6.5038</w:t>
      </w:r>
    </w:p>
    <w:p>
      <w:r>
        <w:t xml:space="preserve">Work and Family Integration Act - Muuttaa vuoden 1938 Fair Labor Standards Act -lakia siten, että 40 tunnin enimmäistyöaikaa koskevaa säännöstä tarkistetaan siten, että työntekijät voivat työskennellä joustavasti 160 tunnin työaikatauluja missä tahansa yhdistelmässä neljän viikon aikana, ennen kuin työnantajan on maksettava ylityökorvaus.  Työntekijät voivat pyytää ja työnantajat voivat antaa korvaavaa puolitoista tuntia vapaata ylityökorvauksen sijasta.  Edellytetään, että sekä työntekijä että työnantaja sopivat joustavista työjärjestelyistä ilman pakkoa.  Työehtosopimukset eivät vaikuta työehtosopimuksiin. Annetaan entisille työntekijöille etusija uudelleen palkkaamisessa, jos he pitävät vapaata enintään viiden vuoden ajan huolehtiakseen lapsistaan tai vanhemmistaan.  Säädetään, että tällaisen työntekijän etusijakohtelua ei voida käyttää perusteena työnantajaa vastaan nostetulle kanteelle liittovaltion tasa-arvolakien rikkomisesta. Tarkistetaan palkattuja työntekijöitä koskevaa ylityövapautusta siten, että joustavat työaikajärjestelyt sallitaan tällaisen vapautuksen nojalla. Muutetaan liittovaltion virkamieslainsäädäntöä tarkistamalla tiivistetyn työajan määritelmä vastaamaan tämän lain mukaista määritelmää.</w:t>
      </w:r>
    </w:p>
    <w:p>
      <w:r>
        <w:rPr>
          <w:b/>
        </w:rPr>
        <w:t xml:space="preserve">Tulos</w:t>
      </w:r>
    </w:p>
    <w:p>
      <w:r>
        <w:t xml:space="preserve">Laki työ- ja perhe-elämän yhteensovittamisesta</w:t>
      </w:r>
    </w:p>
    <w:p>
      <w:r>
        <w:rPr>
          <w:b/>
        </w:rPr>
        <w:t xml:space="preserve">Esimerkki 6.5039</w:t>
      </w:r>
    </w:p>
    <w:p>
      <w:r>
        <w:t xml:space="preserve">Määrää valtiovarainministeriön (Secretary) tallettamaan tilille summan, joka vastaa 39,4 prosenttia Colvillen reservaatin konfederoituneille heimoille Confederated Tribes Act -lain nojalla maksetusta kertakorvauksesta, jota on mukautettu inflaation mukaan ja joka on maksettu Spokanen heimon vaatimuksesta, joka koskee sen maiden käyttöä vesivoiman tuottamiseen vuodesta 1940 alkaen 2. marraskuuta 1994 saakka, joka on kyseisen lain voimaantulopäivä.Bonneville Power Administrationin hallintoviranomainen velvoitetaan maksamaan rahastoon seuraavien kuuden verovuoden syyskuun 30. päivänä talletukset, jotka vastaavat 20 prosenttia 39. tammikuuta 2010.4 siitä summasta, joka on sallittu maksettavaksi konfederoituneille heimoille sen verovuoden loppuun asti, jonka aikana tämä laki on annettu, inflaatiokorjattuna, jotta Spokanen heimolla olisi edelleen ostovoimaa, joka sillä olisi ollut, jos vuotuiset maksut olisi suoritettu sille sinä päivänä, jona vuotuiset maksut alkoivat ja myöhemmin suoritettiin konfederoituneille heimoille kyseisen lain nojalla.Edellytetään, että Power Administration suorittaa kunkin varainhoitovuoden 1. syyskuuta suoraan Spokanen heimolle vuotuiset maksut, joiden määrä on 39,4 prosenttia vuotuisesta maksusta, joka on sallittu maksettavaksi liittoutuneille heimoille kyseisen lain nojalla.Edellytetään, että valtiosihteeri siirtää sovintorahastot Spokanen elinkeinoneuvostolle 60 päivän kuluessa siitä, kun hän on saanut kirjallisen ilmoituksen neuvoston hyväksymästä päätöslauselmasta, jossa pyydetään siirtoa. Edellyttää, että: (1) neuvosto varaa 25 prosenttia näistä varoista ja käyttää niitä yleisiin harkinnanvaraisiin tarkoituksiin, jotka hyödyttävät yleisesti kaikkia Spokanen heimon jäseniä; ja (2) 75 prosenttia näistä varoista käytetään resurssien kehittämisohjelmaan, luotto-ohjelmaan, stipendiohjelmaan sekä varanto-, investointi- ja talouskehitysohjelmiin.Julistaa, että Spokanen heimolle siirrettyjen tai maksettujen varojen maksamiseen, jakamiseen tai käyttöön ei tarvita ministerin tai sisäministerin hyväksyntää, eikä kyseisillä ministereillä ole mitään luottamusvastuuta näiden varojen sijoittamisesta, valvonnasta, hallinnoinnista tai käyttämisestä: (1) Hallinnoija vähentää vuosittain sihteerille maksettavista nettotuotoista (sellaisina kuin ne on määritelty Federal Columbia River Transmission System Act -laissa) maksettavista koroista tietyn prosenttiosuuden heimolle edellisenä verovuonna suoritetusta maksusta; ja (2) kukin vähennys hyvitetään korkomaksuihin, jotka hallinnoija muutoin maksaisi sihteerille verovuoden aikana, ja ja ne kohdennetaan suhteessa kaikkiin Federal Columbia River Power System -järjestelmän tuotantotoimintoon liittyvien velkojen korkomaksuihin, jotka erääntyvät kyseisen verovuoden aikana.Säädetään, että tämän lain nojalla suoritetut maksut ovat täysi maksu ja tyydytys Spokanen heimon vaatimuksesta oikeudenmukaiseen osuuteen Grand Couleen patohankkeen tuottamista vuotuisista vesivoimatuloista vuodesta 1940 sitä verovuotta edeltävään verovuoteen asti, jonka aikana tämä laki on annettu, ja että ne edustavat heimon suhteellista oikeutta vesivoimatuloihin, jotka perustuvat vahingonkorvausten kertakorvaukseen vuosilta 1940-1994 ja Power Administrationin vuotuisiin maksuihin liittoutuneiden heimojen heimoille.Valtuutetaan määrärahat.</w:t>
      </w:r>
    </w:p>
    <w:p>
      <w:r>
        <w:rPr>
          <w:b/>
        </w:rPr>
        <w:t xml:space="preserve">Tulos</w:t>
      </w:r>
    </w:p>
    <w:p>
      <w:r>
        <w:t xml:space="preserve">Spokane Reservationin Spokane-heimon intiaanit Grand Coulee Dam Equitable Compensation Settlement Act -laki, joka koskee oikeudenmukaista korvausta</w:t>
      </w:r>
    </w:p>
    <w:p>
      <w:r>
        <w:rPr>
          <w:b/>
        </w:rPr>
        <w:t xml:space="preserve">Esimerkki 6.5040</w:t>
      </w:r>
    </w:p>
    <w:p>
      <w:r>
        <w:t xml:space="preserve">Jobs for Veterans Act of 2011 - Muuttaa Small Business Act -lakia siten, että Small Business Administrationin (SBA) hallintovirkamies ohjataan perustamaan SBA:n yhteyteen Veterans Business Center -ohjelma (ohjelma), jota johtaa johtaja ja jonka tarkoituksena on tarjota veteraaneille yrittäjyyskoulutusta ja neuvontaa. Valtuuttaa johtajan myöntämään avustuksia kullekin veteraanien yrityskeskukseksi nimetylle taholle. Vaatii, että kukin keskus käyttää nämä varat veteraanien yrittäjyyden kehittämiseen, veteraanien omistamien pienyritysten neuvontaan henkilökohtaisen opetuksen ja kurssien avulla sekä valtion hankintatuen tarjoamiseen veteraaneille.Kohderyhmänä ovat veteraanit ja Irakin vapauden operaation veteraanit. Enduring Freedom tai New Dawn -operaatioiden väestöryhmät ylittävät kansallisen mediaanin.Kehottaa johtajaa perustamaan veteraanien omistamien pienyritysten osalta avustusohjelmia seuraaviin tarkoituksiin: (Valtuuttaa johtajan toteuttamaan joka toinen vuosi veteraanien yrittäjyyden kehittämishuippukokouksen.Vaatii: 1) hallintojohtajan vuosikertomuksen veteraanien omistamia pienyrityksiä käsittelevän virastojen välisen työryhmän nimityksistä ja toiminnasta; ja 2) päävalvojan tekemän tutkimuksen tämän lain vaikutuksista veteraanien omistamiin ja valvomiin pienyrityksiin.</w:t>
      </w:r>
    </w:p>
    <w:p>
      <w:r>
        <w:rPr>
          <w:b/>
        </w:rPr>
        <w:t xml:space="preserve">Tulos</w:t>
      </w:r>
    </w:p>
    <w:p>
      <w:r>
        <w:t xml:space="preserve">Muutetaan Small Business Act -lakia veteraanien yrityskeskusohjelman perustamiseksi ja muihin tarkoituksiin.</w:t>
      </w:r>
    </w:p>
    <w:p>
      <w:r>
        <w:rPr>
          <w:b/>
        </w:rPr>
        <w:t xml:space="preserve">Esimerkki 6.5041</w:t>
      </w:r>
    </w:p>
    <w:p>
      <w:r>
        <w:t xml:space="preserve">Ethanol Infrastructure Expansion Act of 2006 - Ohjaa energiaministeriä koordinoidusti maatalousministerin ja liikenneministerin kanssa myöntämään enintään miljoona dollaria yhdelle tai useammalle tukikelpoiselle yritykselle toteutettavuustutkimusten tekemiseksi yhden tai useamman etanoliputkilinjan rakentamiseksi.</w:t>
      </w:r>
    </w:p>
    <w:p>
      <w:r>
        <w:rPr>
          <w:b/>
        </w:rPr>
        <w:t xml:space="preserve">Tulos</w:t>
      </w:r>
    </w:p>
    <w:p>
      <w:r>
        <w:t xml:space="preserve">Lakiehdotus, jolla energiaministeri velvoitetaan myöntämään varoja yhden tai useamman erityisen etanoliputkilinjan rakentamisen toteutettavuuden tutkimiseen Yhdysvaltojen energia-, talous- ja ympäristövarmuuden lisäämiseksi ja muihin tarkoituksiin.</w:t>
      </w:r>
    </w:p>
    <w:p>
      <w:r>
        <w:rPr>
          <w:b/>
        </w:rPr>
        <w:t xml:space="preserve">Esimerkki 6.5042</w:t>
      </w:r>
    </w:p>
    <w:p>
      <w:r>
        <w:t xml:space="preserve">Digital Signature Act of 1999 - Ohjaa liittovaltion virastoa, siltä osin kuin se tunnustaa kirjallisen allekirjoituksen asiakirjan oikeaksi todistamiseksi, tunnustamaan digitaalisen allekirjoituksen vastaavan sähköisesti muotoillun asiakirjan oikeaksi todistamiseksi. Kehottaa kansallisen standardointi- ja teknologiainstituutin (National Institute of Standards and Technology) johtajaa kehittämään liittovaltion virastojen käyttöön tarkoitettuja digitaalisen allekirjoituksen infrastruktuuria koskevia ohjeita ja standardeja, jotta kyseiset virastot voivat käyttää digitaalisia allekirjoituksia tavalla, joka on 1) riittävän turvallinen kyseisten virastojen ja yleisön tarpeisiin nähden ja 2) mahdollisimman laajasti yhteentoimiva. Johtajaa vaaditaan: (1) varmistamaan tällaisten ohjeiden ja standardien kehittämisen koordinoidusti (tällä lailla perustetun) digitaalisia allekirjoituksia käsittelevän kansallisen poliittisen paneelin (National Policy Panel for Digital Signatures) toimien kanssa; ja (2) asettamaan kyseisten virastojen ja yleisön saataville arvioinnin kaupallisesti saatavilla olevien digitaalisten allekirjoitusten infrastruktuurituotteiden ja muiden kyseisten virastojen käyttämien tällaisten tuotteiden yhteensopivuudesta kyseisten ohjeiden ja standardien kanssa. Ohjaa johtajaa: (1) laatimaan tekniset vähimmäisvaatimukset liittovaltion virastojen sähköisten varmenne- ja hallintajärjestelmien käytölle; (2) laatimaan ohjelman liittovaltion virastojen käyttöön kehitettyjen tai tällaiseen käyttöön saatavilla olevien sähköisten varmenne- ja hallintajärjestelmien vaatimustenmukaisuuden arvioimiseksi näiden vaatimusten mukaisesti; ja (3) ylläpitämään ja asettamaan liittovaltion virastojen saataville luettelon järjestelmistä, jotka täyttävät nämä vaatimukset. Ohjaa lautakuntaa kehittämään: 1) varmenneviranomaisille mallikäytännöt ja -menettelyt, joilla varmistetaan digitaalisten varmenteiden myöntämiseen ja hallinnointiin liittyvien toimintojen tarkkuus, luotettavuus ja turvallisuus; 2) standardit, joilla varmistetaan johdonmukaisuus tällaisten viranomaisten toimilupia myöntävien lainkäyttöalueiden välillä; ja 3) tällaisten viranomaisten tarkastusstandardit. Ohjaa teknologia-asioista vastaavaa kauppaministeriön alivaltiosihteeriä antamaan paneelille hallinnollista tukea ja raportoimaan kongressille paneelin suosituksista.</w:t>
      </w:r>
    </w:p>
    <w:p>
      <w:r>
        <w:rPr>
          <w:b/>
        </w:rPr>
        <w:t xml:space="preserve">Tulos</w:t>
      </w:r>
    </w:p>
    <w:p>
      <w:r>
        <w:t xml:space="preserve">Vuoden 1999 laki digitaalisesta allekirjoituksesta</w:t>
      </w:r>
    </w:p>
    <w:p>
      <w:r>
        <w:rPr>
          <w:b/>
        </w:rPr>
        <w:t xml:space="preserve">Esimerkki 6.5043</w:t>
      </w:r>
    </w:p>
    <w:p>
      <w:r>
        <w:t xml:space="preserve">Telecommunications Competition Enforcement Act of 1999 - Muuttaa vuoden 1934 viestintälakia siten, että jos liittovaltion viestintäkomissio (FCC) toteaa, että Bell-operaattoriyhtiö (BOC) ei ole täysin toteuttanut vuoden 1996 televiestintälain vaatimuksia täydestä ja avoimesta kilpailusta, joka koskee verkkoonpääsyä kaikessa televiestinnässä (ääni, video ja data) vähintään puolessa alueensa osavaltioista 8. helmikuuta 2001 mennessä, FCC määrää 100 000 dollarin menettämisseuraamuksen päivässä jokaiselta päivältä, jona näitä vaatimuksia rikotaan jatkuvasti.  Jos BOC ei täytä näitä vaatimuksia 8. helmikuuta 2003 mennessä, FCC määrää BOC:n luopumaan televerkkotoiminnoistaan 180 päivän kuluessa. FCC:n on varmistettava, että vakiintuneen paikallispalvelun operaattorin, joka ei ole BOC ja jolla on yli viisi prosenttia valtakunnallisista liittymistä, markkinat ovat avoimet kilpailulle, saattamalla 120 päivän kuluessa päätökseen tutkimus, jossa selvitetään, onko kyseinen operaattori noudattanut kilpailuvaatimuksia kaikessa televiestinnässä.  Määräaikaa on 60 päivää, jotta operaattori, joka ei noudata vaatimuksia, voi täyttää ne, ja tämän jälkeen tapahtuvista rikkomuksista määrätään seuraamuksia. FCC:n annetaan FCC:n määrätä BOC:lle menettämisseuraamuksia, jos FCC toteaa milloin tahansa hyväksymisen jälkeen, että kyseinen BOC ei ole enää täyttänyt avoimen kilpailun vaatimuksia.</w:t>
      </w:r>
    </w:p>
    <w:p>
      <w:r>
        <w:rPr>
          <w:b/>
        </w:rPr>
        <w:t xml:space="preserve">Tulos</w:t>
      </w:r>
    </w:p>
    <w:p>
      <w:r>
        <w:t xml:space="preserve">Vuoden 1999 laki televiestintäkilpailun valvonnasta</w:t>
      </w:r>
    </w:p>
    <w:p>
      <w:r>
        <w:rPr>
          <w:b/>
        </w:rPr>
        <w:t xml:space="preserve">Esimerkki 6.5044</w:t>
      </w:r>
    </w:p>
    <w:p>
      <w:r>
        <w:t xml:space="preserve">Bureau of Reclamation Transparency Act (Sec. 4) Tässä lakiehdotuksessa sisäasiainministeriötä ohjataan toimittamaan kongressille, asettamaan julkisesti saataville ja päivittämään joka toinen vuosi omaisuudenhoitoraportti, jossa kuvataan Reclamation Bureau of Reclamationin pyrkimyksiä ylläpitää luotettavasti kaikkia varattuja töitä (rakennuksia, rakenteita, tiloja, tai laitteita, joiden käytöstä ja kunnossapidosta vastaavat FBI:n työntekijät tai FBI:n kanssa tehdyn sopimuksen perusteella) Reclamation-laitoksissa (FBI:n omistamat infrastruktuurivarat jokaisessa FBI:n omistamassa Reclamation-hankkeessa) sekä tietojen raportoinnin ja prosessien standardoimiseksi ja virtaviivaistamiseksi eri alueiden ja alueiden välillä tällaisten laitosten ylläpitoa varten. Tällaisen raportin on sisällettävä: (1) yksityiskohtainen arvio kaikkien tällaisten töiden suurista korjaus- ja kunnostustarpeista; ja 2) yksityiskohtainen luettelo Reclamationin yksittäisten laitosten suurista korjaus- ja kunnostustarpeista kussakin Reclamationin hankkeessa, mukaan luettuna talousarviotason kustannusarvio määrärahoista, joita tarvitaan kunkin kohteen loppuunsaattamiseen, sekä luokitus kullekin kohteelle olemassa olevien yhtenäisten luokittelujärjestelmien mukaisesti, jotta vuotuista talousarvioprosessia ja viraston vaatimuksia voidaan informoida. Sisäasiainministeriö voi jättää raportin julkisesta versiosta pois kaikki arkaluonteisiksi tai turvaluokitelluiksi määrittelemänsä tiedot, mutta sen on asetettava arkaluonteiset tai turvaluokitellut tiedot sisältävä versio raportista tiettyjen kongressin valiokuntien saataville. (5 §) Sisäasiainministeriön on: (1) sovittaa yhteen siirrettyjen laitosten käytöstä ja kunnossapidosta vastaavien muiden kuin liittovaltion yksiköiden kanssa (Reclamationin laitokset, joiden käytöstä ja kunnossapidosta vastaa muu kuin liittovaltion yksikkö Bureau'n kanssa tehdyn virallisen sopimuksen nojalla), kun se kehittää omaisuudenhoitoraporttien raportointivaatimuksia siirrettyjen laitosten suurten korjaus- ja kunnostustarpeiden osalta, ja (2) kehittää ja ottaa käyttöön siirrettyjen laitosten luokitusjärjestelmän, joka sisältää varattujen laitosten suurten korjaus- ja kunnostustarpeiden luokitusjärjestelmän.</w:t>
      </w:r>
    </w:p>
    <w:p>
      <w:r>
        <w:rPr>
          <w:b/>
        </w:rPr>
        <w:t xml:space="preserve">Tulos</w:t>
      </w:r>
    </w:p>
    <w:p>
      <w:r>
        <w:t xml:space="preserve">Bureau of Reclamation Transparency Act</w:t>
      </w:r>
    </w:p>
    <w:p>
      <w:r>
        <w:rPr>
          <w:b/>
        </w:rPr>
        <w:t xml:space="preserve">Esimerkki 6.5045</w:t>
      </w:r>
    </w:p>
    <w:p>
      <w:r>
        <w:t xml:space="preserve">National Guard and Reserve Soft Landing Reintegration Act - edellyttää, että asevoimien reservin jäsenelle, joka on ollut yli 179 päivää komennuksella valmiusoperaatiossa tai kotimaan puolustusoperaatiossa, 1) maksetaan aktiivipalvelus asevoimissa 90 päivän ajan sen jälkeen, kun jäsen on kotiutunut komennuksestaan, 2) sallitaan kertyneen loman käyttäminen ja 3) maksetaan erikseen määritellyt palkat ja korvaukset.Sallii jäsenen vapauttamisen tällaisesta pidättämisestä, jos jäsen pyytää vapauttamista 15 ensimmäisen päivän jälkeen.Ohjaa asianomaisen sotilasministeriön sihteeriä tarjoamaan jokaiselle näin pidättämälleen jäsenelle (ja mahdollisuuksien mukaan asianmukaisille perheenjäsenille) neuvontaa ja palveluja sopeutumisessa.</w:t>
      </w:r>
    </w:p>
    <w:p>
      <w:r>
        <w:rPr>
          <w:b/>
        </w:rPr>
        <w:t xml:space="preserve">Tulos</w:t>
      </w:r>
    </w:p>
    <w:p>
      <w:r>
        <w:t xml:space="preserve">Lakiehdotus Yhdysvaltojen lakikokoelman (United States Code) 10 osaston muuttamiseksi siten, että asevoimien reservin jäsenten pysyminen aktiivisessa palveluksessa kotiuttamisen jälkeen, kun he ovat osallistuneet pidempiin operaatioihin tai kotimaan puolustusoperaatioihin, ja muihin tarkoituksiin.</w:t>
      </w:r>
    </w:p>
    <w:p>
      <w:r>
        <w:rPr>
          <w:b/>
        </w:rPr>
        <w:t xml:space="preserve">Esimerkki 6.5046</w:t>
      </w:r>
    </w:p>
    <w:p>
      <w:r>
        <w:t xml:space="preserve">Military and Veterans Mental Health Provider Assessment Act of 2015 Ohjaa puolustusministeriötä ja veteraaniasioiden ministeriötä varmistamaan, että kaikki niiden lainkäyttövaltaan kuuluvat terveydenhuollon tarjoajat saavat vähintään kerran kolmessa vuodessa empiirisesti tuettua koulutusta itsemurhavaarassa olevien henkilöiden tunnistamisesta ja arvioinnista sekä tällaisen riskin hallinnasta. Vaatii näitä ministeriöitä: 1) suorittamaan vuosittaisia arviointeja siitä, miten niiden lainkäyttövaltaan kuuluvat mielenterveyspalvelujen tarjoajat ovat panneet täytäntöön ministeriön suosittelemia kliinisiä käytäntöjä koskevia suuntaviivoja ja muita näyttöön perustuvia hoitoja ja lähestymistapoja, ja 2) sisällyttämään tällaiset arvioinnit tällaisten palveluntarjoajien työntekijöiden arviointiprosessiin. Ohjaa näitä ministeriöitä toimittamaan yhdessä: (1) raportin, jossa arvioidaan niiden mielenterveystyövoimaa ja asevoimien jäsenten ja veteraanien pitkäaikaisia mielenterveyspalvelujen tarpeita, jotta voidaan määrittää kyseisten osastojen pitkäaikaiset tarpeet mielenterveyspalvelujen tarjoajille; ja 2) suunnitelman kehittää yhdessä menettelyjä, joilla kootaan ja arvioidaan tietoja, jotka liittyvät osastojen tarjoamien mielenterveyspalvelujen tuloksiin, tällaisten tulosten vaihteluihin eri osastojen sairaaloiden välillä sekä esteisiin, jotka haittaavat sitä, että osastojen mielenterveyspalvelujen tarjoajat toteuttavat suositeltuja kliinisen hoitokäytännön suuntaviivoja ja muita näyttöön perustuvia hoitoja ja lähestymistapoja.</w:t>
      </w:r>
    </w:p>
    <w:p>
      <w:r>
        <w:rPr>
          <w:b/>
        </w:rPr>
        <w:t xml:space="preserve">Tulos</w:t>
      </w:r>
    </w:p>
    <w:p>
      <w:r>
        <w:t xml:space="preserve">Vuoden 2015 laki sotilaiden ja veteraanien mielenterveyspalvelujen tarjoajien arvioinnista (Military and Veterans Mental Health Provider Assessment Act of 2015)</w:t>
      </w:r>
    </w:p>
    <w:p>
      <w:r>
        <w:rPr>
          <w:b/>
        </w:rPr>
        <w:t xml:space="preserve">Esimerkki 6.5047</w:t>
      </w:r>
    </w:p>
    <w:p>
      <w:r>
        <w:t xml:space="preserve">Pipe and Tube Inverted Tariff Correction Act of 1993 - Muuttaa Yhdysvaltojen harmonoitua tariffiluetteloa tarkistamalla seostamattomasta raudasta ja teräksestä valmistettuja putkia koskevaa alanimikettä siten, että se kattaa myös tällaisten tuotteiden sinkittömät muodot.  Korottaa tiettyjen muiden rauta- ja teräsputkien tullia. Otetaan käyttöön tulli galvanoiduille seostamattomasta raudasta ja teräksestä valmistetuille putkille, joiden paksuus on määritelty. Korotetaan tiettyjen ruostumattomasta teräksestä valmistettujen putkien tullia. Valtuuttaa Yhdysvaltojen kauppaedustajan neuvottelemaan korvauksista, jotka on maksettu tullitariffeja ja kauppaa koskevan yleissopimuksen tai minkä tahansa muun kauppasopimuksen, jonka osapuoli Yhdysvallat on, nojalla tällä lailla tehtyjen muutosten seurauksena. Julistaa, että Yhdysvaltojen ja Kanadan välisen vapaakauppasopimuksen nojalla julistettuja asteittaisia tullinalennuksia sovelletaan näihin tuotteisiin. Asetetaan tiettyjä poikkeusvaatimuksia tämän lain säännösten soveltamisen osalta.</w:t>
      </w:r>
    </w:p>
    <w:p>
      <w:r>
        <w:rPr>
          <w:b/>
        </w:rPr>
        <w:t xml:space="preserve">Tulos</w:t>
      </w:r>
    </w:p>
    <w:p>
      <w:r>
        <w:t xml:space="preserve">Pipe and Tube Inverted Tariff Correction Act of 1993 (Putkien ja putkien käänteistariffin korjauslaki)</w:t>
      </w:r>
    </w:p>
    <w:p>
      <w:r>
        <w:rPr>
          <w:b/>
        </w:rPr>
        <w:t xml:space="preserve">Esimerkki 6.5048</w:t>
      </w:r>
    </w:p>
    <w:p>
      <w:r>
        <w:t xml:space="preserve">Civilian Marksmanship Program Privatization Act - Laki yksityistämisestä - säätää, että 1. lokakuuta 1995 ja sen jälkeen armeijaministeriön siviilien ampumaharjoitusohjelmaa hallinnoidaan puolustusministeriöön kuuluvana, muuhun kuin määrärahoihin perustuvana välineenä.  Edellyttää, että ohjelma on kiväärin ampumaharjoittelun ja ampuma-aseturvallisuuden edistämistä käsittelevän kansallisen lautakunnan yleisessä valvonnassa, joka korvaa nykyisen kiväärin ampumaharjoittelun edistämistä käsittelevän kansallisen lautakunnan (National Board for the Promotion of Rifle Practice and Firearms Safety). Ohjelman menot rajoitetaan 5 miljoonaan dollariin verovuoden aikana.  Valtuutetaan armeijan ministeri varaamaan ohjelmaan kaikki jäljellä olevat M-1 Garand -kiväärit ja ampumatarvikkeet.  Edellytetään, että ohjelmaan osallistujat allekirjoittavat valaehtoisen vakuutuksen siitä, että he:  (1) heitä ei ole koskaan tuomittu ampuma-aserikkomuksesta liittovaltion tai osavaltion lain nojalla ja 2) he eivät ole minkään sellaisen järjestön jäseniä, joka kannattaa Yhdysvaltain hallituksen väkivaltaista kaatamista. Valtuutetaan asevoimien pääjoukkojen komentaja (tällä hetkellä joko presidentti tai armeijan ministeri) antamaan tietyille sotilasupseereille ja sotilashenkilöstön jäsenille tehtäväksi toimia kouluttajina ampumaradoilla, joilla siviilejä koulutetaan sotilasaseiden turvalliseen käyttöön.  Valtuutetaan maksamaan tällaiselle henkilöstölle matka- ja päivärahakulut.</w:t>
      </w:r>
    </w:p>
    <w:p>
      <w:r>
        <w:rPr>
          <w:b/>
        </w:rPr>
        <w:t xml:space="preserve">Tulos</w:t>
      </w:r>
    </w:p>
    <w:p>
      <w:r>
        <w:t xml:space="preserve">Siviilien ampumaohjelmasta annettu laki yksityistämisestä (Civilian Marksmanship Program Privatization Act)</w:t>
      </w:r>
    </w:p>
    <w:p>
      <w:r>
        <w:rPr>
          <w:b/>
        </w:rPr>
        <w:t xml:space="preserve">Esimerkki 6.5049</w:t>
      </w:r>
    </w:p>
    <w:p>
      <w:r>
        <w:t xml:space="preserve">Disclosing Aid Spent to Ensure Relief Act eli DISASTER Act - edellyttää, että hallinto- ja budjettiviraston (OMB) johtaja toimittaa vuosittain kongressille raportin kaikesta liittovaltion hallituksen myöntämästä katastrofiapuun liittyvästä avusta. Raportin on sisällettävä kaikki liittovaltion velvoitteet, jotka liittyvät katastrofivalmiuteen, toipumiseen ja lieventämistoimiin, sekä näihin toimiin liittyvät hallinnolliset kustannukset tiettyjen virastojen ja ohjelmien osalta. </w:t>
      </w:r>
    </w:p>
    <w:p>
      <w:r>
        <w:rPr>
          <w:b/>
        </w:rPr>
        <w:t xml:space="preserve">Tulos</w:t>
      </w:r>
    </w:p>
    <w:p>
      <w:r>
        <w:t xml:space="preserve">DISASTER Laki</w:t>
      </w:r>
    </w:p>
    <w:p>
      <w:r>
        <w:rPr>
          <w:b/>
        </w:rPr>
        <w:t xml:space="preserve">Esimerkki 6.5050</w:t>
      </w:r>
    </w:p>
    <w:p>
      <w:r>
        <w:t xml:space="preserve">Snowbasin Land Exchange Act of 1995 - vaatii maatalousministeriä siirtämään tietyin ehdoin ja edellytyksin tiettyjä Cachen kansallismetsässä Utahissa sijaitsevia maita Sun Valley Companylle vastineeksi tietyistä suunnilleen samanarvoisista yhtiön maista, joista tulee osa Wasatchin tai Cachen kansallismetsää.  Mukauttaa kyseisten metsien rajoja siten, että ne kattavat kyseiset maat.  Vaaditaan, että näitä maita hoidetaan Weeks Act -lain ja muiden kansallisten metsäjärjestelmien maita koskevien lakien, sääntöjen ja määräysten mukaisesti. toteaa kongressin tarkastelun perusteella, että lokakuussa 1995 päivätyssä Snowbasinin hiihtoalueen yleisessä kehittämissuunnitelmassa yksilöidyt ja kuvatut vaiheen I laitteistot, jotka on tarkoitus sijoittaa National Forest Systemin maille, tai niiden muutokset, joista ministeri ja yhtiö ovat sopineet yhteisesti, ovat kohtuullisia ja tarpeellisia vuoden 2002 olympialaisten järjestämiseksi.  kehottaa ministeriötä myöntämään kaikki tarvittavat luvat ja valtuutukset tällaisten laitosten rakentamista ja käyttöä varten tämän lain tarkoin määriteltyjen menettelyjen ja säännösten mukaisesti. Ministeri velvoitetaan raportoimaan tietyille kongressin valiokunnille siitä, onko vaiheen I laitosten rakentamisessa ja käytössä huolehdittu riittävästä ympäristönsuojelusta kansallisilla metsäalueilla, joihin tällaiset laitokset vaikuttavat.</w:t>
      </w:r>
    </w:p>
    <w:p>
      <w:r>
        <w:rPr>
          <w:b/>
        </w:rPr>
        <w:t xml:space="preserve">Tulos</w:t>
      </w:r>
    </w:p>
    <w:p>
      <w:r>
        <w:t xml:space="preserve">Snowbasin Land Exchange Act of 1995</w:t>
      </w:r>
    </w:p>
    <w:p>
      <w:r>
        <w:rPr>
          <w:b/>
        </w:rPr>
        <w:t xml:space="preserve">Esimerkki 6.5051</w:t>
      </w:r>
    </w:p>
    <w:p>
      <w:r>
        <w:t xml:space="preserve">SISÄLLYSLUETTELO:      I osasto:  Osasto II: Adoptiotuki liittovaltion työntekijöille Osasto III: Adoptiotuen ulkopuolelle jättäminen Adoptiotukilaki - I osasto:  Yleinen adoptiotuki - Muuttaa Internal Revenue Code -lakia siten, että yksityishenkilö voi saada enintään 5 000 dollarin palautettavan verohyvityksen verovuoden aikana maksetuista tai aiheutuneista hyväksyttävistä adoptiokustannuksista.  Säädetään rajoituksesta, joka perustuu mukautettuun oikaistuun bruttotuloon. II osasto: Adoptiotuki liittovaltion työntekijöille - velvoittaa kunkin viraston johtajan perustamaan ohjelman, jonka mukaisesti jokainen kyseisen viraston työntekijä (mukaan lukien postilaitoksen työntekijä), joka adoptoi lapsen, saa rajoitetun korvauksen adoptiokuluista.  Kielletään korvaushakemuksen hylkääminen henkilön siviilisäädyn perusteella. III osasto: Adoptioavun jättäminen pois bruttotuloista - Muuttaa Internal Revenue Code -lakia siten, että työntekijän tai sotilaan adoptioavusta saamat etuudet jätetään bruttotulojen ulkopuolelle.</w:t>
      </w:r>
    </w:p>
    <w:p>
      <w:r>
        <w:rPr>
          <w:b/>
        </w:rPr>
        <w:t xml:space="preserve">Tulos</w:t>
      </w:r>
    </w:p>
    <w:p>
      <w:r>
        <w:t xml:space="preserve">Adoptiotukilaki</w:t>
      </w:r>
    </w:p>
    <w:p>
      <w:r>
        <w:rPr>
          <w:b/>
        </w:rPr>
        <w:t xml:space="preserve">Esimerkki 6.5052</w:t>
      </w:r>
    </w:p>
    <w:p>
      <w:r>
        <w:t xml:space="preserve">Alabama-Coushatta Tribe of Texas Equal and Fair Opportunity Settlement Act Tällä lakiehdotuksella muutetaan Alabama-Coushatta Tribes of Texas Restoration Act -lakia siten, että sillä kumotaan kielto, joka koskee Alabama-Coushatta Tribe of Texasin pelitoimintaa sen mailla, jos pelitoiminta on kielletty Texasin laissa.  Yhdysvaltojen ja heimon on laadittava ja jätettävä kullekin asiaankuuluvalle tuomioistuimelle hakemus kaikkien sellaisten vireillä olevien kanteiden hylkäämisestä, jotka johtuvat tai liittyvät johonkin heimoon kuuluviin alkuperäismaihin liittyviin etuihin.  Kaikki heimon, sen edeltäjän tai sen jäsenten esittämät tai sen puolesta esitetyt vaatimukset Yhdysvaltoja, Texasia tai maanomistajaa vastaan, jotka perustuvat etuuksiin tai oikeuksiin, jotka liittyvät alkuperäismaihin liittyviin maa-alueisiin tai luonnonvaroihin, poistetaan.</w:t>
      </w:r>
    </w:p>
    <w:p>
      <w:r>
        <w:rPr>
          <w:b/>
        </w:rPr>
        <w:t xml:space="preserve">Tulos</w:t>
      </w:r>
    </w:p>
    <w:p>
      <w:r>
        <w:t xml:space="preserve">Alabama-Coushatta Tribe of Texas Equal and Fair Opportunity Settlement Act (Texasin tasavertaisia ja oikeudenmukaisia mahdollisuuksia koskeva laki)</w:t>
      </w:r>
    </w:p>
    <w:p>
      <w:r>
        <w:rPr>
          <w:b/>
        </w:rPr>
        <w:t xml:space="preserve">Esimerkki 6.5053</w:t>
      </w:r>
    </w:p>
    <w:p>
      <w:r>
        <w:t xml:space="preserve">Leadville Mine Drainage Tunnel Act of 2011 - muuttaa vuoden 1992 Reclamation Projects Authorization and Adjustment Act -lakia laajentaakseen Coloradossa sijaitsevan Leadville Mine Drainage Tunnel -kaivostunnelin käyttöä ja kunnossapitoa koskevia vaatimuksia siten, että sisäasiainministeriön edellytetään toteuttavan kaikki tarvittavat toimet tunnelin rakenteellisen eheyden ylläpitämiseksi yleisen turvallisuuden ylläpitämiseksi ja veden hallitsemattoman vapautumisen estämiseksi tunnelin portaalista. Asettaa ministerin vastuuseen vedenpuhdistamon toiminnasta ja kunnossapidosta, mukaan lukien lietteen sallittu hävittäminen. Valtuuttaa sihteerin tarjoamaan yhden tai useamman sopimuksen tekemistä minkä tahansa sopivan yksityishenkilön tai tahon kanssa minkä tahansa vaaditun palvelun suorittamisesta.Sisältää tunneliin johdetun pintaveden ja kesäkuussa 2008 asennetun vedenpoistokaivon keräämän veden. Valtuuttaa sihteerin: 1) tekemään sopimuksen minkä tahansa muun yhteisön tai valtion viraston kanssa, jotta voidaan tarjota rahoitusta minkä tahansa käyttö-, ylläpito-, korvaus-, pääomaparannus- tai laajennuskustannusten lisäykseen, joka on tarpeen puhdistamon parantamiseksi tai laajentamiseksi; ja 2) sopimuksen tekemisen jälkeen tekemään tarvittavat pääomaparannukset tai laajentamaan vedenpuhdistamoa.Ympäristönsuojeluviraston (EPA) hallintovirkamiehen on kuultava ministeriä kaikista California Gulchin kansalliseen prioriteettiluetteloon kuuluvan laitosalueen toimintayksikön 6 ehdotetun uuden tai muutetun päätöspöytäkirjan piirteistä, jotka voivat edellyttää muutoksia tunneliin tai vedenpuhdistamoon tai vaikuttaa muulla tavoin tunnelin tai vedenkäsittelylaitoksen toimintaan ja kunnossapitoon. Valtuuttaa sihteerin toteuttamaan tunnelin parannuksen tai laitoksen laajennuksen, joka on seurausta käyttöyksikköä 6 koskevasta uudesta tai muutetusta päätöspöytäkirjasta, ainoastaan, jos se tekee sopimuksen EPA:n hallintoviranomaisen tai muun tahon tai viraston kanssa parannuksen tai laajennuksen rahoittamisesta.</w:t>
      </w:r>
    </w:p>
    <w:p>
      <w:r>
        <w:rPr>
          <w:b/>
        </w:rPr>
        <w:t xml:space="preserve">Tulos</w:t>
      </w:r>
    </w:p>
    <w:p>
      <w:r>
        <w:t xml:space="preserve">Lakiehdotus, jolla muutetaan vuonna 1992 annettua lupaa ja mukautusta kunnostushankkeiden toteuttamiseen koskevaa lakia, jotta sisäasiainministeriö, joka toimii kunnostustoimiston kautta, voi ryhtyä toimiin ympäristöolosuhteiden parantamiseksi Leadvillen kaivostunnelin läheisyydessä Lake Countyssa, Coloradossa, ja muihin tarkoituksiin.</w:t>
      </w:r>
    </w:p>
    <w:p>
      <w:r>
        <w:rPr>
          <w:b/>
        </w:rPr>
        <w:t xml:space="preserve">Esimerkki 6.5054</w:t>
      </w:r>
    </w:p>
    <w:p>
      <w:r>
        <w:t xml:space="preserve">Veterans Medical Care Revenue Enhancement Act of 2005 - Ohjaa veteraaniasiainministeriön (Secretary of Veterans Affairs): (1) toteuttamaan demonstraatiohankkeen veteraanien terveyshallinnon (Veterans Health Administration, VHA) liiketoimintakäytäntöjen parantamiseksi; ja (2) tekemään suorituskykyyn perustuvan sopimuksen toimeksisaajan kanssa tässä laissa määriteltyjen toimintojen suorittamiseksi.Edellyttää, että ministeri toteuttaa hankkeen kahdessa VHA:n sairaanhoitokeskuksessa samalla palvelualueella, jotka valitaan niiden sairaanhoitokeskusten joukosta, jotka sijaitsevat sellaisilla alueilla, joilla ministerin mukaan on suhteellisen alhaiset perintäasteet tai velkojen perintäasteet kolmansilta osapuolilta maksavilta tahoilta.Määritellään toimeksisaajan valintaa ja tehtäviä koskevia säännöksiä, mukaan lukien vaatimus, että toimeksisaajan on laadittava suunnitelma kaikkien sellaisten toimintojen standardoimiseksi ja koordinoimiseksi, jotka liittyvät veteraaneille annettavan terveydenhuollon laskutukseen, joka koskee muita kuin palvelukseen liittyviä vammoja, sekä tietokanta, joka sisältää terveydenhuoltoa saavien veteraanien tiedot kolmannen osapuolen maksajista.Ohjaa sihteeriä: (1) varmistaa, että VHA:n työntekijä nimetään hankkeen kokopäiväiseksi projektipäälliköksi ja että kyseisen työntekijän työpiste on jossakin niistä terveyskeskuksista, joissa hanke toteutetaan; ja (2) hallinnoida hanketta siten, että hankkeen toteuttamisen aikana (kaksi vuotta) veteraaniasioiden ministeriön kokopäiväisten työntekijöiden määrä ei vähene niissä terveyskeskuksissa, joissa hanke toteutetaan, mikä johtuu hankkeen toteuttamisesta.</w:t>
      </w:r>
    </w:p>
    <w:p>
      <w:r>
        <w:rPr>
          <w:b/>
        </w:rPr>
        <w:t xml:space="preserve">Tulos</w:t>
      </w:r>
    </w:p>
    <w:p>
      <w:r>
        <w:t xml:space="preserve">Ohjata veteraaniasioiden ministeriö toteuttamaan demonstraatiohanke veteraanien terveyshallinnon liiketoimintakäytäntöjen parantamiseksi.</w:t>
      </w:r>
    </w:p>
    <w:p>
      <w:r>
        <w:rPr>
          <w:b/>
        </w:rPr>
        <w:t xml:space="preserve">Esimerkki 6.5055</w:t>
      </w:r>
    </w:p>
    <w:p>
      <w:r>
        <w:t xml:space="preserve">Shelter, Land, and Urban Management (SLUM) Assistance Act of 2011 - Valtuuttaa presidentin antamaan teknistä apua ja rahoitustukea kehitysmaille kohtuuhintaista asumista ja kaupunkikehitystä varten.Ohjaa presidentin ulkoministerin ja Yhdysvaltain kansainvälisen kehitysyhteistyöviraston (USAID) hallintojohtajan välityksellä kehittämään strategian kohtuuhintaisen asumisen ja kestävän kaupunkikehityksen tarjoamiseksi kehitysmaissa.</w:t>
      </w:r>
    </w:p>
    <w:p>
      <w:r>
        <w:rPr>
          <w:b/>
        </w:rPr>
        <w:t xml:space="preserve">Tulos</w:t>
      </w:r>
    </w:p>
    <w:p>
      <w:r>
        <w:t xml:space="preserve">Luvan myöntäminen kehitysmaiden kohtuuhintaisen asumisen ja kestävän kaupunkikehityksen tukemiseen ja muihin tarkoituksiin.</w:t>
      </w:r>
    </w:p>
    <w:p>
      <w:r>
        <w:rPr>
          <w:b/>
        </w:rPr>
        <w:t xml:space="preserve">Esimerkki 6.5056</w:t>
      </w:r>
    </w:p>
    <w:p>
      <w:r>
        <w:t xml:space="preserve">Education Stability for Foster Youth Act Tällä lakiehdotuksella muutetaan vuoden 1965 Elementary and Secondary Education Act -lakia siten, että siinä edellytetään, että akateemista sisältöä ja saavutustasoa koskevassa valtion suunnitelmassa kuvataan, miten valtio varmistaa sijaishuollossa olevien lasten koulutuksen vakauden. Osavaltion suunnitelman on erityisesti sisällettävä takeet siitä, että: (1) sijaislapsi pysyy tai hänet kirjataan alkuperäiseen kouluunsa, ellei ole päätetty, että tämä ei ole lapsen edun mukaista; (2) jos tällainen päätös tehdään, lapsi kirjataan välittömästi uuteen kouluun, jonka on otettava välittömästi yhteyttä lapseen....rsquo;edelliseen kouluun saadakseen asiaankuuluvat tiedot; ja (3) osavaltio nimeää lastensuojeluviranomaisten yhteyspisteen, joka myös valvoo osavaltion lakiehdotuksen mukaisten velvollisuuksien täytäntöönpanoa.  Paikallisen opetusviraston suunnitelmassa on annettava takeet siitä, että paikallinen opetusvirasto kehittää ja panee täytäntöön menettelyt, jotka koskevat sellaisten kuljetuspalvelujen tarjoamista ja rahoittamista, jotka ovat välttämättömiä sijaislapsen koulunkäynnin jatkamiseksi lapsen alkuperäisessä koulussa. Tällä lakiehdotuksella muutetaan McKinney-Venton asunnottomien tukilakia siten, että &amp;ldquo;asunnottomien lasten ja nuorten&amp;rdquo; määritelmää muutetaan siten, että siihen ei enää sisällytetä lapsia, jotka odottavat sijaishuoltopaikkaa.</w:t>
      </w:r>
    </w:p>
    <w:p>
      <w:r>
        <w:rPr>
          <w:b/>
        </w:rPr>
        <w:t xml:space="preserve">Tulos</w:t>
      </w:r>
    </w:p>
    <w:p>
      <w:r>
        <w:t xml:space="preserve">Laki sijaisnuorten koulutuksen vakaudesta</w:t>
      </w:r>
    </w:p>
    <w:p>
      <w:r>
        <w:rPr>
          <w:b/>
        </w:rPr>
        <w:t xml:space="preserve">Esimerkki 6.5057</w:t>
      </w:r>
    </w:p>
    <w:p>
      <w:r>
        <w:t xml:space="preserve">SISÄLLYSLUETTELO:      I osasto:  Puolustus Osasto II: Muut harkinnanvaraiset tilit Osasto III: Etuudet Osasto I:  Puolustus - Ohjaa puolustusministeriä vähentämään: 1) varainhoitovuoteen 2004 mennessä puolustusministeriön (DOD) strategisia ydinasevoimia siten, että niihin kuuluu enintään 300 mannertenvälistä Minuteman III -ohjusta; ja 2) puolustusministeriön ohjuspuolustusohjelmia lakkauttamalla merivoimien merialueen ohjuspuolustusjärjestelmän, armeijan keskisuuren laajennetun ilmapuolustusjärjestelmän, ilmavoimien ohjusten tuhoamislaserjärjestelmän ja avaruus- ja ohjustenseurantajärjestelmän. (102 kohta) Kielletään määrärahojen myöntäminen puolustusministeriölle vuoden 1998 jälkeisinä varainhoitovuosina Trident II (D-5) -ohjusten tuotantoon laivastolle.  Vaatii ministeriä poistamaan kahdeksan Trident I -sukellusvenettä käytöstä varainhoitovuosien 2001-2004 aikana. (103 §) Kielletään määrärahojen myöntäminen puolustusministeriölle vuoden 1998 jälkeisinä varainhoitovuosina seuraaviin tarkoituksiin:  (1) Israelin avustaminen Arrow-ohjuksen kehittämisessä; ja (2) merijalkaväen V-22 Osprey -lentokoneohjelman tutkimukseen, kehittämiseen, testaukseen ja arviointiin tai hankintaan. (105 §) Ministeri velvoitetaan poistamaan käytöstä 20 ilmavoimien KC-135E-konetta varainhoitovuosien 1999-2003 aikana. (Sec. 106) määrää ministerin määräämään asevoimien yksikköön jäseniä, jotka ovat:  (1) jotka ovat matkalla suunnitellun siirron aikana sotilaslaitoksesta toiseen tai 2) jotka ovat muussa sotilaskoulutuksessa kuin peruskoulutuksessa. (Sec. 107) Muutetaan aseviennin valvontaa koskevaa lakia siten, että kaikkiin kyseisen lain nojalla hyväksyttyihin tärkeiden puolustustarvikkeiden myynteihin on sisällytettävä asianmukainen maksu kustannuksista, joita Yhdysvalloille aiheutuu kyseisten tarvikkeiden tutkimuksesta, kehittämisestä ja tuotannosta.  Säädetään poikkeuksesta.  Kumoaa kyseisen lain säännöksen, joka sallii tiettyjen hallintokulujen takaisinperinnän, kun nämä kulut eivät ole Yhdysvaltain asevoimien palkkoja eivätkä siviilihenkilöstön eläke- ja muiden etuuksien arvioituja rahoittamattomia kustannuksia. II osasto: Muut harkinnanvaraiset tilit - edellyttää, että kansallisen ilmailu- ja avaruushallinnon (NASA) hallintoviranomainen lopettaa Yhdysvaltojen osallistumisen kansainvälisen avaruusaseman ohjelmaan.   Valtuutetaan määrärahat lopettamisesta aiheutuviin kustannuksiin. (Sec. 202) Muuttaa vuoden 1936 Rural Electrification Act of 1936 -lakia siten, että lain nojalla myönnettävien lainojen ja ennakoiden korkojen on vastattava vastaavien maturiteetiltaan vastaavien valtiovarainministeriön velkakirjojen kuponkituottoa viimeisimmässä valtiovarainministeriön huutokaupassa.  Säädetään lainojen myöntämispalkkioista, joita lainanottajat maksavat lainojen myöntämisestä kyseisen lain nojalla. Poistetaan viittaukset kyseisen lain mukaisiin nykyisiin korkoihin. (Sec. 203) Muutetaan vuoden 1976 kansallista metsänhoitolakia (National Forest Management Act of 1976) siten, että poistetaan kansallisen metsäjärjestelmän mailta tapahtuva puun myynti alle kustannusten. (Sec. 204) Kumoaa vuoden 1978 maatalouskauppalain säännökset, jotka koskevat ulkomaanmarkkinoiden kehittämisohjelmaa (Foreign Market Development Cooperator Program). (Sec. 205) Kumoaa vuoden 1990 elintarvike-, maatalous-, suojelu- ja kauppalain (Food, Agriculture, Conservation, and Trade Act) Cochran Fellowship Program -ohjelmaa koskevat säännökset. (Sec. 206) Kielletään NASA:n hallintoviranomaista sitomasta varoja kehittyneeseen aliääniteknologiaohjelmaan, suurnopeustutkimukseen tai kansalliseen ilmailulaitokseen. (§ 207) Kumoaa vuoden 1965 Appalachian Regional Development Act -lain 30. syyskuuta 1998 alkaen. (Sec. 208) Muutetaan Tennessee Valley Authority Act of 1933 -lakia siten, että kielletään määrärahojen hyväksyminen kyseisen lain toteuttamiseen 30. syyskuuta 1998 jälkeen. III osasto: Oikeudet - Vaatii, että liittovaltion sähköenergian markkinointihallinnon 1. lokakuuta 1998 jälkeen tekemien sähköenergian myyntijärjestelyjen osalta:  (1) sähkön myyntihinta on kilpailutuksen perusteella määritetty markkinahinta, eikä ostajalle myönnetä mitään alennusta; ja 2) yksikään taho ei saa saada mitään etusijaa tai etuoikeutta tehdä sopimuksia tai ostaa tällaista sähköä. Joitakin Pacific Northwest Electric Power Planning and Conservation Act -lain (Tyynenmeren luoteissähkövoiman suunnittelua ja säästöä koskeva laki) säännöksiä, jotka koskevat kotitalouksien sähkönvaihto-ohjelmaa, ei sovelleta 1. lokakuuta 1998 jälkeen tehtyihin sähköenergian osto- tai myyntijärjestelyihin. Kielletään liittovaltion energiamarkkinointiviranomaisia tekemästä tai uusimasta sähkön markkinointisopimusta yli viiden vuoden pituiseksi ajaksi. (302 §) Kumoaa vuoden 1978 maatalouskauppalain säännökset, jotka koskevat markkinoille pääsyä koskevaa ohjelmaa. (Sec. 303) Muuttaa vuoden 1949 maatalouslakia tupakan hintatukiohjelman markkinointimaksujen laajentamiseksi ja korottamiseksi tuottajien, ostajien ja maahantuojien osalta. (Sec. 304) Muutetaan vuoden 1965 korkeakoulutuslakia siten, että tietyt opintolainanottajat voivat maksaa korkoa koulun aikana. (Sec. 305) Muutetaan liittovaltion veteraanisäännöksiä siten, että tietyiltä veteraaneilta vaadittava reseptilääkkeiden omavastuuosuus nostetaan 2 dollarista 5 dollariin. Jatketaan tätä vaatimusta varainhoitovuodelle 2003.</w:t>
      </w:r>
    </w:p>
    <w:p>
      <w:r>
        <w:rPr>
          <w:b/>
        </w:rPr>
        <w:t xml:space="preserve">Tulos</w:t>
      </w:r>
    </w:p>
    <w:p>
      <w:r>
        <w:t xml:space="preserve">Liittovaltion menojen vähentäminen useissa ohjelmissa.</w:t>
      </w:r>
    </w:p>
    <w:p>
      <w:r>
        <w:rPr>
          <w:b/>
        </w:rPr>
        <w:t xml:space="preserve">Esimerkki 6.5058</w:t>
      </w:r>
    </w:p>
    <w:p>
      <w:r>
        <w:t xml:space="preserve">Nation Building Here at Home Act of 2012 - Ohjaa liikenneministeriä (DOT) perustamaan kilpailukykyisen infrastruktuurin muutosavustusohjelman, jolla myönnetään avustuksia osavaltioiden ja paikallisviranomaisten, liikennevirastojen ja satamaviranomaisten tietyille julkisille liikennehankkeille (mukaan lukien vesi-infrastruktuurihankkeet), joilla on potentiaalia vaikuttaa merkittävästi suurkaupunkialueeseen, alueeseen tai koko Yhdysvaltoihin.Määrittää liittovaltion osuudeksi hankkeen kustannuksista 100 prosenttia.Vaatii, että tämän lain nojalla rahoitetuissa hankkeissa käytetty rauta, teräs ja valmistetut tuotteet on tuotettu Yhdysvalloissa, paitsi tietyissä olosuhteissa.Ohjaa valtiovarainministeriä perustamaan Nation Building Here at Home -rahoitusaloitteen.</w:t>
      </w:r>
    </w:p>
    <w:p>
      <w:r>
        <w:rPr>
          <w:b/>
        </w:rPr>
        <w:t xml:space="preserve">Tulos</w:t>
      </w:r>
    </w:p>
    <w:p>
      <w:r>
        <w:t xml:space="preserve">Liikenneministerin ohjeistaminen perustamaan kilpailukykyinen infrastruktuuriavustusohjelma ja muihin tarkoituksiin.</w:t>
      </w:r>
    </w:p>
    <w:p>
      <w:r>
        <w:rPr>
          <w:b/>
        </w:rPr>
        <w:t xml:space="preserve">Esimerkki 6.5059</w:t>
      </w:r>
    </w:p>
    <w:p>
      <w:r>
        <w:t xml:space="preserve">Cutting Red Tape, Green-Lighting Small Businesses Act of 2013 - Muuttaa Internal Revenue Code -lakia siten, että työnantaja, jolla on kalenterivuoden aikana vähintään 2 tai yli 150 työntekijää, voi saada yrityskohtaisen verohyvityksen enintään viiden uuden työntekijän, jotka työskentelevät keskimäärin vähintään 30 tuntia viikossa, kustannuksista. Tekee tällaisesta hyvityksestä saatavan verovapaille tukikelpoisille pienille työnantajille. Lopettaa tällaisen hyvityksen 31. joulukuuta 2015 jälkeen maksetuista palkoista. Muuttaa Small Business Act -lakia siten, että Small Business Administrationin (SBA) hallintovirkamies valtuutetaan: (1) määrittää uuden pienyrityskonsernin osalta, mitä SBA:n hakemuksia, esityksiä tai muuta paperityötä ei ole välttämätöntä tehdä tällaisen pienyrityskonsernin ensimmäisen toimintavuoden aikana; ja (2) antaa sääntöjä tällaisista hakemuksista luopumisesta. </w:t>
      </w:r>
    </w:p>
    <w:p>
      <w:r>
        <w:rPr>
          <w:b/>
        </w:rPr>
        <w:t xml:space="preserve">Tulos</w:t>
      </w:r>
    </w:p>
    <w:p>
      <w:r>
        <w:t xml:space="preserve">Byrokratian vähentäminen, vihreää valoa pienyrityksille - vuoden 2013 laki (Cutting Red Tape, Green-Lighting Small Businesses Act of 2013)</w:t>
      </w:r>
    </w:p>
    <w:p>
      <w:r>
        <w:rPr>
          <w:b/>
        </w:rPr>
        <w:t xml:space="preserve">Esimerkki 6.5060</w:t>
      </w:r>
    </w:p>
    <w:p>
      <w:r>
        <w:t xml:space="preserve">OPIC:n lakkauttamista koskeva laki - lakkauttaa merentakaisten yksityisten investointien järjestön (Overseas Private Investment Corporation, OPIC).  Siirretään tietyt OPIC:n toiminnot hallinto- ja budjettivirastolle nykyisten sopimusten osalta, kunnes ne päättyvät.</w:t>
      </w:r>
    </w:p>
    <w:p>
      <w:r>
        <w:rPr>
          <w:b/>
        </w:rPr>
        <w:t xml:space="preserve">Tulos</w:t>
      </w:r>
    </w:p>
    <w:p>
      <w:r>
        <w:t xml:space="preserve">OPIC:n irtisanomislaki</w:t>
      </w:r>
    </w:p>
    <w:p>
      <w:r>
        <w:rPr>
          <w:b/>
        </w:rPr>
        <w:t xml:space="preserve">Esimerkki 6.5061</w:t>
      </w:r>
    </w:p>
    <w:p>
      <w:r>
        <w:t xml:space="preserve">Federal Aviation Administration Extension Act of 2010 - Muuttaa Internal Revenue Code -lakia siten, että jatketaan 30. huhtikuuta 2010 asti: 1) lentopolttoaineiden sekä henkilöiden ja omaisuuden ilmakuljetusten valmisteveroja; ja 2) lentoasemien ja ilmateiden rahaston menovaltuuksia.Hyväksytään määrärahat lentoasemien parantamisohjelman (AIP) hankkeisiin, mukaan lukien hankkeiden avustusvaltuudet, seitsemäksi kuukaudeksi 1. lokakuuta 2009 ja 30. huhtikuuta 2010 väliseksi ajaksi. Jatketaan 30. huhtikuuta 2010 saakka erilaisia lentoasemien kehittämishankkeita, mukaan lukien: 1) matkustajamaksujen pilottiohjelma muilla kuin keskuslentoasemilla; 2) pienten lentoasemien avustukset Marshallinsaarilla, Mikronesiassa ja Palaulla sijaitseville lentoasemille; 3) tiettyjen AIP-hankkeiden kustannusten valtion osuuden väliaikainen nostaminen 95 prosenttiin; ja 4) Midway Islandin lentoaseman kehittämisen rahoittaminen.Jatketaan 30. huhtikuuta 2010 asti osavaltion ja paikallisen maankäytön yhteensopivuushankkeita AIP-ohjelman puitteissa.Jatketaan 30. huhtikuuta 2010 asti Washingtonin suurkaupungin lentokenttäviranomaisen valtuuksia hakea lentokentän kehittämisavustusta ja periä matkustajamaksua.Jatketaan 30. huhtikuuta 2010 asti liikenneministeriön vakuutussuojaa kotimaisten ja ulkomaisen lipun alla purjehtivien lentoliikenteen harjoittajien osalta. Jatketaan 31. heinäkuuta 2010 saakka lentoliikenteen harjoittajien vastuurajoja, jotka koskevat terroritekojen seurauksena matkustajille aiheutuneita henkilövahinkoja.Jatketaan 30. huhtikuuta 2010 saakka tiettyjä kilpailuun pääsyn varmistamista koskevia vaatimuksia, jotka koskevat AIP-avustuksia hakevia suuria tai keskisuuria keskuslentoasemia.Jatketaan 1. lokakuuta 2009 alkavalla ja 30. huhtikuuta 2010 päättyvällä seitsemän kuukauden jaksolla määrärahojen myöntämistä seuraaviin tarkoituksiin: (1) liittovaltion ilmailuhallinnon (FAA) toimintaan; (2) lennonvarmistuslaitteisiin ja -laitteisiin; ja (3) tutkimukseen, suunnitteluun ja kehittämiseen.</w:t>
      </w:r>
    </w:p>
    <w:p>
      <w:r>
        <w:rPr>
          <w:b/>
        </w:rPr>
        <w:t xml:space="preserve">Tulos</w:t>
      </w:r>
    </w:p>
    <w:p>
      <w:r>
        <w:t xml:space="preserve">Lakiehdotus, jolla muutetaan vuoden 1986 verolakia (Internal Revenue Code of 1986) lentoasemien ja ilmateiden rahaston (Airport and Airway Trust Fund) rahoitus- ja menovaltuuksien laajentamiseksi, Yhdysvaltojen lakikokoelman 49 osaston muuttamiseksi, lentoasemien parantamisohjelman valtuuksien laajentamiseksi ja muihin tarkoituksiin.</w:t>
      </w:r>
    </w:p>
    <w:p>
      <w:r>
        <w:rPr>
          <w:b/>
        </w:rPr>
        <w:t xml:space="preserve">Esimerkki 6.5062</w:t>
      </w:r>
    </w:p>
    <w:p>
      <w:r>
        <w:t xml:space="preserve">Freedom to Invest Act of 2011 - muuttaa Internal Revenue Code -lakia seuraavasti: (1) laajennetaan yhdysvaltalaiselle yhtiölle sallittua valintaa vähentää ulkomaiselta valvotulta yhtiöltä saadut osingot yhtiön viimeiseen verovuoteen, joka alkaa ennen tämän lain voimaantuloa, tai ensimmäiseen verovuoteen, joka alkaa tällaisen voimaantulopäivän jälkeen alkavan yhden vuoden jakson aikana, ja (2) vähennetään tällaisen verovähennyksen määrää yhtiöiden osalta, jotka eivät pysty ylläpitämään tiettyä kokoaikaisten yhdysvaltalaisten työntekijöiden työllisyystasoa.</w:t>
      </w:r>
    </w:p>
    <w:p>
      <w:r>
        <w:rPr>
          <w:b/>
        </w:rPr>
        <w:t xml:space="preserve">Tulos</w:t>
      </w:r>
    </w:p>
    <w:p>
      <w:r>
        <w:t xml:space="preserve">Vuoden 1986 verolakia muutetaan siten, että osinkojen väliaikainen vähennys sallitaan vuosina 2011 tai 2012.</w:t>
      </w:r>
    </w:p>
    <w:p>
      <w:r>
        <w:rPr>
          <w:b/>
        </w:rPr>
        <w:t xml:space="preserve">Esimerkki 6.5063</w:t>
      </w:r>
    </w:p>
    <w:p>
      <w:r>
        <w:t xml:space="preserve">Plain Language in Health Insurance Act of 2009 - edellyttää, että kaikki sairausvakuutuksen myöntäjät, terveydenhuoltosuunnitelmat ja liittovaltion terveydenhuolto-ohjelmat käyttävät selkokieltä kaikissa julkisesti jaetuissa asiakirjoissa.Terveys- ja sosiaalipalveluministerin on annettava ohjeita tällaisten vaatimusten täytäntöönpanosta.</w:t>
      </w:r>
    </w:p>
    <w:p>
      <w:r>
        <w:rPr>
          <w:b/>
        </w:rPr>
        <w:t xml:space="preserve">Tulos</w:t>
      </w:r>
    </w:p>
    <w:p>
      <w:r>
        <w:t xml:space="preserve">Parantaa kansalaisten tietoisuutta vakuutustiedoista ja -palveluista säätämällä, että yleisölle annettavat vakuutusasiakirjat on kirjoitettava selkeästi, ja muihin tarkoituksiin.</w:t>
      </w:r>
    </w:p>
    <w:p>
      <w:r>
        <w:rPr>
          <w:b/>
        </w:rPr>
        <w:t xml:space="preserve">Esimerkki 6.5064</w:t>
      </w:r>
    </w:p>
    <w:p>
      <w:r>
        <w:t xml:space="preserve">Court of Federal Claims Administration Act of 1994 - Muuttaa liittovaltion oikeuslaitosta koskevaa lakia siten, että Yhdysvaltain liittovaltion korvausasioiden tuomioistuimen (Court of Federal Claims) tuomari, jota ei nimitetä uudelleen, voi jatkaa tehtävässään, kunnes hänen seuraajansa on nimitetty ja astuu virkaan. (3 §) Myönnetään tuomioistuimen tuomareille valtuudet hoitaa oikeudenkäyntejä alueiden piirituomioistuimissa samassa laajuudessa kuin kyseisten tuomioistuinten asianmukaisesti nimitetyt tuomarit alueellisen tuomioistuimen pyynnöstä tai sen puolesta ja tuomioistuimen ylituomarin ja asianomaisen tuomiopiirin ylituomarin suostumuksella, joka perustuu tarpeellisuuden toteamiseen. (4 §) Vapauttaa tuomioistuimen eläkkeellä olevat tuomarit asuinpaikkaa koskevista rajoituksista.  Säädetään, että paikka, jossa eläkkeellä oleva tuomari pitää varsinaista asuinpaikkaa, jossa hän tavallisesti asuu, on tuomarin virallinen työskentelypaikka. (5 §) Tuomioistuimen jäsenyydestä Yhdysvaltain tuomarikokouksessa. (6 §) Valtuutetaan tuomioistuimen ylituomari kutsumaan tuomioistuimen tuomarit vuosittain koolle tuomioistuinkonferenssiin, jossa käsitellään tuomioistuimen toimintaa ja oikeudenkäytön parantamista.  Tuomioistuimen on määrättävä säännöissään tai yleisellä määräyksellä asianajajien edustuksesta ja aktiivisesta osallistumisesta tällaiseen konferenssiin. (7 §) Valtuuttaa tuomioistuimen ylituomarin kutsumaan takaisin aiemmin työkyvyttömäksi jääneen tuomarin, joka jää eläkkeelle tuomioistuimen eläkejärjestelmän työkyvyttömyysmääräysten mukaisesti, jos kyseinen tuomari on ylituomarin mielestä toipunut riittävästi, jotta hän voi hoitaa tuomarin tehtäviä. (8 §) Myönnetään tuomioistuimelle:  (1) valtuudet myöntää kielto- ja julistusmääräyksiä; (2) toimivallan antaa tuomio kaikissa urakoitsijan esittämissä tai häntä vastaan esittämissä vaatimuksissa tai riidoissa urakoitsijan kanssa, jotka johtuvat vuoden 1978 sopimusriitoja koskevan lain (Contract Disputes Act of 1978) erityissäännösten nojalla; ja (3) liittovaltion vahingonkorvausvaatimuslain (Federal Tort Claims Act) mukaisen liitännäistoimivallan, kun vaatimus liittyy suoraan tuomioistuimen toimivaltaan muutoin kuuluvaan vaatimukseen. (9 kohta) Säädetään, että yli 65-vuotiaita tuomioistuimen tuomareita, jotka ovat eläkeläisasemassa, kohdellaan sosiaaliturvamaksujen ja eläkemaksujen osalta samalla tavalla kuin muita liittovaltion tuomareita, jotka ovat eläkeläisasemassa. (10 §) Tuomioistuimen tuomarin katsotaan olevan oikeuslaitoksen virkamies, joka on oikeutettu muiden liittovaltion käräjätuomareiden käytettävissä oleviin eläke-, vakuutus- ja muihin ohjelmiin, mukaan lukien liittovaltion henkivakuutusohjelma, joka kattaa liittovaltion henkivakuutuksen jatkumisen eläkkeelle siirtymisen jälkeen.</w:t>
      </w:r>
    </w:p>
    <w:p>
      <w:r>
        <w:rPr>
          <w:b/>
        </w:rPr>
        <w:t xml:space="preserve">Tulos</w:t>
      </w:r>
    </w:p>
    <w:p>
      <w:r>
        <w:t xml:space="preserve">Vuoden 1994 laki liittovaltion korvausvaatimuksia käsittelevän tuomioistuimen hallinnosta</w:t>
      </w:r>
    </w:p>
    <w:p>
      <w:r>
        <w:rPr>
          <w:b/>
        </w:rPr>
        <w:t xml:space="preserve">Esimerkki 6.5065</w:t>
      </w:r>
    </w:p>
    <w:p>
      <w:r>
        <w:t xml:space="preserve">Protecting Patient Access to Emergency Medications Act of 2016 (Sec. 2) Tällä lakiehdotuksella muutetaan Controlled Substances Act -lakia siten, että Drug Enforcement Administration (DEA) velvoitetaan rekisteröimään hätäkeskuspalvelun (EMS) virasto valvottavien aineiden hallinnoimiseksi, jos virasto toimittaa hakemuksen, jossa osoitetaan, että sillä on lupa harjoittaa tällaista toimintaa siinä osavaltiossa, jossa virasto toimii. DEA voi hylätä hakemuksen, jos se katsoo, että rekisteröinti ei ole yleisen edun mukaista. Ensihoitoelin voi hankkia yhden rekisteröinnin kussakin osavaltiossa sen sijaan, että se rekisteröisi erikseen kutakin toimipaikkaa varten. Rekisteröity EMS-toimisto voi toimittaa, varastoida ja vastaanottaa valvottavia aineita tietyin edellytyksin. Rekisteröidyn EMS-toimiston EMS-ammattilainen voi antaa valvottavia aineita, jotka kuuluvat luetteloihin II, III, IV tai V, ilman lääketieteellisen johtajan fyysistä läsnäoloa, jos tällainen antaminen on sallittua osavaltion lainsäädännön nojalla ja pysyvän tai suullisen määräyksen mukaisesti tietyin edellytyksin. Lakiehdotuksessa täsmennetään, että sairaalaan perustuva EMS-toimisto (eli sairaalan omistama tai ylläpitämä EMS-toimisto) voi edelleen antaa valvottavia aineita sairaalan DEA-rekisteröinnin nojalla. </w:t>
      </w:r>
    </w:p>
    <w:p>
      <w:r>
        <w:rPr>
          <w:b/>
        </w:rPr>
        <w:t xml:space="preserve">Tulos</w:t>
      </w:r>
    </w:p>
    <w:p>
      <w:r>
        <w:t xml:space="preserve">Protecting Patient Access to Emergency Medications Act of 2016 -laki potilaiden mahdollisuudesta saada hätäapulääkkeitä</w:t>
      </w:r>
    </w:p>
    <w:p>
      <w:r>
        <w:rPr>
          <w:b/>
        </w:rPr>
        <w:t xml:space="preserve">Esimerkki 6.5066</w:t>
      </w:r>
    </w:p>
    <w:p>
      <w:r>
        <w:t xml:space="preserve">Ohjeistaa oikeusministeriä muuttamaan tiettyjen Persianlahden evakuoitujen henkilöiden aseman pysyväksi asukkaaksi.</w:t>
      </w:r>
    </w:p>
    <w:p>
      <w:r>
        <w:rPr>
          <w:b/>
        </w:rPr>
        <w:t xml:space="preserve">Tulos</w:t>
      </w:r>
    </w:p>
    <w:p>
      <w:r>
        <w:t xml:space="preserve">Tiettyjen Persianlahden evakuoitujen henkilöiden auttamiseksi.</w:t>
      </w:r>
    </w:p>
    <w:p>
      <w:r>
        <w:rPr>
          <w:b/>
        </w:rPr>
        <w:t xml:space="preserve">Esimerkki 6.5067</w:t>
      </w:r>
    </w:p>
    <w:p>
      <w:r>
        <w:t xml:space="preserve">Equal Treatment of Public Servants Act of 2014 - Muuttaa sosiaaliturvalain II osaston (vanhuus-, eloonjäämis- ja työkyvyttömyysvakuutus) (Old Age, Survivors and Disability Insurance) (OASDI), jotta korvattaisiin nykyinen windfall elimination provision (WEP) (joka vähentää niiden työntekijöiden sosiaaliturvaetuuksia, joilla on myös eläke-etuuksia työstä, joka ei kuulu sosiaaliturvan piiriin) henkilöille, jotka: (1) saavat vanhuusvakuutusetuuksia vuoden 2016 jälkeen tai täyttävät 62 vuotta vuoden 2016 jälkeen ja saavat työkyvyttömyysvakuutusetuuksia vuoden 2016 jälkeen, (2) saavat myöhemmin oikeuden tällaisiin etuuksiin ja (3) saavat ansioita vuoden 1977 jälkeen tehdystä muusta kuin vakuutusturvan piiriin kuulumattomasta työstä. Otetaan käyttöön uusi kaava muiden kuin vakuutusturvan piiriin kuuluvien ansioiden käsittelyä varten sosiaaliturvaetuuksia määritettäessä. Vahvistetaan toinen kaava WEP:n muuttamiseksi nykyisten edunsaajien osalta. Sosiaaliturvakomissaaria ohjataan perimään liikaa maksetut määrät takaisin tietyiltä henkilöiltä. </w:t>
      </w:r>
    </w:p>
    <w:p>
      <w:r>
        <w:rPr>
          <w:b/>
        </w:rPr>
        <w:t xml:space="preserve">Tulos</w:t>
      </w:r>
    </w:p>
    <w:p>
      <w:r>
        <w:t xml:space="preserve">Vuoden 2014 laki julkisten virkamiesten tasa-arvoisesta kohtelusta (Equal Treatment of Public Servants Act of 2014)</w:t>
      </w:r>
    </w:p>
    <w:p>
      <w:r>
        <w:rPr>
          <w:b/>
        </w:rPr>
        <w:t xml:space="preserve">Esimerkki 6.5068</w:t>
      </w:r>
    </w:p>
    <w:p>
      <w:r>
        <w:t xml:space="preserve">Truth in Regulations Act of 2017 Tämä lakiesitys edellyttää, että virastoilla on oltava kirjalliset menettelyt, joilla varmistetaan, että kukin asianmukainen viraston ylempi virkamies hyväksyy toimintaohjeita koskevien asiakirjojen (muiden kuin sääntelytoimien) antamisen, ellei esimies tai viraston johtaja ole hyväksynyt työntekijän perusteluja poiketa vaatimuksista. Viraston on myös ylläpidettävä verkkosivustollaan luetteloa tällaisista asiakirjoista, linkkejä niihin ja keinoja, joiden avulla yleisö voi kommentoida tällaisia asiakirjoja ja pyytää niiden antamista, muuttamista tai kumoamista. Ohjeasiakirja ei saa sisältää pakottavaa kieltä, paitsi jos: 1) virasto kuvaa lakisääteistä tai lainsäädännöllistä vaatimusta, 2) kieli on osoitettu viraston työntekijöille tai 3) pakottavaa kieltä koskeva kielto estää virastoa ottamasta huomioon yksityisen osapuolen, jota asia koskee, esittämää kantaa. Lakiehdotuksen mukaan virastojen on julkaistava luonnokset ohjeasiakirjoista julkista kommentointia varten.  Lakiehdotuksessa korvataan &amp;quot;hyvä syy&amp;quot; -poikkeus ehdotettujen sääntöjen ilmoittamista ja julkaisemista koskevista vaatimuksista poikkeuksella, jota sovelletaan, jos virasto toteaa, että on olemassa välitön uhka kansanterveydelle tai -turvallisuudelle tai muu vastaava pakottava olosuhde. Kun tällaista poikkeusta sovelletaan, viraston on 18 kuukauden kuluessa säännön voimaantulosta: (1) varattava määräaika, jonka kuluessa asianomaiset henkilöt voivat toimittaa kirjallisia tietoja, näkemyksiä tai perusteluja; ja 2) tarkasteltava näitä huomautuksia ja tarvittaessa kumottava tai muutettava sääntöä.</w:t>
      </w:r>
    </w:p>
    <w:p>
      <w:r>
        <w:rPr>
          <w:b/>
        </w:rPr>
        <w:t xml:space="preserve">Tulos</w:t>
      </w:r>
    </w:p>
    <w:p>
      <w:r>
        <w:t xml:space="preserve">Truth in Regulations Act of 2017</w:t>
      </w:r>
    </w:p>
    <w:p>
      <w:r>
        <w:rPr>
          <w:b/>
        </w:rPr>
        <w:t xml:space="preserve">Esimerkki 6.5069</w:t>
      </w:r>
    </w:p>
    <w:p>
      <w:r>
        <w:t xml:space="preserve">Fitness for Life Act - valtuuttaa opetusministerin myöntämään kilpailullisia, uusittavia nelivuotisia avustuksia kymmenelle korkeakoululle niiden liikuntakasvatuksen maisteriohjelmien laajentamiseen.IHE:iden on käytettävä avustusvaroja seuraaviin tarkoituksiin: (1) opettaa opiskelijoille teknologian ja innovatiivisten opetuskäytäntöjen sisällyttämistä liikuntakasvatuksen opetukseen ja kannustaa lapsia olemaan fyysisesti aktiivisempia luokkahuoneen ulkopuolella; (2) kehittää opetussuunnitelmia, jotka yhdistävät käytännön ja teorian; (3) tehdä yhteistyötä sellaisten paikallisten opetusvirastojen kanssa, jotka palvelevat kouluja, joissa opiskelijoiden on tarkoitus toimia kokopäiväisinä opettajiksi opiskelevina ja joissa suurin osa heidän opetuksestaan tapahtuu; (4) laajentaa ohjelmia kumppaneina toimivien paikallisten opetusvirastojen palvelemiin yhteisöihin; (5) mainostaa ohjelmiaan aktiivisesti mahdollisille opiskelijoille; ja (6) toteuttaa muita ministerin edellyttämiä toimia.Ohjaa ministeriä kehittämään avustusohjelmaa kehittäessään IHE:tä, joka on viimeisten viiden vuoden aikana: 1) tarjonnut liikunnanopetuksen maisteriohjelman, jossa korostetaan teknologian sisällyttämistä liikunnanopetukseen; ja 2) tehnyt yhteistyötä sellaisen LEA:n kanssa, joka palvelee kouluja, joissa sen maisterikoulutuksen suorittaneet opiskelevat opettajiksi.</w:t>
      </w:r>
    </w:p>
    <w:p>
      <w:r>
        <w:rPr>
          <w:b/>
        </w:rPr>
        <w:t xml:space="preserve">Tulos</w:t>
      </w:r>
    </w:p>
    <w:p>
      <w:r>
        <w:t xml:space="preserve">Valtuuttaa opetusministeriö myöntämään avustuksia 10 korkeakoululle sellaisten liikunnanopetuksen maisteriohjelmien laajentamiseen, joissa korostetaan teknologiaa ja innovatiivisia opetuskäytäntöjä.</w:t>
      </w:r>
    </w:p>
    <w:p>
      <w:r>
        <w:rPr>
          <w:b/>
        </w:rPr>
        <w:t xml:space="preserve">Esimerkki 6.5070</w:t>
      </w:r>
    </w:p>
    <w:p>
      <w:r>
        <w:t xml:space="preserve">Drug Free Sports Act - (§ 3) Ohjaa kauppaministeriä antamaan asetuksia, joissa vaaditaan ammattiurheiluliittoja hyväksymään ja panemaan täytäntöön politiikkoja ja menettelyjä, jotka koskevat urheilijoiden satunnaista testaamista suorituskykyä parantavien aineiden käytön varalta. Vaatii, että jokainen urheilija testataan viisi kertaa vuodessa satunnaisin väliajoin sekä pelikauden aikana että kauden ulkopuolella ilman ennakkoilmoitusta urheilijalle tai valmennus- ja harjoitushenkilöstölle. Sihteeri määrittelee aineet, joiden osalta kukin urheilija on testattava: (1) Maailman antidopingtoimiston määrittelemät kielletyt aineet; ja (2) aineet, jotka ministeri määrittää suorituskykyä parantaviksi aineiksi tietyssä urheilulajissa tai jotka on suunniteltu salaamaan suorituskykyä parantavien aineiden esiintyminen elimistössä ja joiden testaaminen on kohtuullista ja käytännössä mahdollista: (1) urheilijoiden vapauttaminen dokumentoidusta laillisesta lääketieteellisestä tai terapeuttisesta käytöstä; (2) riippumattoman osapuolen suorittama testaus; ja (3) positiivisen testituloksen saaneen urheilijan pelikiellon lyhentäminen, jos hän osoittaa, ettei hän ole syyllinen tai huolimaton tai ettei hän ole syyllinen tai huolimaton merkittävästi.määrää, että positiivisen testituloksen rangaistuksena on pelikielto, josta ei makseta palkkaa, ensimmäisestä rikkomisesta puolet pelikaudesta, toisesta rikkomisesta yksi kokonainen pelikausi ja kolmannesta rikkomisesta pysyvästi. Vaatii positiivisen testituloksen saaneen urheilijan nimen julkistamista. Mahdollisuus nopeaan kuulemiseen ja muutoksenhakuun erotuomarin edessä.(4 §) Sallii sihteerin: (1) sakottaa tällaista yhdistystä, jos se ei ole ottanut käyttöön ja noudattanut säännösten mukaisia testausperiaatteita ja -menettelyjä; ja (2) alentaa sakkoja, jos ne ovat kohtuuttoman raskaita.(5 §) Edellyttää, että ministeri raportoi asianmukaisille kongressin valiokunnille tämän lain nojalla annettujen säännösten tehokkuudesta ja noudattamisesta.Vaatii, että valtiontilintarkastaja tutkii korkeakoulu- ja keskiasteen urheilijoiden suorituskykyä parantavien aineiden käyttöä koskevia testauspolitiikkoja ja -käytäntöjä, mukaan lukien: 1) tutkimus kiellettyjä aineita koskevista politiikoista ja testausmenettelyistä yliopistojen välisissä urheiluliitoissa, korkeakoulujen ja yliopistojen urheiluosastoissa, keskiasteen kouluissa sekä osavaltioiden ja alueiden välisissä urheiluliitoissa; ja 2) analyysi parhaista saatavilla olevista arvioista, jotka koskevat anabolisten steroidien ja ihmisen kasvuhormonien laillista ja laitonta käyttöä tällaisten urheilijoiden keskuudessa. Valtiontilintarkastaja velvoitetaan raportoimaan asianmukaisille kongressin valiokunnille tällaisten testauspolitiikkojen ja -menettelyjen riittävyydestä suorituskykyä parantavien aineiden käytön havaitsemisessa ja ehkäisemisessä sekä sisällyttämään suosituksia tämän lain soveltamisen laajentamisesta koulujen välisiin ja koulujen välisiin urheiluliittoihin.(6 §) Tässä laissa säädetään, että tämä laki ei estä ammattiurheiluliittoja ja niiden urheilijoita neuvottelemasta ja sopimasta tiukemmista vaatimuksista.</w:t>
      </w:r>
    </w:p>
    <w:p>
      <w:r>
        <w:rPr>
          <w:b/>
        </w:rPr>
        <w:t xml:space="preserve">Tulos</w:t>
      </w:r>
    </w:p>
    <w:p>
      <w:r>
        <w:t xml:space="preserve">Ohjata kauppaministeriä antamaan asetuksia, joissa vaaditaan steroidien ja muiden suorituskykyä parantavien aineiden testausta tietyiltä urheiluseuroilta, jotka harjoittavat osavaltioiden välistä kauppaa.</w:t>
      </w:r>
    </w:p>
    <w:p>
      <w:r>
        <w:rPr>
          <w:b/>
        </w:rPr>
        <w:t xml:space="preserve">Esimerkki 6.5071</w:t>
      </w:r>
    </w:p>
    <w:p>
      <w:r>
        <w:t xml:space="preserve">Commercial Fishing, Farm, and Ranch Risk Management Act - muuttaa Internal Revenue Code -lakia kaupallisen kalastuksen, maatilan ja maatilan riskienhallintatilin (CFFR-tili) perustamiseksi, jotta maanviljelijöille ja kaupallisille kalastajille voidaan tarjota lisäpääomaa investointeihin ja suojautua liiketoiminnan tappioilta. Sallii verovähennyksen CFFR-tilille maksetuista käteismaksuista, jotka ovat enintään 20 prosenttia veronmaksajan veronalaisesta tulosta, joka johtuu aktiivisesta maatila- tai kaupallisesta kalastusyrityksestä. määrää 10 prosentin lisäveron CFFR-tilillä oleville määrille, joita ei jaeta 10 vuoden kuluessa tilin perustamisesta.</w:t>
      </w:r>
    </w:p>
    <w:p>
      <w:r>
        <w:rPr>
          <w:b/>
        </w:rPr>
        <w:t xml:space="preserve">Tulos</w:t>
      </w:r>
    </w:p>
    <w:p>
      <w:r>
        <w:t xml:space="preserve">Vuoden 1986 verolain muuttaminen kaupallisen kalastuksen, maatilojen ja maatilojen riskienhallintatilien perustamiseksi ja muihin tarkoituksiin.</w:t>
      </w:r>
    </w:p>
    <w:p>
      <w:r>
        <w:rPr>
          <w:b/>
        </w:rPr>
        <w:t xml:space="preserve">Esimerkki 6.5072</w:t>
      </w:r>
    </w:p>
    <w:p>
      <w:r>
        <w:t xml:space="preserve">Pima County Land Adjustment Act - vaatii sisäministeriä (jäljempänä 'ministeri') luovuttamaan Las Cienegas Conservation, LLC:lle Sahuarita-kiinteistön, joka käsittää noin 1 280 hehtaaria, vaihdossa Empirita-Simonson-kiinteistöön, joka käsittää noin 2 490 hehtaaria, ja Bloom-kiinteistöön, joka käsittää noin 160 hehtaaria. Sihteeri velvoitetaan muuttamaan Las Cienegasin kansallisen suojelualueen rajoja siten, että ne sisältävät Empirita-Simonsonin kiinteistön, ja Saguaron kansallispuiston rajoja siten, että ne sisältävät Bloomin kiinteistön.Pyydetään sihteeriä luovuttamaan noin 290 hehtaarin suuruinen Tumamoc Hill -omaisuus Pima Countylle, Arizonan osavaltioon, kun tämä maksaa kyseisen omaisuuden arvon Arizonan osavaltion osavaltion maaosastolle.Muutetaan Las Cienegasin kansallisen suojelualueen rajaa siten, että siitä jätetään pois 40 hehtaarin suuruinen alue, jonka Bureau of Land Management on tällä hetkellä vuokrannut Elginin kaupungille, Arizonan osavaltiossa, saniteettitilojen kaatopaikkaa varten.</w:t>
      </w:r>
    </w:p>
    <w:p>
      <w:r>
        <w:rPr>
          <w:b/>
        </w:rPr>
        <w:t xml:space="preserve">Tulos</w:t>
      </w:r>
    </w:p>
    <w:p>
      <w:r>
        <w:t xml:space="preserve">Maanvaihto, joka koskee tiettyjä Bureau of Land Managementin maita Liman piirikunnassa Arizonassa, liittovaltion maanomistuksen yhdistämiseksi Las Cienegasin kansallisella suojelualueella, ja muihin tarkoituksiin.</w:t>
      </w:r>
    </w:p>
    <w:p>
      <w:r>
        <w:rPr>
          <w:b/>
        </w:rPr>
        <w:t xml:space="preserve">Esimerkki 6.5073</w:t>
      </w:r>
    </w:p>
    <w:p>
      <w:r>
        <w:t xml:space="preserve">Urban Watershed Restoration Act of 1994 - Muuttaa liittovaltion vesien pilaantumisen valvontaa koskevaa lakia siten, että ympäristönsuojeluviraston (EPA) hallintovirkamiehen on perustettava kansallinen kaupunkialueiden valuma-alueiden kunnostusohjelma, jota hallinnoi jokainen osavaltio, jolla on todistetusti menestyksekäs kaupunkialueiden jokien kunnostusohjelma, tai EPA:n aluehallintovirkamies niissä osavaltioissa, joissa ei ole tällaisia ohjelmia. Ohjelmaan osoitetaan vähintään 25 prosenttia muiden kuin pistekuormituslähteiden aiheuttaman pilaantumisen hallintaan käytettävissä olevista varoista.  säädetään avustuksista ja teknisestä avusta hankkeille, jotka täyttävät tämän lain vaatimukset. Rajoittaa liittovaltion osuuden hankkeen kustannuksista 60 prosenttiin kokonaiskustannuksista. Määritellään hankkeiden valintaa koskevat ehdot. Asettaa etusijalle hankkeet, jotka auttavat:  (1) kuntien hulevesipäästöjä ja jätevesiviemäreiden ylivuotoja koskevien lupavaatimusten täyttämistä; (2) kansallisten suistoalueita koskevien suunnitelmien täytäntöönpanoa; ja (3) virtavesien suojelutoimenpiteiden ja seurannan kehittämistä ja täytäntöönpanoa.  Asetetaan muita ensisijaisuuteen vaikuttavia tekijöitä, mukaan lukien se, että hanke toteutetaan vähävaraisella alueella ja että sillä korjataan ongelma, joka edistää taloudellista, sosiaalista ja ympäristön tilan heikkenemistä. Luettelo hankkeista, jotka voivat saada rahoitusta ohjelmasta.</w:t>
      </w:r>
    </w:p>
    <w:p>
      <w:r>
        <w:rPr>
          <w:b/>
        </w:rPr>
        <w:t xml:space="preserve">Tulos</w:t>
      </w:r>
    </w:p>
    <w:p>
      <w:r>
        <w:t xml:space="preserve">Vuoden 1994 laki kaupunkialueiden valuma-alueiden kunnostamisesta</w:t>
      </w:r>
    </w:p>
    <w:p>
      <w:r>
        <w:rPr>
          <w:b/>
        </w:rPr>
        <w:t xml:space="preserve">Esimerkki 6.5074</w:t>
      </w:r>
    </w:p>
    <w:p>
      <w:r>
        <w:t xml:space="preserve">SBDC Colonias Outreach Act of 2007 - Muuttaa Small Business Act -lakia siten, että Small Business Administrationin (SBA) rahoittama hakija voi toimia pienyritysten kehittämiskeskuksena (SBDC), joka sijaitsee Yhdysvaltojen ja Meksikon rajan varrella sijaitsevassa osavaltiossa, jossa asuu henkilöitä, jotka asuvat colonias-alueilla (alueet, jotka koostuvat matalan tai erittäin matalan tulotason perheistä ja joilta puuttuvat yleensä peruspalvelut, kuten puhdas vesi), tiestö, viemäröinti, koulut ja lainvalvontaviranomaiset) voivat hakea avustuksia palvelujen tarjoamiseen, joilla tuetaan pienyritysten perustamista ja laajentamista colonias-alueilla sekä niiden toiminnan kehittämistä ja tehostamista.</w:t>
      </w:r>
    </w:p>
    <w:p>
      <w:r>
        <w:rPr>
          <w:b/>
        </w:rPr>
        <w:t xml:space="preserve">Tulos</w:t>
      </w:r>
    </w:p>
    <w:p>
      <w:r>
        <w:t xml:space="preserve">Small Business Act -lain muuttaminen pienyritysten kehittämiskeskusten Colonias-alueille tarjoaman avun laajentamiseksi ja parantamiseksi.</w:t>
      </w:r>
    </w:p>
    <w:p>
      <w:r>
        <w:rPr>
          <w:b/>
        </w:rPr>
        <w:t xml:space="preserve">Esimerkki 6.5075</w:t>
      </w:r>
    </w:p>
    <w:p>
      <w:r>
        <w:t xml:space="preserve">Model T Ford Automobile Commemorative Coin Act - Valtuuttaa valtiovarainministerin lyömään ja laskemaan liikkeelle T-mallin Ford-auton 100-vuotispäivän kunniaksi enintään 500 000 1 dollarin kolikkoa, jotka esittävät T-mallin Fordia ja liukuhihnaa.Kolikoiden myynnistä peritään 10 dollarin lisämaksu kolikkoa kohti.Edellyttää, että lisämaksut jaetaan seuraavasti: 1) Automobile National Heritage Area Partnership Inc. -järjestölle säätiön perustamiseksi T-mallin kansallisia koulutusohjelmia varten ja 2) Edison Institute (tunnetaan myös nimellä "The Henry Ford"), joka sijaitsee Michiganin Dearbornissa, joka on kansallinen historiallinen maamerkki, säätiön perustamiseksi T-malliin liittyviin koulutusohjelmiin.</w:t>
      </w:r>
    </w:p>
    <w:p>
      <w:r>
        <w:rPr>
          <w:b/>
        </w:rPr>
        <w:t xml:space="preserve">Tulos</w:t>
      </w:r>
    </w:p>
    <w:p>
      <w:r>
        <w:t xml:space="preserve">Valtiovarainministeriön velvoittaminen lyömään kolikoita T-mallin Ford-auton ja Michiganissa sijaitsevan Highland Parkin tehtaan, joka on kokoonpanolinjan synnyinpaikka, 100-vuotisjuhlan kunniaksi sekä muihin tarkoituksiin.</w:t>
      </w:r>
    </w:p>
    <w:p>
      <w:r>
        <w:rPr>
          <w:b/>
        </w:rPr>
        <w:t xml:space="preserve">Esimerkki 6.5076</w:t>
      </w:r>
    </w:p>
    <w:p>
      <w:r>
        <w:t xml:space="preserve">Dollar-for-Dollar Deficit Reduction Act - edellyttää, että valtiovarainministeri antaa senaatin valtiovarainvaliokunnalle ja edustajainhuoneen talous- ja rahavaliokunnalle velkarajaa koskevan varoituksen, jos nykyinen 14,294 biljoonan dollarin julkinen velkaraja lähes ylittyy. Varoitus sisältää määrityksen siitä, milloin poikkeukselliset toimenpiteet voivat olla tarpeen liittovaltion hallituksen rahoituksen jatkamiseksi ilman velkarajaan liittyvää lisäystä. Vaaditaan, että kaikissa presidentin virallisissa pyynnöissä julkisen velan rajan korottamiseksi on mainittava ehdotetun velkarajan korotuksen määrä ja että niihin liitetään lakiehdotus, jolla menoja vähennetään kuluvan ja seuraavien 10 vuoden aikana vähintään pyydetyn velkarajan korotuksen suuruisella määrällä. Kielletään nettokorkosäästöjen huomioon ottaminen menojen vähentämisessä. Muuttaa vuoden 1974 kongressin talousarviolakia siten, että molemmissa kamareissa ei voida käsitellä lakiehdotusta, yhteistä päätöslauselmaa, tarkistusta, esitystä tai konferenssiraporttia, jolla nostetaan lakisääteistä velkarajaa, ellei se sisällä tällaisia nettomenojen vähennyksiä. Kielletään kongressia äänestämästä mistään toimenpiteestä, jolla nostetaan julkista velkarajoitusta, ellei kongressin budjettitoimiston (CBO) laatima kustannusarvio kyseisestä toimenpiteestä ole ollut julkisesti saatavilla CBO:n verkkosivustolla vähintään 24 tunnin ajan. Sallii poikkeuksen tai keskeytyksen tästä kiellosta tai menestyksekkään muutoksenhaun puheenjohtajan päätöksistä vain senaatin kolmen viidesosan (60) enemmistön myöntävällä äänellä.</w:t>
      </w:r>
    </w:p>
    <w:p>
      <w:r>
        <w:rPr>
          <w:b/>
        </w:rPr>
        <w:t xml:space="preserve">Tulos</w:t>
      </w:r>
    </w:p>
    <w:p>
      <w:r>
        <w:t xml:space="preserve">Dollari dollarilta - alijäämän supistamista koskeva laki (Dollar-for-Dollar Deficit Reduction Act)</w:t>
      </w:r>
    </w:p>
    <w:p>
      <w:r>
        <w:rPr>
          <w:b/>
        </w:rPr>
        <w:t xml:space="preserve">Esimerkki 6.5077</w:t>
      </w:r>
    </w:p>
    <w:p>
      <w:r>
        <w:t xml:space="preserve">Middle Class Tax Cut Act - I osasto: (Sec. 101) Pidentää vuoteen 2013 asti yksittäisen veronmaksajan, jonka oikaistu bruttotulo on alle sovellettavan kynnysarvon (esim, 200 000 dollaria yksittäisille veronmaksajille, 225 000 dollaria perheen päämiehille ja 250 000 dollaria aviopareille, jotka jättävät yhteisen veroilmoituksen) verokannan alennukset ja muut veroetuudet, jotka sisältyvät vuoden 2001 talouskasvua ja veronhuojennusta koskevaan lakiin (Economic Growth and Tax Relief Reconciliation Act of 2001).Muuttaa yksittäisten henkilöiden tuloveroluokkia vuodeksi 2013 siten, että tuloveroa alennetaan veronmaksajille, joiden oikaistut bruttotulot alittavat sovellettavan kynnysarvon, ja korotetaan tuloveroprosenttia veronmaksajille, joiden tulovero ylittää kyseisen kynnysarvon. Sovellettaviin kynnysarvoihin tehdään inflaatiotarkistus vuoden 2012 jälkeen alkavien kalenterivuosien osalta. Vapauttaa veronmaksajat, joiden oikaistu bruttotulo on alle sovellettavan kynnysarvon, henkilökohtaisten vapautusten ja eriteltyjen vähennysten asteittaisesta lakkauttamisesta.(102 §) Jatketaan vuoteen 2013 asti vuoden 2003 Jobs and Growth Tax Relief Reconciliation Act of 2003 -lailla säädettyä osinko- ja myyntivoittotulojen verokannan alentamista sellaisen veronmaksajan osalta, jonka oikaistu bruttotulo on alle sovellettavan kynnysarvon.Korottaa 20 prosenttiin pääomatulojen verokannan veronmaksajien osalta, joiden oikaistu bruttotulo ylittää sovellettavan kynnysarvon.(103 §) Jatketaan vuoteen 2013 asti: 1) korotettu American Opportunity -verohyvitys, 2) korotettu lapsiverohyvityksen palautettavan osuuden korotus, 3) korotettu ansiotulojen verohyvitysprosentti kolmelle tai useammalle tukikelpoiselle lapselle ja 4) verohyvitysten ja veronpalautusten jättäminen huomiotta määriteltäessä kelpoisuutta liittovaltion ja liittovaltion tukemiin ohjelmiin (esim, (104 §) Laajennetaan vuonna 2013 alkaviin verovuosiin 250 000 dollarin suuruinen poistojen vähennysoikeus poistokelpoiselle yritysomaisuudelle, tietokoneohjelmistot mukaan luettuina. Korottaa 800 000 dollariin kynnyksen, jonka jälkeen tällainen poistoavustus asteittain poistuu.II osasto: Vaihtoehtoisen vähimmäisverotuksen keventäminen - (Sec. 201) Jatketaan vuonna 2012 alkaviin verovuosiin yksittäisten veronmaksajien korotettu vapautus vaihtoehtoisesta vähimmäisverosta (AMT) (Sec. 201). 202) Jatketaan vuonna 2012 alkaviin verovuosiin tiettyjen ei-palautettavien henkilökohtaisten verohyvitysten kuittausta AMT:stä.III osasto: Talousarviovaikutukset - säädetään, että tämän lain talousarviovaikutuksia ei merkitä vuoden 2010 lakisääteisen Pay-As-You-Go Act -lain mukaisesti ylläpidettyyn PAYGO-tuloskorttiin eikä senaatin PAYGO-tuloskorttiin.</w:t>
      </w:r>
    </w:p>
    <w:p>
      <w:r>
        <w:rPr>
          <w:b/>
        </w:rPr>
        <w:t xml:space="preserve">Tulos</w:t>
      </w:r>
    </w:p>
    <w:p>
      <w:r>
        <w:t xml:space="preserve">Lakiehdotus vuoden 1986 verolain muuttamisesta keskiluokkaisten perheiden verohelpotusten tarjoamiseksi.</w:t>
      </w:r>
    </w:p>
    <w:p>
      <w:r>
        <w:rPr>
          <w:b/>
        </w:rPr>
        <w:t xml:space="preserve">Esimerkki 6.5078</w:t>
      </w:r>
    </w:p>
    <w:p>
      <w:r>
        <w:t xml:space="preserve">Michigan Lighthouse and Maritime Heritage Act - Ohjaa sisäministeriä National Park Servicen keskilännen aluetoimiston välityksellä tutkimaan ja raportoimaan Michiganin merenkulkuperintöresurssien säilyttämisestä ja tulkinnasta, mukaan lukien: 1) näiden resurssien säilyttämisen mahdolliset taloudelliset ja matkailulliset hyödyt; 2) sopivat ja toteuttamiskelpoiset vaihtoehdot näiden resurssien pitkäaikaiseksi suojelemiseksi; 3) tavat, joilla yleisö voi parhaiten oppia näistä resursseista ja kokea niitä; ja 4) tavat, joilla voidaan yhdistää kansallisia, osavaltiollisia sekä alueellisia ja paikallisia alueita ja kohteita Michiganin merenkulkuperintökohteiden verkostoksi.</w:t>
      </w:r>
    </w:p>
    <w:p>
      <w:r>
        <w:rPr>
          <w:b/>
        </w:rPr>
        <w:t xml:space="preserve">Tulos</w:t>
      </w:r>
    </w:p>
    <w:p>
      <w:r>
        <w:t xml:space="preserve">Lakiehdotus sisäministerin ohjeistamiseksi tekemään tutkimus Michiganin osavaltion merellisistä kohteista.</w:t>
      </w:r>
    </w:p>
    <w:p>
      <w:r>
        <w:rPr>
          <w:b/>
        </w:rPr>
        <w:t xml:space="preserve">Esimerkki 6.5079</w:t>
      </w:r>
    </w:p>
    <w:p>
      <w:r>
        <w:t xml:space="preserve">Extended Unemployment Benefits Reform Act of 2012 - Muuttaa Internal Revenue Code -lakia (liittyen osavaltioiden työttömyyskorvauslakien hyväksymiseen) siten, että kielletään osavaltiolta laajennetun työttömyyskorvauksen maksaminen yksityishenkilölle, jopa väliaikaisen ohjelman puitteissa, jokaiselta viikolta, jonka aikana hän ei: 1) tee vähintään 20 tuntia palkatonta julkista palvelua hyväntekeväisyysjärjestölle, lukuun ottamatta tiettyjä olosuhteita; ja 2) osallistu vähintään 20 tuntia aktiiviseen työnhakuun.Valtuuttaa osavaltion vähentämään vaadittua 20 tunnin aktiivista työnhakua ja asettamaan vaihtoehtoisia työnhakuvaatimuksia henkilöille, jotka ovat täyttäneet sekä julkisen palvelun että aktiivisen työnhaun vaatimukset vähintään 12 viikon ajan.</w:t>
      </w:r>
    </w:p>
    <w:p>
      <w:r>
        <w:rPr>
          <w:b/>
        </w:rPr>
        <w:t xml:space="preserve">Tulos</w:t>
      </w:r>
    </w:p>
    <w:p>
      <w:r>
        <w:t xml:space="preserve">Lakiehdotus, jolla edellytetään osallistumista julkiseen palveluun ja aktiivista työnhakua pidennetyn työttömyysetuuden saamisen edellytyksinä.</w:t>
      </w:r>
    </w:p>
    <w:p>
      <w:r>
        <w:rPr>
          <w:b/>
        </w:rPr>
        <w:t xml:space="preserve">Esimerkki 6.5080</w:t>
      </w:r>
    </w:p>
    <w:p>
      <w:r>
        <w:t xml:space="preserve">International Indigenous Peoples Protection Act of 1993 - Ohjaa ulkoministeriä ja kansainvälisen kehitysyhteistyöviraston (AID) hallintovirkamiestä varmistamaan, että:  (1) Yhdysvaltojen ulkopolitiikka ja ulkomaanapu edistävät alkuperäis- ja heimokansojen oikeuksia kaikkialla maailmassa; ja (2) Yhdysvaltojen ulkomaanapua ei anneta mihinkään hankkeeseen tai ohjelmaan, joka vahingoittaa alkuperäis- tai heimokansojen oikeuksia tai toimeentuloa. Edellytetään, että hallintovirkamies laatii ja toimittaa kongressille kehitysmaiden alkuperäis- ja heimokansoja koskevan perusraportin, jossa käsitellään myös Yhdysvaltojen kahden- ja monenvälisen avun vaikutuksia. Kehottaa kehitysapuvirastoa käyttämään valtiosta riippumattomia järjestöjä kehitysmaiden alkuperäis- ja heimokansojen tilanteen säännölliseen seurantaan ja analysointiin. Edellytetään, että hallintovirkamies laatii ja toimittaa kongressille vuosikertomukset alkuperäis- ja heimokansojen seurannasta ja vaaditun perusraportin päivittämisestä. Ulkoministeriä vaaditaan sisällyttämään jokaiseen kongressille toimitettavaan vuosittaiseen ihmisoikeusraporttiin keskustelu siitä, miten kukin maa noudattaa ja kunnioittaa alkuperäis- ja heimokansojen ihmisoikeuksia kyseisessä maassa.</w:t>
      </w:r>
    </w:p>
    <w:p>
      <w:r>
        <w:rPr>
          <w:b/>
        </w:rPr>
        <w:t xml:space="preserve">Tulos</w:t>
      </w:r>
    </w:p>
    <w:p>
      <w:r>
        <w:t xml:space="preserve">Vuoden 1993 kansainvälinen laki alkuperäiskansojen suojelusta</w:t>
      </w:r>
    </w:p>
    <w:p>
      <w:r>
        <w:rPr>
          <w:b/>
        </w:rPr>
        <w:t xml:space="preserve">Esimerkki 6.5081</w:t>
      </w:r>
    </w:p>
    <w:p>
      <w:r>
        <w:t xml:space="preserve">Knife Owners' Protection Act of 2014 - Sallii kenelle tahansa henkilölle, jota liittovaltion laki ei muutoin kiellä pitämästä, kuljettamasta, lähettämästä tai vastaanottamasta veistä, kuljettaa veitsen mistä tahansa osavaltiosta tai paikasta, jossa kyseinen henkilö voi laillisesti pitää hallussaan, kuljettaa tai kuljettaa tällaista veistä mihin tahansa muuhun osavaltioon tai paikkaan, jossa kyseinen henkilö voi laillisesti tehdä niin: (1) moottoriajoneuvolla, jos veitsi ei ole suoraan saatavilla matkustamosta tai jos se on lukitussa säiliössä, hansikaslokerossa tai konsolissa; tai (2) muulla tavalla maata pitkin tai veden tai ilman kautta, jos veitsi on lukitussa säiliössä. Lukuun ei lueta veitsen kuljettamista tarkoituksenaan tehdä rikos, josta voi seurata yli vuoden pituinen vankeusrangaistus ja johon liittyy voimankäyttö tai sen uhka toista henkilöä vastaan, tai tietäen tai perustellusti uskoen, että tällainen rikos on tarkoitus tehdä matkan aikana tai sen seurauksena. Sallii veitsen kuljettamisen tällaisten vaatimusten mukaisesti siten, että veitsi on saatavilla, kun henkilö majoittuu missä tahansa tilapäisessä majoituspaikassa. Sallii yksilön kuljettaa moottoriajoneuvon matkustamossa ilman lukitussa säilytysastiassa, hansikaslokerossa tai konsolissa olevaa lukitusta veitseä tai työkalua, joka on suunniteltu hätätilanteessa tapahtuvaa pakenemista varten ja jossa on tylppäkärkinen turvaterä tai suojattu terä tai molempia turvavöiden leikkaamiseen tarkoitettu terä, lukuun ottamatta sellaisten ilma-alusten matkustamoa, joiden matkustajiin sovelletaan liikenneturvallisuusviraston (Transportation Security Administration, TSA) lentokenttätarkastusmenettelyjä. Perustetaan kanneperuste henkilöille, jotka ovat joutuneet tämän lain mukaisten oikeuksien riistämisen kohteeksi. Edellytetään, että tuomioistuin myöntää kohtuulliset asianajopalkkiot voittaneelle osapuolelle, jos yksityishenkilö vetoaa tähän lakiin vaatimuksena tai puolustuksena.</w:t>
      </w:r>
    </w:p>
    <w:p>
      <w:r>
        <w:rPr>
          <w:b/>
        </w:rPr>
        <w:t xml:space="preserve">Tulos</w:t>
      </w:r>
    </w:p>
    <w:p>
      <w:r>
        <w:t xml:space="preserve">Vuoden 2014 laki veitsenomistajien suojelusta</w:t>
      </w:r>
    </w:p>
    <w:p>
      <w:r>
        <w:rPr>
          <w:b/>
        </w:rPr>
        <w:t xml:space="preserve">Esimerkki 6.5082</w:t>
      </w:r>
    </w:p>
    <w:p>
      <w:r>
        <w:t xml:space="preserve">American Angler Preservation Act - muuttaa Magnuson-Stevensin kalastuksen säilyttämistä ja hoitoa koskevaa lakia siten, että kahdeksan alueellisen kalastuksenhoitoneuvoston kunkin tiede- ja tilastokomitean edellytetään antavan omalle neuvostolleen jatkuvia riskineutraaleja tieteellisiä lausuntoja (nykyisessä laissa ei täsmennetä, että lausuntojen on oltava riskineutraaleja) kalastuksenhoitopäätöksiä varten.Kielletään tällaista komiteaa antamasta suositusta vuotuisen saalisrajoituksen korottamisesta tai alentamisesta 20 prosentilla tai suuremmalla, ellei suositusta ole hyväksytty vertaisarviointimenettelyssä, jonka ovat suorittaneet yksinomaan valtiosta riippumattomat tahot.Vaaditaan, että liikakalastettuja kalastuksia koskevissa kalastuksenhoitosuunnitelmissa, -muutoksissa tai -asetuksissa on määriteltävä liikakalastuksen lopettamiseen ja kalastuksen elvyttämiseen tarvittava mahdollisimman lyhyt ajanjakso (nykyisen lain mukaan mahdollisimman lyhyt). Muutetaan poikkeuksia vaatimukseen, jonka mukaan tämä ajanjakso ei saa ylittää kymmentä vuotta.Vaaditaan, että liikakalastuksen lopettamisessa ja liikakalastettujen kantojen elvyttämisessä saavutettua edistystä arvioitaessa otetaan huomioon muut tekijät kuin kaupallinen kalastus ja virkistyskalastus.Vaaditaan, että kun kauppaministeriö pidentää elvyttämisjaksoa erityissäännösten mukaisesti, elvyttämisjakson enimmäiskesto ei saa olla suurempi kuin alkuperäisen kymmenvuotiskauden, kannan odotettavissa olevan elvyttämisajan ilman kalastuskuolleisuutta ja vallitsevissa ympäristöolosuhteissa sekä kannan keskimääräisen sukupolviperimän yhteenlaskettu kestoajan pituuden.Ohjaa ministeriä määrittämään 60 päivän kuluessa siitä, kun se on saanut pyynnön asianomaisen osavaltion kuvernööriltä tai kalastusyhteisöltä, onko kaupallinen kalastus epäonnistunut tietyistä syistä johtuvan kalavarojen katastrofin vuoksi.Asetetaan menettelyt, joita sovelletaan sellaisen kalastuksenhoitosuunnitelman (tai muutoksen) sertifiointiin, jota on pyytänyt tietty prosenttiosuus tukikelpoisista kalastajista ja jonka tarkoituksena on perustaa rajoitetun pääsyn etuoikeusohjelma Uuden Englannin, Keski-Atlantin, Etelä-Atlantin tai Meksikonlahden kalastuksenhoitoneuvoston alaisuudessa harjoitettavaa kalastusta varten.Kielletään ministeriä, joka toimii kansallisen valtameri- ja ilmakehäviraston (NOAA) välityksellä, sulkemasta kalastusta, jolla olisi vähintään 50 000 dollarin vaikutus kuhunkin yli 25:stä pienyrityksestä, jotka liittyvät vapaa-ajan kalastukseen, tilauskalastukseen tai kaupalliseen kalastukseen, joka liittyy suljettavaan kalastukseen, ellei ministeri todista, että tietyt edellytykset on täytetty.</w:t>
      </w:r>
    </w:p>
    <w:p>
      <w:r>
        <w:rPr>
          <w:b/>
        </w:rPr>
        <w:t xml:space="preserve">Tulos</w:t>
      </w:r>
    </w:p>
    <w:p>
      <w:r>
        <w:t xml:space="preserve">Magnuson-Stevensin kalastuksen säilyttämistä ja hoitoa koskevan lain muuttaminen työpaikkojen ja rannikkoyhteisöjen säilyttämiseksi kalastuksenhoidon avoimuuden ja vastuullisuuden avulla sekä muihin tarkoituksiin.</w:t>
      </w:r>
    </w:p>
    <w:p>
      <w:r>
        <w:rPr>
          <w:b/>
        </w:rPr>
        <w:t xml:space="preserve">Esimerkki 6.5083</w:t>
      </w:r>
    </w:p>
    <w:p>
      <w:r>
        <w:t xml:space="preserve">American Indian Trust Fund Management Reform Act Amendments of 1995 - Muuttaa American Indian Trust Fund Management Reform Act of 1994 -lakia, jotta (sisäasiainministeriön) Amerikan intiaanien erityiselle edunvalvojavirastolle (Office of Special Trustee for American Indians) annetaan suora hallinnollinen toimivalta intiaanien taloudellisten edunvalvontapalveluiden tarjoamista tukeviin henkilöstö- ja rahoitusresursseihin.  Siinä säädetään näiden toimintojen siirtämisestä intiaaniasioiden virastolta virastolle. Erityisvaltuutetun toimikausi on nelivuotinen, ellei toimikautta muutoin lopeteta.</w:t>
      </w:r>
    </w:p>
    <w:p>
      <w:r>
        <w:rPr>
          <w:b/>
        </w:rPr>
        <w:t xml:space="preserve">Tulos</w:t>
      </w:r>
    </w:p>
    <w:p>
      <w:r>
        <w:t xml:space="preserve">Amerikan intiaanien rahaston hallinnoinnin uudistamista koskeva vuoden 1995 laki (American Indian Trust Fund Management Reform Act Amendments of 1995)</w:t>
      </w:r>
    </w:p>
    <w:p>
      <w:r>
        <w:rPr>
          <w:b/>
        </w:rPr>
        <w:t xml:space="preserve">Esimerkki 6.5084</w:t>
      </w:r>
    </w:p>
    <w:p>
      <w:r>
        <w:t xml:space="preserve">Indian Health Care Improvement Technical Corrections Act of 1996 - Tekee teknisiä korjauksia intiaanien terveydenhuollon parantamista koskevaan lakiin, joka koskee allopaattisen lääketieteen ja intiaanien terveysalan apurahoja ja aktiivipalvelusvelvoitteita. Muuttaa intiaanien terveydenhuollon parantamista koskevaa lakia siten, että Medicaren, Medicaidin ja muiden kolmannen osapuolen maksajien suoraa laskutusta koskevaa demonstraatio-ohjelmaa jatketaan varainhoitovuoteen 1998 asti. Hyväksytään määrärahat varainhoitovuoteen 2000 saakka seuraaviin tarkoituksiin:  (1) Kalifornian sopimusperusteisten terveyspalvelujen demonstraatio-ohjelma; (2) Gallupin alkoholi- ja päihdekeskus; (3) päihdealan neuvonantajakoulutuksen demonstraatio-ohjelma; ja (4) koti- ja yhteisöpohjaisen hoidon demonstraatio-ohjelma.</w:t>
      </w:r>
    </w:p>
    <w:p>
      <w:r>
        <w:rPr>
          <w:b/>
        </w:rPr>
        <w:t xml:space="preserve">Tulos</w:t>
      </w:r>
    </w:p>
    <w:p>
      <w:r>
        <w:t xml:space="preserve">Indian Health Care Improvement Technical Corrections Act of 1996 (laki intiaanien terveydenhuollon teknisistä korjauksista)</w:t>
      </w:r>
    </w:p>
    <w:p>
      <w:r>
        <w:rPr>
          <w:b/>
        </w:rPr>
        <w:t xml:space="preserve">Esimerkki 6.5085</w:t>
      </w:r>
    </w:p>
    <w:p>
      <w:r>
        <w:t xml:space="preserve">Aviation Funding Stability Act Tässä lakiehdotuksessa edellytetään, että 1. lokakuuta 2017 alkaen lentoasemien ja ilmateiden rahaston tuloihin ja maksuihin ei sovelleta: (1) mistään pakkolunastusmääräyksestä; (2) jakamisesta; (3) määrärahoista; ja (4) mistään oikeudellisesta vaatimuksesta, ohjeesta tai muusta lain määräyksestä, joka on annettu hallinto- ja budjettiviraston (OMB) toimesta tai liittyy siihen. Lakiehdotuksella hyväksytään rahoitus liittovaltion ilmailuhallinnon toimintatilille. Liittovaltion ilmailuhallinto (FAA) on vapautettu kaikista OMB:n määräyksistä tai muista vaatimuksista. Liittovaltion ilmailuhallinnon neuvoa-antava komitea arvioi lennonjohtojärjestelmän suorituskykyä ja FAA:n poliittisia ja strategisia päätöksiä, jotka koskevat järjestelmän toimintaa ja nykyaikaistamista, ja antaa suosituksia. Vuosien 2018-2030 välisenä verovuonna rahastosta saa ottaa määrärahoja, jotka ovat tarpeen FAA:n lennonjohtolaitosten saattamiseksi hyväksyttävään kuntoon.  FAA:n on: (1) kehittää ja ottaa käyttöön kaikkia hankintojaan koskevan tarkistetun järjestelmän, mukaan lukien yksityisen sektorin parhaiden käytäntöjen sisällyttäminen tietotekniikkaan ja televiestintään tehtäviin suuriin pääomasijoituksiin; (2) tekee muutoksia henkilöstöhallintojärjestelmäänsä parantaakseen tuottavuutta, kustannustehokkuutta ja teknistä pätevyyttä siinä osassa työvoimaansa, jota ei edusta ammattijärjestö; (3) kehittää yhdessä lennonjohtajien yksinomaisen neuvottelujärjestön kanssa henkilöstöstandardin; ja (4) kehittää sisäisiä toimintatapoja ja menettelyjä henkilöstötehtävien organisoimiseksi tavalla, joka helpottaa avointa viestintää ja yhteistyötä.</w:t>
      </w:r>
    </w:p>
    <w:p>
      <w:r>
        <w:rPr>
          <w:b/>
        </w:rPr>
        <w:t xml:space="preserve">Tulos</w:t>
      </w:r>
    </w:p>
    <w:p>
      <w:r>
        <w:t xml:space="preserve">Ilmailun rahoituksen vakautta koskeva laki</w:t>
      </w:r>
    </w:p>
    <w:p>
      <w:r>
        <w:rPr>
          <w:b/>
        </w:rPr>
        <w:t xml:space="preserve">Esimerkki 6.5086</w:t>
      </w:r>
    </w:p>
    <w:p>
      <w:r>
        <w:t xml:space="preserve">Professional Sports Franchise Relocation Act of 1996 - vapauttaa kilpailuoikeudellisista laeista ammattiurheiluliigan sellaisen säännön täytäntöönpanon tai soveltamisen, jonka mukaan liigan jäsenistö voi päättää, voidaanko jäsenjoukkue siirtää vai ei. Vaatii henkilöitä, jotka haluavat muuttaa jäsenjoukkueen kotipaikkaa, toimittamaan tiedotusvälineille ja kaikille asianomaisille osapuolille ilmoituksen ehdotetusta muutoksesta 210 päivää ennen sen kauden alkua, jonka aikana joukkueen on tarkoitus pelata kyseisessä toisessa paikassa. Edellyttää, että ammattilaisurheiluliigan tekemä siirtopäätös perustuu sääntöihin, menettelyihin ja sellaisten kriteerien huomioon ottamiseen, joihin kuuluvat muun muassa seuraavat:  (1) fanien osoittama uskollisuus ja tuki joukkueelle, 2) joukkueen saama julkinen rahoitustuki ja 3) onko joukkueelle aiheutunut nettotoimintatappioita. Sallii ammattilaisurheiluliigan päätöksen hyväksyä tai hylätä jäsenjoukkueen siirtyminen muualle voidaan tarkastella uudelleen siviilikanteella, jonka asianomainen osapuoli on nostanut tietyin rajoituksin.  Rajoittaa muutoksenhakutuomioistuimen myöntämät oikeussuojakeinot liigan päätöksen täytäntöönpanon kieltämiseen tai hyväksymiseen. Säännökset, jotka koskevat sellaisten joukkueiden velanmaksua, jotka siirtyvät julkisessa omistuksessa olevista tiloista, joihin kohdistuu edelleen velkaa rakentamista tai parannuksia varten. Tässä laissa säädetään, että tämä laki ei vaikuta stadionviranomaisen oikeuteen hakea vuokrasopimuksensa erityistä täytäntöönpanoa tai seuran mahdollisiin oikeuksiin hakea oikeudellista päätöstä siitä, että sen vuokrasopimusta on rikottu. Edellytetään, että yhteisö, josta ammattilaisurheiluliigan toimilupa siirtyy, saa 180 päivää etukäteen ilmoituksen liigan laajentumispäätöksestä.  Annetaan yhteisölle mahdollisuus kilpailla tällaisesta laajentumislupaehdosta vähintään yhtä edullisin perustein kuin muille yhteisöille tarjotut perusteet. Tätä lakia sovelletaan kaikkiin liigan toimiin, jotka koskevat jäsenjoukkueen siirtämistä 1. kesäkuuta 1995 tai sen jälkeen.</w:t>
      </w:r>
    </w:p>
    <w:p>
      <w:r>
        <w:rPr>
          <w:b/>
        </w:rPr>
        <w:t xml:space="preserve">Tulos</w:t>
      </w:r>
    </w:p>
    <w:p>
      <w:r>
        <w:t xml:space="preserve">Vuoden 1996 laki ammattiurheilun franchising-sopimusten siirtämisestä (Professional Sports Franchise Relocation Act of 1996)</w:t>
      </w:r>
    </w:p>
    <w:p>
      <w:r>
        <w:rPr>
          <w:b/>
        </w:rPr>
        <w:t xml:space="preserve">Esimerkki 6.5087</w:t>
      </w:r>
    </w:p>
    <w:p>
      <w:r>
        <w:t xml:space="preserve">Brownfields Remediation and Economic Development Act of 1996 - Ohjaa ympäristönsuojeluviraston hallintoviranomaista sertifioimaan minkä tahansa valtion brownfields-ohjelman (hylättyjä teollisuusalueita, jotka tarvitsevat vaarallisten jätteiden kunnostusta ennen kuin ne voidaan palauttaa tuotantokäyttöön), jos ohjelma:  (2) siinä säädetään yleisön osallistumisesta ennen maanomistajan vapauttamista vastuusta, kun (sertifioidun ohjelman mukaisesti toteutettu) kunnostaminen on saatu päätökseen osavaltion lainsäädännön ja vuoden 1980 ympäristönsuojelua, korvaamista ja vastuuta koskevan lain (Comprehensive Environmental Response, Compensation, and Liability Act of 1980, CERCLA) torjunta- ja vastuusäännösten mukaisesti; (3) säädetään puhdistusehdotuksen uudelleen aloittamisesta tietyin edellytyksin; (4) sisältää alueita koskevia standardeja, joilla suojellaan kansanterveyttä ja ympäristöä; ja (5) sisältää koordinoinnin osavaltion ympäristönsuojelua ja taloudellista kehitystä käsittelevien virastojen välillä. Säädetään (edellä kuvatun maanomistajien vastuuvapauden lisäksi) lainanantajien ja rakennuttajien (lukuun ottamatta heidän suoraan aiheuttamaansa pilaantumista), mahdollisten ostajien ja paikallishallintojen, jotka eivät osallistu alueen hallinnointiin, vastuuvapaudesta osavaltion lainsäädännön ja CERCLA:n nojalla kunnostuksen päätyttyä. Hallinnoija voi luopua liittovaltion lupavaatimuksista, jos osavaltion ohjelmaan sisältyy luopuminen osavaltion lupavaatimuksista. Muuttaa Internal Revenue Code -lakia siten, että tuloverovähennys sallitaan maksuista verovapaaseen vaarallisten jätteiden kunnostusvaraukseen, jota käytetään yksinomaan veronmaksajan kustannusten maksamiseen:  (1) arvioida alueen ympäristökontaminaation laajuus ja sen odotettavissa olevat kunnostuskustannukset; ja 2) kunnostaa kontaminaatio.</w:t>
      </w:r>
    </w:p>
    <w:p>
      <w:r>
        <w:rPr>
          <w:b/>
        </w:rPr>
        <w:t xml:space="preserve">Tulos</w:t>
      </w:r>
    </w:p>
    <w:p>
      <w:r>
        <w:t xml:space="preserve">Brownfields Remediation and Economic Development Act of 1996 (laki Brownfields Remediation and Economic Development Act of 1996).</w:t>
      </w:r>
    </w:p>
    <w:p>
      <w:r>
        <w:rPr>
          <w:b/>
        </w:rPr>
        <w:t xml:space="preserve">Esimerkki 6.5088</w:t>
      </w:r>
    </w:p>
    <w:p>
      <w:r>
        <w:t xml:space="preserve">Job Creation Act of 2010 - Muuttaa Internal Revenue Code -lakia seuraavasti: (Muuttaa vuoden 2008 hätätilanteen taloudellista vakauttamista koskevaa lakia (Emergency Economic Stabilization Act of 2008, EESA) siten, että kaikki Troubled Asset Relief Program (TARP) -ohjelman (ongelmallisten omaisuuserien tukiohjelma) nojalla takaisin maksetut määrät on maksettava ohjelman ostovaltuuksien vähentämiseksi: (1) vaaditaan tuomioistuimia myöntämään kohtuulliset kulut, mukaan lukien asianajajan palkkiot, 11 säännön mukaisessa menettelyssä voittaneelle osapuolelle (nykyisin harkinnanvarainen) ja 2) poistetaan 21 päivän määräaika, jonka kuluessa kevytmieliseksi katsottu vaatimus voidaan peruuttaa tai oikaista.Vaaditaan osavaltioiden tuomioistuimia soveltamaan 11 sääntöä osavaltioiden tuomioistuimissa nostettuihin kanteisiin, jotka vaikuttavat olennaisesti osavaltioiden väliseen kauppaan.Rajoittaa osavaltion tai liittovaltion tuomioistuimissa nostettujen henkilövahinkoja koskevien kanteiden oikeuspaikan siihen piirikuntaan tai piirikuntaan, (1) jossa kantaja tai vastaaja asuu; (2) jossa kantaja asui väitetyn vahingon tapahtumahetkellä; tai (3) jossa vastaajan päätoimipaikka sijaitsee.määrää lisärangaistuksia: (1) asianajajille, joiden todetaan rikkoneen 11 sääntöä kolme kertaa tai useammin; ja (2) liittovaltion tuomioistuimessa vireillä olevan kanteen kannalta merkityksellisten asiakirjojen tahallisesta ja tarkoituksellisesta tuhoamisesta. Perustetaan kumottavissa oleva olettama säännön 11 rikkomisesta, jos kantaja yrittää ajaa oikeudenkäyntiä väitteestä, joka on jo käsitelty ja hävitty asiallisesti.Tuomioistuin ei saa säännön 11 mukaisessa menettelyssä määrätä, ettei menettelyn pöytäkirjoja saa luovuttaa, ellei tuomioistuin tee erityistä toteamusta, joka oikeuttaa tällaisen määräyksen antamiseen.</w:t>
      </w:r>
    </w:p>
    <w:p>
      <w:r>
        <w:rPr>
          <w:b/>
        </w:rPr>
        <w:t xml:space="preserve">Tulos</w:t>
      </w:r>
    </w:p>
    <w:p>
      <w:r>
        <w:t xml:space="preserve">Työpaikkojen luominen tarjoamalla kohdennettuja verohelpotuksia yksityishenkilöille ja pienyrityksille, kevytmielisten oikeudenkäyntien hillitseminen ja muihin tarkoituksiin.</w:t>
      </w:r>
    </w:p>
    <w:p>
      <w:r>
        <w:rPr>
          <w:b/>
        </w:rPr>
        <w:t xml:space="preserve">Esimerkki 6.5089</w:t>
      </w:r>
    </w:p>
    <w:p>
      <w:r>
        <w:t xml:space="preserve">Ohjaa veteraaniasiainministeriötä: (1) perustamaan ja ylläpitämään keskuksia traumaattisen aivovamman (TBI) tutkimusta, koulutusta ja kliinistä toimintaa varten; (2) varmistamaan tällaisten keskusten maantieteellisen jakautumisen; ja (3) nimeämään enintään viisi keskusta.Vaatii, että: (1) veteraanien terveyshallinnon (VHA) TBI:n hoidosta vastaavaa virkamiestä perustamaan vertaisarviointipaneelin, joka arvioi tällaisten keskusten nimeämistä varten tehtyjen ehdotusten tieteelliset ja kliiniset ansiot; ja (2) terveysministeriön alivaltiosihteeriä varmistamaan, että keskusten tutkimus-, koulutus- ja kliinisen toiminnan avulla tuotettua tietoa levitetään koko VHA:ssa.</w:t>
      </w:r>
    </w:p>
    <w:p>
      <w:r>
        <w:rPr>
          <w:b/>
        </w:rPr>
        <w:t xml:space="preserve">Tulos</w:t>
      </w:r>
    </w:p>
    <w:p>
      <w:r>
        <w:t xml:space="preserve">Muutetaan Yhdysvaltojen lakikokoelman 38 osastoa siten, että veteraaniasioiden ministeri velvoitetaan perustamaan traumaattisen aivovamman keskuksia.</w:t>
      </w:r>
    </w:p>
    <w:p>
      <w:r>
        <w:rPr>
          <w:b/>
        </w:rPr>
        <w:t xml:space="preserve">Esimerkki 6.5090</w:t>
      </w:r>
    </w:p>
    <w:p>
      <w:r>
        <w:t xml:space="preserve">Government Settlement Transparency Act of 2005 - Muuttaa Internal Revenue Code -lakia siten, että tarkistetaan sääntöä, joka kieltää verovähennyksen sakoista ja rangaistuksista, jotka on maksettu hallitukselle lain rikkomisesta, siten, että vähennystä ei saa tehdä sakoista tai rangaistuksista, jotka on maksettu (kanteella, sopimuksella tai muulla tavoin) hallitukselle tai muulle kuin hallitukselle kuuluvalle sääntelyelimelle lain rikkomisesta tai tällaisen hallituksen tai elimen suorittamasta tutkimuksesta tai selvityksestä, joka koskee mahdollista lain rikkomista.Sallii poikkeukset yleisestä vähennyskelvottomuussäännöstä seuraaville: (velvoittaa veronmaksajan kanssa tehtyyn sovintoon osallistuvia valtion virastoja ilmoittamaan valtiovarainministerille ja veronmaksajalle tietoja tällaisesta sovinnosta, mukaan lukien sovinnon määrä, hyvityksenä tai omaisuuden korjaamisena maksettu määrä ja lain noudattamiseksi maksettu määrä.</w:t>
      </w:r>
    </w:p>
    <w:p>
      <w:r>
        <w:rPr>
          <w:b/>
        </w:rPr>
        <w:t xml:space="preserve">Tulos</w:t>
      </w:r>
    </w:p>
    <w:p>
      <w:r>
        <w:t xml:space="preserve">Lakiehdotus, jolla muutetaan vuoden 1986 verolakia siten, että tiettyjen sakkojen, rangaistusten ja muiden määrien vähennysoikeus evätään.</w:t>
      </w:r>
    </w:p>
    <w:p>
      <w:r>
        <w:rPr>
          <w:b/>
        </w:rPr>
        <w:t xml:space="preserve">Esimerkki 6.5091</w:t>
      </w:r>
    </w:p>
    <w:p>
      <w:r>
        <w:t xml:space="preserve">Eastern Wilderness Act of 1998 - Ohjaa maatalous- ja sisäministereitä:  (1) tutkimaan ja kartoittamaan kaikki vähintään 500 hehtaarin kokoiset liittovaltion maat, jotka sijaitsevat 100. pituuspiirin itäpuolella ja jotka voivat soveltua erämaaksi; 2) tarkastelemaan niitä alueita, joilla on erämaaluonteen piirteitä; ja 3) raportoimaan presidentille suosituksensa kunkin alueen soveltuvuudesta säilytettäväksi erämaana.  Presidenttiä vaaditaan ilmoittamaan senaatin puheenjohtajalle ja edustajainhuoneen puhemiehelle suosituksistaan tällaisten alueiden osalta. Säädetään tällaisten alueiden hallinnoinnista ennen erämaaksi nimeämistä ja sen jälkeen, ja edellytetään, että tällaiset alueet on omistettava virkistys-, maisema-, tieteelliseen, opetus-, suojelu- ja historialliseen käyttöön ja että kaupallinen toiminta ja pysyvät tiet kielletään tällaisilla alueilla (tiettyjä poikkeuksia lukuun ottamatta, mukaan lukien ennen nimeämistä käyttöön otettujen käyttötapojen jatkaminen). Sallii yksityisten maanomistajien, joiden maata ympäröi erämaa-alue, jatkuvan pääsyn alueelle. Valtuuttaa asianomaisen ministeriön:  (1) hankkia osavaltion tai yksityisomistuksessa olevaa maata erämaa-alueen perustamiseksi, jos omistaja suostuu ja kongressi on nimenomaisesti valtuuttanut hankinnan; ja 2) ottaa vastaan lahjoituksia tai testamenttilahjoituksia erämaa-alueilla sijaitsevasta maasta. Edellytetään, että kunkin kongressin istuntokauden alussa ministerit laativat presidentille yhteisen raportin erämaajärjestelmän tilasta.</w:t>
      </w:r>
    </w:p>
    <w:p>
      <w:r>
        <w:rPr>
          <w:b/>
        </w:rPr>
        <w:t xml:space="preserve">Tulos</w:t>
      </w:r>
    </w:p>
    <w:p>
      <w:r>
        <w:t xml:space="preserve">Itäistä erämaata koskeva vuoden 1998 laki</w:t>
      </w:r>
    </w:p>
    <w:p>
      <w:r>
        <w:rPr>
          <w:b/>
        </w:rPr>
        <w:t xml:space="preserve">Esimerkki 6.5092</w:t>
      </w:r>
    </w:p>
    <w:p>
      <w:r>
        <w:t xml:space="preserve">.  Great Lakes Restoration Initiative Act of 2014 - Muuttaa liittovaltion vesien pilaantumisen valvontaa koskevaa lakia (tunnetaan yleisesti nimellä Clean Water Act) ympäristönsuojeluviraston Great Lakes Restoration Initiative -aloitteen hyväksymiseksi vuosiksi FY2015-FY2019.  Edellytetään, että aloite toteuttaa ohjelmia ja hankkeita Suurten järvien suojelemiseksi ja ennallistamiseksi. Ohjeistetaan aloitetta priorisoimaan ohjelmat ja hankkeet, mukaan lukien myrkyllisten aineiden ja ongelma-alueiden kunnostaminen, vieraslajien ja niiden vaikutusten ehkäiseminen ja torjunta, rannikon läheisen terveyden suojelu ja ennallistaminen sekä muiden kuin pistekuormituslähteiden aiheuttaman pilaantumisen ehkäiseminen ja lieventäminen (vesien pilaantuminen, joka on peräisin monista hajalähteistä, kuten sateen tai lumen keräämästä pilaantumisesta maan pinnalla), elinympäristöjen ja villieläinten suojelu ja ennallistaminen sekä vastuuvelvollisuus, seuranta, arviointi, viestintä ja kumppanuustoimet.  Kielletään, että aloitteen täytäntöönpanoon myönnettyä rahoitusta käytetään mihinkään vesi-infrastruktuuritoimintaan (lukuun ottamatta vihreää infrastruktuurihanketta, joka parantaa elinympäristöä ja muita ekosysteemitoimintoja Suurten järvien alueella), johon myönnetään rahoitusta puhtaan veden tai juomaveden valtion uusiutuvan rahaston ohjelmasta. Liittovaltion virastojen on säilytettävä Suurten järvien toimintaan myönnettävän rahoituksen perustaso riippumatta aloitteesta myönnettävästä rahoituksesta ja määriteltävä uusia toimia, joilla tuetaan aloitteen ympäristötavoitteita.</w:t>
      </w:r>
    </w:p>
    <w:p>
      <w:r>
        <w:rPr>
          <w:b/>
        </w:rPr>
        <w:t xml:space="preserve">Tulos</w:t>
      </w:r>
    </w:p>
    <w:p>
      <w:r>
        <w:t xml:space="preserve">Suurten järvien kunnostamista koskeva vuoden 2014 aloite</w:t>
      </w:r>
    </w:p>
    <w:p>
      <w:r>
        <w:rPr>
          <w:b/>
        </w:rPr>
        <w:t xml:space="preserve">Esimerkki 6.5093</w:t>
      </w:r>
    </w:p>
    <w:p>
      <w:r>
        <w:t xml:space="preserve">Adoption Incentives Act of 1995 - Muuttaa Internal Revenue Code -lakia siten, että bruttotuloista jätetään pois 1) työntekijän ja sotilaan adoptioavustukset ja 2) yksilölliseltä eläketililtä hyväksyttyjä adoptiokustannuksia varten tehty nosto siltä osin kuin se ylittää näiden etuuksien summan ja näiden kustannusten osalta sallitun hyvityksen, kunhan tämä summa ei ylitä näitä kustannuksia.</w:t>
      </w:r>
    </w:p>
    <w:p>
      <w:r>
        <w:rPr>
          <w:b/>
        </w:rPr>
        <w:t xml:space="preserve">Tulos</w:t>
      </w:r>
    </w:p>
    <w:p>
      <w:r>
        <w:t xml:space="preserve">Vuoden 1995 adoptiokannustinlaki</w:t>
      </w:r>
    </w:p>
    <w:p>
      <w:r>
        <w:rPr>
          <w:b/>
        </w:rPr>
        <w:t xml:space="preserve">Esimerkki 6.5094</w:t>
      </w:r>
    </w:p>
    <w:p>
      <w:r>
        <w:t xml:space="preserve">Cancer-Free Label Act of 2012 - Ohjaa jokaisen liittovaltion viraston johtajan, joka sääntelee soveltamisalaan kuuluvaa tuotetta, perustamaan ohjelman, joka mahdollistaa sellaisen tuotteen merkitsemisen, joka ei sisällä syöpää aiheuttavia aineita, nimellä "Cancer-Free". Määritellään "katettu tuote" siten, että sillä tarkoitetaan mitä tahansa myytäväksi tarjottua tuotetta, joka on 1) elintarvike- ja lääkeviraston (Food and Drug Administration, FDA), ympäristönsuojeluviraston (Environmental Protection Agency, EPA), maatalousministeriön (Department of Agriculture, USDA) tai kulutustavaroiden turvallisuuskomission (Consumer Product Safety Commission, CPSC) sääntelemä; ja 2) joka on tarkoitettu henkilökohtaiseen tai kotikäyttöön.Edellytetään, että kyseisten virastojen johtajat koordinoivat toimintansa helposti tunnistettavan merkinnän kehittämiseksi: 1) joka kiinnitetään soveltamisalaan kuuluvaan tuotteeseen merkiksi siitä, että se on hyväksytty "Cancer-Free"-merkinnällä varustetuksi, ja 2) johon sisältyy ilmoitus, jonka mukaan "Tämä tuote ei sisällä tunnettuja tai todennäköisiä syöpää aiheuttavia aineita, jotka lisäävät syöpäriskiä." Kielletään "Cancer-Free"-merkinnällä varustetun soveltamisalaan kuuluvan tuotteen tuominen markkinoille tai tarjoaminen markkinoille osavaltioiden väliseen kauppaan, jos: (Jos 1) kunkin tuotetta sääntelevän liittovaltion viraston johtaja ei ole hyväksynyt hakemusta tuotteen merkitsemiseksi "syöpättömäksi" tai 2) tuote sisältää ainetta, jota ei ole lueteltu tällaisessa hakemuksessa, ja jos 2) tuote sisältää aineita, joita ei ole lueteltu tällaisessa hakemuksessa, ja jos 1) hakemuksen hyväksymistä ja luottamuksellisuutta koskevat vaatimukset, 2) soveltamisalaan kuuluvien tuotteiden satunnaiskokeet, satunnaiskokeiden perusteella suoritettavat tarkastukset tiloissa, joissa tällaisia tuotteita valmistetaan, ja toimenpiteet, joilla varmistetaan viraston ohjeiden noudattaminen, 3) hakemusmaksut ja 4) rangaistukset rikkomuksista.Viraston johtajien edellytetään: 1) antavan ohjeita, joilla estetään syöpää aiheuttavien aineiden joutuminen tällaiseen tuotteeseen sen valmistuksen, varastoinnin ja kuljetuksen aikana; ja 2) julkaisevan viraston julkisella verkkosivustolla luettelon kaikista kyseisen viraston sääntelemistä tuotteista, jotka on hyväksytty merkitsemään "syöpättömiksi".</w:t>
      </w:r>
    </w:p>
    <w:p>
      <w:r>
        <w:rPr>
          <w:b/>
        </w:rPr>
        <w:t xml:space="preserve">Tulos</w:t>
      </w:r>
    </w:p>
    <w:p>
      <w:r>
        <w:t xml:space="preserve">Perustetaan toimeenpanovallan ohjelmia, joiden avulla sallitaan tiettyjen syöpää aiheuttavia aineita sisältämättömien tuotteiden merkitseminen "syöpättömiksi", ja muihin tarkoituksiin.</w:t>
      </w:r>
    </w:p>
    <w:p>
      <w:r>
        <w:rPr>
          <w:b/>
        </w:rPr>
        <w:t xml:space="preserve">Esimerkki 6.5095</w:t>
      </w:r>
    </w:p>
    <w:p>
      <w:r>
        <w:t xml:space="preserve">Gulf of Maine Conservation and Cooperation Act of 1994 - edellyttää, että presidentti perustaa Mainenlahden virastojen välisen työryhmän, jonka tehtävänä on parantaa virastojen välistä yhteistyötä, tehokkuutta ja vaikuttavuutta liittovaltion toimissa, jotka koskevat Mainenlahden luonnonvarojen suojelua ja kestävää kehitystä. Työryhmän jäsenet nimittävien liittovaltion virkamiesten edellytetään tekevän yhteistyötä ja koordinoivan Mainenlahden luonnonvaroihin liittyviä toimiaan Mainenlahden meriympäristöneuvoston kanssa. kehottaa kauppaministeriä tekemään neuvoston kanssa sopimuksia ja yhteisymmärryspöytäkirjoja, joilla tehostetaan toimia lahden luonnonvarojen suojelemiseksi. Valtuuttaa kauppaministerin työskentelemään yhdessä muiden tahojen kanssa lahden kestävän kehityksen strategian kehittämiseksi. Sallii työryhmän jäsenet nimittävien liittovaltion virkamiesten myöntää neuvostolle avustuksia ohjelmiin, jotka liittyvät Persianlahden luonnonvarojen säilyttämiseen tai Persianlahden alueen kestävään taloudelliseen kehitykseen.  Rajoittaa vuotuisten avustusten kokonaismäärää. Ohjaa Mainenlahden alueen alueellista merentutkimusneuvostoa tekemään yhteistyötä neuvoston ja lahden rannikkovaltioiden kanssa alueen ympäristön ja talouden terveyden edistämiseksi. Valtuuttaa lautakunnan tarkistamaan ministerin suostumuksella vuoden 1972 merensuojelu-, tutkimus- ja suojelualueita koskevan lain (Marine Protection, Research, and Sanctuaries Act of 1972) mukaisten tutkimussuunnitelmien kehittämisaikatauluja varmistaakseen tällaisten suunnitelmien koordinoinnin tämän lain mukaisten toimien kanssa.</w:t>
      </w:r>
    </w:p>
    <w:p>
      <w:r>
        <w:rPr>
          <w:b/>
        </w:rPr>
        <w:t xml:space="preserve">Tulos</w:t>
      </w:r>
    </w:p>
    <w:p>
      <w:r>
        <w:t xml:space="preserve">Mainenlahden suojelua ja yhteistyötä koskeva vuoden 1994 laki (Gulf of Maine Conservation and Cooperation Act of 1994)</w:t>
      </w:r>
    </w:p>
    <w:p>
      <w:r>
        <w:rPr>
          <w:b/>
        </w:rPr>
        <w:t xml:space="preserve">Esimerkki 6.5096</w:t>
      </w:r>
    </w:p>
    <w:p>
      <w:r>
        <w:t xml:space="preserve">Montgomery GI Bill for the 21st Century Act - Vähentää tiettyjen opintotukilaskelmien yhteydessä Montgomery GI Bill -lain (MGIB) mukaista opintotukea saavien henkilöiden odotettua perheosuutta määrällä, joka vastaa tällaisten henkilöiden peruspalkan lakisääteistä vähennystä tai vapaaehtoisen erottamisen kannustimia.Lupaa tietyille henkilöille, jotka ovat osallistuneet tai olivat oikeutettuja osallistumaan Vietnamin sodan jälkeiseen sotaveteraanien opintotukiohjelmaan, osallistua MGIB-peruskoulutusohjelmaan.Säädetään, että veteraanit, perhe-eläkeläiset ja huollettavat aloittavat kymmenen vuoden rajoitusajanjakson tiettyjen koulutusohjelmien etuuksien saamiseksi tällaisen koulutuksen alkaessa.Mahdollistaa MGIB-koulutusavustusten saatavuuden korkeakoulujen kansallisiin pääsykokeisiin ja kansallisiin opintosuorituksia varten järjestettäviin kokeisiin liittyvien maksujen maksamiseen.Korottaa lainatakauksen enimmäismäärää veteraanihallinnon asuntolainojen takausohjelmasta tukea hakeville veteraaneille indeksoimalla kyseinen määrä vuosittain tarkistettavaan Freddie Macin mukautetun lainan enimmäismäärään (conforming loan limit).</w:t>
      </w:r>
    </w:p>
    <w:p>
      <w:r>
        <w:rPr>
          <w:b/>
        </w:rPr>
        <w:t xml:space="preserve">Tulos</w:t>
      </w:r>
    </w:p>
    <w:p>
      <w:r>
        <w:t xml:space="preserve">Lakiehdotus Yhdysvaltojen lakikokoelman 38 osaston muuttamisesta Montgomeryn GI Bill -lain mukaisten etuuksien laajentamiseksi ja parantamiseksi, veteraanien asuntoetuuksien parantamiseksi ja muihin tarkoituksiin.</w:t>
      </w:r>
    </w:p>
    <w:p>
      <w:r>
        <w:rPr>
          <w:b/>
        </w:rPr>
        <w:t xml:space="preserve">Esimerkki 6.5097</w:t>
      </w:r>
    </w:p>
    <w:p>
      <w:r>
        <w:t xml:space="preserve">Sallii valtion tai paikallishallinnon: (1) siirtää käytöstä poistetun ampuma-aseen toiselle lainvalvontaviranomaiselle; ja (2) käyttää tämän lain mukaista avustusta vain uusien ampuma-aseiden hankintaan. valtuuttaa määrärahat.</w:t>
      </w:r>
    </w:p>
    <w:p>
      <w:r>
        <w:rPr>
          <w:b/>
        </w:rPr>
        <w:t xml:space="preserve">Tulos</w:t>
      </w:r>
    </w:p>
    <w:p>
      <w:r>
        <w:t xml:space="preserve">Avustusten myöntäminen lainvalvontaviranomaisille lainvalvontatehtävien suorittamiseen tarvittavien ampuma-aseiden hankkimista varten.</w:t>
      </w:r>
    </w:p>
    <w:p>
      <w:r>
        <w:rPr>
          <w:b/>
        </w:rPr>
        <w:t xml:space="preserve">Esimerkki 6.5098</w:t>
      </w:r>
    </w:p>
    <w:p>
      <w:r>
        <w:t xml:space="preserve">Faster FOIA Act of 2010 - Perustetaan tiedonvälityksen vapautta koskevan lain käsittelyviiveitä käsittelevä toimikunta, jonka tehtävänä on tehdä tutkimus: (1) selvittää menetelmiä, jotka auttavat vähentämään viiveitä liittovaltion virastoille esitettyjen tiedonvälityksen vapautta koskevan lain (FOIA) mukaisten pyyntöjen käsittelyssä; (2) varmistaa tiedonvälityksen vapautta koskevan lain tehokas ja oikeudenmukainen hallinnointi koko liittovaltion hallinnossa; (3) tutkia, onko tällaisista pyynnöistä perittävien maksujen ja maksuista vapauttamisen järjestelmää uudistettava; (4) selvittää, miksi FOIA-poikkeusten käyttö hallituksessa lisääntyi varainhoitovuoden 2009 aikana, vaikuttiko lisäys viivästyksiin, mitä toimia liittovaltion virastot ovat toteuttaneet noudattaakseen presidentti Obaman 21. tammikuuta 2009 antamaa presidentin tiedonvälityksen vapautta koskevia pyyntöjä koskevaa muistiota ja ovatko nämä toimet onnistuneet, ja (5) antaa suosituksia siitä, miten poikkeusten käyttöä voidaan rajoittaa.Komissiota kehotetaan raportoimaan kongressille ja presidentille tutkimuksen tuloksista viimeistään vuoden kuluttua tämän lain voimaantulosta.</w:t>
      </w:r>
    </w:p>
    <w:p>
      <w:r>
        <w:rPr>
          <w:b/>
        </w:rPr>
        <w:t xml:space="preserve">Tulos</w:t>
      </w:r>
    </w:p>
    <w:p>
      <w:r>
        <w:t xml:space="preserve">Lakiehdotus tiedonvapauslain käsittelyviivästyksiä käsittelevän toimikunnan perustamisesta.</w:t>
      </w:r>
    </w:p>
    <w:p>
      <w:r>
        <w:rPr>
          <w:b/>
        </w:rPr>
        <w:t xml:space="preserve">Esimerkki 6.5099</w:t>
      </w:r>
    </w:p>
    <w:p>
      <w:r>
        <w:t xml:space="preserve">Information Technology Partnership Act - edellyttää, että National Science Foundationin (NSF) johtaja toteuttaa määrärahojen puitteissa demonstraatiohankkeen, jossa viidelle tukikelpoiselle paikalliselle opetusvirastolle myönnetään avustuksia seuraaviin tarkoituksiin:  (1) sellaisten tietotekniikkaohjelmien kehittämiseen, jotka rakentavat tai laajentavat matematiikan, luonnontieteiden ja tietotekniikan opetussuunnitelmia; (2) tällaisten ohjelmien perustamiseen tarvittavien laitteiden hankkimiseen; ja (3) opettajien kouluttamiseen näillä aloilla. Tekee tukikelpoisiksi sellaiset LEA:t, jotka:  (1) sijaitsevat kaupungeissa, jotka ovat saaneet NSF:ltä Urban Systemic Initiative -ohjelmassa myönnettävän avustuksen; (2) ovat vakuuttaneet, että ne ovat tehneet ehdolliset sopimukset yksityisen sektorin edustajien kanssa palvelujen ja stipendirahoituksen tarjoamisesta; ja (3) suostuvat tekemään johtajan kanssa sopimuksen tämän lain noudattamisesta. Määritellään hakuvaatimukset.  Johtajan edellytetään asettavan etusijalle apurahojen myöntämisessä sellaiset alueelliset oppilaitokset, jotka osoittavat, että ne pystyvät parhaiten hankkimaan yksityiseltä sektorilta sitoumuksia palveluja ja varoja varten. Vaatii johtajaa:  (1) arvioimaan tämän lain mukaisten toimien tehokkuutta; ja (2) käynnistämään pitkittäistutkimuksen apurahoihin valituista opiskelijoista ja raportoimaan tuloksista kongressille. Hyväksytään määrärahat.  Rajoittaa LEA:lle myönnettävän apurahan enimmäismäärää.</w:t>
      </w:r>
    </w:p>
    <w:p>
      <w:r>
        <w:rPr>
          <w:b/>
        </w:rPr>
        <w:t xml:space="preserve">Tulos</w:t>
      </w:r>
    </w:p>
    <w:p>
      <w:r>
        <w:t xml:space="preserve">Tietotekniikkakumppanuuslaki</w:t>
      </w:r>
    </w:p>
    <w:p>
      <w:r>
        <w:rPr>
          <w:b/>
        </w:rPr>
        <w:t xml:space="preserve">Esimerkki 6.5100</w:t>
      </w:r>
    </w:p>
    <w:p>
      <w:r>
        <w:t xml:space="preserve">toteaa, että Executive Order 12898 (liittovaltion toimista ympäristöoikeudenmukaisuuden poistamiseksi vähemmistöjen ja pienituloisten väestöryhmien osalta) pysyy voimassa, kunnes sitä muutetaan lailla. Sovelletaan tämän lain säännöksiä tällaiseen toimeenpanomääräykseen. määrittelee ympäristöoikeudenmukaisuuden. Vahvistetaan kriteerit ympäristöoikeudellisen yhteisön määrittelemiseksi.Vaaditaan tiettyjä liittovaltion virastoja ja toimistoja perustamaan ympäristöoikeudellisesta oikeudenmukaisuudesta vastaava toimisto (Office of Environmental Justice, OEJ).Vaaditaan liittovaltion virastoja sisällyttämään toimeenpanomääräyksen nojalla kehitetty ympäristöoikeudellista oikeudenmukaisuutta koskeva strategia viraston toimintaan ja tehtäviin ja käsittelemään tämän lain noudattamista tietyissä toimissa.Ohjataan ympäristöoikeutta käsittelevää liittovaltion virastojen välistä työryhmää: (1) koordinoida integroitua ympäristöoikeudenmukaisuutta koskevaa koulutussuunnitelmaa niille liittovaltion virastoille ja laitoksille, joiden on perustettava ympäristöoikeudenmukaisuutta käsitteleviä liittovaltion virastoja; (2) virallistaa yleisön osallistumista koskevat toimet; (3) tehdä kyselytutkimus liittovaltion virastoille ja laitoksille tiedotustoimista; (4) kehittää strategia vastuun jakamiseksi ja osallistumisen varmistamiseksi; ja (5) koordinoida suunnitelmia tutkimustulosten välittämiseksi.Edellytetään, että 1) jokainen liittovaltion virasto ja toimisto, jolla on OEJ, toteuttaa tiedotustoimia ja raportoi niistä työryhmälle; ja 2) liittovaltion virastot ja työryhmä kehittävät tapoja parantaa kumppanuuksia ja koordinointia sidosryhmien kanssa.Ohjataan liittovaltion virastoja rahoittamaan yhteisöllisiä teknologiakeskuksia, jotta ne voivat tarjota ympäristöoikeudenmukaisuuteen liittyvää apua.</w:t>
      </w:r>
    </w:p>
    <w:p>
      <w:r>
        <w:rPr>
          <w:b/>
        </w:rPr>
        <w:t xml:space="preserve">Tulos</w:t>
      </w:r>
    </w:p>
    <w:p>
      <w:r>
        <w:t xml:space="preserve">Edellytetään, että toimeenpanomääräys 12898 pysyy voimassa, kunnes sitä muutetaan lailla, laajennetaan ympäristöoikeudenmukaisuuden määritelmää, ohjataan kutakin liittovaltion virastoa perustamaan ympäristöoikeudenmukaisuuden toimisto ja muihin tarkoituksiin.</w:t>
      </w:r>
    </w:p>
    <w:p>
      <w:r>
        <w:rPr>
          <w:b/>
        </w:rPr>
        <w:t xml:space="preserve">Esimerkki 6.5101</w:t>
      </w:r>
    </w:p>
    <w:p>
      <w:r>
        <w:t xml:space="preserve">Muuttaa Tavoitteet 2000 -ohjelmaa:  Educate America Act -lakia, jolla poistetaan kansallinen koulutusstandardien ja koulutuksen parantamisneuvosto (jäljempänä 'neuvosto'). Kielletään kaikkia liittovaltion virastoja käyttämästä liittovaltion varoja mallien tai kansallisten sisältöstandardien, kansallisten oppimistulosstandardien tai kansallisten oppimismahdollisuuksia koskevien standardien kehittämiseen tai levittämiseen. Poistetaan vaatimus, jonka mukaan kansallisten koulutustavoitteiden paneelin on tarkasteltava ja hyväksyttävä tällaiset standardit ja kriteerit. Lopetetaan rahoitus seuraaville hankkeille:  (1) neuvoston, 2) oppimismahdollisuuksien kehittämisavustusten ja 3) arvioinnin kehittämis- ja arviointiavustusten lakkauttaminen. Tekee teknisiä ja mukauttavia muutoksia vuoden 1965 Elementary and Secondary Education Act -lakiin, General Education Provisions Act -lakiin ja Education Amendments of 1978 -lakiin.</w:t>
      </w:r>
    </w:p>
    <w:p>
      <w:r>
        <w:rPr>
          <w:b/>
        </w:rPr>
        <w:t xml:space="preserve">Tulos</w:t>
      </w:r>
    </w:p>
    <w:p>
      <w:r>
        <w:t xml:space="preserve">Tavoitteet 2000 -ohjelman muuttaminen: Educate America Act -lain muuttamiseksi siten, että lakkautetaan kansallinen koulutusstandardien ja koulutuksen kehittämisneuvosto, ja muihin tarkoituksiin.</w:t>
      </w:r>
    </w:p>
    <w:p>
      <w:r>
        <w:rPr>
          <w:b/>
        </w:rPr>
        <w:t xml:space="preserve">Esimerkki 6.5102</w:t>
      </w:r>
    </w:p>
    <w:p>
      <w:r>
        <w:t xml:space="preserve">Ensuring Military Readiness Through Stability and Predictability Deployment Policy Act (sotilaallisen valmiuden varmistaminen vakauden ja ennakoitavuuden avulla) - kieltää vakinaisten asevoimien yksiköiden lähettämisen Irakin vapaus- tai Kestävä vapaus -operaatioihin, ellei viimeisimmän edellisen komennuksen ja seuraavan komennuksen välinen aika ole yhtä pitkä tai pidempi kuin viimeisimmän edellisen komennuksen aika. Ilmaisee kongressin näkemyksen siitä, että tällaisten komennusten välisen optimaalisen vähimmäiskeston olisi oltava vähintään kaksinkertainen viimeisimpään edelliseen komennukseen verrattuna.Kieltää reservin yksiköiden lähettämisen tällaisiin operaatioihin, ellei viimeisimmän edellisen komennuksen ja sitä seuraavan komennuksen välinen ajanjakso ole vähintään kolme kertaa pidempi kuin viimeisimmän edellisen komennuksen kesto. Ilmaisee kongressin näkemyksen siitä, että reservin yksiköitä ei saisi mobilisoida yhtäjaksoisesti yli vuoden ajaksi ja että tällaisten komennusten välisen optimaalisen vähimmäisajan tulisi olla viisi vuotta.Säätää poikkeuksia komennusvaatimuksista.Valtuuttaa presidentin tai asianomaisen sotilasministeriön esikuntapäällikön luopumaan näistä vaatimuksista tietyissä olosuhteissa.</w:t>
      </w:r>
    </w:p>
    <w:p>
      <w:r>
        <w:rPr>
          <w:b/>
        </w:rPr>
        <w:t xml:space="preserve">Tulos</w:t>
      </w:r>
    </w:p>
    <w:p>
      <w:r>
        <w:t xml:space="preserve">Määrätä vähimmäislepo- ja virkistäytymisjaksot asevoimien vakinaisen ja reservin joukko-osastojen yksiköille ja jäsenille Irakin vapaus- tai Kestävä vapaus -operaatioon lähettämisen välillä.</w:t>
      </w:r>
    </w:p>
    <w:p>
      <w:r>
        <w:rPr>
          <w:b/>
        </w:rPr>
        <w:t xml:space="preserve">Esimerkki 6.5103</w:t>
      </w:r>
    </w:p>
    <w:p>
      <w:r>
        <w:t xml:space="preserve">(Tätä toimenpidettä ei ole muutettu sen jälkeen, kun se esiteltiin senaatissa 5. maaliskuuta 2003). Koska toimenpiteeseen on kuitenkin puututtu, tiivistelmää on laajennettu.) Lifespan Respite Care Act of 2003 - (Sec. 2) Muuttaa Public Health Service Act -lakia siten, että terveys- ja sosiaalipalveluministeri valtuutetaan myöntämään avustuksia tai yhteistyösopimuksia virastolle tai organisaatiolle, joka kykenee toimimaan koko osavaltion laajuisesti (tukikelpoinen edunsaaja), koordinoitujen tilapäishoito-ohjelmien kehittämiseksi. Määritellään tilapäishoito siten, että sillä tarkoitetaan suunniteltua tai kiireellistä hoitoa, jota annetaan erityistä tukea tarvitsevalle lapselle tai aikuiselle, jotta tällaisen lapsen tai aikuisen omaishoitajalle voidaan tarjota tilapäistä helpotusta.Ohjeistetaan sihteeriä toimimaan yhteistyössä olemassa olevien liittovaltion tilapäishoito-ohjelmien vastuuhenkilöiden kanssa, jotta voidaan varmistaa omaishoitajille tarjottavien palvelujen koordinointi. Valtuuttaa sihteerin myöntämään avustuksia tai yhteistyösopimuksia tukikelpoisille vastaanottajille, jotka jättävät hakemuksen, joka sisältää tiettyjä tietoja, mukaan lukien: 1) väestön tilapäishoidon tarpeiden laajuus ja luonne; ja 2) miten ehdotetuissa tilapäishoitotoimissa hyödynnetään muita liittovaltion, osavaltion ja paikallisia varoja, ohjelmia ja muita resursseja.Ohjaa sihteeriä perustamaan arviointilautakunnan, joka antaa suosituksia hakijoista. Asettaa etusijalle hakijat, joilla on suurin todennäköisyys toteuttaa tai parantaa elinikäistä tilapäishoitoa koko osavaltion tasolla.Edellyttää, että avustusvaroja käytetään elinikäisen tilapäishoidon kehittämiseen osavaltion ja paikallistasolla (ellei tällaista ohjelmaa ole jo olemassa). Määritellään elinikäinen tilapäishoito helppokäyttöisten, yhteisöpohjaisten tilapäishoitopalvelujen järjestelmäksi. Sallii varojen käytön tilapäishoitopalveluihin ja koulutusohjelmiin, kun koko osavaltion kattava ohjelma on perustettu ja arvioitu. Rajoittaa avustusten keston viiteen vuoteen. Sallii avustuksen uusimisen. Edellytetään, että rahoitus täydentää, ei korvaa, olemassa olevia valtion varoja. Valtuuttaa määrärahojen myöntämisen.Ohjaa ministeriä huolehtimaan elinikäisen tilapäishoidon kansallisen resurssikeskuksen perustamisesta kansallisen tietokannan ylläpitämiseksi ja koulutuksen, teknisen avun ja tiedon tarjoamiseksi. Hyväksytään määrärahat.</w:t>
      </w:r>
    </w:p>
    <w:p>
      <w:r>
        <w:rPr>
          <w:b/>
        </w:rPr>
        <w:t xml:space="preserve">Tulos</w:t>
      </w:r>
    </w:p>
    <w:p>
      <w:r>
        <w:t xml:space="preserve">Lakiehdotus kansanterveyspalvelulain muuttamisesta sellaisen ohjelman perustamiseksi, jolla autetaan omaishoitajia saamaan kohtuuhintaista ja laadukasta tilapäishoitoa, sekä muihin tarkoituksiin.</w:t>
      </w:r>
    </w:p>
    <w:p>
      <w:r>
        <w:rPr>
          <w:b/>
        </w:rPr>
        <w:t xml:space="preserve">Esimerkki 6.5104</w:t>
      </w:r>
    </w:p>
    <w:p>
      <w:r>
        <w:t xml:space="preserve">Commission on Natural Catastrophe Risk Management and Insurance Act of 2007 - Perustetaan luonnonkatastrofiriskien hallintaa ja vakuuttamista käsittelevä toimikunta, jonka tehtävänä on raportoida kongressille luonnonkatastrofivakuutusmarkkinoista, mukaan lukien: 1) missä määrin tietyt tekijät vaikuttavat vakuutuskustannuksiin ja -saatavuuteen; 2) mihin tekijöihin liittovaltion hallituksen olisi puututtava lisätäkseen katastrofivakuutusten saatavuutta ja kilpailukykyä; ja 3) mihin toimiin liittovaltion hallitus voi ryhtyä tämän tavoitteen saavuttamiseksi ilman, että veronmaksajilta edellytetään pitkäaikaista ristikkäistukea.Komissiota pyydetään raportoimaan tietyille kongressin valiokunnille ennen vuoden 2008 hurrikaanikauden alkua.</w:t>
      </w:r>
    </w:p>
    <w:p>
      <w:r>
        <w:rPr>
          <w:b/>
        </w:rPr>
        <w:t xml:space="preserve">Tulos</w:t>
      </w:r>
    </w:p>
    <w:p>
      <w:r>
        <w:t xml:space="preserve">Perustetaan puolueeton luonnonkatastrofiriskien hallintaa ja vakuutuksia käsittelevä toimikunta ja muihin tarkoituksiin.</w:t>
      </w:r>
    </w:p>
    <w:p>
      <w:r>
        <w:rPr>
          <w:b/>
        </w:rPr>
        <w:t xml:space="preserve">Esimerkki 6.5105</w:t>
      </w:r>
    </w:p>
    <w:p>
      <w:r>
        <w:t xml:space="preserve">Kansallispuistopalvelun (National Park Service, NPS) johtajan on yksilöitävä Havaijilla sijaitsevien kansallispuistopalvelun maiden yläpuolella olevat alueet, joilla matalalla lentävät ilma-alukset voivat aiheuttaa haitallisia vaikutuksia luonnonvaroihin, ja välitettävä FAA:lle (Federal Aviation Administration, FAA) erityistietoja, mukaan luettuina selityksin varustettuja karttoja, joissa osoitetaan lentovapaiksi nimetyt alueet ja ensisijaiset kävijöiden käyttöalueet.</w:t>
      </w:r>
    </w:p>
    <w:p>
      <w:r>
        <w:rPr>
          <w:b/>
        </w:rPr>
        <w:t xml:space="preserve">Tulos</w:t>
      </w:r>
    </w:p>
    <w:p>
      <w:r>
        <w:t xml:space="preserve">säätää Havaijin osavaltiossa sijaitsevien kansallispuistojärjestelmän maa-alueiden yläpuolella olevan ilmatilan sääntelystä liittovaltion ilmailuhallinnon ja kansallispuistopalvelun toimesta sekä muihin tarkoituksiin.</w:t>
      </w:r>
    </w:p>
    <w:p>
      <w:r>
        <w:rPr>
          <w:b/>
        </w:rPr>
        <w:t xml:space="preserve">Esimerkki 6.5106</w:t>
      </w:r>
    </w:p>
    <w:p>
      <w:r>
        <w:t xml:space="preserve">Vuoden 2008 laki Irakin poliisipalvelun parantamisesta - Ohjeet: (1) ulkoministeriön ottamaan puolustusministeriöltä (DOD) vastuun Irakissa käytettävistä poliisikoulutusryhmistä, joiden tehtävänä on antaa neuvonta-, koulutus- ja kehittämistukea sekä varusteita Irakin poliisivoimille; (2) ulkoministerin varmistamaan, että enemmistö kunkin poliisikoulutusryhmän jäsenistä koostuu pätevistä siviilineuvonantajista, mukaan luettuina ulkoministeriön työntekijät ja alihankkijoiden työntekijät; ja (3) ulkoministerin ja puolustusministerin toimittamaan kongressille yhteisymmärryspöytäkirjan komentorakenteesta, mukaan luettuna poliisikoulutusryhmien jäsenten vastuualueet.Valtiot, jotka: (1) poliisikoulutusryhmissä palvelevien asevoimien jäsenten lisäksi puolustusministeri antaa puolustusministerin pyynnöstä puolustusministeriön kalustoa poliisikoulutusryhmien käyttöön; ja 2) asevoimat huolehtivat edelleen poliisikoulutusryhmien turvallisuudesta.</w:t>
      </w:r>
    </w:p>
    <w:p>
      <w:r>
        <w:rPr>
          <w:b/>
        </w:rPr>
        <w:t xml:space="preserve">Tulos</w:t>
      </w:r>
    </w:p>
    <w:p>
      <w:r>
        <w:t xml:space="preserve">Palautetaan ulkoministeriölle vastuu poliisikoulutusryhmistä, joita käytetään Irakin poliisivoimien neuvonta-, koulutus- ja kehittämistoimintaan sekä varusteiden hankkimiseen, ja edellytetään, että ulkoministeriö toimittaa suurimman osan poliisikoulutusryhmien jäsenistä, sekä muihin tarkoituksiin.</w:t>
      </w:r>
    </w:p>
    <w:p>
      <w:r>
        <w:rPr>
          <w:b/>
        </w:rPr>
        <w:t xml:space="preserve">Esimerkki 6.5107</w:t>
      </w:r>
    </w:p>
    <w:p>
      <w:r>
        <w:t xml:space="preserve">Capitol Visitor Center Authorization Act of 1995 - valtuuttaa Capitolin arkkitehdin (Architect of the Capitol, AOC) Yhdysvaltain Capitolin suojelukomission johdolla:  (1) suunnitella, rakentaa, varustaa, hallinnoida ja ylläpitää Capitolin vierailijakeskusta Capitolin itäisen aukion alla; ja (2) kunnostaa itäisen aukion ympäristöä sen houkuttelevuuden, turvallisuuden ja turvatoimien parantamiseksi. AOC:n on saatettava valmiiksi tekniset ja arkkitehtoniset suunnitelmat ja kustannusarviot keskuksen rakentamista varten ja raportoitava tuloksista tietyille kongressin valiokunnille ja komissiolle.  Kieltää AOC:tä aloittamasta keskuksen rakentamista ennen kuin kustannusarviot on hyväksytty kyseisten komiteoiden hyväksymillä päätöslauselmilla. Perustetaan valtiovarainministeriöön tili Architect of the Capitol, Capitol Buildings and Grounds, Capitol Visitor Center, Gifts and Donations. Valtuuttaa:  (1) AOC:n tekemään sopimuksia ilman kilpailumenettelyjä tämän lain toteuttamiseksi keskuksen osalta; ja (2) komission perustamaan ja siirtämään tämän lain mukaiset tehtävänsä erityiskomitealle, joka antaa AOC:lle kaiken tarvittavan valvonnan ja ohjauksen. rajoittaa keskuksen toiminnasta aiheutuvien menojen maksamisen rahoituksen AOC:lle tällä lailla perustetun tilin määriin.</w:t>
      </w:r>
    </w:p>
    <w:p>
      <w:r>
        <w:rPr>
          <w:b/>
        </w:rPr>
        <w:t xml:space="preserve">Tulos</w:t>
      </w:r>
    </w:p>
    <w:p>
      <w:r>
        <w:t xml:space="preserve">Capitolin vierailukeskusta koskeva vuoden 1995 valtuutuslaki.</w:t>
      </w:r>
    </w:p>
    <w:p>
      <w:r>
        <w:rPr>
          <w:b/>
        </w:rPr>
        <w:t xml:space="preserve">Esimerkki 6.5108</w:t>
      </w:r>
    </w:p>
    <w:p>
      <w:r>
        <w:t xml:space="preserve">National Opposition to Hate, Assault, and Threats to Equality Act of 2017 eli NO HATE Act Tällä lakiehdotuksella valtuutetaan oikeusministeriö (DOJ) myöntämään osavaltioille ja paikallisille viranomaisille avustuksia, jotta ne voivat auttaa kansallisen vaaratapahtumiin perustuvan raportointijärjestelmän täytäntöönpanossa, mukaan lukien työntekijöiden kouluttaminen viharikosten tunnistamisessa. Tällaista rahoitusta saavan osavaltion tai paikallishallinnon on toimitettava DOJ:lle yhtenäisen rikosilmoitusjärjestelmän kautta tiedot, jotka koskevat kyseisellä lainkäyttöalueella tehtyjä viharikoksia. Osavaltion tai paikallishallinnon, joka ei toimita vaadittuja tietoja, on maksettava avustukset takaisin. Lakiehdotuksessa ohjataan oikeusministeriötä myöntämään osavaltioille avustuksia viharikoksista ilmoittamiseen tarkoitettujen vihapuhelinlinjojen perustamiseksi. Lakiehdotuksella luodaan kanneperuste: (1) rikoksen uhrille, jonka motiivina on todellinen tai oletettu rotu, ihonväri, uskonto tai kansallinen alkuperä; ja 2) rikoksen uhrille, jonka motiivina on todellinen tai oletettu uskonto, kansallinen alkuperä, sukupuoli, seksuaalinen suuntautuminen, sukupuoli-identiteetti tai vamma, joka tapahtuu Yhdysvaltojen erityisellä merioikeudellisella tai alueellisella tuomiovallalla tai joka vaikuttaa osavaltioiden väliseen kauppaan. Molemmissa siviilikanteissa uhrin on osoitettava ylivoimaisen näytön perusteella, että rikos perustui johonkin luetelluista luokituksista. Rikosoikeudellista syytettä ei tarvitse nostaa ennen kuin siviilikannetta voidaan nostaa. Tuomioistuin, joka määrää rangaistuksen liittovaltion viharikoslain rikkomisesta, voi määrätä vastaajan osallistumaan valvontarangaistukseen sisältyviin koulutustilaisuuksiin tai yhdyskuntapalveluun, jotka liittyvät siihen yhteisöön, jolle vastaajan rikos on aiheuttanut vahinkoa.</w:t>
      </w:r>
    </w:p>
    <w:p>
      <w:r>
        <w:rPr>
          <w:b/>
        </w:rPr>
        <w:t xml:space="preserve">Tulos</w:t>
      </w:r>
    </w:p>
    <w:p>
      <w:r>
        <w:t xml:space="preserve">Kansallinen vihan, pahoinpitelyn ja tasa-arvoon kohdistuvien uhkien vastustaminen vuoden 2017 laki (National Opposition to Hate, Assault, and Threats to Equality Act of 2017)</w:t>
      </w:r>
    </w:p>
    <w:p>
      <w:r>
        <w:rPr>
          <w:b/>
        </w:rPr>
        <w:t xml:space="preserve">Esimerkki 6.5109</w:t>
      </w:r>
    </w:p>
    <w:p>
      <w:r>
        <w:t xml:space="preserve">Desalination Water Supply Shortage Prevention Act of 2005 - vaatii energiaministeriä maksamaan kannustinmaksuja hyväksyttyjen suolanpoistolaitosten (laitokset, joita käytetään ensimmäisen kerran kaupallisen suolanpoistoveden tuottamiseen tämän lain voimaantulon jälkeen) omistajille tai ylläpitäjille, mukaan lukien intiaaniheimojen omistamat tai ylläpitämät laitokset, enintään kymmenen vuoden ajan, korvatakseen osittain tällaisten laitosten käyttämiseen tarvittavan sähköenergian kustannukset.säätää, että hyväksyttyjen laitosten on saatava 62 senttiä jokaista tuhatta tuotettua ja myytyä gallonaa kohden inflaatiokorjattuina. rajoittaa 60 prosenttiin niiden varojen määrästä, jotka ministeri voi myöntää kunakin verovuonna sellaisten hyväksyttyjen laitosten omistajille tai ylläpitäjille, jotka hankkivat lähdevettä suoraan merestä, jokisuistosta tai merivedestä peräisin olevista ranta-alueen kaivoista.määrää ministerin myöntämään kannustinmaksuja myöntäessään etusijalle hankehakemuksen, joka koskee hanketta, joka: (1) käyttää innovatiivisia teknologioita energiantarpeen vähentämiseksi; (2) käyttää uusiutuvia energialähteitä suolanpoistoprosessissa; (3) tarjoaa alueellisia vesihuoltohyötyjä; (4) tarjoaa turvallisen uuden vesihuoltolähteen maanpuolustustoimintaa varten; (5) vähentää luonnonkatastrofien tai terroritekojen aiheuttaman vesihuoltohäiriön uhkaa; (6) käyttää teknologioita, joilla minimoidaan merieläimille aiheutuvia vahinkoja; tai (7) tarjoaa merkittäviä vedenlaatuhyötyjä.Ohjaa ministeriä tukemaan veden kustannustehokkaaseen suolanpoistoon tarkoitettujen lupaavien uusien teknologisten lähestymistapojen tutkimus- ja kehitystyötä.Hyväksyy määrärahat.</w:t>
      </w:r>
    </w:p>
    <w:p>
      <w:r>
        <w:rPr>
          <w:b/>
        </w:rPr>
        <w:t xml:space="preserve">Tulos</w:t>
      </w:r>
    </w:p>
    <w:p>
      <w:r>
        <w:t xml:space="preserve">Energiaministeriön ohjeistaminen suorittamaan kannustinmaksuja hyväksyttyjen suolanpoistolaitosten omistajille tai ylläpitäjille, jotta voidaan osittain korvata tällaisten laitosten käyttämiseen tarvittavan sähköenergian kustannukset, ja muihin tarkoituksiin.</w:t>
      </w:r>
    </w:p>
    <w:p>
      <w:r>
        <w:rPr>
          <w:b/>
        </w:rPr>
        <w:t xml:space="preserve">Esimerkki 6.5110</w:t>
      </w:r>
    </w:p>
    <w:p>
      <w:r>
        <w:t xml:space="preserve">.  Tested Ability to Leverage Exceptional National Talent Act of 2016 eli TALENT Act of 2016 (Sec. 2) Tässä lakiehdotuksessa kodifioidaan säännökset, joilla perustetaan Presidential Innovation Fellows Program (alun perin perustettu Executive Order 13704:n nojalla), jolla kannustetaan menestyneitä yrittäjiä, johtajia ja innovaattoreita liittymään hallitukseen ja työskentelemään tiiviissä yhteistyössä hallituksen johtajien kanssa luodakseen mielekkäitä ratkaisuja, jotka voivat auttaa pelastamaan ihmishenkiä ja veronmaksajien rahoja, edistämään työpaikkojen luomista ja parantamaan merkittävästi sitä, miten hallitus palvelee amerikkalaisia. General Services Administration (GSA) jatkaa ohjelmaa, jotta poikkeukselliset henkilöt, joilla on todistetusti hyviä saavutuksia, voivat toimia toimeenpanovirastoissa määräaikaisissa nimityksissä, jotta he voivat vastata joihinkin kansakunnan merkittävimpiin haasteisiin ja parantaa nykyisiä hallituksen toimia, jotka hyötyisivät erityisesti innovatiivisia tekniikoita ja teknologiaa käyttävästä asiantuntemuksesta.  Ohjelmaa hallinnoi johtaja, joka nimittää ohjelman apurahansaajat ja helpottaa heidän sijoittamistaan osallistumaan hankkeisiin, joilla voi olla merkittäviä myönteisiä vaikutuksia ja jotka ovat sopusoinnussa presidentin tavoitteiden kanssa.  GSA jatkaa neuvoa-antavaa lautakuntaa, jonka tehtävänä on suositella painopisteitä ja standardeja ohjelman tehtävän täyttämiseksi ja auttaa määrittämään mahdollisia hankkeita ja paikkoja apurahansaajille. </w:t>
      </w:r>
    </w:p>
    <w:p>
      <w:r>
        <w:rPr>
          <w:b/>
        </w:rPr>
        <w:t xml:space="preserve">Tulos</w:t>
      </w:r>
    </w:p>
    <w:p>
      <w:r>
        <w:t xml:space="preserve">Vuoden 2016 TALENT-laki</w:t>
      </w:r>
    </w:p>
    <w:p>
      <w:r>
        <w:rPr>
          <w:b/>
        </w:rPr>
        <w:t xml:space="preserve">Esimerkki 6.5111</w:t>
      </w:r>
    </w:p>
    <w:p>
      <w:r>
        <w:t xml:space="preserve">Canyon Ferry Yacht Basin Marina Act - Ohjaa sisäministeriä, joka toimii Reclamation-komissaarin välityksellä, tekemään seuraavaa: (1) huolehtia Pick-Sloan Missouri River Basin Program -ohjelman Canyon Ferry Unit -yksikössä Montanassa sijaitsevan Yacht Basin Marina -venesataman toiminnan jatkamisesta; tai (2) ylläpitää Yacht Basinissa venesatamaa, joka tarjoaa vähintään yhtä paljon palveluita ja tiloja kuin mitä venesatamassa on saatavilla tämän lain voimaantulopäivänä.Pidentää Yacht Basin Concession Area -alueella sijaitsevan julkisen käyttöoikeussopimuksen vuokrasopimusta kymmenellä vuodella, poikkeusta lukuun ottamatta. Estää ministeriä sisällyttämästä aiempaa vuokrasopimusta rajoittavampia ehtoja.Valtuuttaa ministerin toimiluvanhaltijan pyynnöstä ja tietyin ilmoituksin jatkamaan vuokrasopimusta enintään neljällä kymmenvuotiskaudella. Säännökset, jotka koskevat: 1) määräaikojen pidentämistä ja vaatimuksia (mukaan lukien Reclamationin toimilupiin kulloinkin sovellettavien toimintastandardien tai -määräysten noudattaminen, erityisesti yleisen turvallisuuden osalta); 2) toimilupien omistusoikeuden myöhempää siirtämistä; 3) sihteerin suorittamaa tarkastelua, jos rakentaminen tai parantaminen aiheuttaa merkittävän vaaran yleiselle turvallisuudelle tai ympäristölle; 4) rajojen laajentamista; ja 5) eroosion torjuntaa.Vaatii, että 80 prosenttia Canyon Ferryn yksiköllä kerätyistä virkistyskäyttömaksuista talletetaan kyseisen yksikön virkistyskäyttökirjanpitoon.</w:t>
      </w:r>
    </w:p>
    <w:p>
      <w:r>
        <w:rPr>
          <w:b/>
        </w:rPr>
        <w:t xml:space="preserve">Tulos</w:t>
      </w:r>
    </w:p>
    <w:p>
      <w:r>
        <w:t xml:space="preserve">Lakiehdotus Montanassa sijaitsevan Yacht Basin Marina -venesataman toiminnan jatkamisesta, Pick-Sloan Missouri River Basin Program -ohjelman Canyon Ferry -yksikössä kerättyjen virkistysmaksujen jakamisesta ja muista syistä.</w:t>
      </w:r>
    </w:p>
    <w:p>
      <w:r>
        <w:rPr>
          <w:b/>
        </w:rPr>
        <w:t xml:space="preserve">Esimerkki 6.5112</w:t>
      </w:r>
    </w:p>
    <w:p>
      <w:r>
        <w:t xml:space="preserve">Advancing Agricultural Floodplain Management Act of 2012 - Ohjaa Federal Emergency Management Agencyn (FEMA) hallintovirkamiestä ja maatalousministeriä (USDA) perustamaan yhdessä työryhmän, jonka tehtävänä on analysoida haasteet, joita maatalousalueet ja maaseutuyhteisöt kohtaavat, kun ne on nimetty erityisten tulvavaarojen kohteiksi kansallisen tulvavakuutusohjelman tarkoituksia varten.Lopettaa työryhmän toiminnan 120 päivän kuluttua siitä, kun se on toimittanut raporttinsa kongressille tämän lain edellyttämällä tavalla.</w:t>
      </w:r>
    </w:p>
    <w:p>
      <w:r>
        <w:rPr>
          <w:b/>
        </w:rPr>
        <w:t xml:space="preserve">Tulos</w:t>
      </w:r>
    </w:p>
    <w:p>
      <w:r>
        <w:t xml:space="preserve">Perustetaan työryhmä, jonka tehtävänä on tehdä tutkimus, jossa analysoidaan haasteet, joita maatalousalueet ja maaseutuyhteisöt kohtaavat, kun ne on nimetty alueeksi, jolla on erityinen tulvavaara kansallisen tulvavakuutusohjelman tarkoituksiin.</w:t>
      </w:r>
    </w:p>
    <w:p>
      <w:r>
        <w:rPr>
          <w:b/>
        </w:rPr>
        <w:t xml:space="preserve">Esimerkki 6.5113</w:t>
      </w:r>
    </w:p>
    <w:p>
      <w:r>
        <w:t xml:space="preserve">Fairness for Mentally Disabled New Americans Act of 1997 - Muuttaa vuoden 1996 Personal Responsibility and Work Opportunity Reconciliation Act -lakia siten, että kehitysvammaiset ulkomaalaiset ovat oikeutettuja tiettyihin liittovaltion, osavaltioiden ja paikallisiin julkisiin etuuksiin. Kielletään osavaltioita asettamasta vähimmäisvaatimusta asuinpaikasta Yhdysvalloissa tällaisten etuuksien osalta. Muuttaa maahanmuutto- ja kansalaisuuslakia siten, että tällaiset henkilöt, joilla on Yhdysvaltain kansalainen-edunvalvoja, vapautetaan kansalaisuuden myöntämistä koskevista kieli-, historia- ja uskollisuudenvalaa koskevista säännöksistä.</w:t>
      </w:r>
    </w:p>
    <w:p>
      <w:r>
        <w:rPr>
          <w:b/>
        </w:rPr>
        <w:t xml:space="preserve">Tulos</w:t>
      </w:r>
    </w:p>
    <w:p>
      <w:r>
        <w:t xml:space="preserve">Vuoden 1997 laki kehitysvammaisten uusien amerikkalaisten oikeudenmukaisuudesta (Fairness for Mentally Disabled New Americans Act)</w:t>
      </w:r>
    </w:p>
    <w:p>
      <w:r>
        <w:rPr>
          <w:b/>
        </w:rPr>
        <w:t xml:space="preserve">Esimerkki 6.5114</w:t>
      </w:r>
    </w:p>
    <w:p>
      <w:r>
        <w:t xml:space="preserve">Muuttaa Internal Revenue Code (IRC) -lakia siten, että tukikelpoisille pienille lentoliikenteen harjoittajille myönnetään alimitoitettu yhteisön suihkukoneiden käyttöoikeushyvitys, joka on kymmenen prosenttia hyväksyttyihin alueellisiin suihkukoneisiin tehdyistä investoinneista.  Säädetään alennetusta matkustajaverokannasta maaseudun kotimaanlennoilla. Muuttaa IRC:n säännöksiä, jotka liittyvät tytäryhtiöiden täydelliseen selvitystilaan asettamiseen, ja säätää, että jos yhtiö saa säännellyn sijoitusyhtiön tai kiinteistösijoitusrahaston jako-osuuden, jonka katsotaan olevan tällaisen yhtiön tai rahaston täydellisessä selvitystilaan asettamisessa, yhtiön on muiden IRC:n säännösten estämättä tunnustettava ja käsiteltävä tällaiselta yhtiöltä tai rahastolta saadun osingon määränä määrä, joka on yhtä suuri kuin maksettujen osinkojen vähennys, joka on sallittua tällaiselle yhtiölle tai rahastolle tällaisen osingonjaon perusteella.</w:t>
      </w:r>
    </w:p>
    <w:p>
      <w:r>
        <w:rPr>
          <w:b/>
        </w:rPr>
        <w:t xml:space="preserve">Tulos</w:t>
      </w:r>
    </w:p>
    <w:p>
      <w:r>
        <w:t xml:space="preserve">Lakiehdotus vuoden 1986 verolain muuttamiseksi siten, että myönnetään investointiluotto, jolla edistetään suihkukoneiden saatavuutta heikommassa asemassa oleville yhteisöille, alennetaan maaseutualueiden kotimaanlentosegmenttien matkustajaverokantaa ja muihin tarkoituksiin.</w:t>
      </w:r>
    </w:p>
    <w:p>
      <w:r>
        <w:rPr>
          <w:b/>
        </w:rPr>
        <w:t xml:space="preserve">Esimerkki 6.5115</w:t>
      </w:r>
    </w:p>
    <w:p>
      <w:r>
        <w:t xml:space="preserve">Ohjaa puolustusministeriä suorittamaan joka neljäs vuosi kattavan tutkimuksen asevoimien jäsenten elämänlaadusta, mukaan lukien moraalia, hyvinvointia ja virkistystoimintaa sekä muita puolustusministeriön ohjelmia ja hankkeita.</w:t>
      </w:r>
    </w:p>
    <w:p>
      <w:r>
        <w:rPr>
          <w:b/>
        </w:rPr>
        <w:t xml:space="preserve">Tulos</w:t>
      </w:r>
    </w:p>
    <w:p>
      <w:r>
        <w:t xml:space="preserve">Lakiehdotus, jolla muutetaan Yhdysvaltojen lakikokoelman 10 osastoa siten, että puolustusministeri velvoitetaan toteuttamaan nelivuotinen katsaus asevoimien elämänlaadusta, ja muihin tarkoituksiin.</w:t>
      </w:r>
    </w:p>
    <w:p>
      <w:r>
        <w:rPr>
          <w:b/>
        </w:rPr>
        <w:t xml:space="preserve">Esimerkki 6.5116</w:t>
      </w:r>
    </w:p>
    <w:p>
      <w:r>
        <w:t xml:space="preserve">Lasten säästötilit tarjoavat vanhemmille runsaasti syitä ymmärtää ja sijoittaa lukukausimaksuja vuosittain -laki tai CSA OPPORTUNITY Act - Muuttaa sosiaaliturvalain (SSA) IV osaston A-osaa (väliaikainen apu vähävaraisille perheille) (TANF) siten, että TANF-avustusta saavaa osavaltiota ohjataan jättämään huomiotta hyväksytyn lukukausimaksuja koskevan ohjelman korkojen tai jakojen arvo sekä lapsen säästötilin arvo määritettäessä yksittäisen henkilön tai perheen TANF-avustuskelpoisuutta tai tuen määrää tai tyyppiä. Muutetaan SSA:n XVI osastoa (Supplemental Security Income) (SSI) siten, että SSI:n kelpoisuutta tai etuuksia varten ei oteta huomioon yksilön varoja, jotka liittyvät hyväksyttyyn opinto-ohjelmaan tai siitä saatuun osuuteen tai jakoon, eikä lapsen säästötilin arvoa. Muutetaan vuoden 2008 elintarvike- ja ravitsemuslakia (Food and Nutrition Act of 2008) siten, että maatalousministeriä ohjataan sulkemaan lapsen säästötilit pois resursseista lisäravintoapuohjelman (SNAP, entinen ruokakuponkiohjelma) tukikelpoisuus- ja etuustarkoituksia varten. Muuttaa vuoden 1981 lakia (Low-Income Home Energy Assistance Act of 1981), jotta lapsen säästötilit voidaan jättää kotitalouden tulojen ulkopuolelle, kun kyseessä on pienituloisten kotienergia-apuohjelmaan liittyvä tukikelpoisuus ja etuudet. Säädetään seuraamuksista, jos säännöksiä ei noudateta.</w:t>
      </w:r>
    </w:p>
    <w:p>
      <w:r>
        <w:rPr>
          <w:b/>
        </w:rPr>
        <w:t xml:space="preserve">Tulos</w:t>
      </w:r>
    </w:p>
    <w:p>
      <w:r>
        <w:t xml:space="preserve">CSA OPPORTUNITY -laki</w:t>
      </w:r>
    </w:p>
    <w:p>
      <w:r>
        <w:rPr>
          <w:b/>
        </w:rPr>
        <w:t xml:space="preserve">Esimerkki 6.5117</w:t>
      </w:r>
    </w:p>
    <w:p>
      <w:r>
        <w:t xml:space="preserve">Hudson-Mohawk River Basin Act Tässä lakiehdotuksessa vaaditaan sisäasiainministeriötä perustamaan ei-sääntelyyn perustuva Hudson-Mohawk River Basin ennallistamisohjelma, jonka puitteissa se:  hyödyntää Hudson-Mohawkjoen vesistöalueen hoitosuunnitelmia ja tekee yhteistyötä asianomaisten hallintoyksiköiden kanssa, mukaan lukien liittovaltion hallitus, osavaltio- ja paikallishallinto sekä alueelliset ja voittoa tavoittelemattomat järjestöt, vesivaroihin liittyvien toimien yksilöimiseksi, priorisoimiseksi ja toteuttamiseksi vesistöalueella;   hyväksyy koko vesistöalueen kattavan strategian, jolla koordinoidaan vesistöalueen osavaltioiden (New York, New Jersey, Connecticut, Massachusetts ja Vermont), neuvoa-antavien komiteoiden, paikallishallintojen, korkeakoulujen ja valtiosta riippumattomien järjestöjen toteuttamia toimia vesistöalueen vesivarojen hoitoon ja käyttöön liittyvien ympäristö-, talous- ja kulttuurikysymysten käsittelemiseksi ja jolla tuetaan tieteellisesti perusteltujen ennallistamis- ja suojelutoimien toteuttamista; ja perustaa Hudson-Mohawk-joen vesistöalueen avustusohjelma, jonka tarkoituksena on tarjota kilpailuun perustuvia vastaavia avustuksia ja teknistä apua osavaltio- ja paikallishallinnoille, voittoa tavoittelemattomille järjestöille, korkeakouluille ja muille tukikelpoisille yksiköille tiettyjen ennallistamis- ja suojelutoimien toteuttamiseksi.  Ohjelman tarkoituksiin kuuluvat muun muassa seuraavat: vesivarojen hallinnointi, kehittäminen, säilyttäminen ja käyttö koko vesistöalueella; ennallistamis- ja suojelutoimien koordinointi; koordinoitujen ennallistamis- ja suojelutoimien toteuttaminen ja teknisen avun antaminen koko vesistöalueen osavaltioissa; vesistöalueen historiallisten ja kulttuuristen resurssien luettelon ylläpitäminen ja sellaisten hankkeiden yksilöiminen, joilla pyritään rikastuttamaan kulttuuria, säilyttämään kulttuurivaroja, valistamaan yleisöä paikallisesta kulttuuriperinnöstä ja historian merkityksestä vesistöalueella sijaitsevissa kiinteistöissä, kanavissa ja historiallisissa paikoissa; ja mekanismin tarjoaminen viestinnän, koordinoinnin ja yhteistoiminnallisten suhteiden edistämiseksi vesistöalueella toimivien tahojen välillä.  Sisäasiainministeriön on laadittava kriteerit sen varmistamiseksi, että avustusohjelmasta rahoitetuilla toimilla saavutetaan määritellyt tarkoitukset ja edistetään vesistöalueen laajuisessa strategiassa määritettyjen ensisijaisten toimien tai tarpeiden toteuttamista.</w:t>
      </w:r>
    </w:p>
    <w:p>
      <w:r>
        <w:rPr>
          <w:b/>
        </w:rPr>
        <w:t xml:space="preserve">Tulos</w:t>
      </w:r>
    </w:p>
    <w:p>
      <w:r>
        <w:t xml:space="preserve">Hudson-Mohawk-joen vesistöaluetta koskeva laki</w:t>
      </w:r>
    </w:p>
    <w:p>
      <w:r>
        <w:rPr>
          <w:b/>
        </w:rPr>
        <w:t xml:space="preserve">Esimerkki 6.5118</w:t>
      </w:r>
    </w:p>
    <w:p>
      <w:r>
        <w:t xml:space="preserve">Iran Sanctions Enabling Act of 2007 - (3 §) Ohjaa presidenttiä varmistamaan, että Federal Registerissä julkaistaan puolivuosittain luettelo jokaisesta henkilöstä, joka: (1) jolla on yli 20 miljoonan dollarin sijoitus Iranin energiasektorille; 2) joka myy aseita Iranin hallitukselle; tai 3) joka on rahoituslaitos, joka myöntää vähintään 20 miljoonan dollarin luottoa Iranin hallitukselle vähintään 45 päivän ajaksi tai pidemmäksi ajaksi; kehottaa presidenttiä käyttämään luetteloa laatiessaan ainoastaan julkisesti saatavilla olevia tietoja (mukaan luettuna omistusoikeudelliset tiedot): (1) kuvaamaan mahdollisuuksien mukaan kunkin luettelossa olevan henkilön tekemät investoinnit, mukaan lukien dollarin arvo, käyttötarkoitus ja tilanne julkaisupäivänä; ja (2) päivittämään ja julkaisemaan luettelon hallituksen verkkosivustolla.Julistaa, että Yhdysvaltojen politiikkana on tukea osavaltioiden ja paikallishallintojen sekä oppilaitosten päätöstä luopua ja kieltää varojen sijoittaminen seuraaviin: 1) henkilöt, joilla on yli 20 miljoonan dollarin sijoitukset Iranin energiasektorille; 2) henkilöt, jotka myyvät aseita Iranin hallitukselle; ja 3) rahoituslaitokset, jotka myöntävät Iranin hallitukselle luottoa vähintään 20 miljoonan dollarin arvosta vähintään 45 päivän ajaksi; valtuuttaa valtionhallinnon yksikön hyväksymään ja panemaan täytäntöön toimenpiteitä, joiden avulla se voi luopua varallisuudestaan henkilöstä, joka: (1) on viimeisimmässä luettelossa; (2) myy aseita Iranin hallitukselle; (3) on rahoituslaitos, joka myöntää Iranin hallitukselle vähintään 20 miljoonan dollarin luottoa vähintään 45 päivän ajaksi tai yli 45 päivän ajaksi; tai (4) sisältyy osavaltion tai paikallishallinnon hyväksymään luetteloon yhteisöistä, jotka investoivat Iraniin tai harjoittavat liiketoimintaa Iranissa tai Iranin kanssa.(5 kohta) Muutetaan vuoden 1940 sijoitusyhtiölain (Investment Company Act of 1940) säännöksiä suojatakseen rekisteröityjä sijoitusyhtiöitä siviili-, rikosoikeudellisilta tai hallinnollisilta toimilta, jotka perustuvat yksinomaan siihen, että ne luopuvat tällaiseen viimeisimpään luetteloon sisältyvien yhtiöiden liikkeeseen laskemista arvopapereista tai välttävät sijoittamasta niihin. 6) Muuttaa vuoden 1974 työntekijän eläketurvalakia (ERISA) siten, että se suojaa kaikkia henkilöitä, jotka luopuvat järjestelyvaroista tai välttävät sijoittamasta järjestelyvaroja tällaiseen viimeisimpään luetteloon sisältyviin henkilöihin, siltä, että heitä kohdeltaisiin luottamusvelvollisuuden rikkojina.(Sec. 9) Tämän lain voimassaolo päättyy 30 päivän kuluttua siitä, kun presidentti on vahvistanut kongressille, että Iranin hallitus on lakannut: 1) tukemasta kansainvälisiä terroritekoja eikä enää täytä vaatimuksia, joiden perusteella se voidaan nimetä terrorismin tukijavaltioksi; ja 2) tavoittelemasta, hankkimasta ja kehittämästä ydinaseita, biologisia ja kemiallisia aseita sekä ballistisia ohjuksia ja ballististen ohjusten laukaisuteknologiaa.</w:t>
      </w:r>
    </w:p>
    <w:p>
      <w:r>
        <w:rPr>
          <w:b/>
        </w:rPr>
        <w:t xml:space="preserve">Tulos</w:t>
      </w:r>
    </w:p>
    <w:p>
      <w:r>
        <w:t xml:space="preserve">Lakiehdotus osavaltioiden ja paikallishallintojen valtuuttamisesta luopumaan ja estämään investoinnit yrityksiin, jotka ovat sijoittaneet vähintään 20 000 000 dollaria Iranin energiasektorille, yrityksiin, jotka myyvät aseita Iranin hallitukselle, ja rahoituslaitoksiin, jotka myöntävät Iranin hallitukselle luottoa vähintään 20 000 000 dollaria vähintään 45 päivän ajaksi, sekä muihin tarkoituksiin.</w:t>
      </w:r>
    </w:p>
    <w:p>
      <w:r>
        <w:rPr>
          <w:b/>
        </w:rPr>
        <w:t xml:space="preserve">Esimerkki 6.5119</w:t>
      </w:r>
    </w:p>
    <w:p>
      <w:r>
        <w:t xml:space="preserve">Bankruptcy Judgeship Act of 2002 - nimittää konkurssituomareita seuraavien osavaltioiden tuomiopiireihin: Myönnetään pidennyksiä konkurssituomareiden väliaikaisiin virkoihin, jotka on hyväksytty Alabaman pohjoisessa piirikunnassa, Delawaren piirikunnassa, Delawaren piirikunnassa, Puerto Ricon piirikunnassa, Puerto Ricon piirikunnassa ja Tennesseen itäisessä piirikunnassa.</w:t>
      </w:r>
    </w:p>
    <w:p>
      <w:r>
        <w:rPr>
          <w:b/>
        </w:rPr>
        <w:t xml:space="preserve">Tulos</w:t>
      </w:r>
    </w:p>
    <w:p>
      <w:r>
        <w:t xml:space="preserve">Lakiehdotus konkurssituomarin virkojen tarjoamisesta.</w:t>
      </w:r>
    </w:p>
    <w:p>
      <w:r>
        <w:rPr>
          <w:b/>
        </w:rPr>
        <w:t xml:space="preserve">Esimerkki 6.5120</w:t>
      </w:r>
    </w:p>
    <w:p>
      <w:r>
        <w:t xml:space="preserve">Silikonirintaimplanttien tutkimus- ja tiedotuslaki - Muuttaa Public Health Service Act -lakia siten, että National Institutes of Healthin (NIH) johtaja velvoitetaan: (1) nimittää terveysministeriön virkamiehen toimimaan NIH:n koordinaattorina silikonirintaimplanttien tutkimuksessa; (2) perustaa NIH:lle joko tutkimusosaston tai erityisen painotuspaneelin, jonka tehtävänä on tarkastella ulkopuolisia silikonirintaimplanttien tutkimusapurahahakemuksia tutkimussuunnittelun ja -laadun sekä laadukkaan intramuraalitutkimuksen varmistamiseksi; ja (3) tehdä tai tukea tutkimusta, jolla laajennetaan ymmärrystä silikonirintaimplanttien terveysvaikutuksista. Ohjaa elintarvike- ja lääkeviraston komissaaria: (1) ryhtymään tiettyihin toimiin, jotta yleisölle voidaan antaa päivitettyä tietoa silikonirintaimplanttien riskeistä maksuttoman kuluttajaneuvontapuhelimen ja muiden keinojen kautta; (2) tarkistamaan rintaimplantteja koskevaa päivitettyä tietopakettia implanttien ongelmien ilmoittamismenettelyn selventämiseksi; (3) vaatimaan valmistajia päivittämään implanttien pakkausselosteet ja tietoon perustuvaa suostumusta koskevat asiakirjat säännöllisesti täsmällisillä tiedoilla; ja 4) vaatia kaikkia valmistajia, jotka tekevät implantteja koskevaa lisätutkimusta, toteuttamaan tietoon perustuvaa suostumusta koskeviin asiakirjoihin liittyviä erityistoimenpiteitä, mukaan lukien tiedottaminen naisille siitä, miten Medwatch-lomakkeen voi saada, ja rohkaisemaan naisia, jotka vetäytyvät tutkimuksesta tai jotka haluavat ilmoittaa ongelmasta, toimittamaan tällaisen lomakkeen.</w:t>
      </w:r>
    </w:p>
    <w:p>
      <w:r>
        <w:rPr>
          <w:b/>
        </w:rPr>
        <w:t xml:space="preserve">Tulos</w:t>
      </w:r>
    </w:p>
    <w:p>
      <w:r>
        <w:t xml:space="preserve">Silikonirintaimplanttien tutkimusta ja tiedotusta koskeva laki</w:t>
      </w:r>
    </w:p>
    <w:p>
      <w:r>
        <w:rPr>
          <w:b/>
        </w:rPr>
        <w:t xml:space="preserve">Esimerkki 6.5121</w:t>
      </w:r>
    </w:p>
    <w:p>
      <w:r>
        <w:t xml:space="preserve">National Park Snowmobile Restrictions Act of 2001 - kieltää moottorikelkkojen käytön kansallispuistojärjestelmän yksiköissä, paitsi: (1) reitillä, jonka sisäministeri on osoittanut 1. tammikuuta 2001 jälkeen National Park Servicen (NPS) kautta (mukaan lukien Grand Teton National Parkin osalta osoitetut reitit); ja (2) kun ministeri toteaa, että tällainen käyttö on yhdenmukaista tiettyjen puiston arvojen, turvallisuusnäkökohtien ja puiston hoidon tavoitteiden kanssa eikä häiritse luonnonvaraisia eläimiä tai vahingoita puiston resursseja. Rajoitusten ulkopuolelle jätetään: 1) Alaskan kansallispuistot ja Voyageursin kansallispuisto; 2) NPS:n ja sen alihankkijoiden ja edustajien moottorikelkkojen käyttö, jos tällainen käyttö on välttämätöntä puiston hoidon kannalta; ja 3) moottorikelkkojen käyttö hätätilanteissa kansallispuiston ylijohtajan päätöksen mukaisesti.</w:t>
      </w:r>
    </w:p>
    <w:p>
      <w:r>
        <w:rPr>
          <w:b/>
        </w:rPr>
        <w:t xml:space="preserve">Tulos</w:t>
      </w:r>
    </w:p>
    <w:p>
      <w:r>
        <w:t xml:space="preserve">Rajoittaa moottorikelkkojen käyttöä kansallispuistojärjestelmän yksiköissä.</w:t>
      </w:r>
    </w:p>
    <w:p>
      <w:r>
        <w:rPr>
          <w:b/>
        </w:rPr>
        <w:t xml:space="preserve">Esimerkki 6.5122</w:t>
      </w:r>
    </w:p>
    <w:p>
      <w:r>
        <w:t xml:space="preserve">50 osavaltion pääkaupungit - juhlarahaohjelma - Muuttaa metallirahan liikkeeseenlaskua koskevaa liittovaltion lakia siten, että 1. tammikuuta 2005 alkavan kymmenen vuoden ajan 1 dollarin liittovaltion reservirahan kääntöpuolen keskipaneelissa on oltava 50 osavaltion pääkaupunkeja tai osavaltiotaloja kuvaavat kuviot, ja viisi osavaltiota valitaan vuosittain siinä järjestyksessä, jossa ne ratifioivat Yhdysvaltojen perustuslain tai liittyivät unioniin.Kielletään elävän tai kuolleen henkilön pään ja hartioiden muotokuvan tai rintakuvan tai elävän henkilön muotokuvan esittäminen osavaltion pääkaupungin tai osavaltiorakennuksen kuvassa tällaisessa 1 dollarin liittovaltion reserveihin kuuluvassa setelissä.</w:t>
      </w:r>
    </w:p>
    <w:p>
      <w:r>
        <w:rPr>
          <w:b/>
        </w:rPr>
        <w:t xml:space="preserve">Tulos</w:t>
      </w:r>
    </w:p>
    <w:p>
      <w:r>
        <w:t xml:space="preserve">Luoda juhlarahaohjelma, jossa kukin 50 osavaltion pääkaupunki tai osavaltiotalo on merkitty 1 dollarin liittovaltion reservin seteliin, ja muihin tarkoituksiin.</w:t>
      </w:r>
    </w:p>
    <w:p>
      <w:r>
        <w:rPr>
          <w:b/>
        </w:rPr>
        <w:t xml:space="preserve">Esimerkki 6.5123</w:t>
      </w:r>
    </w:p>
    <w:p>
      <w:r>
        <w:t xml:space="preserve">Global Development Lab Act of 2016 (Sec. 3) Tällä lakiehdotuksella perustetaan Yhdysvaltain kansainvälisen kehityksen virastoon (USAID) Yhdysvaltain globaalin kehityksen laboratorio, jonka tehtävänä on muun muassa: lisätä tieteen, teknologian, innovaatioiden ja kumppanuuksien soveltamista uusien ratkaisujen kehittämiseksi äärimmäisen köyhyyden poistamiseksi; löytää ja testata innovaatioita kustannustehokkuuden lisäämiseksi ja tukea U.kustannustehokkuuden ja kustannustehokkuuden parantaminen ja Yhdysvaltojen ulkopoliittisten ja kehitystavoitteiden tukeminen; yritysten, valtiosta riippumattomien järjestöjen, tiede- ja tutkimusorganisaatioiden sekä yliopistojen asiantuntemuksen ja resurssien hyödyntäminen ohjelmien vaikutusten lisäämiseksi; ja USAID:n edustustojen ja toimistojen tukeminen tieteen, teknologian, innovoinnin ja kumppanuuksien soveltamisessa päätöksentekoon, julkisiin hankintoihin ja ohjelmien suunnitteluun.   USAID voi 1) myöntää innovaatiokannustinpalkintoja ja 2) käyttää tiettyjä varoja varainhoitovuosien 2017 ja 2021 välisenä aikana enintään 30 henkilön palkkaamiseen määräaikaisesti.  (4 §) &amp;quot;Innovaatiokannustinpalkinnolla&amp;quot; tarkoitetaan rahoituksen myöntämistä kilpailuperusteisesti, joka: (1) kannustetaan ratkaisujen kehittämistä tiettyyn, tarkoin määriteltyyn ongelmaan, joka liittyy köyhyyden lievittämiseen; tai (2) autetaan tunnistamaan ja edistämään monenlaisia ideoita ja käytäntöjä, jotka helpottavat kolmannen osapuolen idean tai käytännön kehittämistä.</w:t>
      </w:r>
    </w:p>
    <w:p>
      <w:r>
        <w:rPr>
          <w:b/>
        </w:rPr>
        <w:t xml:space="preserve">Tulos</w:t>
      </w:r>
    </w:p>
    <w:p>
      <w:r>
        <w:t xml:space="preserve">Global Development Lab Act of 2016</w:t>
      </w:r>
    </w:p>
    <w:p>
      <w:r>
        <w:rPr>
          <w:b/>
        </w:rPr>
        <w:t xml:space="preserve">Esimerkki 6.5124</w:t>
      </w:r>
    </w:p>
    <w:p>
      <w:r>
        <w:t xml:space="preserve">Federal Agency Customer Experience Act of 2017 Tällä lakiehdotuksella vapautetaan viraston toimivalta kerätä vapaaehtoista palautetta sisältäviä tietoja liittovaltion tietohallintotoimista, jotka kuuluvat Office of Management and Budget (OMB) -viraston (Office of Management and Budget, OMB) toimivaltaan paperityön vähentämistä koskevan lain nojalla. &amp;quot;Vapaaehtoisella palautteella&amp;quot; tarkoitetaan kaikkia tietoja, mielipiteitä tai huolenaiheita, jotka: 1) ovat tietyn henkilön tai yhteisön vapaaehtoisesti toimittamia ja liittyvät tiettyyn viraston palveluun tai liiketoimintaan viraston kanssa, ja 2) jotka virasto on erityisesti pyytänyt. Jokaisen vapaaehtoista palautetta pyytävän viraston on varmistettava, että: vastaukset pysyvät nimettöminä, virasto ei kohtele eri tavalla henkilöitä, jotka kieltäytyvät osallistumasta, palvelujen tai tietojen tarjoamisessa, pyynnön vapaaehtoisuus on selvä ja ehdotettu vapaaehtoisen palautteen pyytäminen edistää asiakaspalvelun parantamista.  Kunkin viraston on: (1) kerää vapaaehtoista palautetta palveluistaan ja liiketoimistaan, 2) julkaisee vuosittain tällaisen palautteen verkkosivustollaan ja raportoi siitä OMB:lle ja 3) julkaisee yhteenvetoraportteja tällaisen palautteen keräämisestä.  OMB:n on: (1) kehittää joukon standardoituja kysymyksiä, joita virastot voivat käyttää kerätessään tällaista palautetta palvelutyytyväisyydestä, oikea-aikaisuudesta ja ammattimaisuudesta; ja (2) sisällyttää ja ylläpitää julkisesti saatavilla olevalla verkkosivustolla linkkejä virastojen verkkosivustoilla annettuihin tietoihin. Hallituksen tilintarkastusvirasto asettaa julkisesti saataville ja toimittaa kongressille tuloskorttiraportin, jossa arvioidaan kunkin viraston yleisölle tarjoamien palvelujen laatua.</w:t>
      </w:r>
    </w:p>
    <w:p>
      <w:r>
        <w:rPr>
          <w:b/>
        </w:rPr>
        <w:t xml:space="preserve">Tulos</w:t>
      </w:r>
    </w:p>
    <w:p>
      <w:r>
        <w:t xml:space="preserve">Vuoden 2017 laki liittovaltion virastojen asiakaskokemuksesta</w:t>
      </w:r>
    </w:p>
    <w:p>
      <w:r>
        <w:rPr>
          <w:b/>
        </w:rPr>
        <w:t xml:space="preserve">Esimerkki 6.5125</w:t>
      </w:r>
    </w:p>
    <w:p>
      <w:r>
        <w:t xml:space="preserve">Devil's Staircase Wilderness Act of 2009 - nimeää tietyt liittovaltion maat Oregonissa Devil's Staircase Wilderness -erämaaksi ja erämaa-alueeksi sisällytettäväksi kansalliseen erämaan suojelujärjestelmään.edellyttää, että maatalous- ja sisäministerit hallinnoivat Devil's Staircase Wilderness -erämaa-aluetta, jollei voimassa olevista oikeuksista muuta johdu.edellyttää, että maatalousministeri lakkauttaa kaikki erämaan rajojen sisäpuolella olevat metsämaan tiet ja muuttaa metsämaan tien 4100 alkukantaiseen virkistyskäyttöön tarkoitetuksi poluksi. katsoo, että Yhdysvaltojen erämaa-alueen rajojen sisäpuolella hankkima maa on osa Devil's Staircase Wilderness -erämaata.täsmentää tämän lain vaikutukset kaloihin ja villieläimiin, puskurivyöhykkeisiin ja heimojen oikeuksiin.poistaa tällä lailla erämaa-alueeksi nimetyn liittovaltion maa-alueen kaikenlaisesta: (1) pääsystä, haltuunotosta tai luovuttamisesta julkista maata koskevien lakien nojalla; (2) sijainnista, pääsystä ja patentista kaivoslakien nojalla; ja (3) luovuttamisesta kaikkien lakien nojalla, jotka koskevat mineraalien ja geotermisten mineraalien vuokrausta tai mineraalimateriaaleja.Muuttaa Wild and Scenic Rivers Act -lakia, jotta Franklin- ja Wasson Creekit Oregonissa voidaan nimetä luonnonvaraisiksi joista ja Wild and Scenic Rivers System -järjestelmän osiksi.</w:t>
      </w:r>
    </w:p>
    <w:p>
      <w:r>
        <w:rPr>
          <w:b/>
        </w:rPr>
        <w:t xml:space="preserve">Tulos</w:t>
      </w:r>
    </w:p>
    <w:p>
      <w:r>
        <w:t xml:space="preserve">Devil's Staircase Wilderness -alueen nimeäminen Oregonin osavaltiossa, Wasson- ja Franklin Creekin osien nimeäminen Oregonin osavaltiossa luonnonvaraisiksi tai virkistysjoiksi ja muihin tarkoituksiin.</w:t>
      </w:r>
    </w:p>
    <w:p>
      <w:r>
        <w:rPr>
          <w:b/>
        </w:rPr>
        <w:t xml:space="preserve">Esimerkki 6.5126</w:t>
      </w:r>
    </w:p>
    <w:p>
      <w:r>
        <w:t xml:space="preserve">Preserving Employee Wellness Programs Act (Sec. 3) Tässä lakiehdotuksessa vapautetaan työpaikan hyvinvointiohjelmat 1) vuoden 1990 vammaislain (Americans with Disabilities Act of 1990) mukaisista rajoituksista, jotka koskevat työntekijöiden lääketieteellisiä tutkimuksia ja kyselyjä, 2) kiellosta kerätä geneettisiä tietoja sairausvakuutuksen myöntämisen yhteydessä ja 3) vuoden 2008 geenitietojen syrjimättömyyttä koskevan lain (Genetic Information Nondiscrimination Act of 2008) mukaisista rajoituksista, jotka koskevat työntekijöiden tai työntekijöiden perheenjäsenten geneettisten tietojen keräämistä. Tätä poikkeusta sovelletaan työpaikan hyvinvointiohjelmiin, jotka noudattavat ohjelmaan osallistuvien työntekijöiden palkitsemista koskevia rajoituksia. Työpaikan hyvinvointiohjelmat voivat tarjota edullisemman kohtelun henkilöille, joilla on haitallisia terveystekijöitä, kuten vamma. Perheenjäsenen sairautta tai häiriötä koskevien tietojen kerääminen osana työpaikan hyvinvointiohjelmaa ei ole toista perheenjäsentä koskevien geneettisten tietojen laitonta hankkimista. </w:t>
      </w:r>
    </w:p>
    <w:p>
      <w:r>
        <w:rPr>
          <w:b/>
        </w:rPr>
        <w:t xml:space="preserve">Tulos</w:t>
      </w:r>
    </w:p>
    <w:p>
      <w:r>
        <w:t xml:space="preserve">Laki työntekijöiden hyvinvointiohjelmien säilyttämisestä</w:t>
      </w:r>
    </w:p>
    <w:p>
      <w:r>
        <w:rPr>
          <w:b/>
        </w:rPr>
        <w:t xml:space="preserve">Esimerkki 6.5127</w:t>
      </w:r>
    </w:p>
    <w:p>
      <w:r>
        <w:t xml:space="preserve">Probiditing Dethibitioning of Youth Status Offenders Act of 2017 Tällä lakiehdotuksella muutetaan vuoden 1974 nuoriso-oikeus- ja rikoksentorjuntalakia (Juvenile Justice and Delinquency Prevention Act of 1974), jotta voidaan muuttaa statusrikkojien laitossiirtojen poistamista koskevaa keskeistä vaatimusta, jota osavaltion on noudatettava saadakseen varoja kaava-avustusohjelmasta. DSO-perusvaatimus kieltää sellaisen nuoren turvallisen säilöönoton tai vangitsemisen, joka syyllistyy statusrikkomukseen (eli rikokseen, joka ei olisi rikos, jos sen tekisi aikuinen). Tällä lakiehdotuksella poistetaan poikkeus DSO-perusvaatimuksesta, joka sallii osavaltion ulkopuolelta karanneen nuoren turvallisen säilöönoton tai vangitsemisen. Sillä poistetaan myös viimeistään vuoden kuluttua lain voimaantulosta poikkeus DSO-perusvaatimuksesta, joka sallii voimassa olevaa tuomioistuimen päätöstä rikkovan nuoren rikoksentekijän turvallisen säilöönoton tai vangitsemisen. Siihen asti voimassa olevaa tuomioistuimen määräystä koskevan poikkeuksen käyttämisen nuorisorikoksentekijän turvalliseen säilöönottoon tai vangitsemiseen on täytettävä lisävaatimukset, kuten tuomioistuimen kirjallinen määräys, kolmen päivän enimmäispituus ja suunnitelma vapauttamisesta.</w:t>
      </w:r>
    </w:p>
    <w:p>
      <w:r>
        <w:rPr>
          <w:b/>
        </w:rPr>
        <w:t xml:space="preserve">Tulos</w:t>
      </w:r>
    </w:p>
    <w:p>
      <w:r>
        <w:t xml:space="preserve">Vuoden 2017 laki nuorisorikollisten säilöönoton kieltämisestä (Probiditing Detention of Youth Status Offenders Act of 2017)</w:t>
      </w:r>
    </w:p>
    <w:p>
      <w:r>
        <w:rPr>
          <w:b/>
        </w:rPr>
        <w:t xml:space="preserve">Esimerkki 6.5128</w:t>
      </w:r>
    </w:p>
    <w:p>
      <w:r>
        <w:t xml:space="preserve">European Security Act of 1997 - Ohjaa presidenttiä nimeämään uusia Keski- ja Itä-Euroopan kehittyviä demokratioita, jotka täyttävät tietyt kriteerit ja joita ei ole nimetty oikeutetuiksi saamaan apua vuoden 1994 Nato-osallistumislain nojalla. (3 kohta) ilmaisee kongressin näkemyksen siitä, että:  (1) Romaniaa, Viroa, Latviaa ja Liettuaa on kiitettävä niiden edistymisestä kohti poliittista ja taloudellista vapautta ja siitä, että ne täyttävät Naton tuleville jäsenille asetetut suuntaviivat; ja (2) kun ne täyttävät kaikki asiaankuuluvat kriteerit täydellisesti, niitä olisi pyydettävä liittymään Naton täysivaltaisiksi jäseniksi mahdollisimman pian. Asettaa vuoden 1994 Nato-osallistumislain mukaiset varat käyttöön alueellisen ilmatila-aloitteen ja rauhankumppanuuden tiedonhallintajärjestelmän täytäntöönpanon tukemiseksi. Jatketaan varainhoitovuoteen 1999 saakka puolustusministeriön valtuuksia siirtää ylimääräisiä puolustustarvikkeita maille, jotka ovat oikeutettuja osallistumaan rauhankumppanuuteen ja jotka ovat oikeutettuja saamaan apua vuoden 1989 SEED-lain (Support for East European Democracy) nojalla. (Sec. 4) Valtuuttaa presidentin hyväksymään Yhdysvaltojen puolesta 19. marraskuuta 1990 päivätyn, Wienissä Itävallan osavaltiossa 31. toukokuuta 1996 allekirjoitetun, Euroopan tavanomaisten aseiden käytöstä tehdyn sopimuksen sopimusvaltioiden välillä sovitun asiakirjan, joka koskee Euroopan tavanomaisten aseiden käytöstä tehdyn sopimuksen (CFE-sopimus) sivuvyöhykkeeseen liittyvien kysymysten ratkaisemista.  ilmaisee kongressin näkemyksen siitä, että kaikki Euroopan tavanomaisia asevoimia koskevan sopimuksen tarkistukset voivat tulla voimaan vain, jos ne hyväksytään erikseen asevalvonta- ja aseriisuntalain mukaisella tavalla. Kielletään sellaisten sopimuksen tarkistusten hyväksyminen, jotka vaarantavat Yhdysvaltojen turvallisuusintressit Euroopassa tai Naton tehokkuuden ja joustavuuden puolustusliittona:  (1) laajentamalla uusille Naton jäsenille oikeuksia tai asettamalla niille velvollisuuksia, jotka poikkeavat nykyisiin Naton jäseniin sovellettavista oikeuksista tai velvollisuuksista, mukaan lukien ydinaseiden sijoittaminen ja muiden Naton joukkojen ja kaluston sijoittaminen; 2) rajoittamalla Naton kykyä puolustaa uusien Naton jäsenten aluetta rajoittamalla puolustusinfrastruktuurin rakentamista tai rajoittamalla Naton kykyä lähettää tarvittavia vahvistuksia; (3) antamalla mille tahansa kansainväliselle järjestölle tai Natoon kuulumattomalle maalle valtuudet tarkastella uudelleen, viivyttää, käyttää veto-oikeutta tai muulla tavoin estää Pohjois-Atlantin neuvoston käsittelyjä ja päätöksiä tai niiden täytäntöönpanoa, mukaan lukien Naton joukkojen sijoittaminen tai uusien jäsenten ottaminen Natoon; tai (4) estämällä Naton ja muiden Natoon kuulumattomien Euroopan maiden välisten tiiviimpien suhteiden kehittämistä esimerkiksi tunnustamalla vaikutusalueita Euroopassa. (5 kohta) Ohjaa puolustusministeriä toteuttamaan Venäjän federaation kanssa ballistiseen ohjuspuolustukseen liittyviä yhteistyöhankkeita koskevan ohjelman.  kehottaa presidenttiä perustamaan Venäjän federaation kanssa yhteisen työryhmän, jonka tehtävänä on tutkia mahdollisuuksia molemminpuoliseen sovitteluun näiden kahden kansakunnan välisissä avoinna olevissa kysymyksissä, jotka liittyvät ballististen ohjusten puolustukseen ja vuonna 1972 tehtyyn ballististen ohjusten vastaiseen sopimukseen, mukaan lukien mahdollisuus kehittää strateginen suhde, joka ei perustu keskinäisiin ydinuhkiin. (6 kohta) Julistaa, että ABM-TMD (ballististen ohjusten torjuntaohjusten ja ohjuspuolustuksen välinen) rajanvetosopimus ei sido Yhdysvaltoja, ellei sitä nimenomaisesti hyväksytä asevalvonta- ja aseriisuntalain mukaisella tavalla.</w:t>
      </w:r>
    </w:p>
    <w:p>
      <w:r>
        <w:rPr>
          <w:b/>
        </w:rPr>
        <w:t xml:space="preserve">Tulos</w:t>
      </w:r>
    </w:p>
    <w:p>
      <w:r>
        <w:t xml:space="preserve">Euroopan turvallisuutta koskeva vuoden 1997 säädös</w:t>
      </w:r>
    </w:p>
    <w:p>
      <w:r>
        <w:rPr>
          <w:b/>
        </w:rPr>
        <w:t xml:space="preserve">Esimerkki 6.5129</w:t>
      </w:r>
    </w:p>
    <w:p>
      <w:r>
        <w:t xml:space="preserve">Endangered Species Fair Regulatory Process Reform Act - muuttaa vuoden 1973 uhanalaisia lajeja koskevaa lakia siten, että sisäasiainministeriön on julkaistava sääntöehdotus, jossa todetaan, että laji on uhanalainen tai vaarantunut, ja julkistettava kaikki tiedot, joihin määritys perustuu, mukaan lukien tiedot, jotka eivät tue tällaista määritystä (tietyin liittovaltion julkistamista koskevin poikkeuksin). Vaatii riippumattoman tieteellisen vertaisarvioinnin ennen kuin tehdään päätös, jonka mukaan jokin laji on uhanalainen tai vaarantunut tai että jokin tällä hetkellä tällaiseen luetteloon merkitty laji olisi poistettava. Kielletään sihteeriä tekemästä tällaista määritystä, ellei sitä tueta tiedoilla, jotka on saatu lajin havainnoimalla lajeja kentällä.Ohjataan sihteeriä tekemään tällaiset määritykset ja tarkistukset säännöllä, joka annetaan pöytäkirjaan sen jälkeen, kun on annettu mahdollisuus viranomaiskuulemiseen.Kielletään sihteeriä lisäämästä lajeja tällaisiin luetteloihin tai poistamasta niitä niistä, ellei tällaista toimenpidettä tueta merkittävillä todisteilla.Sihteeri velvoitetaan laatimaan ja julkaisemaan lopullisen säännön yhteydessä analyysi tällaisen säännön taloudellisista vaikutuksista.Sihteeri kielletään päästämästä koepopulaatioita yksityisomistukseen tai vaikuttamasta siihen muutoin kuin sääntöjen avulla.Sihteeri velvoitetaan hyväksymään tai hylkäämään satunnaista ottolupaa koskeva hakemus 90 päivän kuluessa.</w:t>
      </w:r>
    </w:p>
    <w:p>
      <w:r>
        <w:rPr>
          <w:b/>
        </w:rPr>
        <w:t xml:space="preserve">Tulos</w:t>
      </w:r>
    </w:p>
    <w:p>
      <w:r>
        <w:t xml:space="preserve">Vuoden 1973 uhanalaisia lajeja koskevan lain muuttaminen kyseisen lain mukaisen sääntelyprosessin uudistamiseksi.</w:t>
      </w:r>
    </w:p>
    <w:p>
      <w:r>
        <w:rPr>
          <w:b/>
        </w:rPr>
        <w:t xml:space="preserve">Esimerkki 6.5130</w:t>
      </w:r>
    </w:p>
    <w:p>
      <w:r>
        <w:t xml:space="preserve">Full-Service Community Schools Act of 2004 - valtuuttaa opetusministerin myöntämään avustuksia: (1) tukikelpoisille yksiköille, jotka avustavat julkisia peruskouluja tai keskiasteen kouluja toimimaan täysipainoisina yhteisöllisinä kouluina; ja (2) osavaltioiden yhteistyötahoille, jotka tukevat täysipainoisten yhteisöllisten kouluohjelmien kehittämistä.Edellyttää tällaisten koulujen: (1) osallistuvan yhteisöllisiin ponnisteluihin, joiden tarkoituksena on sovittaa yhteen koulutus-, kehitys-, perhe-, terveys-, ja muita kokonaisvaltaisia palveluja yhteisöllisissä järjestöissä sekä julkisissa ja yksityisissä kumppanuuksissa; ja (2) tarjoavan tällaisten palveluiden saatavuuden oppilaille, perheille ja yhteisölle.Antaa paikallisen avustuksen etusijan yksiköille, jotka: (1) palvelee vähintään yhtä koulua, joka on oikeutettu koko koulun kattaviin ohjelmiin vuoden 1965 Elementary and Secondary Education Actin tiettyjen säännösten mukaisesti, ja useampaa kuin yhtä täyden palvelun yhteisökoulua osana yhteisön tai piirin laajuista strategiaa; ja (2) osoittaa, että se on osoittanut tehokkuutta vähintään kolmen eri pätevän palvelun integroinnissa.Perustetaan täyden palvelun yhteisökoulujen neuvoa-antava komitea.</w:t>
      </w:r>
    </w:p>
    <w:p>
      <w:r>
        <w:rPr>
          <w:b/>
        </w:rPr>
        <w:t xml:space="preserve">Tulos</w:t>
      </w:r>
    </w:p>
    <w:p>
      <w:r>
        <w:t xml:space="preserve">Lakiehdotus avustusten myöntämisestä täyden palvelun yhteiskoulujen tukemiseen ja muihin tarkoituksiin.</w:t>
      </w:r>
    </w:p>
    <w:p>
      <w:r>
        <w:rPr>
          <w:b/>
        </w:rPr>
        <w:t xml:space="preserve">Esimerkki 6.5131</w:t>
      </w:r>
    </w:p>
    <w:p>
      <w:r>
        <w:t xml:space="preserve">Family Farm Protection Act - Muuttaa Internal Revenue Code -lakia siten, että bruttotuloista jätetään pois voitto, joka saadaan veronmaksajan perheenjäsenelle myydystä hyväksytystä perheviljelmän osuudesta.  Edellytetään, että veronmaksaja (tai veronmaksajan perheenjäsen) on osallistunut olennaisesti maatilan liiketoimintaan myyntiä edeltävien viiden vuoden aikana ja että osuuden ostava perheenjäsen osallistuu olennaisesti myyntiä seuraavien viiden vuoden aikana.  Poikkeuksen vuoksi menetetyn veron palauttamisesta säädetään, jos myyntiä seuraavien viiden vuoden aikana: 1) osuutta ei enää käytetä maatalousyrityksessä tai 2) ostava perheenjäsen ei osallistu olennaisesti maatalousyritykseen.</w:t>
      </w:r>
    </w:p>
    <w:p>
      <w:r>
        <w:rPr>
          <w:b/>
        </w:rPr>
        <w:t xml:space="preserve">Tulos</w:t>
      </w:r>
    </w:p>
    <w:p>
      <w:r>
        <w:t xml:space="preserve">Perhetilojen suojelua koskeva laki</w:t>
      </w:r>
    </w:p>
    <w:p>
      <w:r>
        <w:rPr>
          <w:b/>
        </w:rPr>
        <w:t xml:space="preserve">Esimerkki 6.5132</w:t>
      </w:r>
    </w:p>
    <w:p>
      <w:r>
        <w:t xml:space="preserve">Part D Equity for Low-Income Seniors Act of 2007 - Muuttaa sosiaaliturvalain XVIII osaston (Medicare) osaa D (Voluntary Prescription Drug Benefit Program) siten, että sosiaaliturva-asioista vastaavaa komission jäsentä ohjataan säätämään nopeutetusta menettelystä, jonka avulla vähävaraiset voivat saada tukea pyytämällä valtiovarainministeriöltä veroilmoitusta ja muita tietoja.Korottaa vaihtoehtoista resurssinormia, jonka perusteella määritetään oikeus saada pienituloisten tukea vuonna 2008, ja indeksoi sen inflaation mukaan seuraavina vuosina.Vaatii omavastuuosuuksien ja kustannusosuuksien indeksointia vuotuisen kustannusrajan ylittävältä osalta henkilöille, joiden tulot ovat alle 150 prosenttia köyhyysrajasta.</w:t>
      </w:r>
    </w:p>
    <w:p>
      <w:r>
        <w:rPr>
          <w:b/>
        </w:rPr>
        <w:t xml:space="preserve">Tulos</w:t>
      </w:r>
    </w:p>
    <w:p>
      <w:r>
        <w:t xml:space="preserve">Lakiehdotus sosiaaliturvalain XVIII osaston muuttamiseksi, jotta voidaan nopeuttaa hakemus- ja kelpoisuusmenettelyä pienituloisten tukien saamiseksi Medicaren reseptilääkeohjelmassa ja tarkistaa resurssistandardeja, joita käytetään tuloihin perustuvan tuen kelpoisuuden määrittämiseksi, sekä muihin tarkoituksiin.</w:t>
      </w:r>
    </w:p>
    <w:p>
      <w:r>
        <w:rPr>
          <w:b/>
        </w:rPr>
        <w:t xml:space="preserve">Esimerkki 6.5133</w:t>
      </w:r>
    </w:p>
    <w:p>
      <w:r>
        <w:t xml:space="preserve">Congressional Pension Forfeiture Act of 2005 - edellyttää, että Office of Personnel and Management (OPM) antaa määräyksiä, jotka kieltävät tietyistä rikoksista tuomitun jäsenen pääsyn valtion eläkejärjestelmään: (1) jotka henkilö on tehnyt jäsenenä ollessaan, (2) jotka liittyvät henkilön palvelukseen jäsenenä ja (3) jotka on tehty 110. kongressin aikana tai sen jälkeen. Palauttaa tuomitulle henkilölle annuiteettimaksut ja -talletukset, lukuun ottamatta korkotuottoja.Määrittelee "jäsenen" seuraavasti: "varapresidentti, senaatin tai edustajainhuoneen jäsen, edustajainhuoneen edustaja ja Puerto Ricon asukasvaltuutettu. "Menettää hallituksen yksilön hyväksi tekemät säästöohjelman maksut ja kaikki tällaisiin maksuihin liittyvät tuotot jäsenen tuomion seurauksena.</w:t>
      </w:r>
    </w:p>
    <w:p>
      <w:r>
        <w:rPr>
          <w:b/>
        </w:rPr>
        <w:t xml:space="preserve">Tulos</w:t>
      </w:r>
    </w:p>
    <w:p>
      <w:r>
        <w:t xml:space="preserve">Muutetaan Yhdysvaltojen lakikokoelman 5 osasto siten, että jos kongressin jäsen on tuomittu rikoksesta, hän ei ole oikeutettu eläke-etuuksiin, ja muihin tarkoituksiin.</w:t>
      </w:r>
    </w:p>
    <w:p>
      <w:r>
        <w:rPr>
          <w:b/>
        </w:rPr>
        <w:t xml:space="preserve">Esimerkki 6.5134</w:t>
      </w:r>
    </w:p>
    <w:p>
      <w:r>
        <w:t xml:space="preserve">.  Targeting Rogue and Opaque Letters Act of 2015 (Sec. 2) Tämä lakiehdotus ohjaa Federal Trade Commissionia (FTC) ja valtuuttaa osavaltioiden yleisiä syyttäjiä panemaan täytäntöön kirjallisia tiedonantoja (joita kutsutaan yleisesti vaatimuskirjeiksi) vastaan, jotka esittävät vilpillisessä mielessä, että vastaanottaja on vastuussa tai on velvollinen maksamaan korvauksen väitetyn patentin loukkaamisesta. Tällaisten vilpillisessä mielessä lähetettyjen vaatimuskirjeiden lähettämisessä noudatettua mallia tai käytäntöä on pidettävä epäterveenä tai harhaanjohtavana tekona tai käytäntönä, joka rikkoo Federal Trade Commission Act -lakia. Lakiehdotuksessa esitetään, minkälaisia vilpillisessä mielessä esitettyjä väitteitä, oikeudellisia toimia koskevia väitteitä, väitteitä, joiden mukaan lähettäjällä on yksinoikeus, korvausvaatimuksia tai laiminlyöntejä pidetään vilpillisinä tai harhaanjohtavina.  Lakiehdotuksessa säädetään myönteisestä puolustuksesta, jos lähettäjä voi osoittaa, että lausumat, väitteet tai laiminlyönnit olivat vilpittömässä mielessä tehtyjä virheitä, mikä voidaan osoittaa painavalla näytöllä siitä, että rikkomus ei ollut tahallinen ja johtui vilpittömässä mielessä tapahtuneesta virheestä huolimatta sellaisten menettelyjen ylläpidosta, jotka on kohtuullisesti mukautettu tällaisen virheen välttämiseksi. (3 §) Lakiehdotuksen mukaan FTC:llä on valtuudet valvoa rikkomuksia.  (4 §) Lakiehdotuksella kumotaan osavaltioiden tai paikalliset lait, jotka nimenomaisesti koskevat patenttioikeuksien käyttämistä koskevan viestinnän välittämistä tai sisältöä. Lakiehdotuksen ei kuitenkaan katsota rajoittavan muita osavaltioiden lakeja, mukaan lukien kuluttajansuojaa, petoksia, harhaanjohtamista, yksityisoikeuden rikkomista, sopimuksia tai vahingonkorvauksia koskevat lait.  Osavaltioiden yleiset syyttäjät voivat nostaa siviilikanteita liittovaltion tuomioistuimessa tämän lakiehdotuksen rikkomisesta tai saada siviilioikeudellisia seuraamuksia sen rikkomisesta. Siviilioikeudellinen enimmäisrangaistus, josta henkilö voi olla vastuussa useista toisiinsa liittyvistä rikkomuksista, on 5 miljoonaa dollaria. </w:t>
      </w:r>
    </w:p>
    <w:p>
      <w:r>
        <w:rPr>
          <w:b/>
        </w:rPr>
        <w:t xml:space="preserve">Tulos</w:t>
      </w:r>
    </w:p>
    <w:p>
      <w:r>
        <w:t xml:space="preserve">Vuoden 2015 laki petollisten ja vaikeaselkoisten kirjeiden torjunnasta (Targeting Rogue and Opaque Letters Act of 2015)</w:t>
      </w:r>
    </w:p>
    <w:p>
      <w:r>
        <w:rPr>
          <w:b/>
        </w:rPr>
        <w:t xml:space="preserve">Esimerkki 6.5135</w:t>
      </w:r>
    </w:p>
    <w:p>
      <w:r>
        <w:t xml:space="preserve">United States Coast Guard Servicemember Benefits Improvements Act - vahvistaa tai muuttaa sen ministeriön, jossa rannikkovartiosto toimii, asumiseen liittyviä valtuuksia, jotka koskevat: 1) sotilasperheiden asuntojen tai ilman huoltajaa olevien asuntojen jälleenrakentamista ja kunnossapitoa; 2) kiinteän omaisuuden luovuttamista tai vuokraamista; ja 3) rannikkovartioston asuntorahastoa.Kumoaa 40 miljoonan Yhdysvaltain dollarin ylärajan, joka koskee kaikkien rannikkovartioston asumisvaltuuksia käyttävien sopimuksien ja investointien kokonaisarvoa budjettivaltuutena. Kumoaa tällaisten valtuuksien voimassaolon päättymispäivän ja tekee niistä siten pysyviä.Poistaa tietyt uudet asumisen esittelyhankkeet.Valtuuttaa rannikkovartioston komentajan: (1) käyttää määrärahoja lasten kehityspalvelujen tarjoamiseen; ja (2) kerätä ja käyttää tällaisia palveluja varten perheen tuloihin perustuvia maksuja.Nostaa lippueupseerien pakollisen eläkeiän 62 vuodesta 64 vuoteen. Sallii kaikkien lippueupseerin palkkaluokassa palvelevien vakinaisten upseerien pakollisen eläkeiän lykkäämisen (tällä hetkellä 62 vuotta): (1) ministeri 66 ikävuoteen asti ja (2) presidentti 68 ikävuoteen asti.Valtuuttaa laivastoministerin: (1) antaa rannikkovartioston kappeliseurakunnan henkilöstöä rannikkovartiostoon; ja (2) tarjota tukipalveluja (mukaan lukien kuljetus, ruoka, majoitus, lastenhoito, tarvikkeet, palkkiot ja koulutusmateriaalit) kappeliseurakunnan johtamille ohjelmille, joilla autetaan rannikkovartioston aktiivisessa palveluksessa olevia jäseniä ja heidän huollettaviaan sekä aktiivisessa palveluksessa olevia reservin jäseniä ja heidän huollettaviaan vahvan perherakenteen luomisessa ja ylläpitämisessä.Valtuuttaa presidentin myöntämään Rannikkovartioston ristin ja hopeatähden mitalin henkilöille, jotka palvelevat missä tahansa ominaisuudessa rannikkovartiostossa poikkeuksellisesta sankaruudesta tai urhoollisuudesta toiminnassa, kun he ovat osallistuneet toimintaan Yhdysvaltain vihollista vastaan, tai muissa määritellyissä toimissa. poistaa säännökset, joilla rannikkovartiosto suljetaan pois asevoimien vanhainkoteja koskevista säännöksistä. (Sallii rannikkovartioston osallistumisen asevoimien vanhainkotijärjestelmään.)Valtuuttaa sisäisen turvallisuuden ministeriön antamaan rannikkovartioston reservin jäsenille oikeudellista apua heidän henkilökohtaisiin siviilioikeudellisiin asioihinsa liittyen edellyttäen, että lakimiesresursseja on käytettävissä.Muuttaa kansanterveyspalvelulakia siten, että kansanterveydellisen hätätilanteen aikana rannikkovartioston jäsenet ja omaisuus pysyvät sen osaston sihteerin komennon ja valvonnan alaisina, jossa rannikkovartiosto toimii.</w:t>
      </w:r>
    </w:p>
    <w:p>
      <w:r>
        <w:rPr>
          <w:b/>
        </w:rPr>
        <w:t xml:space="preserve">Tulos</w:t>
      </w:r>
    </w:p>
    <w:p>
      <w:r>
        <w:t xml:space="preserve">Muutetaan Yhdysvaltojen lakikokoelman 14 osaston määräyksiä rannikkovartioston jäsenten etuuksien parantamiseksi ja muihin tarkoituksiin.</w:t>
      </w:r>
    </w:p>
    <w:p>
      <w:r>
        <w:rPr>
          <w:b/>
        </w:rPr>
        <w:t xml:space="preserve">Esimerkki 6.5136</w:t>
      </w:r>
    </w:p>
    <w:p>
      <w:r>
        <w:t xml:space="preserve">Muuttaa sotilasoikeuden yhtenäistä säännöstöä siten, että sotilastuomioistuimen sotaoikeudessa vankeusrangaistukseen tuomitsemalta asevoimien jäseneltä evätään oikeus sotilaspalkkaan ja sotilasavustuksiin tuomion jälkeiseltä ajalta. Palauttaa tällaisen oikeuden, jos tuomio hylätään tai kumotaan. Valtuuttaa asianomaisen toimeenpanevan ministeriön sihteerin maksamaan siirtymäkorvausta jäsenen puolisolle, huollettavana olevalle lapselle tai entiselle puolisolle sinä aikana, jona jäsenen oikeus palkkaan ja korvauksiin päättyy tämän lain nojalla.  Sallii tällaisen sihteerin maksaa hätätilanteessa siirtymävaiheen tukea henkilölle enintään 45 päivän ajan, kun henkilön siirtymävaiheen korvausta koskeva hakemus on hyväksymisvaiheessa.</w:t>
      </w:r>
    </w:p>
    <w:p>
      <w:r>
        <w:rPr>
          <w:b/>
        </w:rPr>
        <w:t xml:space="preserve">Tulos</w:t>
      </w:r>
    </w:p>
    <w:p>
      <w:r>
        <w:t xml:space="preserve">Lakiehdotus Yhdysvaltojen lakikokoelman 10 osaston muuttamiseksi siten, että oikeus palkkaan ja korvauksiin lakkaa niiden asevoimien jäsenten osalta, jotka on tuomittu vankeuteen ja rangaistusluonteiseen vastuuvapauden myöntämiseen tai irtisanomiseen, sekä muihin tarkoituksiin.</w:t>
      </w:r>
    </w:p>
    <w:p>
      <w:r>
        <w:rPr>
          <w:b/>
        </w:rPr>
        <w:t xml:space="preserve">Esimerkki 6.5137</w:t>
      </w:r>
    </w:p>
    <w:p>
      <w:r>
        <w:t xml:space="preserve">Putting Patients and Providers Ahead of Compressed Regulatory Timelines Act of 2015 Tällä lakiehdotuksella muutetaan sosiaaliturvalain XVIII osastoa (Medicare) siten, että poistetaan palveluntarjoajien rangaistukset, jotka aiheutuvat siitä, että ne eivät noudata sähköisten terveystietojen (EHR) käyttövaatimuksia. Nykyisen lain mukaan tiettyihin sairaaloihin, Medicare Advantage -organisaatioihin ja Medicare-järjestelmään osallistuviin ammattihenkilöihin sovelletaan negatiivisia maksujen mukautuksia, jos ne eivät noudata sähköisten potilastietojärjestelmien käyttöä koskevia vahvistettuja vaatimuksia. Lakiehdotuksella poistetaan nämä seuraamukset ja edellytetään, että Centers for Medicare &amp;amp; Medicaid Services korvaa tällaisille palveluntarjoajille maksut, jotka ne olisivat saaneet tietyn ajan kuluessa, jos seuraamuksia ei olisi sovellettu.</w:t>
      </w:r>
    </w:p>
    <w:p>
      <w:r>
        <w:rPr>
          <w:b/>
        </w:rPr>
        <w:t xml:space="preserve">Tulos</w:t>
      </w:r>
    </w:p>
    <w:p>
      <w:r>
        <w:t xml:space="preserve">Putting Patients and Providers Ahead of Compressed Regulatory Timelines Act of 2015 (Potilaiden ja palveluntarjoajien asettaminen sääntelyn aikataulujen edelle).</w:t>
      </w:r>
    </w:p>
    <w:p>
      <w:r>
        <w:rPr>
          <w:b/>
        </w:rPr>
        <w:t xml:space="preserve">Esimerkki 6.5138</w:t>
      </w:r>
    </w:p>
    <w:p>
      <w:r>
        <w:t xml:space="preserve">Medicare Prescription Drug Improvement Act - Muuttaa sosiaaliturvalain XVIII osaston (Medicare) säännöksiä, joilla kielletään terveysministeriötä puuttumasta lääkkeiden valmistajien ja apteekkien sekä reseptilääkkeiden rahoittajien välisiin neuvotteluihin. Myönnetään ministerille samankaltaiset valtuudet kuin veteraaniasiainministerille, puolustusministerille ja muiden sellaisten liittovaltion virastojen ja osastojen johtajille, jotka ostavat reseptilääkkeitä irtotavarana, neuvotella sopimuksia Medicare-ohjelman osan D (vapaaehtoinen reseptilääke-etuusohjelma) piiriin kuuluvien lääkkeiden valmistajien kanssa.Poistetaan alkuperäisen kattavuuden rajoitus, joka koskee enimmäiskustannuksia, jotka voidaan hyväksyä maksujen suorittamista varten (mukaan lukien vuotuinen omavastuuosuus) reseptilääke-etuuksien osalta.Pharmaceutical Market Access Act of 2004 (Laki lääkemarkkinoille pääsystä vuonna 2004) - Muuttaa liittovaltion elintarvike-, lääke- ja kosmetiikkalakia seuraavasti: (1) kumotaan tietyt vuoden 2003 Medicare Prescription Drug, Improvement, and Modernization Act -lain pykälät, jotka koskevat reseptilääkkeiden tuontia Kanadasta, ja (2) palautetaan aiempi lainsäädäntö. Muutetaan palautettua lakia siten, että ministeriö ohjataan antamaan säännöksiä, joiden nojalla vaatimukset täyttävät henkilöt (apteekkien ja tukkukauppiaiden lisäksi) voivat tuoda katettuja tuotteita.Kumotaan toimeksianto, jonka mukaan ministeriön on vaadittava, että ulkomainen myyjä ilmoittaa tuotteen alkuperäisen lähteen ja kunkin alun perin vastaanotetun tuote-erän määrän.Muutetaan katettujen maahantuotujen tuotteiden testausta koskevia säännöksiä. Ilmoittaa, että tiettyjä testejä ei vaadita, ellei maahantuoja ole tukkumyyjä. Edellyttää, että maahantuoja-tukkukauppias suorittaa tällaiset testit, ellei tuote ole reseptilääke, johon sovelletaan tämän lain väärennöksentorjuntaa koskevia säännöksiä.Luokittelee reseptilääkkeet vääränlaisiksi, jos niiden pakkauksissa ei käytetä tiettyjä väärennöksentorjuntatekniikoita. Ohjaa ministeriä vaatimaan, että kaikkien lääkkeiden pakkauksissa on oltava tietyt avoimesti optisesti muuttuvat väärentämisen estävät tekniikat.</w:t>
      </w:r>
    </w:p>
    <w:p>
      <w:r>
        <w:rPr>
          <w:b/>
        </w:rPr>
        <w:t xml:space="preserve">Tulos</w:t>
      </w:r>
    </w:p>
    <w:p>
      <w:r>
        <w:t xml:space="preserve">Sosiaaliturvalain XVIII osaston osan D muuttaminen siten, että terveys- ja sosiaalipalveluministeri valtuutetaan neuvottelemaan Medicare-reseptilääkkeiden alhaisemmista hinnoista ja poistamaan Medicare-reseptilääke-etuuksien kattavuusvaje, ja valtuutetaan terveys- ja sosiaalipalveluministeri antamaan asetuksia reseptilääkkeiden jälleentuonnista sekä muihin tarkoituksiin.</w:t>
      </w:r>
    </w:p>
    <w:p>
      <w:r>
        <w:rPr>
          <w:b/>
        </w:rPr>
        <w:t xml:space="preserve">Esimerkki 6.5139</w:t>
      </w:r>
    </w:p>
    <w:p>
      <w:r>
        <w:t xml:space="preserve">(Tätä toimenpidettä ei ole muutettu sen jälkeen, kun siitä raportoitiin edustajainhuoneelle 25. kesäkuuta 2015.)  Flood Insurance Market Parity and Modernization Act (Sec. 2) Tällä lakiehdotuksella muutetaan vuoden 1973 Flood Disaster Protection Act -lakia teknisten muutosten tekemiseksi ilman sisällöllisiä muutoksia joko liittovaltion ohjelman tai yksityisen tulvavakuutuksen tulvavakuutusta koskeviin vaatimuksiin. (Nykyisen lain mukaan kaikilla rakennuksilla, asuntoautoilla tai henkilökohtaisella omaisuudella, jotka rahoitettaisiin liittovaltion takaamalla asuntolainalla, on oltava tulvavakuutus, jos kiinteistö sijaitsee erityiseksi tulvavaaralliseksi määritellyllä alueella). Kuten voimassa olevan lain mukaan, pakollisen tulvavakuutuksen määrä on joko liittovaltion tai yksityisen tulvavakuutuksen osalta yhtä suuri kuin rakennuksen, asuntovaunun tai henkilökohtaisen omaisuuden rakennus- tai hankekustannukset (vähennettynä arvioiduilla maahankintakustannuksilla), lainan jäljellä oleva pääoma tai liittovaltion tulvavakuutuksen enimmäisraja, joka on saatavilla tietyntyyppiselle omaisuudelle, sen mukaan, kumpi näistä on pienempi.  Lakiehdotuksella tarkistetaan ilman merkittäviä muutoksia tulvavakuutusvaatimuksia, joita sovelletaan Federal National Mortgage Associationin (Fannie Mae) ja Federal Home Loan Mortgage Corporationin (Freddie Mac) myöntämiin asuntolainoihin tai lainatakauksiin. Tarkistuksessa kuitenkin täsmennetään, että Fannie Maen tai Freddie Macin asettamat vaatimukset, jotka koskevat niiden yksityisten vakuutusyhtiöiden taloudellista vahvuutta, joilta ne ottavat vastaan yksityisiä tulvavakuutuksia, eivät saa vaikuttaa mihinkään osavaltion lakiin, asetukseen tai menettelyyn, joka koskee vakuutustoiminnan sääntelyä, eivätkä ne saa olla ristiriidassa niiden kanssa.  Yksityinen tulvavakuutus käsittää osavaltion toimiluvan saaneen, hyväksymän tai muulla tavoin hyväksymän yhtiön myöntämän vakuutuksen lisäksi (kuten voimassa olevassa laissa) vakuutuksen, jonka on myöntänyt vakuutusyhtiö, joka ei ole hyväksytty vakuutuksenantajaksi myöntämään tulvavakuutusta siinä osavaltiossa tai siinä lainkäyttöalueella, jossa vakuutettava kiinteistö sijaitsee. Lakiehdotuksessa täsmennetään, että liittovaltion tulvavakuutusohjelma ulottuu sekä yksityisten että liittovaltion tulvavakuutusten osalta Puerto Ricoon, Guamiin, Pohjois-Mariaanien saariin, Neitsytsaariin ja Amerikan Samoaan. FEMA:n on pidettävä jatkuvan vakuutusturvan kautena ajanjaksoa, jonka aikana kiinteistöllä oli jatkuvasti yksityinen tulvavakuutus.</w:t>
      </w:r>
    </w:p>
    <w:p>
      <w:r>
        <w:rPr>
          <w:b/>
        </w:rPr>
        <w:t xml:space="preserve">Tulos</w:t>
      </w:r>
    </w:p>
    <w:p>
      <w:r>
        <w:t xml:space="preserve">Tulvavakuutusmarkkinoiden yhdenvertaisuutta ja nykyaikaistamista koskeva laki (Flood Insurance Market Parity and Modernization Act)</w:t>
      </w:r>
    </w:p>
    <w:p>
      <w:r>
        <w:rPr>
          <w:b/>
        </w:rPr>
        <w:t xml:space="preserve">Esimerkki 6.5140</w:t>
      </w:r>
    </w:p>
    <w:p>
      <w:r>
        <w:t xml:space="preserve">Cleaner, Secure, and Affordable Thermal Energy Act - muuttaa Internal Revenue Code -lakia seuraavasti: (1) sallitaan verohyvitys asuinkiinteistöjen energiakustannuksista, jotka aiheutuvat kotien öljylämmitysjärjestelmän muuntamisesta maakaasukattiloita ja -uunia sekä biomassalämmityslaitteita käyttäväksi järjestelmäksi; (2) sallitaan kotien lämmitysjärjestelmän muuntamiseen käytetyn omaisuuden bonuspoistot; (3) sallitaan verovapaiden energiansäästöobligaatioiden käyttö polttoöljylämmitysjärjestelmien muuntamisen rahoittamiseen; ja (4) jatketaan vuoteen 2012 asti maakaasun jakelulaitteistojen nopeutettuja poistoja.</w:t>
      </w:r>
    </w:p>
    <w:p>
      <w:r>
        <w:rPr>
          <w:b/>
        </w:rPr>
        <w:t xml:space="preserve">Tulos</w:t>
      </w:r>
    </w:p>
    <w:p>
      <w:r>
        <w:t xml:space="preserve">Lakiehdotus, jolla muutetaan vuoden 1986 verolakia siten, että sallitaan hyvitys, joka myönnetään öljypolttoainetta käyttävän lämmityksen muuntamisesta maakaasua tai biomassan raaka-aineita käyttäväksi, ja muihin tarkoituksiin.</w:t>
      </w:r>
    </w:p>
    <w:p>
      <w:r>
        <w:rPr>
          <w:b/>
        </w:rPr>
        <w:t xml:space="preserve">Esimerkki 6.5141</w:t>
      </w:r>
    </w:p>
    <w:p>
      <w:r>
        <w:t xml:space="preserve">National Homelessness Task Force Act of 2007 - Perustetaan lainsäädäntöelimeen kansallinen asunnottomuustyöryhmä, jonka tehtävänä on: (1) analysoida liittovaltion, osavaltioiden ja paikallisten virastojen sekä akateemisten laitosten raportteja, jotka liittyvät asunnottomuuteen; (2) arvioida asunnottomuutta käsittelevien liittovaltion ohjelmien tehokkuutta, erityisesti niiden vuorovaikutusta osavaltioiden ja paikallisten yksiköiden kanssa, jotka myös käsittelevät asunnottomuutta; (3) analysoida vaihtoehtoja ja antaa suosituksia asunnottomuuden syiden ja vaikutusten lieventämiseksi; ja (4) tehdä asiaan liittyvää tutkimusta ja kehittää menetelmiä liittovaltion, osavaltioiden ja paikallisten virastojen välisen koordinoinnin parantamiseksi.</w:t>
      </w:r>
    </w:p>
    <w:p>
      <w:r>
        <w:rPr>
          <w:b/>
        </w:rPr>
        <w:t xml:space="preserve">Tulos</w:t>
      </w:r>
    </w:p>
    <w:p>
      <w:r>
        <w:t xml:space="preserve">Perustetaan työryhmä tutkimaan asunnottomuutta Yhdysvalloissa ja antamaan suosituksia asunnottomuuden syiden ja vaikutusten lieventämiseksi.</w:t>
      </w:r>
    </w:p>
    <w:p>
      <w:r>
        <w:rPr>
          <w:b/>
        </w:rPr>
        <w:t xml:space="preserve">Esimerkki 6.5142</w:t>
      </w:r>
    </w:p>
    <w:p>
      <w:r>
        <w:t xml:space="preserve">Joint Commission on Budget Process Reform Act of 2018 Tällä lakiehdotuksella perustetaan riippumaton komissio, joka tunnetaan nimellä Joint Commission on Budget Process Reform, jonka tehtävänä on: tutkia talousarviota ja liittovaltion menoja koskevia menettelyjä; järjestää julkisia kuulemistilaisuuksia mahdollisten talousarviomenettelyn uudistusten tarkastelemiseksi; etsiä suosituksia tavoista uudistaa kongressin talousarviomenettelyä; laatia lakiehdotus, jolla muutetaan vuoden 1974 kongressin budjetti- ja takavarikointilakia (Congressional Budget and Impoundment Control Act of 1974); ja raportoida kongressille ehdotetusta lakiehdotuksesta, tietyistä liittovaltion talousarviokysymyksiä koskevista havainnoista ja muista aiheellisista asioista.   Kongressin on käsiteltävä komission lakiehdotusta käyttäen tiettyjä nopeutettuja lainsäädäntömenettelyjä. </w:t>
      </w:r>
    </w:p>
    <w:p>
      <w:r>
        <w:rPr>
          <w:b/>
        </w:rPr>
        <w:t xml:space="preserve">Tulos</w:t>
      </w:r>
    </w:p>
    <w:p>
      <w:r>
        <w:t xml:space="preserve">Vuoden 2018 laki talousarviomenettelyn uudistamista käsittelevästä sekakomiteasta</w:t>
      </w:r>
    </w:p>
    <w:p>
      <w:r>
        <w:rPr>
          <w:b/>
        </w:rPr>
        <w:t xml:space="preserve">Esimerkki 6.5143</w:t>
      </w:r>
    </w:p>
    <w:p>
      <w:r>
        <w:t xml:space="preserve">National Gambling Impact Study Commission Act - Laki rahapelaamisen vaikutuksia tutkivasta kansallisesta toimikunnasta (National Gambling Impact Study Commission Act) - Perustetaan kansallinen rahapelaamisen vaikutuksia tutkiva toimikunta, jonka tehtävänä on tehdä kattava oikeudellinen ja tosiasioihin perustuva tutkimus rahapelaamisen sosiaalisista ja taloudellisista vaikutuksista Yhdysvalloissa:  (1) liittovaltion, osavaltioiden, paikallisviranomaisten ja Amerikan alkuperäiskansojen heimohallituksiin; ja (2) yhteisöihin ja sosiaalisiin instituutioihin yleensä, mukaan lukien yksilöt, perheet ja yritykset tällaisissa yhteisöissä ja instituutioissa. Valtuuttaa laatimaan raportin presidentille, kongressille, osavaltioiden kuvernööreille ja Amerikan alkuperäisväestön heimohallituksille.  Komissiota pyydetään tekemään sopimus hallitustenvälisten suhteiden neuvoa-antavan toimikunnan ja kansallisen tiedeakatemian kansallisen tutkimusneuvoston (National Research Council of the National Academy of Sciences) kanssa, jotta ne avustaisivat tutkimuksessa.  Myönnetään määrärahat.</w:t>
      </w:r>
    </w:p>
    <w:p>
      <w:r>
        <w:rPr>
          <w:b/>
        </w:rPr>
        <w:t xml:space="preserve">Tulos</w:t>
      </w:r>
    </w:p>
    <w:p>
      <w:r>
        <w:t xml:space="preserve">Kansallista rahapelien vaikutustenarviointikomissiota koskeva laki</w:t>
      </w:r>
    </w:p>
    <w:p>
      <w:r>
        <w:rPr>
          <w:b/>
        </w:rPr>
        <w:t xml:space="preserve">Esimerkki 6.5144</w:t>
      </w:r>
    </w:p>
    <w:p>
      <w:r>
        <w:t xml:space="preserve">Ohjaa Small Business Administrationin (SBA) hallintovirkamiestä perustamaan Small Business Information Security Task Force -työryhmän, jonka tehtävänä on käsitellä pienten yritysten tietoturvatarpeita ja auttaa pieniä yrityksiä ehkäisemään luottokorttitietojen katoamista. Työryhmän tehtävänä on muun muassa antaa hallintovirkamiehelle suosituksia sellaisen Internet-sivuston perustamisesta, jota SBA käyttää vastaanottamaan ja jakamaan tietoja ja resursseja, jotka liittyvät näihin tarpeisiin.</w:t>
      </w:r>
    </w:p>
    <w:p>
      <w:r>
        <w:rPr>
          <w:b/>
        </w:rPr>
        <w:t xml:space="preserve">Tulos</w:t>
      </w:r>
    </w:p>
    <w:p>
      <w:r>
        <w:t xml:space="preserve">Lakiehdotus pienten yritysten tietoturvatyöryhmän perustamiseksi käsittelemään luottokorttitietoihin ja muihin teollis- ja tekijänoikeudellisiin tietoihin liittyviä tietoturvaongelmia.</w:t>
      </w:r>
    </w:p>
    <w:p>
      <w:r>
        <w:rPr>
          <w:b/>
        </w:rPr>
        <w:t xml:space="preserve">Esimerkki 6.5145</w:t>
      </w:r>
    </w:p>
    <w:p>
      <w:r>
        <w:t xml:space="preserve">(2 §) Sisältää tällaiseen tarkistettuun standardiin vaatimukset, jotka koskevat: (1) altistumisen valvontasuunnitelmiin, (2) terävien instrumenttien loukkaantumispäiväkirjoihin ja (3) työntekijöiden koulutukseen tällaisten järjestelmien ja terävien instrumenttien käytössä.(Sec. 3) Edellytetään, että kansallisen työturvallisuus- ja työterveyslaitoksen (NIOSH) johtaja perustaa ja ylläpitää kansallista tietokantaa olemassa olevista neulattomista järjestelmistä ja terävistä instrumenteista, joissa on suunniteltu terävien instrumenttien loukkaantumissuoja. Vaatii johtajaa: (1) kehittää arviointikriteerit, joita työnantajat, työntekijät ja muut henkilöt voivat käyttää tällaisten järjestelmien ja terävien instrumenttien arvioinnissa ja valinnassa; (2) kehittää mallin koulutusohjelman työnantajien, työntekijöiden ja muiden henkilöiden kouluttamiseksi tällaiseen arviointiprosessiin ja antaa pyydettyä teknistä apua siinä määrin kuin se on mahdollista; ja (3) perustaa kansallisen järjestelmän kattavien tietojen keräämiseksi terveydenhuollon työntekijöille aiheutuneista neulanpistotapaturmista, mukaan luettuina tiedot ennaltaehkäisyn analysointi- ja arviointimekanismeista. Sallii NIOSH:n pääsyn tietoihin, jotka työnantajat ovat tallentaneet terävien instrumenttien aiheuttamien vammojen lokikirjoihin. Valtuuttaa määrärahat. (5 kohta) Ohjaa terveys- ja terveyspalvelujen ministeriötä vaatimaan sairaaloita Medicare-ohjelmaan osallistumisen ehtona noudattamaan veren välityksellä tarttuvien taudinaiheuttajien aiheuttamia tauteja koskevaa standardia, sellaisena kuin se on muutettuna tämän lain nojalla, sairaaloiden työntekijöiden osalta, vaikka ne eivät muutoin kuuluisikaan kyseisen standardin soveltamisalaan, koska ne on vapautettu OSHA:n sääntelystä.</w:t>
      </w:r>
    </w:p>
    <w:p>
      <w:r>
        <w:rPr>
          <w:b/>
        </w:rPr>
        <w:t xml:space="preserve">Tulos</w:t>
      </w:r>
    </w:p>
    <w:p>
      <w:r>
        <w:t xml:space="preserve">Terveydenhuollon työntekijöiden neulansyövän ehkäisemistä koskeva laki</w:t>
      </w:r>
    </w:p>
    <w:p>
      <w:r>
        <w:rPr>
          <w:b/>
        </w:rPr>
        <w:t xml:space="preserve">Esimerkki 6.5146</w:t>
      </w:r>
    </w:p>
    <w:p>
      <w:r>
        <w:t xml:space="preserve">Perustetaan presidentin sotaoikeuksia ja kansalaisvapauksia käsittelevä kansallinen toimikunta, jonka tehtävänä on tutkia ja raportoida presidentille ja kongressille syyskuun 11. päivän 2001 terrori-iskujen jälkeen toteutetuista moninaisista toimeenpanovallan kansalliseen turvallisuuteen liittyvistä toimista, mukaan lukien: (1) puolustusvoimien ja tiedusteluyhteisön suorittamat pidätykset; (2) näiden yksiköiden käyttämät tehostetut kuulustelutekniikat tai tekniikat, joita ei ole sallittu sotilasoikeuden yhtenäisessä säännöstössä (Uniform Code of Military Justice); (3) "haamukuvaus" tai muu politiikka, jonka tarkoituksena on peittää henkilön vangitseminen tai pidättäminen; (4) poikkeukselliset luovutukset; (5) kotimainen sähköinen tarkkailu, johon ei ole myönnetty lupaa; (6) kohdennetut teloitukset tavanomaisten taistelukenttien ulkopuolella; ja (7) valtionsalaisuuksien tai muiden oikeudenkäyntiä koskevien taktiikoiden tai etuoikeuksien käyttö kansallisen turvallisuuden toimien oikeudellisen tarkastelun välttämiseksi.</w:t>
      </w:r>
    </w:p>
    <w:p>
      <w:r>
        <w:rPr>
          <w:b/>
        </w:rPr>
        <w:t xml:space="preserve">Tulos</w:t>
      </w:r>
    </w:p>
    <w:p>
      <w:r>
        <w:t xml:space="preserve">Perustetaan kansallinen komitea, joka käsittelee presidentin sotatoimivaltuuksia ja kansalaisvapauksia.</w:t>
      </w:r>
    </w:p>
    <w:p>
      <w:r>
        <w:rPr>
          <w:b/>
        </w:rPr>
        <w:t xml:space="preserve">Esimerkki 6.5147</w:t>
      </w:r>
    </w:p>
    <w:p>
      <w:r>
        <w:t xml:space="preserve">Student, Teachers, and Officers Preventing School Violence Act of 2018 tai STOP School Violence Act of 2018 Tällä lakiehdotuksella muutetaan vuoden 1968 Omnibus Crime Control and Safe Streets Act -lakia, jotta Secure Our Schools -avustusohjelmaa voidaan tarkistaa ja jatkaa sen voimassaoloa vuoteen FY2028 asti. Tämä avustusohjelma tarjoaa avustuksia osavaltioille, paikallisviranomaisille ja intiaaniheimoille turvallisuuden parantamiseksi, mukaan lukien metallinpaljastimien ja muiden pelotteiden sijoittaminen ja käyttö kouluissa ja koulualueilla.</w:t>
      </w:r>
    </w:p>
    <w:p>
      <w:r>
        <w:rPr>
          <w:b/>
        </w:rPr>
        <w:t xml:space="preserve">Tulos</w:t>
      </w:r>
    </w:p>
    <w:p>
      <w:r>
        <w:t xml:space="preserve">Oppilaita, opettajia ja poliiseja koskeva laki kouluväkivallan ehkäisemisestä vuonna 2018 (Student, Teachers and Officers Preventing School Violence Act of 2018)</w:t>
      </w:r>
    </w:p>
    <w:p>
      <w:r>
        <w:rPr>
          <w:b/>
        </w:rPr>
        <w:t xml:space="preserve">Esimerkki 6.5148</w:t>
      </w:r>
    </w:p>
    <w:p>
      <w:r>
        <w:t xml:space="preserve">Municipal Market Liquidity Enhancement Act of 2009 - Muuttaa Federal Reserve Act -lakia siten, että Federal Reserve Board valtuutetaan epätavallisissa ja kiireellisissä olosuhteissa vähintään viiden jäsenen myöntävällä äänellä antamaan liittovaltion varantopankille lupa myöntää ennakkoa erityistarkoituksiin perustetulle erillisyhtiölle tai nimetylle yhtiömuodolle sellaisten erillisyhtiön tai yhtiömuodon velkakirjojen perusteella, jotka on pankin mielestä turvattu tässä laissa määritellyillä arvopapereilla tai muulla vakuudella.Rajoittaa tällaisten ennakoiden käytön yksinomaan siihen, että sillä rahoitetaan tällaisen erillisyhtiön tai nimetyn yritysyksikön liikkeeseen laskemien vaihtuvakorkoisten vaadittaessa maksettavien velkakirjojen ostoa: (1) ennen tämän lain voimaantuloa kuntien arvopapereiden liikkeeseenlaskija, jolla on mahdollisuus laskea liikkeeseen joukkovelkakirjalainoja, joita käsitellään verovapaana "osavaltion tai paikallisena joukkovelkakirjalainana" Internal Revenue Code -lain mukaisesti; 2) ennen tämän lain voimaantuloa liikkeeseen laskettujen vaihtuvakorkoisten vaadittaessa maksettavien velkasitoumusten takaisinmaksuun; tai 3) huutokauppakorkoisten arvopapereiden jälleenrahoittamiseen. Sallii tällaisten ennakoiden käytön vaihtoehtoisesti myös lyhytaikaisten velkakirjojen ostamiseen, joita käytetään kassanhallintaan ja muihin lyhytaikaisiin lainanottotarpeisiin ja jotka on laskenut liikkeelle kunnallinen arvopaperien liikkeeseenlaskija.Edellyttää, että kaikki tällaiset ostot tehdään erityistarkoitukseen perustuvan rahoitusvälineen tai nimetyn yritysyksikön ja velkakirjojen liikkeeseenlaskijan välisen sopimuksen mukaisesti, jossa rahoitusväline tai yritysyksikkö sitoutuu ostamaan velkakirjoja tai velkasitoumuksia, jotka asetetaan julkisesti saataville ostettaviksi, mutta joita ei muutoin osteta.Edellyttää, että tällaisten ennakoiden korko on koron määräytyminen liittovaltion varantopankki vahvistaman korkotason mukaisesti, jollei hallintoneuvoston tarkistuksesta ja päätöksestä muuta johdu.Muuttaa vuoden 2008 Emergency Economic Stabilization Act of 2008 (EESA) -lakia (Emergency Economic Stabilization Act of 2008) todetakseen, että valtiovarainministerin valtuudet ryhtyä toimiin kyseisen lain nojalla sisältävät valtuudet tarjota parannusta sellaisten kunnallisten arvopapereiden osalta, joiden osto rahoitetaan jollakin Boardin tai liittovaltion varantopankin tarjoamalla järjestelyllä, jonka tarkoituksena on lisätä likviditeettiä kunnallisilla markkinoilla.Muuttaa Internal Revenue Code -lakia todetakseen, että liittovaltion varantopankin tämän lain nojalla antamia ennakoita ei käsitellä liittovaltion takuuna, josta on suoritettava liittovaltion vero (jolloin ne ovat verovapaita).</w:t>
      </w:r>
    </w:p>
    <w:p>
      <w:r>
        <w:rPr>
          <w:b/>
        </w:rPr>
        <w:t xml:space="preserve">Tulos</w:t>
      </w:r>
    </w:p>
    <w:p>
      <w:r>
        <w:t xml:space="preserve">Federal Reserve Actin muuttaminen lainanantovaltuuksien myöntämiseksi tiettyjä arvopaperiostoja varten ja muihin tarkoituksiin.</w:t>
      </w:r>
    </w:p>
    <w:p>
      <w:r>
        <w:rPr>
          <w:b/>
        </w:rPr>
        <w:t xml:space="preserve">Esimerkki 6.5149</w:t>
      </w:r>
    </w:p>
    <w:p>
      <w:r>
        <w:t xml:space="preserve">Protecting Patient Access to Emergency Medications Act of 2016 Tällä lakiehdotuksella muutetaan Controlled Substances Act -lakia siten, että Drug Enforcement Administration (DEA) ohjataan rekisteröimään hätäpalveluiden (EMS) virasto yksikkönä, jolla on lupa luovuttaa valvottavia aineita, sen sijaan, että se rekisteröisi viraston yksittäiset lääkärit tai lääketieteelliset johtajat. Rekisteröidyn ensihoitolaitoksen on oltava yhden tai useamman lääketieteellisen johtajan valvonnassa. Lakiehdotuksessa täsmennetään, että rekisteröidyn ensihoitolaitoksen palveluksessa oleva ensihoitohenkilöstö voi antaa valvottavia aineita lääketieteellisen johtajan antaman pysyvän määräyksen perusteella. Pysyvän määräyksen ei tarvitse koskea yksittäistä potilasta. EMS-viraston on säilytettävä pysyväismääräys asiakirjoissa ja annettava se DEA:n käyttöön pyynnöstä. </w:t>
      </w:r>
    </w:p>
    <w:p>
      <w:r>
        <w:rPr>
          <w:b/>
        </w:rPr>
        <w:t xml:space="preserve">Tulos</w:t>
      </w:r>
    </w:p>
    <w:p>
      <w:r>
        <w:t xml:space="preserve">Protecting Patient Access to Emergency Medications Act of 2016 -laki potilaiden mahdollisuudesta saada hätäapulääkkeitä</w:t>
      </w:r>
    </w:p>
    <w:p>
      <w:r>
        <w:rPr>
          <w:b/>
        </w:rPr>
        <w:t xml:space="preserve">Esimerkki 6.5150</w:t>
      </w:r>
    </w:p>
    <w:p>
      <w:r>
        <w:t xml:space="preserve">Veteran Urgent Access to Mental Healthcare Act Tällä lakiehdotuksella ohjataan veteraaniasioista vastaavaa ministeriötä (VA) perustamaan ohjelma, jonka tarkoituksena on tarjota entisille asevoimien jäsenille: (1) mielenterveyden alustavan arvioinnin; ja (2) terveydenhuoltopalvelut, jotka ovat tarpeen entisen jäsenen kiireellisten mielenterveyspalvelujen tarpeiden hoitamiseksi, mukaan lukien itsemurhavaara tai muiden vahingoittaminen.   Entinen asevoimien jäsen on henkilö, joka täyttää jommankumman seuraavista kriteereistä:   henkilö on entinen asevoimien jäsen, mukaan lukien reserviläiset, joka on palvellut aktiivisessa sotilas-, meri- tai ilmavoimien palveluksessa ja joka on kotiutettu tai vapautettu palveluksesta vähemmän kuin kunniallisesti (lukuun ottamatta yleisen sotatuomioistuimen päätöksellä myönnettyä kunniatonta tai huonosta käytöksestä johtuvaa kotiutusta), joka on hakenut palvelusluonteen määrittelyä, jota ei ole vielä tehty, ja joka ei ole muutoin kelpoinen ilmoittautumaan VA:n terveydenhuoltojärjestelmään kotiutuksen tai vapautuksen vuoksi; tai henkilö on veteraani, joka ei ole muutoin kelpoinen VA:n terveydenhuoltoon.  VA voi tarjota tällaisia mielenterveyspalveluja pätevän mielenterveysalan ammattilaisen kanssa tehdyn sopimuksen mukaisesti, jos: (1) henkilön mielenterveyspalvelujen saaminen VA:n laitoksissa ei olisi kliinisesti suositeltavaa, tai 2) VA:n laitokset eivät maantieteellisen sijainnin vuoksi pysty tarjoamaan kyseiselle henkilölle taloudellisesti edullisesti tällaisia mielenterveyspalveluja.  Veteraanivirasto pyrkii tekemään sopimuksen riippumattoman valtiosta riippumattoman tahon kanssa tutkiakseen, miten taistelupalvelus on vaikuttanut veteraanien itsemurhien määrään ja vakaviin mielenterveysongelmiin.</w:t>
      </w:r>
    </w:p>
    <w:p>
      <w:r>
        <w:rPr>
          <w:b/>
        </w:rPr>
        <w:t xml:space="preserve">Tulos</w:t>
      </w:r>
    </w:p>
    <w:p>
      <w:r>
        <w:t xml:space="preserve">Laki veteraanien kiireellisestä pääsystä mielenterveyspalveluihin (Veteran Urgent Access to Mental Healthcare Act)</w:t>
      </w:r>
    </w:p>
    <w:p>
      <w:r>
        <w:rPr>
          <w:b/>
        </w:rPr>
        <w:t xml:space="preserve">Esimerkki 6.5151</w:t>
      </w:r>
    </w:p>
    <w:p>
      <w:r>
        <w:t xml:space="preserve">Electronic Freedom of Information Improvement Act of 1994 - Muuttaa tiedonvälityksen vapautta koskevaa lakia (FOIA) seuraavasti:  (1) ohjata virastoja julkaisemaan tietoverkkojen välityksellä tai muulla sähköisellä tavalla, jos tällaista viestintää ei ole saatavilla, kaikki tiedot, jotka on julkaistava Federal Registerissä; (2) sisällyttää tällaisten vaadittujen tietojen joukkoon luettelo kaikista säädöksistä, jotka oikeuttavat viraston pidättämään tietoja kyseisen lain nojalla; (3) vaatia virastoa kohtuullisesti ponnistelemaan asiakirjojen toimittamiseksi sähköisessä muodossa silloinkin, kun kyseisiä asiakirjoja ei tavallisesti ylläpidetä tällaisessa muodossa; (4) hyvittää virastoille, joiden on todettu vastaavan FOIA-pyyntöihin, viraston pyynnöstä prosenttiosuuden tällaisista pyynnöistä kerätyistä maksuista, joilla korvataan sääntöjen noudattamisesta aiheutuvia kustannuksia; (5) säätää, että hallitus maksaa pyynnön esittäjän kulut kaikissa tapauksissa, joissa virasto ei ole noudattanut FOIA-pyyntöä säädetyssä määräajassa; (6) edellyttää, että virasto, joka rikkoo määräaikoja, osoittaa, että viivästyminen oli perusteltua; (7) estää viraston rutiininomaisen ruuhkan käsittelyn epätavallisina olosuhteina, jotka oikeuttavat määräaikojen pidentämiseen; (8) edellyttää, että kieltäytymisilmoituksissa ilmoitetaan, kuinka monta kieltäydynyttä asiakirja-aineistoa ja kuinka monta sivua on otettu huomioon FOIA-pyyntöön vastattaessa; (9) määrätään, että virastossa noudatetaan FIFO-käsittelykäytäntöä (first-in, first-out), jolla määritetään pyyntöjen käsittelyjärjestys ja mahdollistetaan yksinkertaisten ja monimutkaisten pyyntöjen erillinen käsittelyjärjestys; (10) määrätään, että virastossa on noudatettava asetuksia, jotka koskevat FOIA-pyyntöjen nopeutettua käsittelyä; (11) edellytetään, että poistot on merkittävä asiakirjan vapautettuun osaan, jossa ne on tehty; ja (12) määritetään, että "tietue" käsittää myös sähköisen tiedon ja "haku" käsittää automaattisen tarkastelun asiakirjojen löytämiseksi.</w:t>
      </w:r>
    </w:p>
    <w:p>
      <w:r>
        <w:rPr>
          <w:b/>
        </w:rPr>
        <w:t xml:space="preserve">Tulos</w:t>
      </w:r>
    </w:p>
    <w:p>
      <w:r>
        <w:t xml:space="preserve">Vuoden 1994 laki sähköisen tiedonvälityksen vapauden parantamisesta</w:t>
      </w:r>
    </w:p>
    <w:p>
      <w:r>
        <w:rPr>
          <w:b/>
        </w:rPr>
        <w:t xml:space="preserve">Esimerkki 6.5152</w:t>
      </w:r>
    </w:p>
    <w:p>
      <w:r>
        <w:t xml:space="preserve">Interstate Slamming Prevention Act of 1997 - Muuttaa vuoden 1934 viestintälakia siten, että teleoperaattorit, jotka tekevät laittomia muutoksia tilaajan valitsemaan puhelinvaihde- tai maksulliseen palveluun, ovat vastuussa kaikista maksuista, jotka liittyvät tilaajan vaihtamiseen takaisin aiemmin valitulle operaattorille. Operaattoreille, jotka rikkovat tällaisten muutosten todentamismenettelyjä, määrätään lisäsakkoja ja -rangaistuksia, mukaan lukien menettämisseuraamus. Valtuuttaa liittovaltion viestintäkomission (Federal Communications Commission, FCC) antamaan tilaajille lisäsuojaa tällaisilta laittomilta muutoksilta ja vaatimaan operaattoreita: 1) perustamaan maksuttomia puhelinnumeroita, joihin voi tehdä valituksia palvelumuutoksista, ja 2) toimittamaan FCC:lle tällaisia valituksia koskevat tiedot. Ohjaa FCC:tä raportoimaan vuosittain kongressille luvattomista muutoksista, jotka koskevat tilaajien valitsemia puhelinvaihteita tai maksullisia palveluja.</w:t>
      </w:r>
    </w:p>
    <w:p>
      <w:r>
        <w:rPr>
          <w:b/>
        </w:rPr>
        <w:t xml:space="preserve">Tulos</w:t>
      </w:r>
    </w:p>
    <w:p>
      <w:r>
        <w:t xml:space="preserve">Vuoden 1997 laki valtioiden välisten iskujen ehkäisemisestä (Interstate Slamming Prevention Act of 1997)</w:t>
      </w:r>
    </w:p>
    <w:p>
      <w:r>
        <w:rPr>
          <w:b/>
        </w:rPr>
        <w:t xml:space="preserve">Esimerkki 6.5153</w:t>
      </w:r>
    </w:p>
    <w:p>
      <w:r>
        <w:t xml:space="preserve">Sudanin rauhaa koskeva laki - Julistaa, että kongressi: (1) tuomitsee ihmisoikeusloukkaukset kaikilla Sudanin konfliktin osapuolilla (mukaan lukien Sudanin hallitus), Sudanin jatkuvan orjakaupan, hallituksen käyttämät ja organisoimat "murahalliinit" (tai "mujahadeenit"), kansanpuolustusjoukot (PDF) ja Sudanin armeijan säännölliset yksiköt ryöstö- ja orjakaupparyhmiksi Bahr al Ghazalin, Nuba-vuorten, Ylä-Niilin ja Sinisen Niilin alueilla sekä siviilikohteiden pommittamisen siviilikohteisiin ilmasta; ja 2) tunnustaa, että ryöstö- ja orjuusjoukkojen käyttö on väline, jolla luodaan elintarvikepulaa järjestelmällisesti dinka-, nuer- ja nuba-kansojen yhteiskuntien, kulttuurin ja talouden tuhoamiseksi matalan intensiteetin etnisen puhdistuksen politiikassa.Valtuuttaa ulkoministerin käyttämään ulkoministeriön henkilöstöä Sudanin hallituksen ja oppositiojoukkojen välisten meneillään olevien neuvottelujen tukemiseen ja lopulta rauhanratkaisun täytäntöönpanoon.Ilmaisee kongressin näkemyksen siitä, että Yhdistyneiden Kansakuntien (YK) välinettä olisi käytettävä rauhan ja elpymisen edistämiseksi Sudanissa.kehottaa presidenttiä laatimaan varasuunnitelman, jonka avulla YK:n suojelun ulkopuolella voidaan toimittaa mahdollisimman suuri määrä Yhdysvaltain hallituksen ja yksityisten lahjoitusten mukaista apua kaikille Sudanin tuhoalueille, mukaan lukien Nuba-vuoret, Ylä-Niilin ja Sinisen Niilin alueet, jos Sudanin hallitus kieltää Operaatio Lifeline Sudanin ilmakuljetuslennot.</w:t>
      </w:r>
    </w:p>
    <w:p>
      <w:r>
        <w:rPr>
          <w:b/>
        </w:rPr>
        <w:t xml:space="preserve">Tulos</w:t>
      </w:r>
    </w:p>
    <w:p>
      <w:r>
        <w:t xml:space="preserve">Helpottaa nälänhädän lievittämistä ja kokonaisvaltaisen ratkaisun löytämistä Sudanin sotaan.</w:t>
      </w:r>
    </w:p>
    <w:p>
      <w:r>
        <w:rPr>
          <w:b/>
        </w:rPr>
        <w:t xml:space="preserve">Esimerkki 6.5154</w:t>
      </w:r>
    </w:p>
    <w:p>
      <w:r>
        <w:t xml:space="preserve"> Startup Capital Modernization Act of 2014 - Muuttaa vuoden 1933 arvopaperilakia (Securities Act of 1933, jäljempänä 'laki') korottamalla 5 miljoonasta dollarista 10 miljoonaan dollariin niiden arvopapereiden kokonaismäärän enimmäismäärää, jotka on vapautettu lain soveltamisalasta joko pienen määrän tai julkisen tarjouksen rajoitetun luonteen vuoksi. Säädetään osavaltioiden vaatimukset, jotka koskevat arvopapereiden rekisteröintiä, dokumentointia ja tarjoamista pienten yritysten pääomanmuodostukseen liittyvien pienten asioiden yhteydessä.  Tämä laki ei vaikuta osavaltioiden täytäntöönpanovaltuuksiin, jotka koskevat sellaisten liikkeeseenlaskijoiden, välittäjien tai säilyttäjien lainvastaista toimintaa, jotka on vapautettu liittovaltion rekisteröintivaatimuksista tämän lain nojalla. Muutetaan vuoden 1934 arvopaperipörssilakia siten, että tietyt pienet liikkeeseenlaskut vapautetaan sen arvopaperien rekisteröintivaatimuksista, jos liikkeeseenlaskija: (1) on toimittanut tarkastetun tilinpäätöksen arvopaperimarkkinavalvonnalle (Securities and Exchange Commission, SEC) ja (2) noudattaa kaikkia SEC:n edellyttämiä määräaikaisilmoituksia.  Vapauttaa osavaltioiden väliseen kaupankäyntiin ja postiin liittyvistä kielloista kaikki liiketoimet, joissa: (1) jokainen ostaja on valtuutettu sijoittaja; ja (2) jos arvopapereita tarjotaan yleisen tarjouspyynnön tai yleisen mainonnan avulla, myyjä varmistaa, että ostaja on valtuutettu sijoittaja.  Kielletään tällainen vapautus liiketoimilta, joissa myyjä on: 1) joko liikkeeseenlaskija, sen tytäryhtiöt tai emoyhtiö; 2) jälleenmyyjä; tai 3) liikkeeseenlaskijan, sen tytäryhtiöiden tai emoyhtiön puolesta toimiva merkitsijä, joka saa korvauksen liikkeeseenlaskijalta tällaisesta myynnistä.</w:t>
      </w:r>
    </w:p>
    <w:p>
      <w:r>
        <w:rPr>
          <w:b/>
        </w:rPr>
        <w:t xml:space="preserve">Tulos</w:t>
      </w:r>
    </w:p>
    <w:p>
      <w:r>
        <w:t xml:space="preserve">Startup Capital Modernization Act of 2014</w:t>
      </w:r>
    </w:p>
    <w:p>
      <w:r>
        <w:rPr>
          <w:b/>
        </w:rPr>
        <w:t xml:space="preserve">Esimerkki 6.5155</w:t>
      </w:r>
    </w:p>
    <w:p>
      <w:r>
        <w:t xml:space="preserve">Gateway Communities Cooperation Act - Ohjaa sisäasiainministeriön tai maatalousministeriön (jäljempänä "asianomainen ministeri"): (1) pyytämään paikallisten yhdyskäytäväyhteisöjen (yhteisöt, mukaan lukien tunnustetut intiaaniheimot tai Alaskan alkuperäiskansojen kylät, jotka rajoittuvat julkisiin maa-alueisiin tai ovat niiden läheisyydessä) virkamiesten osallistumista maankäyttösuunnitelmien, -ohjelmien, -määräysten ja -päätösten, liikennesuunnitelmien, yleisten hoitosuunnitelmien ja muiden julkisia maa-alueita koskevien suunnitelmien, päätösten, hankkeiden tai toimintalinjojen laatimiseen, kun kyseessä ovat julkiset maa-alueet, jotka kuuluvat National Park Servicen, United States Forest Servicen, U.S. Fish and Wildlife Service ja Bureau of Land Management, joilla todennäköisesti on merkittäviä vaikutuksia; (2) helpottaa tällaista osallistumista, toimittaa asianomaisille virkamiehille yhteenvedon suunnitelman, päätöksen, hankkeen tai politiikan lähtökohdista, tarkoituksista, päämääristä ja tavoitteista, kuvauksen mahdollisista ennakoiduista merkittävistä vaikutuksista sekä tietoja saatavilla olevasta teknisestä avusta ja koulutuksesta; (3) tarjota yhdyskäytäväyhteisön pyynnöstä koulutustilaisuuksia virkamiehille, jotta he ymmärtäisivät ja osallistuisivat viranomaisten suunnitteluprosesseihin ja menetelmiin, joilla he voivat mielekkäimmin osallistua viranomaisten suunnitelmien, päätösten ja toimintalinjojen laatimiseen; ja (4) asettaa yhdyskäytäväyhteisön pyynnöstä tilapäisesti käyttöön henkilöstöä avustamaan yhdyskäytäväyhteisöjä molemminpuolisesti yhteensopivien maankäytön tai hallintasuunnitelmien laatimisessa.Valtuuttaa asianomaisen sihteerin tekemään yhteistyösopimuksia yhdyskäytäväyhteisöjen kanssa koordinoidakseen seuraavien hallinnointia: (1) kyseisen sihteerin hallinnoimien maankäytön inventointi-, suunnittelu- ja hallintatoimien ja 2) muiden liittovaltion virastojen, sen osavaltion virastojen, jossa julkiset maat sijaitsevat, sekä tällaisten maiden läheisyydessä sijaitsevien paikallis- ja heimohallintojen maankäytön suunnittelu- ja hallintatoimien yhteensovittamista. Edellyttää, että kun kahden tai useamman liittovaltion viraston suunnitelmilla odotetaan olevan vaikutusta yhdyskäytäväyhteisöön, näiden virastojen suunnitelmat ja suunnitteluprosessit yhdistetään ja koordinoidaan, jotta helpotetaan yhdyskäytäväyhteisöjen osallistumista. Ohjaa asianomaista ministeriä antamaan kaikille yhdyskäytäväyhteisöille, joita asia koskee, mahdollisuuden tulla tunnustetuiksi vuoden 1969 kansallisen ympäristöpolitiikkaa koskevan lain mukaisiksi yhteistyöelimiksi, kun ehdotetun toimen todetaan edellyttävän ympäristövaikutusten arviointia. Sallii asianomaisen ministerin myöntää avustuksia kaikille yhdyskäytäväyhteisöille, joiden asukasluku on enintään 10 000, tämän lain tarkoitusten toteuttamiseksi. Myönnetään määrärahat.</w:t>
      </w:r>
    </w:p>
    <w:p>
      <w:r>
        <w:rPr>
          <w:b/>
        </w:rPr>
        <w:t xml:space="preserve">Tulos</w:t>
      </w:r>
    </w:p>
    <w:p>
      <w:r>
        <w:t xml:space="preserve">Edellytetään, että liittovaltion maankäyttäjät tukevat nimettyjä yhdyskäytäväyhteisöjä ja viestivät, koordinoivat ja tekevät yhteistyötä niiden kanssa, parantavat yhdyskäytäväyhteisöjen mahdollisuuksia osallistua metsäpalvelun ja sisäasiainministeriön virastojen toteuttamaan liittovaltion maankäytön suunnitteluun ja reagoivat näiden virastojen hallinnoimien liittovaltion maiden julkisen käytön vaikutuksiin sekä muihin tarkoituksiin.</w:t>
      </w:r>
    </w:p>
    <w:p>
      <w:r>
        <w:rPr>
          <w:b/>
        </w:rPr>
        <w:t xml:space="preserve">Esimerkki 6.5156</w:t>
      </w:r>
    </w:p>
    <w:p>
      <w:r>
        <w:t xml:space="preserve">Eric and Brian Simon Act of 2003 - Ohjaa veteraaniasioista vastaavan ministerin maksamaan 100 000 dollarin suuruisen palkkion: (1) jokaiselle veteraanille, jota on hoidettu HIV:n saastuttamalla verellä, veren komponenteilla, ihmiskudoksella tai elimillä palvelukseen liittyvän työkyvyttömyyden seurauksena ja joka voi hyväksyttävän lääketieteellisen näytön avulla osoittaa, että HIV on tarttunut kohtuullisen varmasti tällaisen hoidon seurauksena; ja (2) tällaisen veteraanin nykyiselle tai entiselle puolisolle ja jokaiselle luonnolliselle lapselle, joka voi osoittaa HIV:n tarttuneen kyseiseltä veteraanilta. Säädetään tällaisista maksuista kuolleiden henkilöiden osalta.todetaan, että tällaisia maksuja ei pidetä sairausvakuutuksen tai työntekijöiden korvauksen kannalta maksettuina maksuina.</w:t>
      </w:r>
    </w:p>
    <w:p>
      <w:r>
        <w:rPr>
          <w:b/>
        </w:rPr>
        <w:t xml:space="preserve">Tulos</w:t>
      </w:r>
    </w:p>
    <w:p>
      <w:r>
        <w:t xml:space="preserve">Lakiehdotus Yhdysvaltojen lakikokoelman 38 osaston muuttamiseksi siten, että veteraaneille, heidän puolisoilleen ja lapsilleen, jotka sairastuvat HIV:hen tai aidsiin palvelukseen liittyvään vammaan liittyvän verensiirron seurauksena, myönnetään korvaus, ja muihin tarkoituksiin.</w:t>
      </w:r>
    </w:p>
    <w:p>
      <w:r>
        <w:rPr>
          <w:b/>
        </w:rPr>
        <w:t xml:space="preserve">Esimerkki 6.5157</w:t>
      </w:r>
    </w:p>
    <w:p>
      <w:r>
        <w:t xml:space="preserve">Seniors' Medication Copayment Reduction Act of 2009 - Ohjaa terveysministeriön perustamaan demonstraatio-ohjelman, jonka tarkoituksena on testata arvoon perustuvia vakuutussuunnittelumenetelmiä kroonisista sairauksista kärsiville Medicare-sairaanhoitajille.Määrittelee "arvoon perustuvan vakuutussuunnittelun" menetelmäksi, jonka avulla voidaan tunnistaa tietyt lääkkeet tai lääkeryhmät, joiden omavastuuosuuksia tai omavastuuosuuksia olisi alennettava tai ne olisi poistettava, koska ne ovat erittäin arvokkaita ja tehokkaita, kun niitä määrätään tiettyihin kliinisiin sairauksiin.</w:t>
      </w:r>
    </w:p>
    <w:p>
      <w:r>
        <w:rPr>
          <w:b/>
        </w:rPr>
        <w:t xml:space="preserve">Tulos</w:t>
      </w:r>
    </w:p>
    <w:p>
      <w:r>
        <w:t xml:space="preserve">Lakiehdotus sellaisen demonstraatio-ohjelman perustamisesta, jossa edellytetään arvoperusteisen vakuutussuunnittelun käyttöä sen osoittamiseksi, että valituista lääkkeistä perittävien Medicare-edunsaajien omavastuuosuuksien tai yhteisvastuiden vähentäminen voi lisätä määrättyjen lääkkeiden noudattamista, ja muihin tarkoituksiin.</w:t>
      </w:r>
    </w:p>
    <w:p>
      <w:r>
        <w:rPr>
          <w:b/>
        </w:rPr>
        <w:t xml:space="preserve">Esimerkki 6.5158</w:t>
      </w:r>
    </w:p>
    <w:p>
      <w:r>
        <w:t xml:space="preserve">Muutetaan Internal Revenue Code -lakia siten, että (väliaikaisesti) sallitaan verovapaiden voittojen siirtäminen hyväksytyistä pienyritysten osakkeista toiseen pienyrityksen osakkeeseen.</w:t>
      </w:r>
    </w:p>
    <w:p>
      <w:r>
        <w:rPr>
          <w:b/>
        </w:rPr>
        <w:t xml:space="preserve">Tulos</w:t>
      </w:r>
    </w:p>
    <w:p>
      <w:r>
        <w:t xml:space="preserve">Internal Revenue Code -lain muuttaminen siten, että pääomavoittoja ei kirjata, jos ne sijoitetaan tiettyihin pienyrityksiin.</w:t>
      </w:r>
    </w:p>
    <w:p>
      <w:r>
        <w:rPr>
          <w:b/>
        </w:rPr>
        <w:t xml:space="preserve">Esimerkki 6.5159</w:t>
      </w:r>
    </w:p>
    <w:p>
      <w:r>
        <w:t xml:space="preserve">Gun Industry Accountability Act - säätää, että kaikissa siviilikanteissa, joita osavaltio tai paikallishallinto nostaa ampuma-aseiden valmistajaa vastaan periäkseen vahingonkorvauksia, jotka liittyvät ampuma-aseen myyntiin, jakeluun, käyttöön tai väärinkäyttöön (mukaan lukien aseväkivalta) osavaltion tai paikallishallinnon alueella, osavaltio tai paikallishallinto voi periä vaateeseen liittyvät liittovaltion vahingonkorvaukset. Estää osavaltiota tai paikallishallintoa perimästä liittovaltion vahingonkorvauksia, joiden osalta oikeusministeri nostaa kanteen ampuma-aseiden valmistajaa vastaan. Määritellään menettelyt, jotka koskevat osavaltion tai paikallishallinnon nostamia kanteita, mukaan lukien ilmoitus siviilikanteesta, osallistuminen, osallistumisen tai kanteen käsittelyn laiminlyönnin vaikutukset, liittovaltion vahingonkorvausten kaksoiskanteen estäminen (jos osavaltion ja yhden tai useamman paikallishallinnon välillä osavaltiossa on ristiriita) sekä kanteen hylkääminen tai sovinto. Vahvistetaan kaava osavaltion tai paikallishallinnon perimien liittovaltion vahingonkorvausten jakamista ja käyttöä varten.</w:t>
      </w:r>
    </w:p>
    <w:p>
      <w:r>
        <w:rPr>
          <w:b/>
        </w:rPr>
        <w:t xml:space="preserve">Tulos</w:t>
      </w:r>
    </w:p>
    <w:p>
      <w:r>
        <w:t xml:space="preserve">Gun Industry Accountability Act</w:t>
      </w:r>
    </w:p>
    <w:p>
      <w:r>
        <w:rPr>
          <w:b/>
        </w:rPr>
        <w:t xml:space="preserve">Esimerkki 6.5160</w:t>
      </w:r>
    </w:p>
    <w:p>
      <w:r>
        <w:t xml:space="preserve">Promoting Health as Youth Skills in Classrooms and Life Act Muuttaa vuoden 1965 Elementary and Secondary Education Act -lakia siten, että terveyskasvatus ja liikuntakasvatus sisällytetään &amp;quot;akateemisten ydinaineiden &amp;quot;määritelmään.&amp;quot; Edellyttää, että kukin osavaltio määrittelee toteuttamiskelpoisimman toimenpiteen oppilaiden arvioimiseksi terveyskasvatuksen ja liikuntakasvatuksen alalla, mukaan lukien mukautuvat arvioinnit, jotta voidaan mitata oppilaiden tietämystä ja suorituskykyä suhteessa osavaltion standardeihin. Varataan varainhoitovuosiksi 2016-2020 määrärahat Carol M. Whiten liikuntakasvatusohjelmalle, joka tarjoaa paikallisille opetusvirastoille ja yhteisöllisille organisaatioille vastaavia avustuksia liikuntakasvatusohjelmien (myös koulun jälkeisten ohjelmien) käynnistämiseksi, laajentamiseksi ja parantamiseksi päiväkodista 12. luokkaan asti.  </w:t>
      </w:r>
    </w:p>
    <w:p>
      <w:r>
        <w:rPr>
          <w:b/>
        </w:rPr>
        <w:t xml:space="preserve">Tulos</w:t>
      </w:r>
    </w:p>
    <w:p>
      <w:r>
        <w:t xml:space="preserve">Terveyden edistäminen nuorten taitoina luokkahuoneissa ja elämässä Act</w:t>
      </w:r>
    </w:p>
    <w:p>
      <w:r>
        <w:rPr>
          <w:b/>
        </w:rPr>
        <w:t xml:space="preserve">Esimerkki 6.5161</w:t>
      </w:r>
    </w:p>
    <w:p>
      <w:r>
        <w:t xml:space="preserve">Surface Transportation and Taxation Equity Act tai STATE Act Muuttaa Internal Revenue Code -lakia siten, että bensiinin ja erityispolttoaineiden liittovaltion valmisteveroa alennetaan (mutta ei alle kahden sentin gallonaa kohti) vastaavilla korotuksilla osavaltioiden määräämissä polttoaineveroissa 6. tammikuuta 2015 alkaen (tämän lain esittelypäivä).</w:t>
      </w:r>
    </w:p>
    <w:p>
      <w:r>
        <w:rPr>
          <w:b/>
        </w:rPr>
        <w:t xml:space="preserve">Tulos</w:t>
      </w:r>
    </w:p>
    <w:p>
      <w:r>
        <w:t xml:space="preserve">STATE Act</w:t>
      </w:r>
    </w:p>
    <w:p>
      <w:r>
        <w:rPr>
          <w:b/>
        </w:rPr>
        <w:t xml:space="preserve">Esimerkki 6.5162</w:t>
      </w:r>
    </w:p>
    <w:p>
      <w:r>
        <w:t xml:space="preserve">Muuttaa liittovaltion hyönteis-, sienitauti- ja jyrsijämyrkkyjen torjunta-ainetta koskevaa lakia siten, että osavaltiot voivat rekisteröidä kanadalaisen torjunta-aineen jakelua ja käyttöä varten kyseisessä osavaltiossa tietyin edellytyksin.Kielletään kanteet liittovaltion tuomioistuimessa seuraavia tahoja vastaan: (1) rekisteröintiviranomaisina toimivat osavaltiot vahingonkorvausvaatimuksista, jotka johtuvat tämän lain mukaisesti rekisteröidyn tuotteen käytöstä, tai (2) rekisteröijät vahingonkorvausvaatimuksista, jotka johtuvat väärennöksestä tai koostumuksen muutoksista tällaisessa tuotteessa, jos rekisteröijä ei kohtuudella ole voinut olla tietoinen tällaisesta väärennöksestä tai muutoksesta.</w:t>
      </w:r>
    </w:p>
    <w:p>
      <w:r>
        <w:rPr>
          <w:b/>
        </w:rPr>
        <w:t xml:space="preserve">Tulos</w:t>
      </w:r>
    </w:p>
    <w:p>
      <w:r>
        <w:t xml:space="preserve">Muutetaan liittovaltion hyönteis-, sienitauti- ja jyrsijämyrkkyjen torjunta-aineita koskevaa lakia siten, että osavaltio voi rekisteröidä kanadalaisen torjunta-aineen jakelua ja käyttöä varten kyseisessä osavaltiossa.</w:t>
      </w:r>
    </w:p>
    <w:p>
      <w:r>
        <w:rPr>
          <w:b/>
        </w:rPr>
        <w:t xml:space="preserve">Esimerkki 6.5163</w:t>
      </w:r>
    </w:p>
    <w:p>
      <w:r>
        <w:t xml:space="preserve">Bridgeport Indian Colony Land Trust, Health, and Economic Development Act of 2010 - julistaa tietyt liittovaltion maat Monon piirikunnassa Kaliforniassa Yhdysvaltojen hallussa oleviksi Bridgeportin intiaanisiirtokunnan hyväksi.</w:t>
      </w:r>
    </w:p>
    <w:p>
      <w:r>
        <w:rPr>
          <w:b/>
        </w:rPr>
        <w:t xml:space="preserve">Tulos</w:t>
      </w:r>
    </w:p>
    <w:p>
      <w:r>
        <w:t xml:space="preserve">tiettyjen Kaliforniassa Monon piirikunnassa sijaitsevien liittovaltion maa-alueiden ottaminen Bridgeportin intiaanisiirtokunnan hyväksi.</w:t>
      </w:r>
    </w:p>
    <w:p>
      <w:r>
        <w:rPr>
          <w:b/>
        </w:rPr>
        <w:t xml:space="preserve">Esimerkki 6.5164</w:t>
      </w:r>
    </w:p>
    <w:p>
      <w:r>
        <w:t xml:space="preserve">Kansallista turvallisuutta ja työpaikkojen suojelua koskeva laki - asettaa tämän lain voimaantulopäivän riippuvaiseksi seuraavien lakien hyväksymisestä: (1) H.Con.Res.:ssä tarkoitetun sovittelulain, joka sisältää tiettyjä menojen vähennyksiä alijäämän vähentämiseksi, voimaantulon edellytyksenä. 112, sellaisena kuin edustajainhuone hyväksyi sen 16. maaliskuuta 2012; tai 2) vastaavalla lainsäädännöllä, jolla saavutetaan viiden vuoden kuluessa lain voimaantulosta menovähennykset, jotka ovat yhtä suuret tai suuremmat kuin vuoden 1985 tasapainotettua talousarviota ja hätätilanteessa tapahtuvaa alijäämän hallintaa koskevassa laissa (Balanced Budget and Emergency Deficit Control Act of 1985, Gramm-Rudman-Hollings Act), sellaisena kuin se oli voimassa välittömästi ennen tämän lain voimaantuloa, edellytetyt budjettivallan vähennykset, joita sovelletaan puolustuksen välittömiin menoihin varainhoitovuonna 2013, yhdistettyinä menovähennyksiin, jotka johtuvat tämän lain mukaisesta harkinnanvaraisten menojen yleisestä vähentämisestä.Muuttaa Gramm-Rudman-Hollings Act -lakia siten, että poistetaan ero turvallisuus- ja muiden kuin turvallisuusluokkien harkinnanvaraisten menojen välillä varainhoitovuoden 2013 uusien budjettivaltuuksien osalta. Yhdistetään nykyisten luokkien dollarimäärät (686 miljardia dollaria turvallisuusluokkaan ja 361 miljardia dollaria muuhun kuin turvallisuusluokkaan) yhdeksi 1,047 biljoonan dollarin suuruiseksi uudeksi budjettivaltuudeksi. Tarkistetaan varainhoitovuoden 2013 pakollista leikkausta koskevia vaatimuksia siten, että harkinnanvaraisten menojen luokkaa on vähennettävä 2. tammikuuta 2013 alkaen 19,104 miljardia dollaria.Ohjeistetaan hallinto- ja budjettivirastoa (OMB) antamaan täydentävä pakkorajoitusraportti varainhoitovuodelle 2013, jotta voidaan poistaa kaikki harkinnanvaraiset menot, jotka ylittävät 1,047 biljoonan dollarin menorajan, sellaisena kuin se on mukautettuna tämän lain 19,104 miljardin dollarin laaja-alaisella vähennysvaatimuksella. Ohjaa presidenttiä antamaan määräyksen raportissa mahdollisesti havaitun ylityksen poistamiseksi.Mitätöi kaikki sekventiointimääräykset, jotka presidentti voi antaa Gramm-Rudman-Hollings-lain nojalla suorien menojen vähennysten toteuttamiseksi varainhoitovuoden 2013 puolustusmenoihin (050).Jos edellä mainittu lainsäädäntö hyväksytään ja siinä saavutetaan täsmennetyt menovähennykset ja nämä vähennykset ylittävät Gramm-Rudman-Hollings-lain edellyttämistä menojen budjettivallan vähennyksistä johtuvat menovähennykset, varainhoitovuoden 2013 muiden kuin turvallisuusluokan suorien menojen vähennyksiä (joita muutoin olisi vähennettävä) vähennetään erotuksen verran.Vaatii presidenttiä toimittamaan kongressille 15. lokakuuta 2012 mennessä lainsäädäntöehdotuksen, joka täyttää nämä vaatimukset.</w:t>
      </w:r>
    </w:p>
    <w:p>
      <w:r>
        <w:rPr>
          <w:b/>
        </w:rPr>
        <w:t xml:space="preserve">Tulos</w:t>
      </w:r>
    </w:p>
    <w:p>
      <w:r>
        <w:t xml:space="preserve">Muutetaan vuoden 1985 tasapainotettua talousarviota ja alijäämän hätävalvontaa koskevaa lakia siten, että korvataan vuoden 2011 talousarvion valvontaa koskevalla lailla käyttöön otettu sekventteri.</w:t>
      </w:r>
    </w:p>
    <w:p>
      <w:r>
        <w:rPr>
          <w:b/>
        </w:rPr>
        <w:t xml:space="preserve">Esimerkki 6.5165</w:t>
      </w:r>
    </w:p>
    <w:p>
      <w:r>
        <w:t xml:space="preserve">American Citizens' Protection and War Criminal Prosecution Act of 2001 - ilmaisee kongressin näkemyksen siitä, että Yhdysvaltojen olisi: (1) tukea Yhdysvaltojen kansalaisten oikeuksia oikeudenmukaiseen oikeudenkäyntiin ulkomaisissa tuomioistuimissa, mukaan lukien Kansainvälinen rikostuomioistuin (ICC); (2) jatkaa osallistumista ICC:n valmistelevan komission neuvotteluihin ja tarkkailijana sopimusvaltioiden yleiskokouksessa; (3) antaa diplomaattista ja oikeudellista apua Yhdysvaltojen kansalaisille.Yhdysvaltain kansalaisille, joita vastaan nostetaan syyte ilman asianmukaista oikeudenkäyntiä; ja (4) sitoutuu varmistamaan, että ketään Yhdysvaltain kansalaista ei aseteta syytteeseen ilman asianmukaista oikeudenkäyntiä.Julistaa, että Yhdysvallat ei luovuta Yhdysvaltain kansalaisia Kansainväliselle rikostuomioistuimelle tietyissä olosuhteissa.Ohjaa: (1) Yhdysvaltoja, jos Yhdysvaltojen kansalaista syytetään Rooman perussäännön mukaisesta rikoksesta kansainväliselle rikostuomioistuimelle, tutkimaan rikoksen ja nostamaan siitä syytteen, poikkeusta lukuun ottamatta; ja (2) presidenttiä, jos Yhdysvaltojen kansalaista koskeva tapaus todetaan hyväksyttäväksi, käyttämään diplomaattisia ja oikeudellisia resursseja sen varmistamiseksi, että kyseinen henkilö saa asianmukaisen oikeudenkäynnin ja käytettävissä olevat vapauttavat todisteet.Asettaa erilaisia tutkimus- ja raportointivaatimuksia.Valtuuttaa Yhdysvallat antamaan apua kansainväliselle rikostuomioistuimelle syytettyjen sotarikollisten syytteeseenpanoa varten.Ohjaa presidenttiä: (1) varmistaa, että käytössä on menettelyt, joilla estetään kansallisen turvallisuuden kannalta turvaluokiteltujen tietojen siirtäminen kansainväliselle rikostuomioistuimelle, Yhdistyneille Kansakunnille ja muille hallituksille; ja (2) vahvistaa ennen Rooman perussäännön toimittamista senaatille, että kansainvälinen rikostuomioistuin on todistetusti harjoittanut oikeudenmukaista ja puolueetonta syytteeseenpanoa.</w:t>
      </w:r>
    </w:p>
    <w:p>
      <w:r>
        <w:rPr>
          <w:b/>
        </w:rPr>
        <w:t xml:space="preserve">Tulos</w:t>
      </w:r>
    </w:p>
    <w:p>
      <w:r>
        <w:t xml:space="preserve">Yhdysvaltojen kansalaisten (mukaan lukien Yhdysvaltojen varusmiehet) asianmukaisten prosessioikeuksien suojaaminen ulkomaisissa tuomioistuimissa, mukaan lukien Kansainvälinen rikostuomioistuin, sotarikollisten syytteeseenpanoa varten ja muihin tarkoituksiin.</w:t>
      </w:r>
    </w:p>
    <w:p>
      <w:r>
        <w:rPr>
          <w:b/>
        </w:rPr>
        <w:t xml:space="preserve">Esimerkki 6.5166</w:t>
      </w:r>
    </w:p>
    <w:p>
      <w:r>
        <w:t xml:space="preserve">Federal Protective Service Reform and Enhancement Act - Tarkistaa säännöksiä, jotka koskevat liittovaltion suojelupalvelua (Federal Protective Service, FPS) sisäisen turvallisuuden ministeriössä (tällä hetkellä FPS on osa sisäisen turvallisuuden ministeriön kansallisen suojelun ja ohjelmien osastoa). Julistaa FPS:n tehtäväksi turvata kaikki sen suojeluksessa olevat tilat ja ympäröivä liittovaltion omaisuus sekä suojella kaikkia asukkaita: (1) raportoida kriittisistä infrastruktuureista vastaavalle alivaltiosihteerille; (2) laatia koulutusohjelma kaikille FPS:n työntekijöille ja sopimuksella palkatuille vartijoille; (3) varmistaa tehokas koordinointi ja yhteydenpito muiden lainvalvontaviranomaisten kanssa FPS:n suojelemiin laitoksiin kohdistuvien uhkien osalta; (4) tehdä turvallisuusriskien arviointi jokaisesta tällaisesta laitoksesta; (5) tarkastaa ja partioida tällaisia tiloja terrorismin tai rikollisen toiminnan havaitsemiseksi ja liittovaltion turvallisuusnormien noudattamisen määrittämiseksi; (6) varmistaa, että jokaisella tilalla on riittävät suunnitelmat hätätilanteita varten ja että ne toteutetaan; (7) varmistaa tällaisten tilojen turvallisuusvastatoimien tehokkaan toiminnan; ja (8) varmistaa, että sopimusvartijoille ja kiinteistöhuollon urakoitsijoille tehdään taustaselvitykset.Ohjaa sisäisen turvallisuuden ministeriötä: (1) varmistaa, että turvallisuushenkilöstölle annetaan koulutusta terrorismin ehkäisemisestä, (2) raportoida vuosittain arviot FPS:n henkilöstötarpeista seuraavalla viisivuotiskaudella ja (3) esittää FPS:n viisivuotisen talousarvionäkymän ja strategisen suunnitelman: (1) hallitsemaan riskejä käyttämällä ja ylläpitämällä riskinarviointivälinettä ja keskitettyä tietokantaa, jotta voidaan tehdä laitosten turvallisuusriskien arviointeja, seurata sopimusvartijoiden toimipaikkoja ja validoida sopimusvartijoiden todistukset; ja (2) laatimaan ja panemaan täytäntöön luettelon esineistä, mukaan lukien osat, joita ei saa tuoda FPS:n suojelemiin laitoksiin, ellei poikkeuslupaa myönnetä: (1) vahvistaa vähimmäiskoulutus- ja vuotuiset sertifiointivaatimukset kaikille FPS:n sopimusvartijoille; (2) perustaa ohjelman, jolla arvioidaan säännöllisesti tällaista koulutusta ja FPS:n suojelemien tilojen turvallisuutta; ja (3) julkaisee luettelon pätevistä toimittajista ja pätevistä tuotteista, joilla edistetään henkilöstön ja teknologian käyttöä koskevia yhteisiä standardeja, menettelyjä ja vaatimuksia tällaisen luettelon asianmukaista hallinnointia varten sekä parhaita käytäntöjä tällaisten tuotteiden hyödyntämiseksi.Antaa ministerille, joka toimii FPS:n kautta, toimeenpanovallan ensisijaisen toimivallan toteuttaa terrorismin torjuntaa ja kotimaan turvallisuutta koskevia toimintoja kaikkien sellaisten rakennusten ja kaiken liittovaltion omaisuuden turvaamiseksi, jotka sijaitsevat tiloissa tai tiloissa, jotka ovat minkä tahansa liittovaltion hallinnon osan omistuksessa, käytössä tai turvassa: (1) strategian sopimusvartiointiohjelman tehokkaampaa hallinnointia varten; (2) koordinoidun strategian kriittisten infrastruktuurien suojaamisesta vastaavan alivaltiosihteerin ja tiede- ja teknologia-alan alivaltiosihteerin välistä yhteistyötä varten, joka koskee liikenneturvallisuuslaboratorion suorittamaa turvallisuusteknologian tutkimusta, kehittämistä ja käyttöönottoa; ja (3) raportin FPS:n sopimusvartijoiden palveluksessa pysymisen asteesta.</w:t>
      </w:r>
    </w:p>
    <w:p>
      <w:r>
        <w:rPr>
          <w:b/>
        </w:rPr>
        <w:t xml:space="preserve">Tulos</w:t>
      </w:r>
    </w:p>
    <w:p>
      <w:r>
        <w:t xml:space="preserve">Muutetaan vuoden 2002 Homeland Security Act -lakia, jotta voidaan parantaa liittovaltion suojelupalvelun kykyä tarjota riittävää turvallisuutta terroritekojen ehkäisemiseksi ja kotimaan turvallisuuden edistämiseksi sekä muihin tarkoituksiin.</w:t>
      </w:r>
    </w:p>
    <w:p>
      <w:r>
        <w:rPr>
          <w:b/>
        </w:rPr>
        <w:t xml:space="preserve">Esimerkki 6.5167</w:t>
      </w:r>
    </w:p>
    <w:p>
      <w:r>
        <w:t xml:space="preserve">H-1B-viisumipetosten ehkäisemistä koskeva laki vuodelta 2007 - Muuttaa maahanmuutto- ja kansalaisuuslakia työnantajan ja hallituksen vaatimusten tarkistamiseksi H-1B-viisumiin (erikoisammatit) siirtymättömien ulkomaalaisten osalta.Korottaa työehtojen soveltamisesta aiheutuvia seuraamuksia.Tarjoaa H-1B-viisumiin siirtyneille ulkomaalaisille suojaa väärinkäytösten ilmiantajille.Vaatii Yhdysvaltojen kansalaisuus- ja maahanmuuttoviraston johtajaa toimittamaan kongressille H-1B-viisumiohjelman petosriskien arvioinnin.</w:t>
      </w:r>
    </w:p>
    <w:p>
      <w:r>
        <w:rPr>
          <w:b/>
        </w:rPr>
        <w:t xml:space="preserve">Tulos</w:t>
      </w:r>
    </w:p>
    <w:p>
      <w:r>
        <w:t xml:space="preserve">Lakiehdotus maahanmuutto- ja kansalaisuuslain muuttamisesta petosten vähentämiseksi tietyissä viisumiohjelmissa, jotka koskevat tilapäisesti Yhdysvalloissa työskenteleviä ulkomaalaisia.</w:t>
      </w:r>
    </w:p>
    <w:p>
      <w:r>
        <w:rPr>
          <w:b/>
        </w:rPr>
        <w:t xml:space="preserve">Esimerkki 6.5168</w:t>
      </w:r>
    </w:p>
    <w:p>
      <w:r>
        <w:t xml:space="preserve">Perustetaan tietotekniikkaa ja paperityön vähentämistä käsittelevä toimikunta, jonka tehtävänä on minimoida liittovaltionhallituksen tietoraportointitaakka hallituksen poliittisten tietotarpeiden mukaisesti.  Luetellaan komission erityistehtävät, joihin kuuluu entisen paperityötä käsittelevän komission suositusten tutkiminen ja tarkistaminen paperityön vähentämiseksi.  Edellytetään komission loppuraporttia kongressille ja presidentille sekä hallinto- ja budjettiviraston toimia komission suositusten pohjalta.</w:t>
      </w:r>
    </w:p>
    <w:p>
      <w:r>
        <w:rPr>
          <w:b/>
        </w:rPr>
        <w:t xml:space="preserve">Tulos</w:t>
      </w:r>
    </w:p>
    <w:p>
      <w:r>
        <w:t xml:space="preserve">Perustetaan tietotekniikkaa ja paperityön vähentämistä käsittelevä toimikunta.</w:t>
      </w:r>
    </w:p>
    <w:p>
      <w:r>
        <w:rPr>
          <w:b/>
        </w:rPr>
        <w:t xml:space="preserve">Esimerkki 6.5169</w:t>
      </w:r>
    </w:p>
    <w:p>
      <w:r>
        <w:t xml:space="preserve">Equal Access to Prescription Drugs for All Seniors Act - Muuttaa sosiaaliturvalain XVIII osaston (Medicare) B-osaa (Supplementary Medical Insurance) siten, että terveys- ja sosiaalipalveluministeriä ohjataan perustamaan ohjelma, joka tarjoaa avohoidon reseptilääke-etuuksia henkilöille, jotka on kirjattu tämän osan mukaisesti ja jotka ovat oikeutettuja Medicaren A-osan (sairaalavakuutus) mukaisiin etuuksiin. Ilmoitetaan, että ohjelma on suunniteltu siten, että se tarjoaa etuuksia kalenterivuoden aikana edunsaajalle sen jälkeen, kun edunsaajalle on aiheutunut avohoidon reseptilääkkeistä sellaisia kustannuksia, jotka ylittävät ministerin kullekin vuodelle määrittelemän prosenttiosuuden tuloista. Vaaditaan, että prosenttiosuus vaihtelee vuosittain ja että se voi vaihdella edunsaajien tulojen perusteella.</w:t>
      </w:r>
    </w:p>
    <w:p>
      <w:r>
        <w:rPr>
          <w:b/>
        </w:rPr>
        <w:t xml:space="preserve">Tulos</w:t>
      </w:r>
    </w:p>
    <w:p>
      <w:r>
        <w:t xml:space="preserve">Sosiaaliturvalain XVIII osaston muuttaminen siten, että perustetaan Medicare-reseptilääke-etuus, joka kattaa kustannukset, jotka ylittävät tietyn prosenttiosuuden edunsaajan tuloista.</w:t>
      </w:r>
    </w:p>
    <w:p>
      <w:r>
        <w:rPr>
          <w:b/>
        </w:rPr>
        <w:t xml:space="preserve">Esimerkki 6.5170</w:t>
      </w:r>
    </w:p>
    <w:p>
      <w:r>
        <w:t xml:space="preserve">Hurrikaanit Katrina ja Rita Environmental Justice Act - Määritellään "ympäristöoikeudenmukaisuus" siten, että sillä tarkoitetaan kaikkien rotujen, kulttuurien ja sosioekonomisten ryhmien edustajien oikeudenmukaista kohtelua ympäristöön vaikuttavien lakien kehittämisessä ja täytäntöönpanossa.Vaaditaan liittovaltion virastojen päälliköitä tekemään ympäristöoikeudenmukaisuuden saavuttamisesta osa tehtäviään yksilöimällä ja käsittelemällä ohjelmiensa suhteettoman suuret ja haitalliset vaikutukset vähemmistöihin ja pienituloisiin väestöryhmiin hurrikaanien Katrina ja Rita tuhoalueella. Vaatii virastoja toteuttamaan ohjelmia tavalla, joka estää syrjintää.Perustetaan ympäristöoikeudenmukaisuutta käsittelevä virastojen välinen työryhmä (Interagency Working Group on Environmental Justice), joka käsittelee hurrikaanien Katrina ja Rita aiheuttamia ympäristöongelmia. Työryhmän tehtäviin kuuluu muun muassa ohjeiden antaminen liittovaltion ja osavaltioiden virastoille kriteereistä, joiden avulla voidaan tunnistaa vaikutukset kyseisiin väestöryhmiin.Vaatii liittovaltion virastoja kehittämään virastojen laajuisia ympäristöoikeudenmukaisuutta koskevia strategioita, joilla puututaan niiden ohjelmista aiheutuviin suhteettoman suuriin ja haitallisiin vaikutuksiin tai niiden ohjelmista aiheutuviin suhteettoman vähäisiin hyötyihin vähemmistöihin ja pienituloisiin väestöryhmiin nähden. Vaaditaan, että näissä strategioissa yksilöidään ohjelmat, joita olisi tarkistettava: (Perustetaan liittovaltion neuvoa-antava komitea, jonka tehtävänä on antaa riippumatonta neuvontaa ja suosituksia ympäristönsuojeluvirastolle (EPA) ja työryhmälle ympäristöoikeudenmukaisuuteen liittyvissä asioissa.</w:t>
      </w:r>
    </w:p>
    <w:p>
      <w:r>
        <w:rPr>
          <w:b/>
        </w:rPr>
        <w:t xml:space="preserve">Tulos</w:t>
      </w:r>
    </w:p>
    <w:p>
      <w:r>
        <w:t xml:space="preserve">Ympäristöoikeudenmukaisuuden varmistaminen Katrina- ja Rita-hurrikaanien tuhoalueilla.</w:t>
      </w:r>
    </w:p>
    <w:p>
      <w:r>
        <w:rPr>
          <w:b/>
        </w:rPr>
        <w:t xml:space="preserve">Esimerkki 6.5171</w:t>
      </w:r>
    </w:p>
    <w:p>
      <w:r>
        <w:t xml:space="preserve">Medigap Consumer Protection Act of 1995 - Muuttaa sosiaaliturvalakia siten, että yksityiset vakuutuksenantajat, jotka myyvät Medicare-lisävakuutuksia (Medigap-vakuutuksia), eivät korota vakuutuksenottajan vakuutusmaksuja ilmoittautumisen jälkeen saavutetun iän perusteella.</w:t>
      </w:r>
    </w:p>
    <w:p>
      <w:r>
        <w:rPr>
          <w:b/>
        </w:rPr>
        <w:t xml:space="preserve">Tulos</w:t>
      </w:r>
    </w:p>
    <w:p>
      <w:r>
        <w:t xml:space="preserve">Sosiaaliturvalain XVIII osaston Medigap-vakuutuksia koskevien säännösten muuttaminen ikäluokituksen poistamiseksi vakuutusmaksuista ja muihin tarkoituksiin.</w:t>
      </w:r>
    </w:p>
    <w:p>
      <w:r>
        <w:rPr>
          <w:b/>
        </w:rPr>
        <w:t xml:space="preserve">Esimerkki 6.5172</w:t>
      </w:r>
    </w:p>
    <w:p>
      <w:r>
        <w:t xml:space="preserve">Public Agency Accountability for Sexual Harassment Act - kieltää seksuaalisen häirinnän (sellaisena kuin se on määritelty vuoden 1964 kansalaisoikeuslain VII osastossa) kaikkien sellaisten henkilöiden toimesta, jotka ovat organisaation tai hallituksen edustajia ja jotka hallinnoivat ohjelmaa tai toimintaa, josta saadaan yli 5 000 dollarin vuotuinen hyöty.  Vaatii tällaista organisaatiota tai hallitusta irtisanomaan suhteensa seksuaalista häirintää harjoittavaan edustajaan ja julkistamaan mahdollisen ratkaisun ehdot, jotka johtuvat edustajan harjoittamasta seksuaalisesta häirinnästä.  Tässä laissa vahvistetaan täytäntöönpanosäännökset ja sakot tämän lain rikkomisesta.Julistetaan, että osavaltioilla ei ole yhdennentoista lisäyksen mukaista koskemattomuutta liittovaltion tuomioistuimessa nostettavaan kanteeseen tämän lain rikkomisesta ja että osavaltiot luopuvat koskemattomuudesta vastaanottaessaan liittovaltion apua.</w:t>
      </w:r>
    </w:p>
    <w:p>
      <w:r>
        <w:rPr>
          <w:b/>
        </w:rPr>
        <w:t xml:space="preserve">Tulos</w:t>
      </w:r>
    </w:p>
    <w:p>
      <w:r>
        <w:t xml:space="preserve">Lakiehdotus, jolla kielletään seksuaalinen häirintä liittovaltion tukea saavia ohjelmia ja toimintoja hallinnoivilta henkilöiltä.</w:t>
      </w:r>
    </w:p>
    <w:p>
      <w:r>
        <w:rPr>
          <w:b/>
        </w:rPr>
        <w:t xml:space="preserve">Esimerkki 6.5173</w:t>
      </w:r>
    </w:p>
    <w:p>
      <w:r>
        <w:t xml:space="preserve">Save Our Communities from Risky Trains Act of 2016 Tällä lakiehdotuksella ohjataan liikenneministeriötä (DOT) antamaan asetuksia, jotka edellyttävät tehostettuja turvatoimia turvallisuuden kannalta arkaluonteisen materiaalin kuljetuksissa. DOT nimeää materiaalin tai materiaaliryhmän tai -luokan turvallisuuden kannalta arkaluonteiseksi, jos se toteaa, että tällaisen materiaalin kuljettaminen kaupassa aiheuttaa merkittävän riskin kansalliselle turvallisuudelle sen mahdollisen käytön vuoksi terroritekoon. Jokaisen turvallisuuden kannalta arkaluonteista materiaalia kuljettavan rautatieliikenteen harjoittajan on: koottava materiaalin reittiä ja varastointimallia koskevat tiedot ja toimitettava DOT:lle kirjallinen analyysi rautatieliikenteen reitin ja varastointimallin turvallisuusriskistä sekä analyysi vaihtoehtoisesta reitistä ja varastointimallista.  Rautatieliikenteen harjoittajien on käytettävä sitä reittiä ja varastointimallia, joka analyysien perusteella vähentää parhaiten riskiä, seuraukset mukaan luettuina, joka aiheutuu terrori-iskusta tai turvallisuuden kannalta arkaluonteisen materiaalin lähetyksen suistumisesta raiteilta, kun lähetys kuljetetaan huolta aiheuttavan alueen kautta tai sen läheisyydessä (esim. kaupunkialueet). Kunkin rautatieliikenteen harjoittajan on tarkasteltava kerran viidessä vuodessa uudelleen kaikkia muutoksia, jotka vaikuttavat tällaisen materiaalin turvasiirtoihin.</w:t>
      </w:r>
    </w:p>
    <w:p>
      <w:r>
        <w:rPr>
          <w:b/>
        </w:rPr>
        <w:t xml:space="preserve">Tulos</w:t>
      </w:r>
    </w:p>
    <w:p>
      <w:r>
        <w:t xml:space="preserve">Save Our Communities from Risky Trains Act of 2016 (Pelastakaa yhteisömme vaarallisilta junilta)</w:t>
      </w:r>
    </w:p>
    <w:p>
      <w:r>
        <w:rPr>
          <w:b/>
        </w:rPr>
        <w:t xml:space="preserve">Esimerkki 6.5174</w:t>
      </w:r>
    </w:p>
    <w:p>
      <w:r>
        <w:t xml:space="preserve">Fairness to Minority Women Health Act - Muuttaa sosiaaliturvalain IV osaston A-osaa (Aid to Families with Dependent Children) (AFDC) ja vuoden 1977 Food Stamp Act -lakia siten, että ulkomaalaiset ja heidän lapsensa vapautetaan säännöksistä, joiden mukaan ulkomaalaisen tulot ja varat luetaan tukijan ja tukijan puolison tuloiksi ja varoiksi, jos ulkomaalaista pahoinpitelee tai häneen kohdistuu äärimmäistä julmuutta sen henkilön taholta, joka on tehnyt ulkomaalaista koskevan elatusapulausunnon tai vastaavan sopimuksen. Muutetaan sosiaaliturvalain XIX osasto (Medicaid) siten, että kielletään maksujen suorittaminen valtioille synnytys- tai gynekologipalveluista, ellei sairaalalla, klinikalla tai palveluntarjoajalla ole käytettävissään vähintään yhtä henkilöä, joka pystyy kommunikoimaan alueen asukkaiden käyttämällä pääasiallisella kielellä.  Muutetaan Public Health Service Act -lakia siten, että avustukset (nykyisten säännösten mukaisesti) perhesuunnitteluhankkeisiin sallitaan vain, jos avustuksen piiriin kuuluvilla palveluntarjoajilla on vähintään yksi tällainen henkilö.  Muutetaan perheväkivallan ehkäisyä ja palveluja koskevaa lakia siten, että kielletään varojen myöntäminen lain nojalla, ellei turvakotia tai siihen liittyvää apua tarjoavilla tahoilla ole vähintään yhtä tällaista henkilöä. Velvoittaa tekemään tutkimuksen ja laatimaan raportin perheväkivallasta, jonka uhrit ovat latinalaisamerikkalaisia naisia.</w:t>
      </w:r>
    </w:p>
    <w:p>
      <w:r>
        <w:rPr>
          <w:b/>
        </w:rPr>
        <w:t xml:space="preserve">Tulos</w:t>
      </w:r>
    </w:p>
    <w:p>
      <w:r>
        <w:t xml:space="preserve">Oikeudenmukaisuus vähemmistöihin kuuluvien naisten terveyttä koskeva laki (Fairness to Minority Women Health Act)</w:t>
      </w:r>
    </w:p>
    <w:p>
      <w:r>
        <w:rPr>
          <w:b/>
        </w:rPr>
        <w:t xml:space="preserve">Esimerkki 6.5175</w:t>
      </w:r>
    </w:p>
    <w:p>
      <w:r>
        <w:t xml:space="preserve">Transparency in Phone Solicitation Act of 2015 eli TIPS Act of 2015 Muuttaa vuoden 1934 viestintälakia kieltääkseen yrityksiä, yhteisöjä tai yksityishenkilöitä tekemästä suoraa puhelinpyyntöä, ellei pyytäjä: (1) ilmoittaa soittajan henkilöllisyyden, puhelinnumeron ja osoitteen; (2) ilmoittaa sellaisen verkkosivuston osoitteen, jota soitettu osapuoli voi käyttää ilmoittaakseen, että kyseinen osapuoli ei halua vastaanottaa puheluita kyseiseltä soittajalta; (3) välittää soittajan tunnistetiedot, mukaan luettuna puhelinnumero, jota soitettu osapuoli voi käyttää vastatakseen puheluun suoraan kyseiselle soittajalle; ja (4) vapauttaa soitetun osapuolen linjan viiden sekunnin kuluessa sen jälkeen, kun on saanut ilmoituksen siitä, että soitettu osapuoli on katkaissut puhelun, jotta soitettu osapuoli voi soittaa tai vastaanottaa muita puheluita.  Tarkistetaan keinotekoisten tai ennalta nauhoitettujen ääniviestien puhelinlähetyksiin sovellettavia standardeja lisäämällä niihin vastaavat menettelyt, joissa vaaditaan, että tällaisissa viesteissä 1) ilmoitetaan soittavan tahon puhelinnumero ja osoite (nykyisin puhelinnumero tai osoite), 2) ilmoitetaan sellaisen verkkosivuston osoite, jota soitettu taho voi käyttää ilmoittaakseen, että kyseinen taho ei halua vastaanottaa puheluita kyseiseltä taholta, ja 3) lähetetään soittajan tunnistetiedot. Säilytetään voimassa olevan lain vaatimus, jonka mukaan keinotekoisten tai ennalta nauhoitettujen viestien on vapautettava linja viiden sekunnin kuluessa siitä, kun soittaja on katkaissut puhelun.</w:t>
      </w:r>
    </w:p>
    <w:p>
      <w:r>
        <w:rPr>
          <w:b/>
        </w:rPr>
        <w:t xml:space="preserve">Tulos</w:t>
      </w:r>
    </w:p>
    <w:p>
      <w:r>
        <w:t xml:space="preserve">Vuoden 2015 TIPS-laki</w:t>
      </w:r>
    </w:p>
    <w:p>
      <w:r>
        <w:rPr>
          <w:b/>
        </w:rPr>
        <w:t xml:space="preserve">Esimerkki 6.5176</w:t>
      </w:r>
    </w:p>
    <w:p>
      <w:r>
        <w:t xml:space="preserve">Veteran-Centered Access to Coordinated Health Care Act of 2014 - Ohjaa veteraaniasiainministeriötä (VA) tarjoamaan tietyille veteraaneille terveyspalveluja (sallittua sairaalahoitoa tai lääketieteellisiä, kuntouttavia tai ennaltaehkäiseviä terveyspalveluja), jotka tarjoaa muu kuin VA:n palveluntarjoaja, jonka kanssa ministeri tekee sopimuksen, jos ministeri toteaa, että VA:n laitokset eivät pysty tarjoamaan tällaisia palveluja 1) maantieteellisen saavuttamattomuuden vuoksi tai 2) koska tarvittava henkilöstö tai kyky tarjota oikea-aikaista ja kohtuullista pääsyä puuttuu.  Määritellään tällaisten muiden kuin VA:n palveluntarjoajien sijaintipaikkojen tärkeysjärjestys. Asetetaan vaatimukset, jotka koskevat VA:n hoidon koordinointia tällaisten palveluntarjoajien kanssa ja palveluntarjoajien suorituskyvyn mittareita. Muuttaa Veterans' Mental Health and Other Care Improvements Act of 2008 -lakia siten, että se antaa kolmen vuoden ajan uudelleen luvan VA:n pilottiohjelmaan, joka koskee sopimushoitovaltuuksia kussakin veteraanien integroidussa palveluverkostossa erittäin maaseutualueilla asuvien veteraanien terveydenhuoltotarpeiden täyttämiseksi.</w:t>
      </w:r>
    </w:p>
    <w:p>
      <w:r>
        <w:rPr>
          <w:b/>
        </w:rPr>
        <w:t xml:space="preserve">Tulos</w:t>
      </w:r>
    </w:p>
    <w:p>
      <w:r>
        <w:t xml:space="preserve">Veteraanien koordinoitua terveydenhuoltoa koskeva vuoden 2014 laki (Veteran-Centered Access to Coordinated Health Care Act of 2014).</w:t>
      </w:r>
    </w:p>
    <w:p>
      <w:r>
        <w:rPr>
          <w:b/>
        </w:rPr>
        <w:t xml:space="preserve">Esimerkki 6.5177</w:t>
      </w:r>
    </w:p>
    <w:p>
      <w:r>
        <w:t xml:space="preserve">End Discriminatory State Taxes for Automobile Renters Act of 2015 Tässä lakiehdotuksessa kielletään osavaltiota tai paikallishallintoa perimästä tai perimästä syrjivää veroa moottoriajoneuvojen vuokrauksesta, moottoriajoneuvojen vuokrausliiketoiminnasta tai moottoriajoneuvojen vuokrausomaisuudesta. Vero on syrjivä, jos se ei ole yleisesti sovellettava vero ja jos sitä sovelletaan vain moottoriajoneuvojen vuokraukseen, moottoriajoneuvojen vuokrausliiketoimintaan tai moottoriajoneuvojen vuokrausomaisuuteen, mutta ei suurimpaan osaan muusta aineellisen henkilökohtaisen omaisuuden vuokrauksesta osavaltiossa tai paikkakunnalla. Tätä kieltoa ei sovelleta jo olemassa olevaan veroon, jos kyseinen vero ei raukea, verokanta ei nouse eikä veron veropohja muutu. </w:t>
      </w:r>
    </w:p>
    <w:p>
      <w:r>
        <w:rPr>
          <w:b/>
        </w:rPr>
        <w:t xml:space="preserve">Tulos</w:t>
      </w:r>
    </w:p>
    <w:p>
      <w:r>
        <w:t xml:space="preserve">End Discriminatory State Taxes for Automobile Renters Act of 2015 (Autovuokraajien syrjivien valtionverojen poistaminen)</w:t>
      </w:r>
    </w:p>
    <w:p>
      <w:r>
        <w:rPr>
          <w:b/>
        </w:rPr>
        <w:t xml:space="preserve">Esimerkki 6.5178</w:t>
      </w:r>
    </w:p>
    <w:p>
      <w:r>
        <w:t xml:space="preserve">Medigap Portability Act of 1997 - Muuttaa sosiaaliturvalain XVIII osastoa (Medicare) Medicare-lisävakuutusten (Medigap) osalta ja tarjoaa muun muassa lisää kuluttajansuojaa:  (1) taataan vakuutuksen myöntäminen (ilman olemassa olevien sairauksien poissulkemista ja syrjimätöntä hinnoittelua yksilön terveydentilan, korvauskokemuksen tai työkyvyttömyyden perusteella) tietyille henkilöille, joilla on ollut jatkuva vakuutusturva (tai joilla vakuutusturva ei ole katkennut yli 63 päivän ajaksi), jos vakuutuksessa, johon he haluavat liittyä, on vastaava tai vähemmän antelias etuuspaketti; (2) kielletään vakuutuksenantajia sulkemasta pois etuuksia, jotka perustuvat olemassa olevaan sairauteen, ensimmäisen kuuden kuukauden ilmoittautumisjakson aikana sen jälkeen, kun henkilö on ensimmäistä kertaa oikeutettu Medicare-järjestelmään; ja (3) laajennetaan kuuden kuukauden ensimmäistä ilmoittautumisjaksoa koskemaan muita kuin iäkkäitä Medicare-edunsaajia. Valtuuttaa terveysministeriön myöntämään avustuksia yksityisille, riippumattomille, voittoa tavoittelemattomille kuluttajajärjestöille ja osavaltioiden virastoille, jotka hakevat rahoitusta sellaisten ohjelmien toteuttamiseen, joilla valmistellaan ja annetaan Medicare-edunsaajille kattavaa ja ymmärrettävää tietoa ilmoittautumisesta Medicare-järjestelmän hallinnoiman hoidon piiriin kuuluviin terveydenhuoltosuunnitelmiin ja Medigap-vakuutussopimuksiin, joihin he ovat oikeutettuja ilmoittautumaan.  Vaaditaan, että kaikki vaatimukset täyttävät organisaatiot, joilla on Medicare-hallinnoitua hoitoa koskeva sopimus, tai kaikki Medigap-vakuutuksen myöntäjät suorittavat kuluttajatyytyväisyystutkimuksen tällaisen sopimuksen tai vakuutuksen piiriin kuuluville henkilöille ja toimittavat tulokset ministeriölle ja sen osavaltion vakuutuskomissaarille, jossa vakuutetut henkilöt ovat kirjoilla. Edellytetään, että jokainen organisaatio, joka tarjoaa Medicare-hallinnoitua hoitosopimusta tai myöntää Medigap-vakuutuksen, maksaa sihteeristölle suhteellisen osuutensa avustusten myöntämisestä aiheutuvista arvioiduista kustannuksista.</w:t>
      </w:r>
    </w:p>
    <w:p>
      <w:r>
        <w:rPr>
          <w:b/>
        </w:rPr>
        <w:t xml:space="preserve">Tulos</w:t>
      </w:r>
    </w:p>
    <w:p>
      <w:r>
        <w:t xml:space="preserve">Medigap Portability Act of 1997</w:t>
      </w:r>
    </w:p>
    <w:p>
      <w:r>
        <w:rPr>
          <w:b/>
        </w:rPr>
        <w:t xml:space="preserve">Esimerkki 6.5179</w:t>
      </w:r>
    </w:p>
    <w:p>
      <w:r>
        <w:t xml:space="preserve">Environmental Research Enhancement Act of 2001 - Perustetaan ympäristönsuojeluvirastoon (Environmental Protection Agency, EPA) tiede- ja teknologia-asioista vastaavan apulaishallintovirkamiehen virka, jonka presidentti nimittää senaatin neuvojen ja suostumuksen perusteella. Varahallintojohtajalle annetaan seuraavat tehtävät: (1) tutkimus- ja kehittämistoimiston, ympäristötiedon toimiston, tieteellisen neuvoa-antavan lautakunnan, tiedepoliittisen neuvoston sekä sääntelyohjelman ja alueellisten toimistojen tieteellisen ja teknisen toiminnan valvonta; ja 2) tieteellisten kysymysten määrittelyyn ja tieteellisen tiedon levittämiseen liittyvät tehtävät.Asettaa tutkimus- ja kehittämistoimiston apulaishallintoviranomaisen toimikauden. Tarkistaa tutkimus- ja kehittämisviraston valtuuksia, mukaan lukien ohjelman perustaminen johtavien tutkijanimitysten tekemiseksi. Vaaditaan tutkimustuotteiden levittämisen lisäämistä, laajennettua luetteloa EPA:n toteuttamista tieteellisistä toimista ja viraston vertaisarviointipolitiikan tarkistamista.Nimetään EPA:n apulaishallintovirkamiehen virka uudelleen politiikasta ja hallinnosta vastaavaksi apulaishallintovirkamieheksi.</w:t>
      </w:r>
    </w:p>
    <w:p>
      <w:r>
        <w:rPr>
          <w:b/>
        </w:rPr>
        <w:t xml:space="preserve">Tulos</w:t>
      </w:r>
    </w:p>
    <w:p>
      <w:r>
        <w:t xml:space="preserve">Lakiehdotus ympäristönsuojeluviraston tekemän tutkimuksen vahvistamisesta ja muista syistä.</w:t>
      </w:r>
    </w:p>
    <w:p>
      <w:r>
        <w:rPr>
          <w:b/>
        </w:rPr>
        <w:t xml:space="preserve">Esimerkki 6.5180</w:t>
      </w:r>
    </w:p>
    <w:p>
      <w:r>
        <w:t xml:space="preserve">Beneficiary Notification Rights Act of 1998 - Muuttaa Public Health Service Act -lakia, Employee Retirement Income Security Act of 1974 (ERISA) -lakia ja Internal Revenue Code -lakia siten, että sairausvakuutuksen myöntäjän, joka aikoo lopettaa vakuutusturvan tai antaa vakuutuksen raueta, koska ryhmäterveyssuunnitelma ei ole maksanut vakuutusmaksuja, jotka ovat tarpeen vakuutusturvan ylläpitämiseksi, on:  (1) ilmoittaa kaikille osallistujille ja edunsaajille tällaisesta tilanteesta; ja (2) jos tällainen järjestely lopetetaan, tarjota kaikille osallistujille ja edunsaajille mahdollisuus ilmoittautua muuntokuntoutusohjelmaan.</w:t>
      </w:r>
    </w:p>
    <w:p>
      <w:r>
        <w:rPr>
          <w:b/>
        </w:rPr>
        <w:t xml:space="preserve">Tulos</w:t>
      </w:r>
    </w:p>
    <w:p>
      <w:r>
        <w:t xml:space="preserve">Vuoden 1998 laki edunsaajien ilmoitusoikeuksista (Beneficiary Notification Rights Act)</w:t>
      </w:r>
    </w:p>
    <w:p>
      <w:r>
        <w:rPr>
          <w:b/>
        </w:rPr>
        <w:t xml:space="preserve">Esimerkki 6.5181</w:t>
      </w:r>
    </w:p>
    <w:p>
      <w:r>
        <w:t xml:space="preserve">George Washington Commemorative Coin Act - velvoittaa valtiovarainministeriön lyömään ja laskemaan liikkeeseen viiden dollarin kultakolikoita, joissa on George Washingtonin tunnus. Määrää, että kolikoiden mallin on oltava:  (1) ministeri valitsee sen kuultuaan Mount Vernon Ladies' Associationia ja Commission of Fine Artsia; ja 2) kansalaisille tarkoitettu juhlarahojen neuvoa-antava komitea tarkastelee sitä. Kolikoiden myyntilisien jakamisesta Mount Vernon Ladies' Associationille säädetään.</w:t>
      </w:r>
    </w:p>
    <w:p>
      <w:r>
        <w:rPr>
          <w:b/>
        </w:rPr>
        <w:t xml:space="preserve">Tulos</w:t>
      </w:r>
    </w:p>
    <w:p>
      <w:r>
        <w:t xml:space="preserve">George Washingtonin juhlarahoja koskeva laki</w:t>
      </w:r>
    </w:p>
    <w:p>
      <w:r>
        <w:rPr>
          <w:b/>
        </w:rPr>
        <w:t xml:space="preserve">Esimerkki 6.5182</w:t>
      </w:r>
    </w:p>
    <w:p>
      <w:r>
        <w:t xml:space="preserve"> VA Medical Center Recovery Act (Sec. 2) Tässä lakiehdotuksessa ohjataan veteraaniasioiden ministeriötä (VA) julkaisemaan Federal Registerissä ja julkisesti saatavilla olevalla VA:n Internet-sivustolla kooste tärkeimmistä terveysmittareista kunkin VA:n terveyskeskuksen osalta.  VA:n on: (1) määrittää puolivuosittain, onko kunkin terveyskeskuksen suorituskyky tyydyttävä vai alisuorittava; ja (2) kun suorituskyky todetaan alisuorittavaksi, lähettää keskukseen nopean työryhmän sen varmistamiseksi, että se saavuttaa tyydyttävän suorituskyvyn mahdollisimman nopeasti. Nopean lähettämisryhmän on: yksilöitävä parantamista vaativat terveyskeskuksen osa-alueet ja se, noudattaako terveyskeskus ohjeita ja parhaita käytäntöjä; laadittava suorituskyvyn korjaussuunnitelma; tarkasteltava terveyskeskuksessa toteutettujen kurinpitotoimien tilannetta, VA:n pääinspektorin antamia suosituksia ja Government Accountability Officen havaintoja; ja annettava asianmukaista koulutusta johtajalle ja henkilöstölle.  VA:n ylitarkastajan on asetettava huonosti toimivia terveyskeskuksia koskevat tutkimukset etusijalle. Tilintekovelvollisuustarkastusviraston on asetettava etusijalle tutkimukset, jotka koskevat väärinkäytösten ilmiantajien kostotoimia alisuoriutuvien terveyskeskusten osalta. (3 §) Veteraanilaitoksen on pyrittävä solmimaan kumppanuuksia tunnustettujen sairaanhoitokoulujen kanssa tarjotakseen näissä kouluissa opiskeleville sairaanhoitajaopiskelijoille standardoitua koulutusta seuraavista aiheista: armeijan ja veteraanien kulttuuri; traumaperäinen stressihäiriö; traumaattinen aivovamma; amputaatio ja apuvälineet; ympäristöön, kemikaaleihin ja myrkyille altistuminen; päihteidenkäytön häiriöt; sotilaallinen seksuaalinen trauma; itsemurha; asunnottomuus; vakava sairaus elämän loppuvaiheessa; ja veteraaneille tarkoitetut liittovaltion etuudet, palvelut ja resurssit.</w:t>
      </w:r>
    </w:p>
    <w:p>
      <w:r>
        <w:rPr>
          <w:b/>
        </w:rPr>
        <w:t xml:space="preserve">Tulos</w:t>
      </w:r>
    </w:p>
    <w:p>
      <w:r>
        <w:t xml:space="preserve">VA Medical Center Recovery Act</w:t>
      </w:r>
    </w:p>
    <w:p>
      <w:r>
        <w:rPr>
          <w:b/>
        </w:rPr>
        <w:t xml:space="preserve">Esimerkki 6.5183</w:t>
      </w:r>
    </w:p>
    <w:p>
      <w:r>
        <w:t xml:space="preserve">Social Security Solvency Act of 2009 - Muuttaa sosiaaliturvalain II osastoa (vanhuus-, eloonjäämis- ja työkyvyttömyysvakuutus) (OASDI) siten, että vanhuusvakuutusetuuksien asteittaisesta indeksoinnista huolehditaan kaikkien niiden henkilöiden osalta, jotka ovat alun perin oikeutettuja näihin etuuksiin tai jotka kuolevat (ennen kuin he ovat oikeutettuja näihin etuuksiin) kalenterivuonna 2012 tai myöhemmin: (1) ensisijaisen vakuutusmäärän (PIA) tekijöiden muuttaminen elinajanodotteen muutosten huomioon ottamiseksi; (2) ensisijaisen vakuutusmäärän laskeminen sellaisen henkilön osalta, joka on tai on ollut työkyvytön ja joka alun perin on oikeutettu tällaisiin etuuksiin vuonna 2012 tai sen jälkeen; (3) eläkeiän korottamisen nopeuttaminen 67 vuoteen; ja (4) automaattiset määrärahat, joilla säilytetään sosiaaliturvarahastojen tasapainoaste vähintään 100 prosentissa kunkin verovuoden aikana alkavana kalenterivuonna.</w:t>
      </w:r>
    </w:p>
    <w:p>
      <w:r>
        <w:rPr>
          <w:b/>
        </w:rPr>
        <w:t xml:space="preserve">Tulos</w:t>
      </w:r>
    </w:p>
    <w:p>
      <w:r>
        <w:t xml:space="preserve">Lakiehdotus sosiaaliturvalain II osaston muuttamisesta sosiaaliturvan vanhuusvakuutusetuuksien asteittaisen indeksoinnin ja pitkäikäisyysindeksoinnin toteuttamiseksi äskettäin eläkkeelle jääneille ja ikääntyneille leskille sosiaaliturvaohjelman tulevan vakavaraisuuden varmistamiseksi ja muihin tarkoituksiin.</w:t>
      </w:r>
    </w:p>
    <w:p>
      <w:r>
        <w:rPr>
          <w:b/>
        </w:rPr>
        <w:t xml:space="preserve">Esimerkki 6.5184</w:t>
      </w:r>
    </w:p>
    <w:p>
      <w:r>
        <w:t xml:space="preserve">Laki keuhkofibroosia koskevan tutkimuksen tehostamisesta - Muuttaa kansanterveyspalvelulakia siten, että terveysministeriö, joka toimii tautien valvonta- ja ehkäisykeskusten (CDC) johtajan välityksellä, velvoitetaan: (1) kehittää järjestelmän keuhkofibroosia ja muita interstitiaalisia keuhkosairauksia koskevien tietojen keräämiseksi; (2) perustaa kansallisen PF-rekisterin; ja (3) perustaa kansallisen keuhkofibroosia käsittelevän neuvoa-antavan toimikunnan.Sallii CDC:n johtajan välityksellä toimivan ministerin huolehtia keuhkofibroosia ja muita interstitiaalisia keuhkosairauksia koskevien tietojen keräämisestä, analysoinnista ja raportoinnista, sillä ne voidaan sekoittaa keuhkofibroosiin, ne voidaan diagnosoida väärin keuhkofibroosiksi ja ne voivat kehittyä keuhkofibroosiksi: (1) laajentamaan ja koordinoimaan olemassa olevia tieto- ja seurantajärjestelmiä, tutkimuksia, rekistereitä ja muita liittovaltion kansanterveys- ja ympäristöinfrastruktuureja; ja (2) tarjoamaan tutkimukselle pääsyn keuhkofibroosia koskeviin tietoihin.Ohjaa ministeriä varmistamaan, että epidemiologiset ja muunlaiset tiedot annetaan kansallisten terveysinstituuttien (NIH) ja veteraaniasioiden ministeriön (VA) käyttöön.Kehottaa kansallisen sydän-, keuhko- ja veri-instituutin johtajaa laajentamaan, tehostamaan ja koordinoimaan instituutin keuhkofibroosia koskevia tutkimustoimia.Kehottaa CDC:n johtajaa laatimaan kansallisen keuhkofibroosia koskevan toimintasuunnitelman.Kehottaa ministeriä: (1) kutsumaan koolle huippukokouksen, johon osallistuu keuhkofibroosin tutkimukseen ja hoitoon perehtyneitä henkilöitä, antamaan yksityiskohtaisen yleiskatsauksen NIH:n tutkimustoiminnasta ja keskustelemaan NIH:n ja muiden liittovaltion terveysvirastojen välisestä mahdollisesta yhteistyöstä; ja (2) asettamaan julkisesti saataville tietoa NIH:n keuhkofibroosia koskevista toimista.</w:t>
      </w:r>
    </w:p>
    <w:p>
      <w:r>
        <w:rPr>
          <w:b/>
        </w:rPr>
        <w:t xml:space="preserve">Tulos</w:t>
      </w:r>
    </w:p>
    <w:p>
      <w:r>
        <w:t xml:space="preserve">Laajentaa Centers for Disease Control and Prevention ja National Institutes of Health -laitosten ja kansallisten terveysinstituuttien tutkimus-, ennaltaehkäisy- ja tiedotustoimintaa keuhkofibroosin osalta ja muihin tarkoituksiin.</w:t>
      </w:r>
    </w:p>
    <w:p>
      <w:r>
        <w:rPr>
          <w:b/>
        </w:rPr>
        <w:t xml:space="preserve">Esimerkki 6.5185</w:t>
      </w:r>
    </w:p>
    <w:p>
      <w:r>
        <w:t xml:space="preserve">Power Marketing Administration Reform Act of 1998 - vaatii energiaministeriä kehittämään ja panemaan täytäntöön menettelyjä sen varmistamiseksi, että liittovaltion sähkömarkkinointihallinnot käyttävät samoja kirjanpitoperiaatteita ja -vaatimuksia, joita liittovaltion energia-alan sääntelykomissio (FERC) soveltaa julkisten laitosten sähkötoimintaan. (4 §) edellyttää, että kukin FPMA ja Tennessee Valley Authority (TVA) toimittavat säännöllisesti FERC:n tarkasteltavaksi liittovaltion energian myynti- tai luovutushinnat, joilla varmistetaan, että kaikki niiden energian tuottamisesta ja markkinoinnista aiheutuvat kustannukset katetaan. Määritellään hinnoittelumekanismi ja hinnoitteluohjeet. Perustetaan sisäasiainministeriöön rahasto, jonka tarkoituksena on:  (1) lieventää energiantuotanto- ja myyntilaitoksista ympäristövaroille aiheutuvia vahinkoja ja (2) palauttaa tällaisten luonnonvarojen, mukaan lukien kalat ja villieläimet, terveys.  Edellyttää hankekohtaisia lieventämissuunnitelmia kutakin sähköntuotantohanketta varten. Perustetaan energiaministeriöön rahasto uusiutuvia luonnonvaroja varten.  Määritellään menoja koskevat suuntaviivat. Määrää, että julkisille elimille ja osuuskunnille annetaan etusija tulevissa liittovaltion sähkön jakamisissa tai uudelleenjakamisissa, koska niillä on etuosto-oikeus markkinahintaan. Kehottaa energiaministeriä vaatimaan, että jokainen puiteohjelma:  (1) osoittamaan henkilöstöä ja suorittamaan kuluja ainoastaan sallittujen sähkön markkinointi-, kunnostus- ja tulvasuojelutoimien toteuttamiseksi, eikä hajauttamaan toimintaansa liitännäistoimintoihin; ja 2) julkistamaan vuosittain tiedot toiminnastaan, mukaan lukien sähköhankkeiden ja markkinoinnin kaikki kustannukset. Estää rahastoa tekemästä tai uusimasta yli viiden vuoden pituisia sähkön markkinointisopimuksia. (5 §) Edellyttää, että sähkönsiirtojärjestelmän siirtopalveluja tarjotaan avoimen pääsyn perusteella ja FERC:n hyväksymillä hinnoilla samalla tavalla kuin mikä tahansa FERC:n lainkäyttövaltaan kuuluva yleishyödyllinen laitos tarjoaa. (6 §) Myönnetään FERC:lle valtuudet hyväksyä tariffeja, kunnes siirrytään kokonaan markkinaperusteisiin tariffeihin, seuraaville aloille:  (1) energiaministerin suosittelemat hinnoittelusuunnitelmat ja 2) FPMA:n sähkönmyyntiä koskevat hinnoittelusuunnitelmat. (7 §) Muutetaan: 1) energiaministeriön organisaatiolakia siten, että se vastaa tässä laissa tehtyjä muutoksia; ja 2) tiettyjä liittovaltion lakeja siten, että kumotaan kielto käyttää määrärahoja tarkoituksiin, jotka liittyvät mahdollisuuteen siirtyä kustannusperusteisesta hinnoittelusta markkinahintaan tai muuhun kustannusperusteiseen hinnoittelumenetelmään liittovaltion vesivoiman hinnoittelussa.</w:t>
      </w:r>
    </w:p>
    <w:p>
      <w:r>
        <w:rPr>
          <w:b/>
        </w:rPr>
        <w:t xml:space="preserve">Tulos</w:t>
      </w:r>
    </w:p>
    <w:p>
      <w:r>
        <w:t xml:space="preserve">Power Marketing Administration Reform Act of 1998</w:t>
      </w:r>
    </w:p>
    <w:p>
      <w:r>
        <w:rPr>
          <w:b/>
        </w:rPr>
        <w:t xml:space="preserve">Esimerkki 6.5186</w:t>
      </w:r>
    </w:p>
    <w:p>
      <w:r>
        <w:t xml:space="preserve">Clone Pager Authorization Act of 1999 - Muuttaa liittovaltion rikoslakia siten, että kloonipagerin (numeronäyttöinen laite, joka vastaanottaa toiselle numeronäyttöiselle hakulaitteelle tarkoitettuja viestejä) käyttö sallitaan asianmukaisissa liittovaltion tutkinta- tai lainvalvontaolosuhteissa. Ohjeistaa kloonipagereiden tarjoajan toimittamaan tällaiseen laitteeseen oikeutetun hallituksen lakimiehen tai lainvalvontaviranomaisen pyynnöstä tällaiselle lakimiehelle tai virkamiehelle kaikki tiedot, välineet ja teknisen avun, jotka ovat tarpeen tällaisen hakulaitteen käyttämiseksi huomaamattomasti ja siten, että se häiritsee mahdollisimman vähän tarjottuja hakulaitepalveluja. Muutetaan kynärekisterien ja jäljitys- ja jäljityslaitteiden käyttöä koskevia säännöksiä siten, että ne kattavat kloonattujen hakulaitteiden käytön. Valtuutetaan kuka tahansa Yhdysvaltain syyttäjä tai valtuutettu valtion tutkinta- tai lainvalvontaviranomainen hakemaan kloonipagerin käyttöä. Ohjaa tuomioistuinta antamaan ex parte -määräyksen, jolla annetaan lupa kloonipagerin asentamiseen ja käyttöön, jos tuomioistuin katsoo, että on todennäköisiä syitä uskoa, että näin saadaan tietoja, joilla on merkitystä meneillään olevan rikostutkinnan kannalta.  Määräyksen voimassaoloaika rajoitetaan 30 päivään, ja sitä voidaan pidentää perustellusta syystä.  Hakijaa vaaditaan ilmoittamaan määräyksen antaneelle tuomioistuimelle kloonihälyttimen käytön avulla saadut hakijaviestit kyseisenä aikana.  Edellytetään, että: 1) määräyksen kattaman ajanjakson aikana ei julkisteta kloonipagerin käytön sallivan määräyksen olemassaoloa; ja 2) kyseisen ajanjakson jälkeen ilmoitetaan osapuolelle, jonka viestit on hankittu, että kyseinen tuomioistuin on antanut tällaisen käytön sallivan määräyksen.</w:t>
      </w:r>
    </w:p>
    <w:p>
      <w:r>
        <w:rPr>
          <w:b/>
        </w:rPr>
        <w:t xml:space="preserve">Tulos</w:t>
      </w:r>
    </w:p>
    <w:p>
      <w:r>
        <w:t xml:space="preserve">Vuoden 1999 laki kloonipagerin käytön sallimisesta (Clone Pager Authorization Act of 1999)</w:t>
      </w:r>
    </w:p>
    <w:p>
      <w:r>
        <w:rPr>
          <w:b/>
        </w:rPr>
        <w:t xml:space="preserve">Esimerkki 6.5187</w:t>
      </w:r>
    </w:p>
    <w:p>
      <w:r>
        <w:t xml:space="preserve">Federal Price Gouging Prevention Act - (Sec. 2) Tekee laittomaksi presidentin energiahätätilanteeksi julistaman ajanjakson aikana myydä bensiiniä tai muuta öljytislettä hintaan, joka: (1) on kohtuuttoman ylihinnoiteltua; tai (2) osoittaa, että myyjä käyttää epäoikeudenmukaisesti hyväkseen hätätilanteen olosuhteita korottaakseen hintoja kohtuuttomasti.Valtuuttaa presidentin antamaan energiahätätilaa koskevan julistuksen ja mainitsemaan sen kattaman maantieteellisen alueen, kattaman bensiinin tai muun öljytisleen ja sen voimassaoloajan.Rajoittaa tällaisen julistuksen enintään 30 peräkkäisen päivän pituiseksi ajaksi, mutta sallii sen uusimisen enintään 30 päiväksi.Sallii julistuksen käsittää enintään yhden viikon pituisen ajanjakson ennen kohtuudella ennakoitavissa olevaa hätätilannetta.Määrittelee tekijät, jotka on otettava huomioon määritettäessä, onko tätä lakia rikottu.Julistaa laittomaksi kaikenlaisen väärien tai harhaanjohtavien hintatietojen ilmoittamisen liittovaltion virastolle, kun on tosiasiallisesti tiedossa tai objektiivisten olosuhteiden perusteella perustellusti pääteltävissä, että kyseiset tiedot ovat vääriä tai harhaanjohtavia. Vapauttaa tämän lain soveltamisalan ulkopuolelle bensiinin tai muiden öljytisleiden myynnin futuurimarkkinoilla.(3 §) Valtuuttaa Federal Trade Commissionin (FTC) ja osavaltioiden yleiset syyttäjät valvomaan tämän lain täytäntöönpanoa.Asettaa tämän lain rikkojalle tietyt siviili- ja rikosoikeudelliset seuraamukset.Toteaa, että rikosoikeudellinen seuraamus voidaan määrätä ainoastaan yleisen syyttäjän tai oikeusministeriön muun virkamiehen nostaman rikosoikeudellisen kanteen perusteella.(3 §) Vapauttaa Federal Trade Commissionin (FTC) ja osavaltioiden yleiset syyttäjät valvomaan tämän lain noudattamista. 5) säätää, että osavaltio voi parens patriae -oikeutena nostaa siviilikanteen liittovaltion piirituomioistuimessa tämän lain mukaisen kohtuuttoman hinnoittelun kiellon täytäntöönpanemiseksi tai tämän lain nojalla sallittujen siviilioikeudellisten seuraamusten määräämiseksi aina, kun osavaltion oikeusministerillä on syytä uskoa, että osavaltion asukkaiden etuihin on kohdistunut tai kohdistuu uhkaa tai haittaa tämän lain tai sen nojalla annetun asetuksen rikkomisesta, joka koskee vähittäismyyntiä.(6 §) Tämän lain nojalla kerätyt sakot ja rangaistukset on talletettava valtiovarainministeriön erilliseen kuluttajasuojarahastoon (Consumer Relief Trust Fund), jonka tarkoituksena on antaa tukea terveys- ja sosiaalipalveluministerin hallinnoimassa LIHEAP-ohjelmassa (Low Income Home Energy Assistance). (7 §) Tässä laissa ei säädetä, että mikään tässä laissa ei syrjäytä osavaltion lainsäädäntöä.</w:t>
      </w:r>
    </w:p>
    <w:p>
      <w:r>
        <w:rPr>
          <w:b/>
        </w:rPr>
        <w:t xml:space="preserve">Tulos</w:t>
      </w:r>
    </w:p>
    <w:p>
      <w:r>
        <w:t xml:space="preserve">Kuluttajien suojeleminen bensiinin ja muiden polttoaineiden hinnankorotukselta ja muihin tarkoituksiin.</w:t>
      </w:r>
    </w:p>
    <w:p>
      <w:r>
        <w:rPr>
          <w:b/>
        </w:rPr>
        <w:t xml:space="preserve">Esimerkki 6.5188</w:t>
      </w:r>
    </w:p>
    <w:p>
      <w:r>
        <w:t xml:space="preserve">Laki harvinaisia maametalleja käsittelevästä työryhmästä ja materiaaleista - Perustetaan sisäministeriöön harvinaisia maametalleja käsittelevä työryhmä avustamaan liittovaltion virastoja liittovaltion, osavaltioiden, paikallisviranomaisten ja heimojen lakien, asetusten ja toimintatapojen tarkistamisessa, jotka estävät investointeja, etsintää ja kotimaisten harvinaisten maametallien kehittämistä.Ohjeistaa ministeriä: (1) esittämään joka toinen vuosi tietyille kongressin valiokunnille tutkimus-, kehitys-, esittely- ja kaupallisen soveltamisen suunnitelman, jolla varmistetaan harvinaisten maametallien pitkäaikainen, varma ja kestävä tarjonta; ja (2) tukemaan harvinaisten maametallien teollisuuden uusia tai merkittävästi parannettuja prosesseja ja tekniikoita.Valtuuttaa ministerin tekemään yhteistyötä harvinaisiin maametalleihin liittyvien ulkomaisten maiden virastojen kanssa.</w:t>
      </w:r>
    </w:p>
    <w:p>
      <w:r>
        <w:rPr>
          <w:b/>
        </w:rPr>
        <w:t xml:space="preserve">Tulos</w:t>
      </w:r>
    </w:p>
    <w:p>
      <w:r>
        <w:t xml:space="preserve">Harvinaisia maametalleja käsittelevän työryhmän perustaminen, sisäministerin ohjeistaminen laatimaan suunnitelma harvinaisten maametallien pitkän aikavälin tarjonnan varmistamiseksi ja muihin tarkoituksiin.</w:t>
      </w:r>
    </w:p>
    <w:p>
      <w:r>
        <w:rPr>
          <w:b/>
        </w:rPr>
        <w:t xml:space="preserve">Esimerkki 6.5189</w:t>
      </w:r>
    </w:p>
    <w:p>
      <w:r>
        <w:t xml:space="preserve">Tekee teknisiä korjauksia ulkosuhteiden valtuutuslakiin, verovuodet 1994 ja 1995. Muuttaa vuoden 1980 ulkoasiainhallintolakia siten, että tietyt ulkomailla sijaitseviin toimipaikkoihin palkatut Yhdysvaltain kansalaiset, jotka eivät ole Yhdysvaltain hallituksen työntekijöiden perheenjäseniä, jätetään ulkoasiainhallinnon valituksia koskevien säännösten soveltamisalan ulkopuolelle. Kielletään Yhdysvaltain hallituksen puolustustarvikkeiden tai -palvelujen myynti tai vuokraus sellaiselle maalle tai kansainväliselle järjestölle, jonka tiedetään lähettäneen yhdysvaltalaisille yrityksille kirjeitä, joissa pyydetään noudattamaan Arabiliiton toissijaista tai kolmannen asteen (nykyisin ensisijaista tai toissijaista) boikottia tai pyydetään tietoja sen noudattamisesta, ellei presidentti todista asianomaisille kongressin valiokunnille, että kyseinen maa tai järjestö ei tällä hetkellä noudata tällaista politiikkaa tai käytäntöä. Muuttaa maahanmuutto- ja kansalaisuuslakia viisumivapauspilottiohjelman jatkamiseksi varainhoitovuoden 1995 loppuun. Valtuuttaa ulkoministerin käyttämään tietyn summan ulkoministeriön diplomaatti- ja konsuliohjelmia koskevasta määrärahasta kiinteän omaisuuden ostamiseen ulkoministeriön Miamin aluekeskuksen käyttöön. Vahvistetaan Voice of America -lähetyksiä koskevat periaatteet. Muutetaan vuoden 1948 lakia Yhdysvaltojen tiedotus- ja koulutusvaihdosta (United States Information and Educational Exchange Act of 1948) siten, että jatketaan säännöstä, joka antaa Yhdysvaltojen tiedotusvirastolle (USIA) luvan siirtää varoja tilien välillä määrärahakierroksen toisena verovuonna. Vaatii, että ulkoministeriön, kansainvälisen kehitysyhteistyön viraston ja USIA:n ulkomaanedustajien arvioinnissa, nimityksissä ja ylennyksissä otetaan merkittävästi huomioon vieraan kielen taito. Valtuuttaa USIA:n johtajan hallinnoimaan au pair -ohjelmia varainhoitovuoden 1995 loppuun asti. Sallitaan, että varat, jotka saadaan Münchenissä Saksassa sijaitsevan Radio Free Europe/Radio Libertyn kiinteän omaisuuden myynnistä, voidaan käyttää Yhdysvaltojen hallituksen yleisradiotoiminnan yhdistämiseen liittyvien kertaluonteisten kustannusten kattamiseen.</w:t>
      </w:r>
    </w:p>
    <w:p>
      <w:r>
        <w:rPr>
          <w:b/>
        </w:rPr>
        <w:t xml:space="preserve">Tulos</w:t>
      </w:r>
    </w:p>
    <w:p>
      <w:r>
        <w:t xml:space="preserve">Tehdään eräitä teknisiä muutoksia, jotka liittyvät vuoden 1956 ulkoministeriön perusvaltuuksia koskevaan lakiin, vuoden 1948 Yhdysvaltojen tiedotus- ja koulutusvaihtoa koskevaan lakiin ja muihin lain säännöksiin.</w:t>
      </w:r>
    </w:p>
    <w:p>
      <w:r>
        <w:rPr>
          <w:b/>
        </w:rPr>
        <w:t xml:space="preserve">Esimerkki 6.5190</w:t>
      </w:r>
    </w:p>
    <w:p>
      <w:r>
        <w:t xml:space="preserve">Home Ownership and Equity Protection Act of 1993 - Muuttaa lainanantolakia (Truth in Lending Act) siten, että jokaisen kalliin asuntolainan myöntäjän on annettava tietyt selkeästi kirjalliset ja näkyvät tiedot tällaisiin asuntolainoihin liittyvistä riskeistä. Kielletään, että tällaiset asuntolainat sisältävät: (1) ennakkomaksun, jos pääoma maksetaan kokonaan tai osittain ennen eräpäivää; (2) tiettyjä jälleenrahoitusmaksuja; (3) pallomaksuja; (4) negatiivista kuoletusta; ja (5) tiettyjä ennakkoon maksettuja maksuja. Sisältää luotonantajan vahingonkorvausvastuuseen tämän lain noudattamatta jättämisestä kaikki kuluttajan maksamat rahoituskulut ja palkkiot. Valtuuttaa asianomaisen osavaltion yleisen syyttäjän nostamaan kanteen tämän lain täytäntöönpanemiseksi.  asettaa korkeakustannuksisen asuntolainan siirronsaajan kaikkien niiden vaatimusten ja puolustautumiskeinojen kohteeksi, joita kuluttaja voisi esittää luotonantajaa vastaan.</w:t>
      </w:r>
    </w:p>
    <w:p>
      <w:r>
        <w:rPr>
          <w:b/>
        </w:rPr>
        <w:t xml:space="preserve">Tulos</w:t>
      </w:r>
    </w:p>
    <w:p>
      <w:r>
        <w:t xml:space="preserve">Vuoden 1993 laki kodin omistusoikeuden ja oman pääoman suojaamisesta</w:t>
      </w:r>
    </w:p>
    <w:p>
      <w:r>
        <w:rPr>
          <w:b/>
        </w:rPr>
        <w:t xml:space="preserve">Esimerkki 6.5191</w:t>
      </w:r>
    </w:p>
    <w:p>
      <w:r>
        <w:t xml:space="preserve">Appalachian Regional Development Reauthorization Act of 2001 - Muuttaa vuoden 1965 Appalachian Regional Development Act -lakia (jäljempänä "laki") siten, että presidentti valtuutetaan perustamaan Appalachian alueita käsittelevä virastojen välinen koordinointineuvosto.Valtuuttaa Appalakkien aluekomission antamaan teknistä apua ja myöntämään avustuksia, tekemään sopimuksia ja muulla tavoin myöntämään varoja 1) edistyksellisen televiestinnän kohtuuhintaisen saatavuuden lisäämiseksi alueella, 2) alueen ihmisille, yrityksille ja viranomaisille tarjottavaan koulutukseen televiestintäteknologian käytössä, 3) asiaankuuluvien teknologiavalmiusohjelmien kehittämiseen alueen teollisuusryhmille ja yrityksille ja 4) tietotekniikkaan liittyvien yrittäjyysmahdollisuuksien tukemiseen alueella.Poistaa kasvukeskuskriteerit tekijänä, joka vaikuttaa lain nojalla tukea saavien ohjelmien ja hankkeiden arviointiin. Määrää, että kunakin varainhoitovuonna vähintään puolet komission hyväksymistä avustuskuluista tukee toimia tai hankkeita, jotka hyödyttävät piirikuntia, jotka on nimetty vaikeuksissa oleviksi piirikunniksi.Muuttaa lain säännöksiä siten, että enintään 75 prosenttia sellaisen toiminnan kustannuksista, joka on tukikelpoinen sellaiselle kehitysalueelle, joka käsittää yhden tai useamman piirikunnan, joka on nimetty vaikeuksissa olevaksi piirikunnaksi, voidaan rahoittaa lain täytäntöönpanoon varatuista varoista.Lisää Edmonsonin, Hartin ja Metcalfen (Kentucky) sekä Grenadan, Montgomeryn ja Panolan (Mississippi) piirikunnat Appalakkien alueeseen kuuluviin piirikuntiin.</w:t>
      </w:r>
    </w:p>
    <w:p>
      <w:r>
        <w:rPr>
          <w:b/>
        </w:rPr>
        <w:t xml:space="preserve">Tulos</w:t>
      </w:r>
    </w:p>
    <w:p>
      <w:r>
        <w:t xml:space="preserve">Vuoden 1965 Appalakkien aluekehityslain (Appalachian Regional Development Act) hyväksyminen uudelleen.</w:t>
      </w:r>
    </w:p>
    <w:p>
      <w:r>
        <w:rPr>
          <w:b/>
        </w:rPr>
        <w:t xml:space="preserve">Esimerkki 6.5192</w:t>
      </w:r>
    </w:p>
    <w:p>
      <w:r>
        <w:t xml:space="preserve">Verify Eligibility Coverage Act Lakiehdotuksella muutetaan sosiaaliturvalain XIX osastoa (Medicaid) siten, että osavaltio voi viivyttää tai evätä henkilön alkuperäisen oikeuden Medicaid-etuuksiin antamatta kohtuullista mahdollisuutta toimittaa todisteet tyydyttävästä maahanmuuttaja-asemasta tai odottamatta tällaisen aseman virallista tarkistamista. Valtio, joka päättää antaa kohtuullisen ajanjakson, jonka kuluessa henkilö voi toimittaa tällaisen todisteen, ei saa maksua määristä, jotka on käytetty kyseisen henkilön sairaanhoitoavun maksamiseen kyseisen ajanjakson aikana. Vuosina FY2018-FY2026 Centers for Medicare &amp;amp; Medicaid Services,&amp;nbsp;Medicaid Improvement Fund -rahastosta maksetaan 90 prosentin&amp;nbsp;liittovaltion vastaavuusprosentti tukikelpoisille osavaltioille koti- ja yhteisöpohjaisista palveluista, jotka on myönnetty osavaltion Medicaid-varausluvan nojalla potilaille, jotka ovat olleet jonotuslistalla kyseisiä palveluita varten.</w:t>
      </w:r>
    </w:p>
    <w:p>
      <w:r>
        <w:rPr>
          <w:b/>
        </w:rPr>
        <w:t xml:space="preserve">Tulos</w:t>
      </w:r>
    </w:p>
    <w:p>
      <w:r>
        <w:t xml:space="preserve">Verify Eligibility Coverage Act</w:t>
      </w:r>
    </w:p>
    <w:p>
      <w:r>
        <w:rPr>
          <w:b/>
        </w:rPr>
        <w:t xml:space="preserve">Esimerkki 6.5193</w:t>
      </w:r>
    </w:p>
    <w:p>
      <w:r>
        <w:t xml:space="preserve">Government Shutdown Prevention Act - Laki hallituksen toiminnan keskeytymisen estämisestä - Varaa jatkuvat määrärahat varainhoitovuoden 1998 säännöllisten määrärahojen puuttuessa.</w:t>
      </w:r>
    </w:p>
    <w:p>
      <w:r>
        <w:rPr>
          <w:b/>
        </w:rPr>
        <w:t xml:space="preserve">Tulos</w:t>
      </w:r>
    </w:p>
    <w:p>
      <w:r>
        <w:t xml:space="preserve">Laki hallituksen työnseisauksen estämisestä</w:t>
      </w:r>
    </w:p>
    <w:p>
      <w:r>
        <w:rPr>
          <w:b/>
        </w:rPr>
        <w:t xml:space="preserve">Esimerkki 6.5194</w:t>
      </w:r>
    </w:p>
    <w:p>
      <w:r>
        <w:t xml:space="preserve">Nonmarket Economy Trade Remedy Act of 2007 - Muuttaa vuoden 1930 tullilakia tasoitustullien soveltamiseksi muihin kuin markkinatalousmaihin.Sallii vaihtoehtoisten menetelmien käytön määritettäessä, onko tuki tasoitustullin käyttöönoton mahdollistava Kiinan kansantasavallan osalta. Edellytetään kongressin hyväksyntää hallintoviranomaisen tekemien muiden kuin markkinatalousmaita koskevien määritysten kumoamiselle.Edellytetään Yhdysvaltojen kansainvälisen kauppakomission tutkimusta siitä, miten Kiina käyttää valtion toimia investointien, työllisyyden ja viennin edistämiseksi.</w:t>
      </w:r>
    </w:p>
    <w:p>
      <w:r>
        <w:rPr>
          <w:b/>
        </w:rPr>
        <w:t xml:space="preserve">Tulos</w:t>
      </w:r>
    </w:p>
    <w:p>
      <w:r>
        <w:t xml:space="preserve">Vuoden 1930 tullilain VII osaston muuttaminen siten, että tasoitustulleja koskevia säännöksiä sovelletaan muihin kuin markkinatalousmaihin, ja muihin tarkoituksiin.</w:t>
      </w:r>
    </w:p>
    <w:p>
      <w:r>
        <w:rPr>
          <w:b/>
        </w:rPr>
        <w:t xml:space="preserve">Esimerkki 6.5195</w:t>
      </w:r>
    </w:p>
    <w:p>
      <w:r>
        <w:t xml:space="preserve">Bring Enhanced Liability in Transportation for Students Act Tämä lakiehdotus valtuuttaa liikenneministeriön (DOT) myöntämään avustuksia osavaltioille koulubussien turvavyödemonstraatio-ohjelman kehittämiseksi, jotta voidaan hankkia tyypin 1 koulubusseja (jotka painavat yli 10 000 kiloa), jotka on varustettu lantio-/olkavöillä, tai varustaa olemassa olevat tyypin 1 bussit tällaisilla vöillä.   Yhdysvaltojen liikenneministeriö pidättää 10 prosenttia osavaltion tietyistä liittovaltion valtatievaroista, jos osavaltio ei ole säätänyt lakia, joka velvoittaa työnantajan suorittamaan taustatarkastuksia ennen koulubussinkuljettajien palkkaamista.  Liikenneministeriö pidättää myös 10 prosenttia osavaltion osuudesta tiettyihin liittovaltion valtatievaroihin, jos osavaltio ei ole säätänyt lakia, jossa säädetään siviili- ja rikosoikeudellisia seuraamuksia ensimmäisen ja toisen rikkomuksen perusteella autoilijoille, jotka ovat syyllistyneet pysähtyneen koulubussin sääntöjen vastaiseen ohittamiseen, ja jos osavaltio ei noudata lakia, jossa säädetään lakia, jossa säädetään siviili- ja rikosoikeudellisia seuraamuksia ensimmäisestä ja toisesta rikkomuksesta.  Lakiehdotuksella valtuutetaan liikenneministeriö myöntämään osavaltioille avustuksia koulubussien varustamiseksi liikkeellä aktivoituvilla havaitsemisjärjestelmillä. </w:t>
      </w:r>
    </w:p>
    <w:p>
      <w:r>
        <w:rPr>
          <w:b/>
        </w:rPr>
        <w:t xml:space="preserve">Tulos</w:t>
      </w:r>
    </w:p>
    <w:p>
      <w:r>
        <w:t xml:space="preserve">Oppilaskuljetusten tehostettua vastuuta koskeva laki (Enhanced Liability in Transportation for Students Act)</w:t>
      </w:r>
    </w:p>
    <w:p>
      <w:r>
        <w:rPr>
          <w:b/>
        </w:rPr>
        <w:t xml:space="preserve">Esimerkki 6.5196</w:t>
      </w:r>
    </w:p>
    <w:p>
      <w:r>
        <w:t xml:space="preserve">National Guard and Reserves Child Care Relief Act - Muuttaa vuoden 1990 Child Care and Development Block Grant Act -lakia siten, että terveys- ja sosiaalipalveluministeriä ohjataan myöntämään lastenhoitoavustuksia vanhemmille tai huoltajille, joiden huollettavana on asevoimien jäseniä tai asevoimien reserviläisiä, kattamaan ajanjaksot, jolloin nämä jäsenet ovat aktiivisessa palveluksessa tai tukemassa tiettyjä sotilasoperaatioita: (1) on ensisijaisesti vastuussa yhden tai useamman huollettavan hoidosta; ja (2) asuu pysyvästi vähintään 50 mailin päässä lähimmästä puolustusministeriön (DOD) sotilaslaitoksesta, jossa on käytettävissä lastenhoitopalveluja ja -ohjelmia, ja lähimmästä käytettävissä olevasta lastenhoitokeskuksesta tai perhepäivähoitokodista, joka saa DOD:n varoja.Kattaa seuraavat sotilasoperaatiot: (1) Operaatio Enduring Freedom (Kestävä vapaus); (2) Operaatio Iraqi Freedom (Irakin vapaus); (3) Operaatio Noble Eagle (Noble Eagle); tai (4) mikä tahansa Yhdysvaltain asevoimien operaatio, joka on seuraajana näille kolmelle operaatiole.</w:t>
      </w:r>
    </w:p>
    <w:p>
      <w:r>
        <w:rPr>
          <w:b/>
        </w:rPr>
        <w:t xml:space="preserve">Tulos</w:t>
      </w:r>
    </w:p>
    <w:p>
      <w:r>
        <w:t xml:space="preserve">Lakiehdotus vuoden 1990 lastenhoito- ja kehittämisavustuslain muuttamisesta siten, että tiettyjen sotilaiden huollettavana olevien henkilöiden vanhemmille ja huoltajille myönnetään avustuksia, joilla autetaan vanhempia ja huoltajia maksamaan huollettavana oleville henkilöille tarjottujen lastenhoitopalvelujen kustannukset, sekä muihin tarkoituksiin.</w:t>
      </w:r>
    </w:p>
    <w:p>
      <w:r>
        <w:rPr>
          <w:b/>
        </w:rPr>
        <w:t xml:space="preserve">Esimerkki 6.5197</w:t>
      </w:r>
    </w:p>
    <w:p>
      <w:r>
        <w:t xml:space="preserve">James Campbell National Wildlife Refuge Expansion Act of 2005 - Laajentaa Havaijin Honolulussa sijaitsevan James Campbell National Wildlife Refuge -suojelualueen (Refuge) rajaa noin 1 100 hehtaarin alueelle. Valtuuttaa sisäministerin: (1) hankkia tällaista maata; ja (2) tehdä vähäisiä muutoksia suojelualueen rajoihin U.S. Fish and Wildlife Servicen tavoitteiden saavuttamiseksi tai suojelualueella sijaitsevan omaisuuden hankkimiseksi.Valtuuttaa määrärahat.</w:t>
      </w:r>
    </w:p>
    <w:p>
      <w:r>
        <w:rPr>
          <w:b/>
        </w:rPr>
        <w:t xml:space="preserve">Tulos</w:t>
      </w:r>
    </w:p>
    <w:p>
      <w:r>
        <w:t xml:space="preserve">Lakiehdotus James Campbellin kansallisen villieläinten suojelualueen laajentamisesta Honolulun piirikunnassa Havaijilla.</w:t>
      </w:r>
    </w:p>
    <w:p>
      <w:r>
        <w:rPr>
          <w:b/>
        </w:rPr>
        <w:t xml:space="preserve">Esimerkki 6.5198</w:t>
      </w:r>
    </w:p>
    <w:p>
      <w:r>
        <w:t xml:space="preserve">Equitable Access to Disaster Relief and Preparedness Services Act - Muuttaa Robert T. Stafford Disaster Relief and Emergency Assistance Act -lakia siten, että siinä edellytetään, että suuronnettomuuspaikoilla liittovaltion apua tarjoavan henkilöstön ohjaamiseksi annetut määräykset sisältävät säännöksiä, joilla varmistetaan, että avustustoimet toteutetaan ilman englannin kielen taitoon perustuvaa syrjintää: (1) varmistaa, että kaikilla apua tarjoavilla liittovaltion yksiköillä on valmiudet hallinnoida päteviä tulkki- ja käännöspalveluja; (2) olla yhteydessä osavaltioiden ja paikallisviranomaisten kanssa, jotta voidaan tunnistaa henkilöt, joilla on rajoitettu englannin kielen taito, ja ottaa heidät mukaan katastrofivalmiussuunnitteluun; (3) pitää käytettävissä aktivointia varten riittävä määrä hätäaputyöntekijöitä; (4) kehittää ja ylläpitää kielellisen avun malliohjelmia ja parhaita käytäntöjä koskevaa tiedonvälityskeskusta; ja (5) raportoida kongressille rajoitetusti englantia osaavien henkilöiden kohtelusta Katrina-hurrikaanin aikana ja siitä, onko mahdollista käyttää maksutonta numeroa, josta tällaiset henkilöt voivat saada tietoa omalla äidinkielellään liittovaltion rahoittamista katastrofipalveluista ja -etuuksista.Sisällyttää tekniseen apuun, jota presidentin on annettava osavaltioille, apua englannin kielen taitoisille ja englannin kielen taitamattomille henkilöille katastrofien jälkeen.Pyytää liittovaltion hätätilaviraston (FEMA) johtajaa: (1) toteuttamaan hätätilanteisiin varautumista koskevan esittelyohjelman, jonka tarkoituksena on tutkia sellaisten henkilöiden ja kotitalouksien tarpeita, joilla on rajallinen englannin kielen taito, jotta niitä voitaisiin käyttää yhteisöjen ja perheiden valmiusohjelmien suunnittelussa ja kehittämisessä; ja (2) kehittämään aloitteita katastrofivalmiuden ja -tietoisuuden parantamiseksi yhteisöissä, joissa on henkilöitä, joilla on rajallinen englannin kielen taito.</w:t>
      </w:r>
    </w:p>
    <w:p>
      <w:r>
        <w:rPr>
          <w:b/>
        </w:rPr>
        <w:t xml:space="preserve">Tulos</w:t>
      </w:r>
    </w:p>
    <w:p>
      <w:r>
        <w:t xml:space="preserve">Robert T. Stafford Disaster Relief and Emergency Assistance Act -lain muuttaminen katastrofiapu- ja hätäapulain (Robert T. Stafford Disaster Relief and Emergency Assistance Act) muuttamiseksi katastrofiapu- ja valmiuspalvelujen tarjoamisen parantamiseksi sellaisten henkilöiden osalta, joilla on rajoitettu englannin kielen taito, ja muihin tarkoituksiin.</w:t>
      </w:r>
    </w:p>
    <w:p>
      <w:r>
        <w:rPr>
          <w:b/>
        </w:rPr>
        <w:t xml:space="preserve">Esimerkki 6.5199</w:t>
      </w:r>
    </w:p>
    <w:p>
      <w:r>
        <w:t xml:space="preserve">Put America to Work Act of 2009 - Ohjaa työministeriä myöntämään avustuksia osavaltioille, paikallishallinnon yksiköille ja intiaaniheimoille työllistymismahdollisuuksien luomiseksi työttömille ja alityöllistetyille asukkaille vaikeuksissa olevissa yhteisöissä.Määrittelee avustusten käyttötarkoitukset, mukaan lukien nopeutettujen työpaikkojen rahoittaminen: (1) koulujen, sosiaalikeskusten ja kirjastojen maalaamiseen ja korjaamiseen; (2) hylättyjen ja tyhjien kiinteistöjen kunnostamiseen; (3) hätäruokaohjelmien laajentamiseen nälän vähentämiseksi; (4) Head Start -ohjelman ja muiden varhaiskasvatusohjelmien henkilöstön lisäämiseen; ja (5) puistojen, leikkikenttien ja muiden julkisten tilojen kunnostamiseen ja ylläpitoon.Edellytetään, että avustusten saajat käyttävät jäljellä olevat avustusvarat avustusten myöntämiseen julkisyhteisöille, voittoa tavoittelemattomille järjestöille, julkisen ja yksityisen sektorin kumppanuuksille tai pienyrityksille työllistymismahdollisuuksien luomiseksi seuraavilla aloilla: 1) asuntojen tai julkisten tilojen rakentaminen, kunnostaminen ja energiatehokkuuden parantaminen; 2) inhimillisten palveluiden tarjoaminen; 3) tyhjien ja hylättyjen kiinteistöjen kunnostaminen ja purkaminen; ja 4) ohjelmat, jotka tarjoavat työllistymismahdollisuuksia, koulutusta ja harjoittelua epäedullisessa asemassa oleville nuorille.</w:t>
      </w:r>
    </w:p>
    <w:p>
      <w:r>
        <w:rPr>
          <w:b/>
        </w:rPr>
        <w:t xml:space="preserve">Tulos</w:t>
      </w:r>
    </w:p>
    <w:p>
      <w:r>
        <w:t xml:space="preserve">Työministeriön ohjeistaminen myöntämään avustuksia osavaltioille, yleishallinnon paikallisyksiköille ja intiaaniheimoille työllistymismahdollisuuksien luomiseksi työttömille ja vajaatyöllisille asukkaille vaikeuksissa olevissa yhteisöissä.</w:t>
      </w:r>
    </w:p>
    <w:p>
      <w:r>
        <w:rPr>
          <w:b/>
        </w:rPr>
        <w:t xml:space="preserve">Esimerkki 6.5200</w:t>
      </w:r>
    </w:p>
    <w:p>
      <w:r>
        <w:t xml:space="preserve">Veterans' Heritage Firearms Act of 2017 Tämä lakiehdotus tarjoaa 90 päivän armahdusjakson, jonka aikana veteraanit ja heidän perheenjäsenensä voivat rekisteröidä kansallisessa ampuma-aseiden rekisteröinti- ja siirtorekisterissä minkä tahansa ampuma-aseen, jonka veteraani on hankkinut ennen 31. lokakuuta 1968 ollessaan asevoimien jäsenenä Yhdysvaltojen mantereen ulkopuolella.  Lakiehdotuksessa: 1) myönnetään tällaiselle henkilölle liittovaltion rikoslain ja Internal Revenue Code -lain mukainen rajoitettu koskemattomuus, joka koskee tällaisen ampuma-aseen hankintaa, hallussapitoa, kuljetusta tai muuttamista ennen tällaista rekisteröintiä tai samanaikaisesti sen kanssa; ja 2) laajennetaan tällainen koskemattomuus koskemaan veteraania, joka yrittää rekisteröidä hyväksyttävän ampuma-aseen armahdusjakson ulkopuolella, jos veteraani luovuttaa ampuma-aseen 30 päivän kuluessa siitä, kun hän on saanut ilmoituksen mahdollisesta rikosoikeudellisesta vastuusta, joka liittyy aseiden jatkamiseen hallussaan. Oikeusministeriön on annettava selkeä ilmoitus amnestia- ja rekisteröintijaksosta, ja veteraaniasioiden ministeriön on toteutettava tiedotusohjelma ja kehitettävä viestintästrategia, jotta veteraaneille voidaan antaa tietoa amnestia- ja rekisteröintijaksosta.  Oikeusministeriön on: (1) siirtää jokaisen Yhdysvalloille menetetyn kuriositeetti- tai reliikkiaseen ensimmäiselle sitä pyytävälle museolle ja 2) julkaisee tiedot, joissa yksilöidään jokainen tällainen museolle siirrettävissä oleva ampuma-ase. Lakiehdotuksessa: 1) kielletään ministeriötä tuhoamasta tällaista takavarikoitua ampuma-asetta ennen kuin viisi vuotta on kulunut takavarikoinnista, ja 2) edellytetään, että kaikki hyväksytylle museolle siirretyt ampuma-aseet on rekisteröitävä vastaanottajalle. Konepistoolien siirtämistä tai hallussapitoa koskevaa kieltoa ei sovelleta yleisölle avoimeen museoon, joka on voittoa tavoittelematon yhtiö sovellettavan osavaltion lainsäädännön mukaisesti, tai museon suorittamaan siirtoon tai museon hallussapitoon.</w:t>
      </w:r>
    </w:p>
    <w:p>
      <w:r>
        <w:rPr>
          <w:b/>
        </w:rPr>
        <w:t xml:space="preserve">Tulos</w:t>
      </w:r>
    </w:p>
    <w:p>
      <w:r>
        <w:t xml:space="preserve">Veteraanien perintöaseita koskeva vuoden 2017 laki (Veterans' Heritage Firearms Act of 2017)</w:t>
      </w:r>
    </w:p>
    <w:p>
      <w:r>
        <w:rPr>
          <w:b/>
        </w:rPr>
        <w:t xml:space="preserve">Esimerkki 6.5201</w:t>
      </w:r>
    </w:p>
    <w:p>
      <w:r>
        <w:t xml:space="preserve">Valtuuttaa presidentin antamaan kongressin puolesta kultamitalin Lorraine Gillespien rouvalle hänen edesmenneen aviomiehensä John Birks "Dizzy" Gillespien muistoksi ja tunnustuksena tämän saavutuksista muusikkona.  Hyväksytään määrärahat. Valtuuttaa valtiovarainministerin huolehtimaan mitalin pronssisten kaksoiskappaleiden myynnistä.</w:t>
      </w:r>
    </w:p>
    <w:p>
      <w:r>
        <w:rPr>
          <w:b/>
        </w:rPr>
        <w:t xml:space="preserve">Tulos</w:t>
      </w:r>
    </w:p>
    <w:p>
      <w:r>
        <w:t xml:space="preserve">Lakiehdotus kongressin kultamitalin myöntämisestä edesmenneen John Birks "Dizzy" Gillespien kunniaksi.</w:t>
      </w:r>
    </w:p>
    <w:p>
      <w:r>
        <w:rPr>
          <w:b/>
        </w:rPr>
        <w:t xml:space="preserve">Esimerkki 6.5202</w:t>
      </w:r>
    </w:p>
    <w:p>
      <w:r>
        <w:t xml:space="preserve">America's National World War II Museum Act of 2003 - antaa luvan kutsua New Orleansissa, Louisianassa sijaitsevaa kansallista D-Day-museota (jota hallinnoi National D-Day Museum Foundation, Inc.) Amerikan kansalliseksi toisen maailmansodan museoksi.</w:t>
      </w:r>
    </w:p>
    <w:p>
      <w:r>
        <w:rPr>
          <w:b/>
        </w:rPr>
        <w:t xml:space="preserve">Tulos</w:t>
      </w:r>
    </w:p>
    <w:p>
      <w:r>
        <w:t xml:space="preserve">Sallitaan viittaus New Orleansissa, Louisianassa sijaitsevaan kansalliseen D-Day-museoon nimellä "Amerikan kansallinen toisen maailmansodan museo".</w:t>
      </w:r>
    </w:p>
    <w:p>
      <w:r>
        <w:rPr>
          <w:b/>
        </w:rPr>
        <w:t xml:space="preserve">Esimerkki 6.5203</w:t>
      </w:r>
    </w:p>
    <w:p>
      <w:r>
        <w:t xml:space="preserve">Instructional Leadership Act of 2009 - Muuttaa vuoden 1965 Elementary and Secondary Education Act -lakia siten, että opetusministeriä ohjataan myöntämään kilpailullisia avustuksia osavaltioille, paikallisille opetusvirastoille, voittoa tavoittelemattomille järjestöille, korkeakouluille tai kumppanuuksille tai yhteenliittymille, joissa on mukana vähintään yksi näistä tahoista, innovatiivisten ohjelmien ja paikkojen (kuten johtajuuden kehittämiskoulujen) kehittämiseksi ja toteuttamiseksi koulujen rehtoreiden kouluttamiseksi opetuksellisissa johtamistaidoissa.Sihteeri velvoitetaan myöntämään kilpailullisia lisäapurahoja osavaltioille tai kumppanuuksille tai yhteenliittymille, joissa on mukana osavaltioita, pilottiohjelmia varten, joissa arvioidaan ja edistetään opetuksen johtamista koskevien standardien sisällyttämistä osavaltion rehtorien sertifiointiin tai lisensseihin. Sihteeri velvoitetaan laatimaan "erittäin pätevän rehtorin" määritelmä, joka perustuu tämän lain edunsaajien raportteihin ja jossa korostetaan opetuksen johtamisstandardeja.Sihteeri velvoitetaan myöntämään kilpailullisia avustuksia osavaltioille ja erityisen tarvitseville alueellisille oppilaitoksille (LEA) tai tällaisten LEA:iden ja tiettyjen koulutusyksiköiden välisille kumppanuuksille kehittääkseen nykyaikaisia rehtoreiden perehdyttämisohjelmia, jotka tarjoavat uusille rehtoreille vähintään kolmen vuoden mittaisen laajan, laadukkaan ja kokonaisvaltaisen perehdyttämisen kouluhallinnon alalle.</w:t>
      </w:r>
    </w:p>
    <w:p>
      <w:r>
        <w:rPr>
          <w:b/>
        </w:rPr>
        <w:t xml:space="preserve">Tulos</w:t>
      </w:r>
    </w:p>
    <w:p>
      <w:r>
        <w:t xml:space="preserve">Muutetaan vuoden 1965 Elementary and Secondary Education Act -lakia (20 U.S.C. 6301 et seq.), jotta voidaan myöntää kilpailullisia avustuksia koulujen rehtoreiden kouluttamiseksi opetuksen johtamistaitoihin ja edistää opetuksen johtamista koskevien standardien sisällyttämistä osavaltiotason rehtorin pätevyyskirjoihin tai lisensseihin.</w:t>
      </w:r>
    </w:p>
    <w:p>
      <w:r>
        <w:rPr>
          <w:b/>
        </w:rPr>
        <w:t xml:space="preserve">Esimerkki 6.5204</w:t>
      </w:r>
    </w:p>
    <w:p>
      <w:r>
        <w:t xml:space="preserve">Haitin yksityissektorin kannustamista koskeva vuoden 2010 laki - Valtuuttaa presidentin nimeämään yhden yksityisen, voittoa tavoittelemattoman organisaation, joka on perustettu osavaltion lain nojalla Haitin ja Amerikan yritysrahastoksi ja joka voi saada varoja ja tukea tämän lain nojalla.Valtuuttaa presidentin myöntämään Yhdysvaltojen kansainvälisen kehitysyhteistyöviraston (USAID) välityksellä rahastolle avustuksen, jolla edistetään politiikkoja ja käytäntöjä, jotka edistävät yksityisten omistusoikeuksien kehittämistä Haitin kansalaisille, erityisesti taloudellisesti vähävaraisille kansalaisille, integroimalla lain ulkopuoliset omistusjärjestelyt omaisuuden kirjaamisjärjestelmiin, jotka vahvistavat omaisuuden taloudellisen potentiaalin, yhdistävät omistustiedot yhteen järjestelmään, pitävät kansalaiset vastuullisina, tekevät omaisuudesta vaihdettavissa olevaa ja suojaavat kaupallisten liiketoimien luotettavuutta.Ohjaa USAID:n valvomaan rahaston toimintaa.Sovelletaan vuoden 1989 SEED-lain (Support for East European Democracy) yritysrahastoa koskevia säännöksiä rahastoon samalla tavalla kuin kyseisiä säännöksiä sovelletaan muihin vastaaviin Yhdysvaltain ja Yhdysvaltojen välisiin yrityksiin.valtuuttaa presidentin perustamaan Haitin ja Amerikan talouden valvontapaneelin (Haitian-American Economic Oversight Panel), joka valvoo rahaston toimintaa ja kaikkia muita Yhdysvaltojen Haitille tekemiä talouskehitysaloitteita.hyväksyy varainhoitovuoden 2011 määrärahat.</w:t>
      </w:r>
    </w:p>
    <w:p>
      <w:r>
        <w:rPr>
          <w:b/>
        </w:rPr>
        <w:t xml:space="preserve">Tulos</w:t>
      </w:r>
    </w:p>
    <w:p>
      <w:r>
        <w:t xml:space="preserve">Haitilais-amerikkalaisen yritysrahaston perustaminen.</w:t>
      </w:r>
    </w:p>
    <w:p>
      <w:r>
        <w:rPr>
          <w:b/>
        </w:rPr>
        <w:t xml:space="preserve">Esimerkki 6.5205</w:t>
      </w:r>
    </w:p>
    <w:p>
      <w:r>
        <w:t xml:space="preserve">Beach Protection Act of 2008 - (Sec. 2) Muuttaa liittovaltion vesien pilaantumisen valvontaa koskevaa lakia (joka tunnetaan yleisesti nimellä Clean Water Act) siten, että tukikelpoisiin avustustoimiin sisällytetään lähteiden jäljittämistä, terveystutkimuksia ja ennaltaehkäisyä koskevien ohjelmien kehittäminen ja toteuttaminen rantavesien pilaantumisen tunnistettuihin lähteisiin puuttumiseksi. Valtuuttaa määrärahat tällaisiin avustuksiin vuosiksi FY2008-FY2013.(Sec. 3) Muuttaa Beaches Environmental Assessment and Coastal Health Act of 2000 -lakia (laki rantojen ympäristöarvioinnista ja rannikkoterveydestä) siten, että se valtuuttaa määrärahat kyseisen lain toteuttamiseen vuoteen FY2013 saakka.(Sec. 5) Edellytetään, että avustusten saajat ilmoittavat: (1) pikatestausmenetelmän käyttö; (2) toimenpiteet, joilla 24 tunnin kuluessa vesinäytteen epäpuhtauksia koskevista tuloksista ilmoitetaan tietyille virkamiehille ja kaikille osavaltion virastoille, joilla on valtuudet vaatia rantavesien pilaantumislähteiden ehkäisemistä tai hoitoa; (3) toimenpiteet rantavesien pilaantumislähteiden tunnistamis- ja seurantaohjelman kehittämiseksi ja toteuttamiseksi sellaisten rannikon virkistysvesien osalta, jotka eivät täytä sovellettavia patogeenien vedenlaatunormeja; (4) julkisesti saatavilla oleva ja haettavissa oleva maailmanlaajuinen tietojärjestelmän tietokanta, jonka tiedot päivitetään 24 tunnin kuluessa sen saatavuudesta ja joka on järjestetty rannoittain ja jossa on määritellyt standardit, näytteenottosuunnitelma, seurantaprotokollat, näytteenottotulokset sekä rantojen sulkemis- ja neuvontapäivien lukumäärä ja syy; ja (5) toimenpiteet sen varmistamiseksi, että sulkemiset tai neuvontapäivät tehdään tai annetaan 24 tunnin kuluessa siitä, kun osavaltion hallitus on todennut, että sen rannikon virkistysvedet eivät täytä sovellettavia patogeenien osalta sovellettavia vedenlaatunormeja.Ympäristönsuojeluviraston (Environmental Protection Agency, EPA) hallintovirkamiehen edellytetään: (1) julkaisee tarkistetun luettelon pikatestausmenetelmistä; ja (2) validoi tällaiset menetelmät viimeistään kahden vuoden kuluttua tämän lain voimaantulosta ja sen jälkeen määräajoin. (8 §) Asetetaan säännökset, joissa edellytetään, että: (1) hallintoviranomainen tarkastaa, että osavaltiot ja kunnat noudattavat lakisääteisiä ja lainsäädännöllisiä vaatimuksia ja avustusehtoja, mukaan lukien kansanterveyden ja -turvallisuuden suorituskykyperusteet sekä osavaltioiden ja kuntien ohjelmasisältövaatimusten noudattaminen; (2) että tällaiset hallitukset, jotka eivät noudata lakisääteisiä ja lainsäädännöllisiä vaatimuksia ja avustusehtoja, ryhtyvät tarvittaviin korjaaviin toimenpiteisiin; ja (3) että valtiontilintarkastaja tarkastaa tällaiset vaatimustenmukaisuuden tarkastukset ja korjaavat toimenpiteet. (9. pykälä) Määrää hallintovirkamiehen tutkimaan ja raportoimaan kongressille Clean Water Act -lain mukaisten rannikkoalueiden virkistyskäytön vedenlaadun seurantaan myönnettävien avustusten jakokaavasta kaavan mahdollisten tarkistusten määrittämiseksi. Hallinnoijaa pyydetään tarkastelemaan rantakauden pituuden painottamista ja arvostamista ja tarkistamaan jakokaavaa tutkimuksen suositusten mukaisesti.</w:t>
      </w:r>
    </w:p>
    <w:p>
      <w:r>
        <w:rPr>
          <w:b/>
        </w:rPr>
        <w:t xml:space="preserve">Tulos</w:t>
      </w:r>
    </w:p>
    <w:p>
      <w:r>
        <w:t xml:space="preserve">Lakiehdotus liittovaltion vesien pilaantumisen valvontaa koskevan lain muuttamisesta rannan valvontaa koskevien säännösten muuttamiseksi ja muihin tarkoituksiin.</w:t>
      </w:r>
    </w:p>
    <w:p>
      <w:r>
        <w:rPr>
          <w:b/>
        </w:rPr>
        <w:t xml:space="preserve">Esimerkki 6.5206</w:t>
      </w:r>
    </w:p>
    <w:p>
      <w:r>
        <w:t xml:space="preserve">Overdraft Fee Notification Act - Muuttaa Electronic Fund Transfer Act -lakia siten, että rahoituslaitosta kielletään perimästä maksua tai maksua tilinylityksen suojauspalvelusta, ellei se ole ilmoittanut tällaisesta maksusta kuluttajalle ennen tilinylitykseen johtavan maksutapahtuman suorittamista.Asettaa tiedonantovaatimukset.Edellyttää, että tällainen laitos ilmoittaa kuluttajalle säännöllisesti annettavissa tiliotteissa vuotuisen vuosikertoimen, jota tilinylitysmaksu vastaa.</w:t>
      </w:r>
    </w:p>
    <w:p>
      <w:r>
        <w:rPr>
          <w:b/>
        </w:rPr>
        <w:t xml:space="preserve">Tulos</w:t>
      </w:r>
    </w:p>
    <w:p>
      <w:r>
        <w:t xml:space="preserve">Muutetaan sähköisiä tilisiirtoja koskevaa lakia siten, että kuluttajalle on ilmoitettava ennen kuin rahoituslaitos voi periä maksun minkä tahansa tapahtuman yhteydessä maksun tällaiseen tapahtumaan liittyvästä tilinylityksen suojauspalvelusta, ja muihin tarkoituksiin.</w:t>
      </w:r>
    </w:p>
    <w:p>
      <w:r>
        <w:rPr>
          <w:b/>
        </w:rPr>
        <w:t xml:space="preserve">Esimerkki 6.5207</w:t>
      </w:r>
    </w:p>
    <w:p>
      <w:r>
        <w:t xml:space="preserve">Ohjaa tautien valvonta- ja ehkäisykeskusten johtajan perustamaan ja toteuttamaan LIFE-aloiteohjelman kautta pilottiohjelmia Saharan eteläpuoliseen Afrikkaan ja Intiaan HIV:n/aidsin tarttumisen estämiseksi äidistä lapseen tehokkaiden kumppanuuksien avulla valtiosta riippumattomien järjestöjen ja yliopistopohjaisten tutkimuslaitosten kanssa. Rajoittaa pilottiohjelmat koskemaan vapaaehtoista raskaudenaikaista neuvontaa, vapaaehtoista testausta, nevarapiinin käyttöä ja korvaavaa ruokintaa.</w:t>
      </w:r>
    </w:p>
    <w:p>
      <w:r>
        <w:rPr>
          <w:b/>
        </w:rPr>
        <w:t xml:space="preserve">Tulos</w:t>
      </w:r>
    </w:p>
    <w:p>
      <w:r>
        <w:t xml:space="preserve">Avustuksen myöntäminen äidistä lapseen tarttuvan HIV:n/aidsin ehkäisyyn.</w:t>
      </w:r>
    </w:p>
    <w:p>
      <w:r>
        <w:rPr>
          <w:b/>
        </w:rPr>
        <w:t xml:space="preserve">Esimerkki 6.5208</w:t>
      </w:r>
    </w:p>
    <w:p>
      <w:r>
        <w:t xml:space="preserve">Protecting Children From Internet Pornographers Act of 2011 - Muuttaa liittovaltion rikoslakia siten, että kielletään tietoisesti toteuttamasta osavaltioiden välisessä tai ulkomaisessa kaupassa rahoitustapahtumaa, joka helpottaa lapsipornografian saatavuutta tai hallussapitoa. Poikkeuksena on rahoitustapahtuma, jonka henkilö suorittaa yhteistyössä lainvalvontaviranomaisen kanssa tai sen suostumuksella.Lisätään rahanpesulakiin esirikoksiksi säännökset, jotka koskevat: (1) lapsipornografian saatavuuden taloudellista helpottamista, (2) lasten hyväksikäytön epäsiveellistä visuaalista esittämistä ja (3) rekisteröityjen seksuaalirikollisten tekemää rikosta, jossa on osallisena alaikäinen.Sähköisen viestintäpalvelun tai etälaskentapalvelun tarjoajan on säilytettävä vähintään 18 kuukauden ajan loki tilapäisesti osoitetuista verkko-osoitteista, jotka palvelu osoittaa kullekin tilaajatilille, ellei kyseistä osoitetta välitetä radioviestinnän avulla. Estää kanteen nostamisen palveluntarjoajaa vastaan, jos tämä säilyttää kirjanpitoa vaaditulla tavalla. Tekee hyvässä uskossa tapahtuvasta tietojen säilyttämistä koskevaan vaatimukseen luottamisesta täydellisen puolustuksen siviilikanteita vastaan. Ilmaisee kongressin näkemyksen siitä, että tällaiset tiedot olisi säilytettävä turvallisesti asiakkaiden yksityisyyden suojaamiseksi ja tietoihin kohdistuvien loukkausten estämiseksi. sallii hallinnollisen haasteen antamisen rekisteröimättömien seksuaalirikollisten tutkintaa varten Yhdysvaltojen liittovaltion poliisiviranomaisille. edellyttää, että Yhdysvaltojen piirituomioistuimen on annettava suojelumääräys, jolla kielletään alaikäisen uhrin tai todistajan häirintä tai pelottelu, jos tuomioistuin löytää todisteita siitä, että kyseinen käyttäytyminen todennäköisesti vaikuttaa kielteisesti alaikäisen todistajan tai uhrin halukkuuteen todistaa tai osallistua muutoin liittovaltion rikosoikeudelliseen tapaukseen tai tutkimukseen.Ohjaa Yhdysvaltojen rangaistuskomissiota tarkistamaan ja muuttamaan liittovaltion rangaistusmääräyksiä koskevia suuntaviivoja ja poliittisia lausuntoja sen varmistamiseksi, että näissä suuntaviivoissa säädetään lisärangaistus lapsikaupasta ja muista lasten hyväksikäyttöön liittyvistä rikoksista.määrää sakon ja/tai vankeusrangaistuksen, joka voi olla enintään 20 vuotta, alle 12-vuotiaasta lapsesta otettujen pornografisten kuvien hallussapidosta.</w:t>
      </w:r>
    </w:p>
    <w:p>
      <w:r>
        <w:rPr>
          <w:b/>
        </w:rPr>
        <w:t xml:space="preserve">Tulos</w:t>
      </w:r>
    </w:p>
    <w:p>
      <w:r>
        <w:t xml:space="preserve">Lakiehdotus, jolla muutetaan 18 osaston (United States Code) lapsipornografiaa ja lasten hyväksikäyttöä koskevia rikoksia.</w:t>
      </w:r>
    </w:p>
    <w:p>
      <w:r>
        <w:rPr>
          <w:b/>
        </w:rPr>
        <w:t xml:space="preserve">Esimerkki 6.5209</w:t>
      </w:r>
    </w:p>
    <w:p>
      <w:r>
        <w:t xml:space="preserve">Border Security, Cooperation, and Act Now Drug War Prevention Act of 2011 - Valtuuttaa sisäisen turvallisuuden ministeriön (DHS) ja oikeusministerin antamaan Yhdysvaltain rajalla sijaitsevalle osavaltiolle enintään 500 ylimääräistä Yhdysvaltain kansalaista. Rajavartiolaitoksen (Border Patrol), huumeviraston (Drug Enforcement Administration, DEA) ja alkoholi-, tupakka-, ampuma-ase- ja räjähdeviranomaisen (Bureau of Alcohol, Tobacco, Firearms, and Explosives, ATF) agentteja, jotta he voivat partioida ja puolustaa rajaa, torjua huumekauppaa ja torjua ampuma-aseiden, räjähteiden, alkoholin ja tupakan salakuljetusta, jos osavaltion kuvernööri julistaa rajaturvallisuutta koskevan hätätilanteen kansainvälisellä rajalla oleville alueille ja pyytää tällaisia agentteja: (1) lisäämään Yhdysvaltojen rajavartioston helikopterien ja moottoriveneiden määrää; (2) perustamaan rajavartioston käyttöön soveltuvan moottoriajoneuvokaluston; (3) varustamaan tällaiset moottoriajoneuvot kannettavilla tietokoneilla, joilla on pääsy lainvalvontatietokantoihin; (4) lisäämään nykyisiä radioviestintäjärjestelmiä alueilla, joilla rajavartiosto toimii; ja (5) hankkimaan rajavartioston agenteille globaalin paikannusjärjestelmän laitteita, yökuvauslaitteistoja, korkealaatuisia suojapanssareita, luotettavia ja tehokkaita aseita ja virkapukuja. Perustetaan ATF:n, DEA:n ja rajavartiolaitoksen työryhmä valvomaan huumausaineiden, alkoholin, tupakan, ampuma-aseiden ja räjähteiden kauppaa ja myyntiä Yhdysvaltain rajoilla ja raportoimaan siitä kongressille ja presidentille.Valtuutetaan oikeusministeri myöntämään rajaturvallisuusapurahoja sheriffien virastoille ja poliisilaitoksille piirikunnissa, jotka sijaitsevat 25 mailin etäisyydellä Yhdysvaltain etelärajasta.</w:t>
      </w:r>
    </w:p>
    <w:p>
      <w:r>
        <w:rPr>
          <w:b/>
        </w:rPr>
        <w:t xml:space="preserve">Tulos</w:t>
      </w:r>
    </w:p>
    <w:p>
      <w:r>
        <w:t xml:space="preserve">Varmistetaan Yhdysvaltojen rajavartijoiden hätätilannekäynnit ja lisätään DEA:n ja ATF:n agenttien määrää Yhdysvaltojen kansainvälisellä rajalla, jotta voidaan lisätä resursseja tunnistaa ja poistaa Meksikoon väkivaltaisten huumekauppaorganisaatioiden käyttöön ja muuhun lailliseen toimintaan tarkoitettujen ampuma-aseiden laittomat lähteet ja muihin tarkoituksiin.</w:t>
      </w:r>
    </w:p>
    <w:p>
      <w:r>
        <w:rPr>
          <w:b/>
        </w:rPr>
        <w:t xml:space="preserve">Esimerkki 6.5210</w:t>
      </w:r>
    </w:p>
    <w:p>
      <w:r>
        <w:t xml:space="preserve">Seuraavat säädökset kuvaillaan toimiksi, jotka rasittavat ja syrjivät kohtuuttomasti valtioiden välistä kauppaa, ja kielletään valtioita, poliittisia yksiköitä ja muita veroviranomaisia: (1) arvioida maakaasuputkikiinteistöä arvoon, joka on korkeampi suhteessa sen todelliseen markkina-arvoon kuin suhde, jota käytetään muiden kaupallisten ja teollisten kiinteistöjen arviointiin samalla arviointialueella; (2) kantaa tai periä veroa tällaisesta arvioinnista; (3) maakaasuputkikiinteistöä koskevan kiinteistöveron kantaminen tai periminen sellaisella verokannalla, joka ylittää samalla arviointialueella olevaan kaupalliseen ja teolliseen kiinteistöön sovellettavan verokannan; tai (4) minkä tahansa muun veron määrääminen, joka syrjii maakaasuputkea, joka tarjoaa maakaasun kuljetusta tai varastointia Federal Energy Regulatory Commissionin lainkäyttövaltaan kuuluvalla alueella. Myönnetään toimivalta Yhdysvaltain piirituomioistuimille ja säädetään erityisistä oikeussuojakeinoista maakaasuputkistojen omaisuuden syrjivää verotusta koskevissa vaatimuksissa.</w:t>
      </w:r>
    </w:p>
    <w:p>
      <w:r>
        <w:rPr>
          <w:b/>
        </w:rPr>
        <w:t xml:space="preserve">Tulos</w:t>
      </w:r>
    </w:p>
    <w:p>
      <w:r>
        <w:t xml:space="preserve">Lakiehdotus maakaasuputkien omaisuuden tietynlaisen syrjivän verotuksen estämiseksi.</w:t>
      </w:r>
    </w:p>
    <w:p>
      <w:r>
        <w:rPr>
          <w:b/>
        </w:rPr>
        <w:t xml:space="preserve">Esimerkki 6.5211</w:t>
      </w:r>
    </w:p>
    <w:p>
      <w:r>
        <w:t xml:space="preserve">Robert Matava Exploitation Protection for Elder Adults Act of 2012 - Muuttaa liittovaltion rikoslakia seuraavasti: (1) laajennetaan telemarkkinointipetoksen kielto kattamaan sähköpostimarkkinointipetos; (2) sisällytetään "telemarkkinoinnin tai sähköpostimarkkinoinnin" määritelmään kaikki suunnitelmat, joiden tarkoituksena on houkutella sijoituksia taloudellisen hyödyn saamiseksi, osallistuminen liiketoimintamahdollisuuteen, sitoutuminen lainaan tai osallistuminen petolliseen lääketieteelliseen tutkimukseen, tutkimukseen tai pilottitutkimukseen; ja (3) sovelletaan tiukempia rangaistuksia telemarkkinointiin tai sähköpostimarkkinointiin terveydenhuollon petosrikosten yhteydessä.Määrää oikeusministeriön vuosittain: 1) kerää lainvalvontaviranomaisilta ja syyttäjänvirastoilta tilastotietoja ikääntyneiden väärinkäytösten esiintyvyydestä, 2) yksilöi yhteiset tietopisteet, jotka mahdollistaisivat yhtenäisten kansallisten tietojen keräämisen, 3) julkaisee yhteenvedon kerätyistä tiedoista, 4) yksilöi, minkä tyyppisiä tietoja olisi kerättävä ja mikä taho pystyy parhaiten keräämään niitä, ja 5) laatii suosituksia lisätietojen keräämiseksi.Pyytää oikeusministeriötä: (1) tarjota tietoa, koulutusta ja teknistä apua auttaakseen osavaltioita ja paikallishallintoja ikääntyneiden väärinkäytön, hyväksikäytön ja laiminlyönnin tutkimisessa, syytteeseenpanossa, ehkäisemisessä ja vaikutusten lieventämisessä; (2) suorittaa muita määriteltyjä tehtäviä ikääntyneiden väärinkäytön ymmärtämisen, ehkäisemisen, havaitsemisen ja siihen reagoimisen tehostamiseksi; ja (3) perustaa yhteistyössä terveys- ja sosiaalipalveluministerin ja Legal Services Corporationin kanssa demonstraatio-ohjelma, jonka tarkoituksena on myöntää vuosittain avustuksia enintään kuudelle siviilioikeudelliselle palveluyksikölle, jotka voisivat ehkäistä väärinkäytöksiä, laiminlyöntejä ja hyväksikäyttöä tai tarjota oikeussuojakeinoja niihin, sekä tehdä yhteistyötä muiden organisaatioiden kanssa, jotka pyrkivät ehkäisemään ja havaitsemaan ikääntyneiden väärinkäytöksiä ja reagoimaan niihin.Antaa kongressin suostumuksen kahdelle tai useammalle osavaltiolle tehdä sopimuksia tai sopimuksia yhteistyöstä ja keskinäisestä avunannosta: (1) vanhusten turvallisuuden ja hyvinvoinnin edistämiseksi ja (2) niiden lakien ja politiikkojen täytäntöönpanemiseksi tällaisen turvallisuuden ja hyvinvoinnin edistämiseksi.Ohjaa osavaltioiden välisen oikeusinstituutin toimitusjohtajan tekemään lainsäädäntöehdotuksia, jotka liittyvät valtioiden välisten sopimusten ja sopimusten helpottamiseen.Pyytää valtiontilintarkastajaa julkaisemaan raportin, jossa tarkastellaan havaintoja liittovaltion valtiolle vanhusten hyväksikäytöstä ja hyväksikäytöstä aiheutuvista taloudellisista kustannuksista.</w:t>
      </w:r>
    </w:p>
    <w:p>
      <w:r>
        <w:rPr>
          <w:b/>
        </w:rPr>
        <w:t xml:space="preserve">Tulos</w:t>
      </w:r>
    </w:p>
    <w:p>
      <w:r>
        <w:t xml:space="preserve">Lakiehdotus ikääntyneiden aikuisten suojelemiseksi hyväksikäytöltä ja talousrikollisuudelta, ikääntyneiden aikuisten hyväksikäytön ja taloudellisen hyväksikäytön ehkäisemiseksi sekä ikääntyneiden aikuisten turvallisuuden edistämiseksi.</w:t>
      </w:r>
    </w:p>
    <w:p>
      <w:r>
        <w:rPr>
          <w:b/>
        </w:rPr>
        <w:t xml:space="preserve">Esimerkki 6.5212</w:t>
      </w:r>
    </w:p>
    <w:p>
      <w:r>
        <w:t xml:space="preserve">.  Federal Register Modernization Act - Vaatii, että Federal Register julkaistaan (esim. sähköisesti) eikä paineta ja että Federal Registerissä olevat asiakirjat asetetaan yleisön saataville myytäväksi tai jaettavaksi julkaistussa muodossa. Tarkistaa vaatimukset, jotka koskevat asiakirjojen jättämistä Federal Register -virastoon Federal Registeriin sisällyttämistä varten, sekä Code of Federal Regulations -säädösten julkaisemista siten, että ne heijastavat julkaisuvaatimusta.</w:t>
      </w:r>
    </w:p>
    <w:p>
      <w:r>
        <w:rPr>
          <w:b/>
        </w:rPr>
        <w:t xml:space="preserve">Tulos</w:t>
      </w:r>
    </w:p>
    <w:p>
      <w:r>
        <w:t xml:space="preserve">Federal Register Modernization Act</w:t>
      </w:r>
    </w:p>
    <w:p>
      <w:r>
        <w:rPr>
          <w:b/>
        </w:rPr>
        <w:t xml:space="preserve">Esimerkki 6.5213</w:t>
      </w:r>
    </w:p>
    <w:p>
      <w:r>
        <w:t xml:space="preserve">Federal Judiciary Administrative Improvements Act of 2009 - Muuttaa liittovaltion oikeuslaitosta koskevaa lakia seuraavasti: (1) poistetaan tiettyjen aktiivisten tai eläkkeellä olevien liittovaltion tuomareiden oikeus nimittää Yhdysvaltain tuomareita; (2) tarkistetaan Pohjois-Dakotan piirikunnan lakisääteistä kuvausta siten, että poistetaan nykyiset neljä jaostoa, joista kukin pitää tuomioistuinta yksinomaan tietyissä piirikunnissa; (3) tarkistetaan alueellisten tuomareiden työkyvyttömyyseläkkeelle siirtymistä ja elinkustannusten mukauttamista koskevia vaatimuksia; ja (4) tarkistetaan liittovaltion oikeuslaitoksen henkilökunnan korvauksia koskevia vaatimuksia, mukaan luettuina uudelleen työllistetyt eläkkeensaajat.Muuttaa liittovaltion virkamieslakia siten, että oikeuslaitoksen ylimmät johtajat kuuluvat liittovaltion virkamieslain vuosilomavaatimusten ja -rajoitusten piiriin: (1) edellyttää, että tuomioistuin käyttää erillisiä tuomio- ja perustelulomakkeita rikosoikeudellisen tuomion määräämisessä; (2) edellyttää, että esitutkintapalvelutoimintoja mukautetaan asianmukaisesti nuorille; (3) muuttaa rikosoikeudellisia salakuuntelumääräyksiä koskevaa raportointiaikataulua; ja (4) korottaa korvauskynnyksiä, jotka johtavat hallinnolliseen uudelleentarkasteluun korvauksissa, jotka maksetaan muista kuin oikeudenkäyntiavustajan tutkinta- ja asiantuntijapalveluista tai muista palveluista, jotka ovat välttämättömiä sellaisen henkilön asianmukaisen edustamisen kannalta, jolla ei ole taloudellisia mahdollisuuksia saada niitä.</w:t>
      </w:r>
    </w:p>
    <w:p>
      <w:r>
        <w:rPr>
          <w:b/>
        </w:rPr>
        <w:t xml:space="preserve">Tulos</w:t>
      </w:r>
    </w:p>
    <w:p>
      <w:r>
        <w:t xml:space="preserve">liittovaltion tuomioistuinten toiminnan parantaminen ja muihin tarkoituksiin.</w:t>
      </w:r>
    </w:p>
    <w:p>
      <w:r>
        <w:rPr>
          <w:b/>
        </w:rPr>
        <w:t xml:space="preserve">Esimerkki 6.5214</w:t>
      </w:r>
    </w:p>
    <w:p>
      <w:r>
        <w:t xml:space="preserve">Alternative Diesel Standard Act of 2006 - Muuttaa Clean Air Act -lakia siten, että ympäristönsuojeluviraston (EPA) hallinnoijaa ohjataan antamaan asetuksia sen varmistamiseksi, että Yhdysvalloissa myyty tai markkinoille saatettu dieselöljy sisältää vuosittain keskimäärin sovellettavan määrän vaihtoehtoista dieselpolttoainetta (määrä kasvaa 250 miljoonasta gallonasta vuonna 2008 kahteen miljardiin gallonaan vuonna 2015 ja määräytyy sen jälkeen määrätyn kaavan mukaan). Säännöksissä edellytetään, että: 1) ne sisältävät jalostamoihin, sekoittajiin, jakelijoihin ja maahantuojiin sovellettavia säännösten noudattamista koskevia säännöksiä; 2) niissä ei rajoiteta alueita, joilla vaihtoehtoista dieselpolttoainetta voidaan käyttää; ja 3) niissä ei aseteta gallonakohtaisia velvoitteita vaihtoehtoisen dieselpolttoaineen käytölle. Vaihtoehtoisen dieselpolttoaineen osuuden on oltava 0,6 prosenttia vuonna 2008 toimitetusta dieselpolttoaineesta, jos hallintoviranomainen ei anna tällaisia säännöksiä. EPA:n edellytetään määrittävän ja julkaisevan vaihtoehtoisen dieselpolttoaineen velvoitteen prosenttiosuutena dieselpolttoaineesta vuosittain vuosiksi 2008-2015.Tällaisissa säännöksissä edellytetään, että jokainen henkilö, joka jalostaa, sekoittaa tai tuo maahan dieseliä, joka sisältää vaadittua suuremman määrän vaihtoehtoista dieselpolttoainetta, saa asianmukaisen määrän siirrettäviä hyvityksiä. Valtuuttaa hallintoviranomaisen luopumaan vaihtoehtoista dieselpolttoainetta koskevista vaatimuksista valtion hakemuksesta vähentämällä vaaditun vaihtoehtoisen dieselpolttoaineen määrää sen perusteella, että: (1) vaatimuksen täytäntöönpano vahingoittaisi vakavasti osavaltion, alueen tai Yhdysvaltojen taloutta tai ympäristöä; tai 2) vaihtoehtoisen dieselpolttoaineen kotimainen tarjonta on riittämätöntä.</w:t>
      </w:r>
    </w:p>
    <w:p>
      <w:r>
        <w:rPr>
          <w:b/>
        </w:rPr>
        <w:t xml:space="preserve">Tulos</w:t>
      </w:r>
    </w:p>
    <w:p>
      <w:r>
        <w:t xml:space="preserve">Lakiehdotus vaihtoehtoisen dieselpolttoainestandardin käyttöönotosta ja muista syistä.</w:t>
      </w:r>
    </w:p>
    <w:p>
      <w:r>
        <w:rPr>
          <w:b/>
        </w:rPr>
        <w:t xml:space="preserve">Esimerkki 6.5215</w:t>
      </w:r>
    </w:p>
    <w:p>
      <w:r>
        <w:t xml:space="preserve">Energy Storage Promotion and Deployment Act of 2015 Tällä lakiehdotuksella muutetaan vuoden 1978 Public Utility Regulatory Policies Act -lakia kansallisten energiavarastointistandardien vahvistamiseksi tietyille sähköenergian toimittajille, jotka myyvät vuosittain vähintään 500 000 megawattituntia sähköenergiaa. Kullakin toimittajalla on oltava energiavarastointilaitteita, joiden kapasiteetti riittää tuottamaan vähintään 1 prosenttia sen vuotuisesta keskimääräisestä huipputehon kysynnästä vuoteen 2021 mennessä ja 2 prosenttia vuoteen 2025 mennessä. Toimittajien on täytettävä myös toissijainen vaatimus. Energiavarastointilaitteisiin kuuluvat laitteet, joita käytetään energian varastointiin pumppuvoimalla, paineilmalla, akuilla tai muilla sähkökemiallisilla laitteilla, lämpölaitteilla, vauhtipyörillä, kondensaattoreilla ja suprajohtavilla magneeteilla.  Standardit eivät koske maaseudun sähköosuuskuntia tai valtion omistamia toimittajia. Ennen 1. tammikuuta 2009 käyttöön otettua energiavarastointilaitetta ei saa käyttää standardien noudattamiseen. Energiaministeriö voi myöntää yhden vuoden poikkeuksia määräajoista, jos standardin saavuttaminen määräaikaan mennessä aiheuttaisi toimittajalle tai sen veronmaksajille kohtuuttomia vaikeuksia. </w:t>
      </w:r>
    </w:p>
    <w:p>
      <w:r>
        <w:rPr>
          <w:b/>
        </w:rPr>
        <w:t xml:space="preserve">Tulos</w:t>
      </w:r>
    </w:p>
    <w:p>
      <w:r>
        <w:t xml:space="preserve">Vuoden 2015 laki energiavarastoinnin edistämisestä ja käyttöönotosta</w:t>
      </w:r>
    </w:p>
    <w:p>
      <w:r>
        <w:rPr>
          <w:b/>
        </w:rPr>
        <w:t xml:space="preserve">Esimerkki 6.5216</w:t>
      </w:r>
    </w:p>
    <w:p>
      <w:r>
        <w:t xml:space="preserve">Fairness in Musical Licensing Act of 1994 - Tarkistaa liittovaltion tekijänoikeuslakia siten, että teoksen esityksen tai esittämisen sisältävän lähetyksen välittäminen elektronisilla soittimilla tai yleisradio-, kaapeli- tai satelliittilähetyksen julkinen vastaanottaminen vastaanottolaitteella kaupallisessa toimipaikassa, jonka esitys on sivutoiminen kyseisen toimipaikan päätarkoitukseen nähden, ei ole tekijänoikeuden loukkaus, paitsi jos 1) lähetyksen näkemisestä tai kuulemisesta peritään pääsymaksu tai 2) lähetykseen sisältyvien teosten muuta julkista esittämistä tai esittämistä ei ole asianmukaisesti lisensoitu. täsmentää, että jos musiikin käyttäjä ja esitysoikeusjärjestö eivät pääse sopimukseen asianmukaisesta maksusta, joka on maksettava käyttäjän suorittamasta musiikin aiemmasta tai tulevasta esittämisestä esitysoikeusjärjestön ohjelmistossa, kummallakin osapuolella on oikeus sitovaan välimiesmenettelyyn tällaisessa erimielisyydessä American Arbitration Associationin sääntöjen mukaisesti (ja välimiehen on määriteltävä oikeudenmukainen ja kohtuullinen maksu käyttäjän suorittamasta musiikin aiemmasta tai tulevasta esittämisestä kyseisen järjestön ohjelmistossa). Säännökset, jotka koskevat: 1) siviilikanteita, jotka koskevat loukkauksia, jotka koskevat esitysoikeusjärjestön lisensoimaa ei-dramaattista musiikkiteosta; 2) välimiesten määrittelemiä oikeudenmukaisia ja kohtuullisia lisenssimaksuja; 3) tietokoneiden verkkokäyttöä ohjelmistoissa; ja 4) kanteita, jotka on siirrettävä välimiesmenettelyyn. Säädetään, että kaikissa tapauksissa, joissa esitysoikeusjärjestö on lisensoinut muun kuin draamallisen musiikkiteoksen, järjestön on tarjottava radio- tai televisiolähetystoiminnan harjoittajalle pyynnöstä ohjelmakausikohtainen lisenssi.  määrää, että tällaista lisenssiä on tarjottava ehdoilla, jotka tarjoavat taloudellisesti ja hallinnollisesti toteuttamiskelpoisen vaihtoehdon yleislisensseille.  Asetetaan säännöksiä tällaisten lisenssien hinnoista. määrää, että esitysoikeusjärjestöt ja muut organisaatiot, joilla on lupa lisensoida muita kuin draamattomia musiikkiteoksia julkisia esityksiä varten, antavat lisensseille tai lisensseistä neuvotteleville maksutta saataville tietokoneen kautta tapahtuvan online-yhteyden koko ohjelmistoonsa, mukaan lukien tietyt tiedot. Vaatii oikeusministeriön antitrust-osastoa toimittamaan kongressille vuosittain kirjallisen raportin ministeriön toiminnasta, joka liittyy American Society of Composers, Authors and Publishersin ja Broadcast Music, Inc:n suostumusmääräysten jatkuvaan valvontaan ja täytäntöönpanoon.</w:t>
      </w:r>
    </w:p>
    <w:p>
      <w:r>
        <w:rPr>
          <w:b/>
        </w:rPr>
        <w:t xml:space="preserve">Tulos</w:t>
      </w:r>
    </w:p>
    <w:p>
      <w:r>
        <w:t xml:space="preserve">Fairness in Musical Licensing Act of 1994 (Laki musiikin lisensoinnin oikeudenmukaisuudesta)</w:t>
      </w:r>
    </w:p>
    <w:p>
      <w:r>
        <w:rPr>
          <w:b/>
        </w:rPr>
        <w:t xml:space="preserve">Esimerkki 6.5217</w:t>
      </w:r>
    </w:p>
    <w:p>
      <w:r>
        <w:t xml:space="preserve">Frank Adelmann Manufactured Housing Community Sustainability Act Tällä lakiehdotuksella muutetaan Internal Revenue Code -lakia siten, että liiketoimintaan liittyvä verohyvitys, joka on 75 prosenttia kiinteän omaisuuden myynnistä tai vaihdosta saadusta voitosta hyväksytylle teollisuusasuntoyhteisön osuuskunnalle tai yhtiölle, on mahdollista, jos: (1) kiinteistö on hankittu käytettäväksi teollisuusasuntoyhteisönä, (2) myyjä (tai hänen lähipiiriinsä kuuluva henkilö) on omistanut kiinteistön vähintään kaksi vuotta ennen myyntiä tai vaihtoa ja (3) kiinteistön siirtoon liittyy sitova sitoumus, jonka mukaan kiinteistöä käytetään teollisuusasuntoyhteisönä vähintään 50 vuoden ajan.  &amp;quot;oikeutettu teollisuusasuntoyhteisön osuuskunta tai yhtiö&amp;quot; on osuuskunta tai voittoa tavoittelematon yhtiö, joka on perustettu sen osavaltion lakien mukaisesti, jossa kiinteistö sijaitsee. Lakiehdotuksessa täsmennetään osuuskunnan tai voittoa tavoittelemattoman yrityksen omistamien yhteisöjen jäsenyys- ja hallintovaatimukset. Lakiehdotuksessa määrätään myös vero ostajille, jotka rikkovat sitoumusta käyttää kiinteistöä teollisuusasuntoihin vähintään 50 vuoden ajan. </w:t>
      </w:r>
    </w:p>
    <w:p>
      <w:r>
        <w:rPr>
          <w:b/>
        </w:rPr>
        <w:t xml:space="preserve">Tulos</w:t>
      </w:r>
    </w:p>
    <w:p>
      <w:r>
        <w:t xml:space="preserve">Frank Adelmannin laki valmistettujen asuntoyhteisöjen kestävyydestä (Manufactured Housing Community Sustainability Act)</w:t>
      </w:r>
    </w:p>
    <w:p>
      <w:r>
        <w:rPr>
          <w:b/>
        </w:rPr>
        <w:t xml:space="preserve">Esimerkki 6.5218</w:t>
      </w:r>
    </w:p>
    <w:p>
      <w:r>
        <w:t xml:space="preserve">Myönnetään liittovaltion peruskirja Korean War Veterans Association, Incorporated -nimiselle yhdistykselle (voittoa tavoittelematon yhtiö, joka on perustettu New Yorkin lakien mukaisesti).</w:t>
      </w:r>
    </w:p>
    <w:p>
      <w:r>
        <w:rPr>
          <w:b/>
        </w:rPr>
        <w:t xml:space="preserve">Tulos</w:t>
      </w:r>
    </w:p>
    <w:p>
      <w:r>
        <w:t xml:space="preserve">Liittovaltion peruskirjan myöntäminen Korean War Veterans Association, Incorporated -järjestölle.</w:t>
      </w:r>
    </w:p>
    <w:p>
      <w:r>
        <w:rPr>
          <w:b/>
        </w:rPr>
        <w:t xml:space="preserve">Esimerkki 6.5219</w:t>
      </w:r>
    </w:p>
    <w:p>
      <w:r>
        <w:t xml:space="preserve">(1 §) Muutetaan vuoden 1998 trooppisten metsien suojelulakia siten, että trooppiset metsät ja koralliriutat ja niihin liittyvät rannikon meriekosysteemit sisällytetään kyseisen lain soveltamisalaan. (Nykyisessä laissa viitataan vain trooppisiin metsiin.)(3 §) Nimeää trooppisia metsiä koskevan rahoitusvälineen uudelleen suojelurahoitusvälineeksi.(4 §) Tekee kehitysmaista, joilla on trooppisia metsiä tai koralliriuttoja tai niihin liittyviä rannikon meriekosysteemejä, tukikelpoisia. (Nykyisessä laissa viitataan ainoastaan trooppisiin metsiin.)(5 §) Lupaa määrärahojen myöntämisen varainhoitovuoteen 2010 asti tiettyjen luottojen ja edullisin ehdoin myönnettävien lainojen vähentämiseksi Yhdysvalloille. Lisää ohjelman hallintoon, seurantaan ja tarkastukseen liittyviä velvoitteita.(7. pykälä) Sallii Yhdysvaltojen hallituksen edustuksen hallintoelimessä, joka valvoo velan vaihtamisesta luontoon tai velan takaisinostosta saatavien avustusten täytäntöönpanoa, riippumatta siitä, ovatko Yhdysvallat osapuolena tukikelpoisen ostajan ja edunsaajamaan hallituksen välisessä sopimuksessa.(8. pykälä) Vaatii, että Yhdysvaltojen hallitus osallistuu ohjelman toteuttamiseen. hallituksen ja edunsaajamaan hallituksen suorittamaa tarkastelua suojelurahaston avustuksista, jotka ylittävät 250 000 dollaria.(8 §) Nimeää trooppisia metsiä koskevan sopimuksen uudelleen suojelusopimukseksi.(9 §) Nimeää trooppisia metsiä koskevan rahaston uudelleen suojelurahastoksi.(10 §) Kumoaa Enterprise for the Americas Boardin valtuudet toteuttaa lakiin perustuvia toimia.(11 §) Tarkistaa eräitä raportointipäivämääriä.(12 §) Nimeää vuoden 1998 trooppisten metsien suojelua koskevan lain uudelleen vuoden 2007 laiksi trooppisten metsien ja korallien suojelusta.</w:t>
      </w:r>
    </w:p>
    <w:p>
      <w:r>
        <w:rPr>
          <w:b/>
        </w:rPr>
        <w:t xml:space="preserve">Tulos</w:t>
      </w:r>
    </w:p>
    <w:p>
      <w:r>
        <w:t xml:space="preserve">Muutetaan vuoden 1998 trooppisten metsien suojelua koskevaa lakia (Tropical Forest Conservation Act of 1998) velkahelpotusten myöntämiseksi kehitysmaille, jotka toteuttavat toimia trooppisten metsien, koralliriuttojen ja niihin liittyvien rannikon meriekosysteemien suojelemiseksi, kyseisen lain voimassaolon jatkamiseksi varainhoitovuoteen 2010 asti ja muihin tarkoituksiin.</w:t>
      </w:r>
    </w:p>
    <w:p>
      <w:r>
        <w:rPr>
          <w:b/>
        </w:rPr>
        <w:t xml:space="preserve">Esimerkki 6.5220</w:t>
      </w:r>
    </w:p>
    <w:p>
      <w:r>
        <w:t xml:space="preserve">kehottaa presidenttiä toimittamaan kongressille: Perustetaan postialan yksityistämiskomissio, jonka tehtävänä on: (1) laatia kattava suunnitelma tämän lain soveltamisalaan kuuluvan omaisuuden siirtämisestä; ja (2) antaa tarvittaessa suosituksia lainsäädännöksi: (1) suorittaa tehtäviä, jotka liittyvät arvopapereiden liikkeeseenlaskuun postin työntekijöille; ja (2) neuvotella presidentin kanssa siirrosta.</w:t>
      </w:r>
    </w:p>
    <w:p>
      <w:r>
        <w:rPr>
          <w:b/>
        </w:rPr>
        <w:t xml:space="preserve">Tulos</w:t>
      </w:r>
    </w:p>
    <w:p>
      <w:r>
        <w:t xml:space="preserve">Yhdysvaltojen postipalvelun yksityistäminen.</w:t>
      </w:r>
    </w:p>
    <w:p>
      <w:r>
        <w:rPr>
          <w:b/>
        </w:rPr>
        <w:t xml:space="preserve">Esimerkki 6.5221</w:t>
      </w:r>
    </w:p>
    <w:p>
      <w:r>
        <w:t xml:space="preserve">Strengthening Kids' Interest in Learning and Libraries Act eli SKILLS Act - Muuttaa vuoden 1965 Elementary and Secondary Education Actin (ESEA) I osaston A-osaa siten, että vaaditaan tehokkaiden koulukirjasto-ohjelmien sisällyttämistä koulujen parannusohjelmiin.Määritellään "tehokas koulukirjasto-ohjelma" sellaiseksi, joka: (1) jossa työskentelee osavaltion hyväksymän koulukirjastonhoitaja, (2) jossa on ajanmukaiset aineistot ja teknologia, mukaan lukien laajakaistatekniikka, (3) jossa opettajat ja koulukirjastonhoitajat tekevät säännöllistä yhteistyötä koulun uudistuspyrkimysten osalta ja (4) jossa tuetaan digitaalisten lukutaitojen kehittymistä.Korvaa ESEA:n I osaston B osan alajakson 4 (lukutaidon parantaminen koulukirjastojen avulla) nykyisen ohjelman uudella ohjelmalla (lukutaidon sekä korkeakoulu- ja uravalmiuden parantaminen tehokkaiden koulukirjasto-ohjelmien avulla), jossa myönnetään kilpailuun perustuvia kolmivuotisia avustuksia paikallisille opetusvirastoille tehokkaiden koulukirjasto-ohjelmien kehittämiseksi ja tehostamiseksi. Muutetaan ESEA:n II osaston osa A (opettajien ja rehtoreiden koulutus- ja rekrytointirahasto) siten, että osa A nimetään uudelleen opettajien, koulukirjastonhoitajien ja rehtoreiden koulutus- ja rekrytointirahastoksi. Edellytetään, että osavaltiot ja alueelliset ympäristökeskukset käyttävät ohjelman varoja koulukirjastonhoitajien kouluttamiseen sekä erittäin tehokkaiden koulukirjastonhoitajien palkkaamiseen ja pitämiseen.</w:t>
      </w:r>
    </w:p>
    <w:p>
      <w:r>
        <w:rPr>
          <w:b/>
        </w:rPr>
        <w:t xml:space="preserve">Tulos</w:t>
      </w:r>
    </w:p>
    <w:p>
      <w:r>
        <w:t xml:space="preserve">Lakiehdotus vuoden 1965 Elementary and Secondary Education Act -lain muuttamisesta koulukirjastojen osalta ja muista syistä.</w:t>
      </w:r>
    </w:p>
    <w:p>
      <w:r>
        <w:rPr>
          <w:b/>
        </w:rPr>
        <w:t xml:space="preserve">Esimerkki 6.5222</w:t>
      </w:r>
    </w:p>
    <w:p>
      <w:r>
        <w:t xml:space="preserve">Court and Law Enforcement Officers Protection Act of 2006 - Muuttaa liittovaltion rikoslakia seuraavasti: (liittovaltion tuomareihin ja lainvalvontaviranomaisiin kohdistuvista henkirikoksista, tapoista ja kidnappauksista määrättäviä pakollisia vähimmäisvankeusrangaistuksia; (2) liittovaltion tuomareille, Yhdysvaltain oikeusavustajille ja oikeusministeriön työntekijöille sallitaan ampuma-aseiden kantaminen; (3) liittovaltion tuomareihin ja lainvalvontaviranomaisiin kohdistuvista hyökkäyksistä määrättäviä rangaistuksia kiristetään. työntekijöihin ja virkamiehiin kohdistuvista pahoinpitelyistä ja säätää pakolliset vähimmäisvankeusrangaistukset liittovaltion tuomareihin tai lainvalvontaviranomaisiin kohdistuvista pahoinpitelyistä; ja (4) säätää pakolliset vähimmäisrangaistukset siitä, että liittovaltion tuomariin tai lainvalvontaviranomaisiin kohdistuu virkatehtävien hoitamisen vuoksi kostotoimia murhaamalla, sieppaamalla, pahoinpitelemällä tai uhkaamalla perheenjäsentä.Asettaa rajoituksia siviilioikeudellisten vahingonkorvausten ja asianajokulujen myöntämiselle oikeusvirkailijoita vastaan sellaisten vammojen vuoksi, joita henkilö on kärsinyt törkeän rikoksen tai väkivaltarikoksen aikana. poliisivirkailija Daniel Faulkner Act of 2006 - Muuttaa liittovaltion oikeuslaitosta koskevaa lakia siten, että asetetaan rajoituksia habeas corpus -hakemuksille, joilla haetaan uudelleentarkastelua osavaltion tuomiosta, joka on annettu virkatehtäviensä hoitamiseen osallistuneen yleisen turvallisuuden virkailijan tai liittovaltion tuomarin murhasta.</w:t>
      </w:r>
    </w:p>
    <w:p>
      <w:r>
        <w:rPr>
          <w:b/>
        </w:rPr>
        <w:t xml:space="preserve">Tulos</w:t>
      </w:r>
    </w:p>
    <w:p>
      <w:r>
        <w:t xml:space="preserve">Lakiehdotus riittävien rangaistusten säätämiseksi Yhdysvaltojen tuomareihin ja liittovaltion lainvalvontaviranomaisiin kohdistuvista rikoksista, tuomareiden ja lainvalvontaviranomaisten asianmukaisen turvallisuuden takaamiseksi ja muihin tarkoituksiin.</w:t>
      </w:r>
    </w:p>
    <w:p>
      <w:r>
        <w:rPr>
          <w:b/>
        </w:rPr>
        <w:t xml:space="preserve">Esimerkki 6.5223</w:t>
      </w:r>
    </w:p>
    <w:p>
      <w:r>
        <w:t xml:space="preserve">Investment in America Act of 2003 - Muuttaa Internal Revenue Code -lakia siten, että tutkimustoiminnan lisäämisestä myönnettävä hyvitys on pysyvä. Korottaa vaihtoehtoisia lisähyvitysprosentteja. Tarjoaa vaihtoehtoisen hyvityksen hyväksyttyjä tutkimuskustannuksia varten.</w:t>
      </w:r>
    </w:p>
    <w:p>
      <w:r>
        <w:rPr>
          <w:b/>
        </w:rPr>
        <w:t xml:space="preserve">Tulos</w:t>
      </w:r>
    </w:p>
    <w:p>
      <w:r>
        <w:t xml:space="preserve">Lakiehdotus vuoden 1986 verolain muuttamisesta tutkimushyvityksen jatkamiseksi pysyvästi, vaihtoehtoisen lisähyvityksen määrän korottamiseksi ja vaihtoehtoisen yksinkertaistetun hyvityksen myöntämiseksi hyväksytyille tutkimuskustannuksille.</w:t>
      </w:r>
    </w:p>
    <w:p>
      <w:r>
        <w:rPr>
          <w:b/>
        </w:rPr>
        <w:t xml:space="preserve">Esimerkki 6.5224</w:t>
      </w:r>
    </w:p>
    <w:p>
      <w:r>
        <w:t xml:space="preserve">Lawful Purpose and Self Defense Act Tällä lakiehdotuksella muutetaan "panssaria läpäisevien ammusten" määritelmää liittovaltion ampuma-aseita koskevien säännösten soveltamiseksi siten, että: (1) määritelmään sisältyvät ammukset, jotka valmistaja tai maahantuoja on suunnitellut ja tarkoittanut käytettäväksi käsiaseessa; (2) määritelmän ulkopuolelle jätetään ammukset, jotka valmistaja tai maahantuoja on ensisijaisesti tarkoittanut käytettäväksi kiväärissä tai haulikossa, sekä käsiaseiden ammukset, jotka on suunniteltu metsästykseen, vapaa-ajan ammuntoihin tai ampumakilpailuun. Tällä lakiehdotuksella kumotaan kielto koota maahantuoduista osista puoliautomaattikivääri tai haulikko, joka on samanlainen kuin maahantuontikiellossa oleva kivääri tai haulikko, joka ei sovellu tai ole helposti muunnettavissa urheilutarkoituksiin. Tällä lakiehdotuksella kumotaan ehto, jonka mukaan oikeusministeriön on hyväksyttävä ampuma-aseiden tai ampumatarvikkeiden lähettäminen asevoimien jäsenille urheilukäyttöön soveltuvina.   Oikeusministeri voi sallia seuraavien ampuma-aseiden tai ampumatarvikkeiden tuonnin Yhdysvaltoihin: 1) ampumatarvikkeet, jotka eivät ole panssaria läpäiseviä; 2) ampuma-aseet tai ampumatarvikkeet, jotka tuodaan liittovaltion, osavaltion tai paikallisen viranomaisen käyttöön; ja 3) ampuma-aseet tai ampumatarvikkeet, jotka tuodaan maasta vientitarkoituksessa. Liittovaltion ampuma-aseita koskevissa säännöksissä käytetty "tuhovälineen" määritelmä ei sisällä seuraavia: (1) haulikko tai haulikon hylsy, jonka valtiovarainministeriö katsoo yleisesti tunnustetusti soveltuvan erityisen hyvin laillisiin tarkoituksiin, ja (2) antiikkinen ase tai kivääri, jota omistaja aikoo käyttää urheilutarkoituksiin. Lakiehdotuksessa sallitaan tietyt ampuma-aseiden väliaikaiset osavaltioiden väliset siirrot laillisiin tarkoituksiin.</w:t>
      </w:r>
    </w:p>
    <w:p>
      <w:r>
        <w:rPr>
          <w:b/>
        </w:rPr>
        <w:t xml:space="preserve">Tulos</w:t>
      </w:r>
    </w:p>
    <w:p>
      <w:r>
        <w:t xml:space="preserve">Laki laillisesta tarkoituksesta ja itsepuolustuksesta</w:t>
      </w:r>
    </w:p>
    <w:p>
      <w:r>
        <w:rPr>
          <w:b/>
        </w:rPr>
        <w:t xml:space="preserve">Esimerkki 6.5225</w:t>
      </w:r>
    </w:p>
    <w:p>
      <w:r>
        <w:t xml:space="preserve">Chesapeake Bay Watershed Fairness Act of 2012 - muuttaa vuoden 1985 elintarviketurvalakia siten, että maatalousministeri (USDA) valtuutetaan antamaan teknistä apua Chesapeake Bayn osavaltiolle (Delaware, Maryland, New York, Pennsylvania, Virginia, Länsi-Virginia ja District of Columbia), jotta se voi auttaa kehittämään vedenlaatutavoitteita, joilla vähennetään typen, fosforin ja sedimentin hävikkiä maatalous- tai muusta kuin teollisuudesta peräisin olevilta yksityisiltä metsämailta Chesapeake Bayn valuma-alueella. Valtuuttaa ministerin antamaan taloudellista ja teknistä apua tällaiselle osavaltiolle maataloustuottajien tai -omistajien auttamiseksi edistämään osavaltion vedenlaatutavoitteita.Valtuuttaa ministerin antamaan teknistä apua tällaisella valuma-alueella toimiville tuottajille ja omistajille joko suoraan tai teknisen palveluntarjoajan, maatalous- tai metsänviljelyalan tuottajayhdistyksen, osavaltio- tai paikallishallinnon, intiaaniheimon, maanviljelijäosuuskunnan, korkea-asteen oppilaitoksen tai organisaation, jolla on vakiintunut kokemus työskentelystä tuottajien kanssa maatalousmaalla, välityksellä: (1) paikallisia suojelun painopisteitä, jotka liittyvät maataloustuotantoon, luonnonvaraisten eläinten elinympäristöjen kehittämiseen ja yksityisten metsämaiden muuhun kuin teolliseen hoitoon; tai 2) kriittisiä vesistöalueen laajuisia maaperän eroosiota, veden laatua, sedimentin vähentämistä tai muita luonnonvaroihin liittyviä ongelmia. Sallii tällaisen teknisen avun antamisen seuraaviin tarkoituksiin: (1) suojelupalvelut typen, fosforin ja sedimentin häviöiden vähentämiseksi maatalouden ja ei-teollisen yksityismetsätalouden maa-alueilta tällaisella valuma-alueella; tai 2) parhaiden hoitokäytäntöjen tunnistaminen ja käytäntöjen arviointi, joita tarvitaan osavaltion ja liittovaltion vedenlaatua koskevien lakien noudattamiseksi.</w:t>
      </w:r>
    </w:p>
    <w:p>
      <w:r>
        <w:rPr>
          <w:b/>
        </w:rPr>
        <w:t xml:space="preserve">Tulos</w:t>
      </w:r>
    </w:p>
    <w:p>
      <w:r>
        <w:t xml:space="preserve">Jatkuvien suojelutoimien tukeminen Chesapeake Bayn valuma-alueella.</w:t>
      </w:r>
    </w:p>
    <w:p>
      <w:r>
        <w:rPr>
          <w:b/>
        </w:rPr>
        <w:t xml:space="preserve">Esimerkki 6.5226</w:t>
      </w:r>
    </w:p>
    <w:p>
      <w:r>
        <w:t xml:space="preserve">Accountability for Business Choices in Iran Act - ilmaisee kongressin käsityksen siitä, että: (1) Iranin laiton ydintoiminta sekä epätavanomaisten aseiden ja ballististen ohjusten kehittäminen ja kansainvälisen terrorismin tukeminen ovat vakava uhka Yhdysvaltojen ja sen liittolaisten turvallisuudelle; (2) Yhdysvaltojen olisi jatkettava diplomaattisten pyrkimysten tukemista Kansainvälisessä atomienergiajärjestössä (IAEA) ja Yhdistyneiden Kansakuntien turvallisuusneuvostossa (YK:n turvallisuusneuvosto) Iranin laittoman ydintoiminnan lopettamiseksi; (3) YK:n turvallisuusneuvoston olisi ryhdyttävä Iraniin kohdistuvien pakotteiden tiukentamiseksi lisätoimenpiteisiin, jotka ylittävät määritellyt nykyiset YK:n turvallisuusneuvoston päätöslauselmat, mukaan lukien uusien investointien estäminen Iranin energiasektorille niin kauan kuin Iran ei noudata kansainvälisiä vaatimuksia ydinaseiden rikastamisen lopettamisesta; ja (4) Yhdysvaltojen olisi estettävä ulkomaisia pankkeja ja yhteisöjä investoimasta Iranin energiasektorille sekä pyrittävä kieltämään Yhdysvaltojen kanssa liiketoimintaa tekeviä yhteisöjä tekemästä liiketoimintaa Iranin kanssa.Vaatii kunkin liittovaltion viraston johtajaa varmistamaan, että jokainen tavaroiden ja palvelujen hankintaa koskeva sopimus yrityksen kanssa sisältää vaatimuksen, jonka mukaan yrityksen on todistettava, että se ei harjoita liiketoimintaa Iranissa. Määritellään "liiketoiminta" seuraavasti: (Valtuuttaa osavaltion tai paikallishallinnon toteuttamaan toimenpiteitä, joilla kielletään niitä tekemästä tai uusimasta tavaroiden tai palvelujen hankintaa koskevaa sopimusta sellaisten henkilöiden kanssa, jotka sisältyvät luetteloon osapuolista, jotka on suljettu pois liittovaltion hankintaohjelmista ja muista kuin hankintaohjelmista.Tämän lain voimassaolo päättyy 30 päivän kuluttua siitä, kun 1) presidentti on vahvistanut kongressille, että Iran on lopettanut kansainvälisen terrorismin tukemisen eikä sitä enää pidetä terrorismin tukijavaltiona, ja 2) Iran on pysyvästi lopettanut ydinaseiden, biologisten ja kemiallisten aseiden ja ohjusten tavoittelun, hankinnan ja kehittämisen.</w:t>
      </w:r>
    </w:p>
    <w:p>
      <w:r>
        <w:rPr>
          <w:b/>
        </w:rPr>
        <w:t xml:space="preserve">Tulos</w:t>
      </w:r>
    </w:p>
    <w:p>
      <w:r>
        <w:t xml:space="preserve">Sen varmistaminen, että Yhdysvalloissa toimivat yritykset, jotka saavat Yhdysvaltojen hallituksen varoja, eivät harjoita liiketoimintaa Iranissa, ja muihin tarkoituksiin.</w:t>
      </w:r>
    </w:p>
    <w:p>
      <w:r>
        <w:rPr>
          <w:b/>
        </w:rPr>
        <w:t xml:space="preserve">Esimerkki 6.5227</w:t>
      </w:r>
    </w:p>
    <w:p>
      <w:r>
        <w:t xml:space="preserve">Laittomien ulkomaalaisten kiinniottamisesta ilmoittamista koskeva laki Tällä lakiehdotuksella muutetaan vuoden 1996 laitonta maahanmuuttoa koskevaa lakia (Illegal Immigration Reform and Immigrant Responsibility Act of 1996) siten, että henkilö tai virasto ei saa (nykyisin saa) kieltää tai rajoittaa liittovaltion, osavaltion tai paikallishallinnon yksikköä toteuttamasta seuraavia lainvalvontatoimia (nykyisessä laissa viitataan tiedottamistoimiin), jotka koskevat yksilön maahanmuuttaja-asemaa: liittovaltion hallituksen ilmoittaminen liittovaltion hallitukselle osavaltion tai paikallishallinnon lainvalvontaviranomaisten kohtaamien, maahanpääsyyn kelpaamattomien ja maastapoistamiskelpoisten ulkomaalaisten läsnäolosta tai liittovaltion lainvalvontaviranomaisten esittämien tietopyyntöjen noudattaminen.   Liittovaltion, osavaltion tai paikallishallinnon yksikkö tai virkamies ei saa antaa asetuksia, hallinnollisia toimia, yleisiä tai erityisiä määräyksiä tai ministeriön toimintalinjoja, jotka rikkovat liittovaltion lakia tai jotka rajoittavat osavaltiota tai poliittista osastoa noudattamasta liittovaltion lakia tai yhteensovittamasta toimintaansa liittovaltion lainvalvontaviranomaisten kanssa.  Osavaltio tai poliittinen alueyksikkö, jolla on voimassa laki, politiikka tai käytäntö, joka kieltää osavaltion tai paikallisia lainvalvontaviranomaisia avustamasta liittovaltion maahanmuuttolainsäädännön noudattamisen valvontaa tai tekemästä yhteistyötä liittovaltion maahanmuuttolainsäädännön noudattamisen valvonnan kanssa virkamiesten tavanomaisia lainvalvontatehtäviä suorittaessaan, ei ole oikeutettu saamaan tukea: (1) varoja paperittomien rikollisista ulkomaalaisten vangitsemiseen tai Cops on the Beat -ohjelmaan, tai 2) mitään muuta lainvalvonta- tai sisäisen turvallisuuden ministeriön (DHS) avustusta.  Osavaltioiden tai poliittisten yksiköiden, jotka eivät noudata vaatimuksia, on: (1) eivät ole oikeutettuja saamaan tällaista tukea vähintään yhteen vuoteen ja 2) ovat oikeutettuja tällaiseen tukeen vasta sen jälkeen, kun DHS on vahvistanut, että lainkäyttöalue on sääntöjen mukainen. Pidätetyt varat kohdennetaan uudelleen valtioille tai poliittisille alueyksiköille, jotka noudattavat vaatimuksia.  Osavaltioiden ja poliittisten yksiköiden on toimitettava sisäisen turvallisuuden ministeriölle tunnistetiedot jokaisesta vangitusta ulkomaalaisesta, jonka uskotaan olevan karkotuskelvoton tai karkotettavissa.  Mikään tässä lakiehdotuksessa ei velvoita osavaltion tai paikallisia lainvalvontaviranomaisia: 1) toimittamaan sisäisen turvallisuuden ministeriölle tietoja rikoksen uhrista tai rikoksen todistajasta tai 2) muulla tavoin ilmoittamaan tai pidättämään tällaista uhria tai todistajaa. </w:t>
      </w:r>
    </w:p>
    <w:p>
      <w:r>
        <w:rPr>
          <w:b/>
        </w:rPr>
        <w:t xml:space="preserve">Tulos</w:t>
      </w:r>
    </w:p>
    <w:p>
      <w:r>
        <w:t xml:space="preserve">Laki laittomien ulkomaalaisten kiinniottamisesta ilmoittamisesta (Illegal Alien Capture Notification Act)</w:t>
      </w:r>
    </w:p>
    <w:p>
      <w:r>
        <w:rPr>
          <w:b/>
        </w:rPr>
        <w:t xml:space="preserve">Esimerkki 6.5228</w:t>
      </w:r>
    </w:p>
    <w:p>
      <w:r>
        <w:t xml:space="preserve">Export Promotion Act Tällä lakiehdotuksella perustetaan kauppaministeriöön vienninedistämisvirasto, jota johtaa vienninedistämisestä vastaava kauppaministeri. Virastolle siirretään seuraavien virastojen tehtävät: International Trade Administration, Small Business Administrationin kansainvälisen kaupan toimisto, kauppa- ja kehitysvirasto, maatalousministeriön vientiluottotakuuohjelma ja laitostakuuohjelma sekä ulkoministeriön talous- ja liiketoiminta-asioiden toimisto.   Alivaltiosihteeri laatii virastolle organisaatiorakenteen, jossa yhdistetään ohjelmat ja poistetaan päällekkäiset ohjelmat, ja mittarit, joilla mitataan Yhdysvaltojen kokonaisvientiä ja vientiä harjoittavien yhdysvaltalaisten yritysten määrää (mukaan lukien viraston avustama vienti) sekä tärkeimmillä ulkomaisilla markkinoilla toimivien yritysten määrää. </w:t>
      </w:r>
    </w:p>
    <w:p>
      <w:r>
        <w:rPr>
          <w:b/>
        </w:rPr>
        <w:t xml:space="preserve">Tulos</w:t>
      </w:r>
    </w:p>
    <w:p>
      <w:r>
        <w:t xml:space="preserve">Viennin edistämistä koskeva laki</w:t>
      </w:r>
    </w:p>
    <w:p>
      <w:r>
        <w:rPr>
          <w:b/>
        </w:rPr>
        <w:t xml:space="preserve">Esimerkki 6.5229</w:t>
      </w:r>
    </w:p>
    <w:p>
      <w:r>
        <w:t xml:space="preserve">Rural Law Enforcement Assistance Act of 2001 - Ohjaa oikeusministeriön oikeusministeriön oikeusministeriön (Office of Justice Programs, Bureau of Justice Affairs) kautta myöntämään vuosittain avustuksen National Center for Rural Law Enforcementille (jos keskuksen pääjohtaja antaa tietyt todistukset), jota käytetään koulutusohjelman kehittämiseen maaseutualueiden rikosoikeus- tai lainvalvontaviranomaisille. Ohjelman tarkoituksiin kuuluu muun muassa: 1) johdon, rikosteknisen ja tietokonekoulutuksen kehittäminen ja tarjoaminen tällaisten virastojen työntekijöille ja 2) avun tarjoaminen (konsultointitehtävissä) rikosoikeusviranomaisille maaseutualueiden rikollisuuteen liittyvien ohjelmien, koulutuksen ja tutkimuksen kehittämisessä ja koordinoinnissa.Sallii keskuksen käyttää avustusvaroja ohjelman tehostamiseen muun muassa 1) tarjoamalla koulutusmahdollisuuksia maaseudun lainvalvontaviranomaisille ja 2) koordinoimalla toimintaansa korkeakoulujen kanssa, jotta voidaan edistää ja toteuttaa kyseisten korkeakoulujen kanssa opinto-ohjelmia tällaisten virastojen työntekijöille.Ohjaa keskusta perustamaan kahdeksan alueellista keskusta, jotka koostuvat tietyistä osavaltioista. Edellyttää, että kaikki varat tällaisille alueellisille keskuksille jakaa keskus ja että kukin alueellinen keskus toimittaa keskukselle budjettihakemuksen.</w:t>
      </w:r>
    </w:p>
    <w:p>
      <w:r>
        <w:rPr>
          <w:b/>
        </w:rPr>
        <w:t xml:space="preserve">Tulos</w:t>
      </w:r>
    </w:p>
    <w:p>
      <w:r>
        <w:t xml:space="preserve">Varojen myöntäminen maaseudun lainvalvonnan kansalliselle keskukselle ja muihin tarkoituksiin.</w:t>
      </w:r>
    </w:p>
    <w:p>
      <w:r>
        <w:rPr>
          <w:b/>
        </w:rPr>
        <w:t xml:space="preserve">Esimerkki 6.5230</w:t>
      </w:r>
    </w:p>
    <w:p>
      <w:r>
        <w:t xml:space="preserve">(3 §) Valtuuttaa tällaiset poliisiviranomaiset palveluksessa ollessaan: (1) kantaa ampuma-aseita; (2) hakea liittovaltion tuomioistuimilta pidätys- ja etsintälupia ja panna ne täytäntöön; (3) tehdä pidätyksiä ilman etsintälupaa; ja (4) suorittaa tutkintaa kiinteistöllä ja sen ulkopuolella kyseisellä kiinteistöllä tapahtuneista rikoksista. Valtuuttaa GSA:n hallintovirkamiehen tekemään sopimuksia osavaltioiden ja paikallisviranomaisten kanssa saadakseen lain nojalla nimitetyille poliisiviranomaisille valtuudet käyttää samanaikaisesti osavaltioiden ja paikallisviranomaisten lainvalvontaviranomaisten kanssa näitä valtuuksia hallintovirkamiehen vastuulla ja valvonnassa olevilla Yhdysvaltojen omaisuuden lähialueilla. 4. korottaa enimmäisrangaistusta liittovaltion omaisuutta koskevien sääntöjen tai määräysten rikkomisesta. 5. antaa erityisagenteille samat valtuudet liittovaltion omaisuuden ulkopuolella kuin poliisiviranomaisilla on. 6. määrää hallintovirkamiehen perustamaan FPS:n erilliseksi toiminnalliseksi yksiköksi GSA:n alaisuuteen. säädetään, että FPS:ää johtaa komissaari, joka: (1) jonka nimittää hallintovirkamies ja joka raportoi suoraan hallintovirkamiehelle; ja 2) jolla on vähintään viiden vuoden kokemus lainvalvonta-alan ammatista johto- tai esimiestehtävissä. Vaatii, että komissaari: (1) avustaa hallintovirkamiestä; 2) toimia Yhdysvaltain lainvalvontaviranomaisena ja turvallisuusviranomaisena liittovaltion virkamiesten ja työntekijöiden suojelussa tällaisessa omaisuudessa (lukuun ottamatta rakennuksia ja alueita, jotka on suojattu Yhdysvaltain salaisen palvelun toimesta), ellei laissa toisin kielletä; 3) antaa pyynnöstä apua muille liittovaltion, osavaltion ja paikallisille lainvalvontaviranomaisille; ja 4) sovittaa toimintansa yhteen julkisten rakennusten suojelupalvelun komissaarin toiminnan kanssa.(7. pykälä) Vaatii, että jokaisen FPS:n työntekijän, joka säilyttää aktiivisen lainvalvonta-aseman, palkka ja etuudet määritetään hallintovirkamiehen vahvistaman palkka- ja etuuspaketin mukaisesti, joka vastaa Yhdysvaltojen Capitolin poliisiin sovellettavaa palkka- ja etuuspakettia. (8. pykälä) Vaatii, että FPS:ssä on oltava vähintään 730 kokopäiväistä poliisivirkailijaa vuoden kuluttua tämän lain voimaansaattamisesta. Kielletään tämän poliisien määrän vähentäminen, jollei siihen ole laissa erikseen annettu lupaa.Ohjeistaa Comptroller Generalia tutkimaan ja raportoimaan siitä, onko mahdollista yhdistää kaikki toimeenpanovallan rakennusten turvallisuusjoukot FPS:n alaisuudessa ja sen valvonnassa.9) Ohjeistaa komission jäsentä määrittelemään soveltuvuutta koskevat vähimmäisvaatimukset, joita sovelletaan liittovaltion kiinteistöjen turvallisuushenkilöstön palkkaamiseen.10) Valtuuttaa määrärahat liittovaltion rakennusten rahastosta (Federal Buildings Fund).</w:t>
      </w:r>
    </w:p>
    <w:p>
      <w:r>
        <w:rPr>
          <w:b/>
        </w:rPr>
        <w:t xml:space="preserve">Tulos</w:t>
      </w:r>
    </w:p>
    <w:p>
      <w:r>
        <w:t xml:space="preserve">Vuoden 2000 laki liittovaltion suojelupalvelun uudistamisesta</w:t>
      </w:r>
    </w:p>
    <w:p>
      <w:r>
        <w:rPr>
          <w:b/>
        </w:rPr>
        <w:t xml:space="preserve">Esimerkki 6.5231</w:t>
      </w:r>
    </w:p>
    <w:p>
      <w:r>
        <w:t xml:space="preserve">I osasto: Kansallinen valtamerentutkimusohjelma - National Ocean Exploration Program Act - (102 §) Ohjaa kauppaministeriä perustamaan Kansallisen valtameri- ja ilmakehäviraston (NOAA) yhteyteen koordinoidun kansallisen valtamerentutkimusohjelman, joka edistää yhteistyötä NOAA:n nykyisten ohjelmien kanssa, mukaan lukien ne, jotka on hyväksytty merenalaisen tutkimuksen ohjelmassa (103 §) Ohjaa NOAA:n hallintovirkamiestä ohjelman toteuttamisessa: (1) toteuttamaan tieteidenvälisiä tutkimusmatkoja tai muita tieteellisiä toimia meriympäristön vähän tunnettujen alueiden kartoittamiseksi, inventoimiseksi, havainnoimiseksi ja arvioimiseksi; (2) edistämään valtameritutkimuksen kehittämistä; (3) ottamaan vastaan lahjoituksia valtamerten tutkimiseksi tai niiden tuntemuksen lisäämiseksi; ja (4) välttämään ohjelmien suuntaamista ilmaston lämpenemiseen liittyviin toimiin ja keskittymään sen sijaan erityisen kiinnostaviin vedenalaisiin alueisiin.(Sec. 104) NOAA:n on kutsuttava koolle valtamerten teknologia- ja infrastruktuurityöryhmä, jonka tehtävänä on laatia ja panna täytäntöön seuraavien tavoitteiden saavuttamiseen tähtäävä strategia: (1) helpottaa uuden tutkimusteknologian siirtämistä ohjelmaan; (2) parantaa viestintäinfrastruktuurin (mukaan lukien satelliittivalmiudet) saatavuutta ohjelmaan; (3) kehittää tiedonhallinnan tietojenkäsittelyjärjestelmä ohjelmassa saatuja tietoja varten; (4) toteuttaa yleisölle suunnattuja tiedotustoimia, joilla parannetaan yleisön tietämystä valtamerten tieteestä, resursseista ja prosesseista; ja (5) kannustaa kustannusten jakamiseen tähtääviä kumppanuuksia, joilla autetaan tutkimusteknologian ja teknisen asiantuntemuksen siirtämisessä ohjelmaan.(105 §) Valtuuttaa NOAA:n, National Science Foundationin ja muut ohjelmaan osallistuvat liittovaltion virastot osallistumaan virastojen väliseen rahoitukseen ohjelman toimien toteuttamiseksi.(107 §) Valtuuttaa määrärahat vuosiksi FY2006-FY2015.II osasto: Merenalainen tutkimusohjelma - NOAA:n merenalaista tutkimusohjelmaa koskeva laki vuodelta 2005 - (202 §) Ohjaa NOAA:n hallintovirkamiehen perustamaan ja ylläpitämään merenalaista tutkimusohjelmaa.(203 §) Vaatii, että ohjelman on: (ja 2) lisätä tieteellistä tietämystä valtamerten, rannikoiden ja suurten järvien luonnonvarojen tietoon perustuvaa hallintaa, käyttöä ja suojelua varten merenalaisen tutkimuksen, etsinnän, koulutuksen ja teknologian kehittämisen avulla.(Sec. 207) Hyväksytään määrärahat vuosiksi FY2006-FY2015.</w:t>
      </w:r>
    </w:p>
    <w:p>
      <w:r>
        <w:rPr>
          <w:b/>
        </w:rPr>
        <w:t xml:space="preserve">Tulos</w:t>
      </w:r>
    </w:p>
    <w:p>
      <w:r>
        <w:t xml:space="preserve">Lakiehdotus koordinoidun kansallisen valtamerentutkimusohjelman perustamisesta Kansallisen valtameri- ja ilmakehäviraston yhteyteen (National Oceanic and Atmospheric Administration).</w:t>
      </w:r>
    </w:p>
    <w:p>
      <w:r>
        <w:rPr>
          <w:b/>
        </w:rPr>
        <w:t xml:space="preserve">Esimerkki 6.5232</w:t>
      </w:r>
    </w:p>
    <w:p>
      <w:r>
        <w:t xml:space="preserve">ilmaisee kongressin näkemyksen asuntoluottojen jatkuvan saatavuuden suhteen ja sen suhteen, että vältetään säästölaitosalan kriisi, joka johtuu tietyistä rakenteellisista esteistä, jotka liittyvät vuoden 1989 rahoituslaitosten uudistamista, elvyttämistä ja täytäntöönpanoa koskevassa laissa (Financial Institutions Reform, Recovery, and Enforcement Act of 1989) säädettyyn erillisen rahaston käsitteeseen. Perustetaan BIF- ja SAIF-rahastoja (Bank Insurance Fund ja Savings Association Fund) käsittelevä neuvoa-antava komitea tutkimaan ja neuvomaan presidenttiä ja kongressia seuraavissa asioissa:  (1) talletusvakuutusrahastojen yhdistämisen tai niiden erillisyyden säilyttämisen kannattavuudesta ja (2) talletusvakuutusjärjestelmän tulevasta asemasta.</w:t>
      </w:r>
    </w:p>
    <w:p>
      <w:r>
        <w:rPr>
          <w:b/>
        </w:rPr>
        <w:t xml:space="preserve">Tulos</w:t>
      </w:r>
    </w:p>
    <w:p>
      <w:r>
        <w:t xml:space="preserve">Valtuutetaan presidentti perustamaan neuvoa-antava komitea tutkimaan BIF- ja SAIF-rahastojen sulautumista ja tällaisen sulautumisen vaikutuksia pankki- ja säästökassatoimialalle.</w:t>
      </w:r>
    </w:p>
    <w:p>
      <w:r>
        <w:rPr>
          <w:b/>
        </w:rPr>
        <w:t xml:space="preserve">Esimerkki 6.5233</w:t>
      </w:r>
    </w:p>
    <w:p>
      <w:r>
        <w:t xml:space="preserve">Muutetaan Yhdysvaltojen harmonoitua tariffiluetteloa siten, että keskeytetään väliaikaisesti tiettyjen isotooppierotuslaitoksessa käytettävien rakenteiden, osien ja komponenttien tulli.</w:t>
      </w:r>
    </w:p>
    <w:p>
      <w:r>
        <w:rPr>
          <w:b/>
        </w:rPr>
        <w:t xml:space="preserve">Tulos</w:t>
      </w:r>
    </w:p>
    <w:p>
      <w:r>
        <w:t xml:space="preserve">Isotooppierotuslaitoksessa käytettäviin tiettyihin rakenteisiin, osiin ja komponentteihin sovellettavan tullin tilapäinen suspendoiminen.</w:t>
      </w:r>
    </w:p>
    <w:p>
      <w:r>
        <w:rPr>
          <w:b/>
        </w:rPr>
        <w:t xml:space="preserve">Esimerkki 6.5234</w:t>
      </w:r>
    </w:p>
    <w:p>
      <w:r>
        <w:t xml:space="preserve">Muutetaan vuoden 1965 Elementary and Secondary Education Act -lakia National Writing Projectia (NWP) koskevien säännösten hyväksymiseksi uudelleen ja tarkistamiseksi. Korotetaan yhden toimeksisaajan enimmäismäärää NWP:n opettajankoulutusohjelmien liittovaltion osuutta koskevien rajoitusten mukaisesti. Kumoaa NWP:n luokanopettajien apurahaohjelman. Lisätään NWP:n määrärahoja ja jatketaan niiden käyttöä varainhoitovuoteen 2004 asti.</w:t>
      </w:r>
    </w:p>
    <w:p>
      <w:r>
        <w:rPr>
          <w:b/>
        </w:rPr>
        <w:t xml:space="preserve">Tulos</w:t>
      </w:r>
    </w:p>
    <w:p>
      <w:r>
        <w:t xml:space="preserve">Kansallisen kirjoitusprojektin parantaminen.</w:t>
      </w:r>
    </w:p>
    <w:p>
      <w:r>
        <w:rPr>
          <w:b/>
        </w:rPr>
        <w:t xml:space="preserve">Esimerkki 6.5235</w:t>
      </w:r>
    </w:p>
    <w:p>
      <w:r>
        <w:t xml:space="preserve">North Atlantic Right Whale Recovery Act of 2001 - Ohjaa kauppaministeriä (Secretary) perustamaan Pohjois-Atlantin oikean valaan elvytysohjelman; ja (2) kehittämään yhteistyösopimuksia tukemaan valtion virastojen osallistumista tällaisiin valaan elvytysohjelmiin.Vaatii ministeriä ja liikenneministeriä: (1) yksilöimään ja käynnistämään demonstraatiohankkeita, joilla pyritään vähentämään laivojen iskujen ja pyydyksiin sotkeutumisen aiheuttamaa valaiden kuolleisuutta; ja (2) kehittämään tammikuuhun 2003 mennessä ohjelman, jolla pyritään ehkäisemään tällaisia laivojen iskuja käyttämällä alusten ennakkovaroitusjärjestelmää ja koordinoitua alusten hallintajärjestelmää; ja (3) varmistamaan liittovaltion virastojen yhteistyö Pohjois-Atlantin oikean valaan elvytyssuunnitelman päivitetyn version tarpeiden täyttämiseksi.Pyytää ministeriä: (1) luomaan teknologiaohjelman tällaisten valaiden havaitsemiseksi ja seuraamiseksi kriittisessä elinympäristössä ja niiden muuttoreittien varrella varainhoitovuosien 2002 ja 2003 aikana; ja (2) sisällyttämään määritellyt tiedot paikkatietojärjestelmään valaiden ja alusten välisten vuorovaikutusten analysoimiseksi.Pyytää liikenneministeriä tunnistamaan kaikki lainsäädännöllisen toimivallan puutteet, jotka estävät aluksiin vaikuttavien, Yhdysvaltain vesillä olevien, tällaisten valaiden elpymisen edistämiseksi tarvittavien säännösten täytäntöönpanon. Valtuuttaa ministerin ehdottamaan Kansainvälisen merenkulkujärjestön hyväksyttäväksi määräyksiä, joilla pannaan täytäntöön elvytyssuunnitelman sisältämät suositukset.Ohjaa ministeriä: (1) suunnittelemaan valaan tutkimusapurahaohjelman; (2) jatkamaan keskusteluja Kanadan kanssa valasohjelmien koordinoimiseksi; ja (3) aloittamaan keskustelut asiaankuuluvien järjestöjen ja kansakuntien kanssa kalastusvuorovaikutusten vähentämiseen tähtääviä hoitotoimenpiteitä koskevien sopimusten luomiseksi tai muuttamiseksi ja ensisijaisen toiminta- tai elvytyssuunnitelman kehittämisen kannalta merkityksellisten tietojen keräämisen helpottamiseksi.Vaatii National Oceanic and Atmospheric Administrationin (kansallinen valtameri- ja ilmakehävirasto) raportin elvytyssuunnitelman mukaisista toimista ja menoista, törmäys- ja sotkeutumistapauksista, ennaltaehkäisevistä toimista, elvytystoimia koskevista oikeudenkäynneistä ja demonstraatiohankkeiden kustannuksista.</w:t>
      </w:r>
    </w:p>
    <w:p>
      <w:r>
        <w:rPr>
          <w:b/>
        </w:rPr>
        <w:t xml:space="preserve">Tulos</w:t>
      </w:r>
    </w:p>
    <w:p>
      <w:r>
        <w:t xml:space="preserve">Koordinoida ja laajentaa Yhdysvaltojen ja kansainvälisiä ohjelmia Pohjois-Atlantin oikeiden valaiden säilyttämiseksi ja suojelemiseksi.</w:t>
      </w:r>
    </w:p>
    <w:p>
      <w:r>
        <w:rPr>
          <w:b/>
        </w:rPr>
        <w:t xml:space="preserve">Esimerkki 6.5236</w:t>
      </w:r>
    </w:p>
    <w:p>
      <w:r>
        <w:t xml:space="preserve">(Tätä toimenpidettä ei ole muutettu sen jälkeen, kun se annettiin parlamentin käsiteltäväksi 10. syyskuuta 2012). Tässä toistetaan kyseisen version tiivistelmä.) American Manufacturing Competitiveness Act of 2012 - Ohjaa presidenttiä esittämään kongressille ja julkaisemaan julkisella verkkosivustolla vuosina 2014 ja 2018 strategian, jolla edistetään kasvua, kestävyyttä ja kilpailukykyä maan valmistusteollisuudessa, luodaan hyvin palkattuja ja vakaita työpaikkoja, mahdollistetaan innovaatiot ja investoinnit sekä tuetaan kansallista turvallisuutta: (1) neuvoa presidenttiä kysymyksissä, jotka vaikuttavat maan valmistusteollisuuteen, (2) tehdä kattava analyysi (analyysi) kyseisestä alasta ja (3) kehittää kansallinen valmistusteollisuuden kilpailukykystrategia (strategia). Ohjaa lautakuntaa: (1) julkaista Federal Registerissä ja julkisella verkkosivustolla raporttiluonnos ja toimittaa presidentille tarkistettavaksi ja tarkistettavaksi loppuraportti strategiasta; ja (2) saattaa analyysi yleisön saataville.edellyttää, että presidentti sisällyttää varainhoitovuosien 2016-2022 talousarvion laatimiseen tietoja siitä, miten talousarvio on johdonmukainen strategiaan sisältyvien tavoitteiden ja suositusten kanssa.</w:t>
      </w:r>
    </w:p>
    <w:p>
      <w:r>
        <w:rPr>
          <w:b/>
        </w:rPr>
        <w:t xml:space="preserve">Tulos</w:t>
      </w:r>
    </w:p>
    <w:p>
      <w:r>
        <w:t xml:space="preserve">Edistetään amerikkalaisen valmistusteollisuuden kasvua ja kilpailukykyä.</w:t>
      </w:r>
    </w:p>
    <w:p>
      <w:r>
        <w:rPr>
          <w:b/>
        </w:rPr>
        <w:t xml:space="preserve">Esimerkki 6.5237</w:t>
      </w:r>
    </w:p>
    <w:p>
      <w:r>
        <w:t xml:space="preserve">Principal Reduction Act of 2012 - Ohjaa Federal National Mortgage Associationin (Fannie Mae) ja Federal Home Loan Mortgage Corporationin (Freddie Mac) (valtion tukemat yritykset tai GSE:t) toteuttamaan ohjelman, jolla vähennetään niiden omistamien tai takaamien omakotitalojen hyväksyttyjen asuntolainojen jäljellä olevaa pääomaa.Ohjaa GSE:n ohjelman mukaisesti: (1) alentaa asuntolainan pääomaa määrään, jonka seurauksena asuntolainan lainaosuus on enintään 90 prosenttia; 2) vaatia asuntolainanhaltijaa maksamaan GSE:lle vähintään kolmasosa mahdollisesta arvonnoususta, jos asunto, jonka pääomaa on alennettu, myydään muulla tavoin kuin pakkohuutokaupalla tai lyhyellä myynnillä; ja 3) periä asuntolainanhaltijalta takaisin, jos asuntolaina, jonka pääomaa on alennettu, myydään myöhemmin ulosmittaukseen, ulosmittauksen myyntihinnan ja asuntolainan jäljellä olevan pääomaosuuden välinen erotus välittömästi ennen pääoman alentamista.Kielletään GSE:tä tai GSE:n puolesta pääoman alentamisen suorittavaa palveluntarjoajaa perimästä lainanottajilta maksuja.Vaatii GSE:tä maksamaan palveluntarjoajalle enintään 1 000 dollarin palkkion asuntolainan pääoman alentamisesta ohjelman mukaisesti.Ohjaa Federal Housing Finance Agencyn (FHFA) johtajaa kannustamaan sellaisten asuntojen, joiden asuntolainan pääomaa on alennettu tämän lain mukaisesti, jälkimmäisten kiinnitysten muuttamista.Kieltää johtajaa hyväksymästä GSE:n johtajalle tai ylimmälle johdolle maksettavaa peruskorvausta suurempaa bonuskorvausta, ellei niiden hyväksyttyjen asuntolainojen kokonaismäärä, joiden pääomaa on alennettu tämän lain mukaisen ohjelman mukaisesti, ylitä yhtä miljoonaa.</w:t>
      </w:r>
    </w:p>
    <w:p>
      <w:r>
        <w:rPr>
          <w:b/>
        </w:rPr>
        <w:t xml:space="preserve">Tulos</w:t>
      </w:r>
    </w:p>
    <w:p>
      <w:r>
        <w:t xml:space="preserve">Estää Fannie Maen ja Freddie Macin hallussa olevien asuntolainojen ulosmittaus ja vähentää niiden pääomaa.</w:t>
      </w:r>
    </w:p>
    <w:p>
      <w:r>
        <w:rPr>
          <w:b/>
        </w:rPr>
        <w:t xml:space="preserve">Esimerkki 6.5238</w:t>
      </w:r>
    </w:p>
    <w:p>
      <w:r>
        <w:t xml:space="preserve">Laki vakuutussopimuksen siirtämisestä - Vakuutusyhtiön on ilmoitettava vakuutuksenottajalle ennen kuin vakuutusyhtiö tekee siirtosopimuksen tai siirtää vakuutuksenottajan vakuutussopimuksen toiselle vakuutusyhtiölle, edellyttäen, että tätä vaatimusta ei sovelleta:  (1) siirtosopimukseen tai -tapahtumaan, jossa siirtävä vakuutuksenantaja on edelleen suoraan vastuussa siirtosopimuksen kohteena olevien vakuutussopimusten mukaisista vakuutusvelvoitteistaan, riskeistään tai molemmista; (2) vakuutuksenantajan vaihtamiseen toiseen vakuutusturvan päättyessä lakisääteisten tai sopimusperusteisten vaatimusten mukaisesti ja toisen vakuutuksenantajan myöntämään uuteen vakuutussopimukseen; (3) vakuutussopimusten siirto kahden tai useamman vakuutuksenantajan sulautumisen tai yhdistymisen seurauksena siltä osin kuin näitä liiketoimia säännellään asianomaisen osavaltion tai asianomaisten osavaltioiden laeissa; ja (4) vakuutuksenantaja, joka on selvitystilaan asettamista tai tervehdyttämistä koskevan oikeudellisen määräyksen alainen.  Artiklassa säädetään tällaisen ilmoituksen muotoa ja sisältöä koskevista säännöksistä. Vaatii vakuutuksenottajan tai edunsaajan kirjallisen suostumuksen, ennen kuin vakuutuksenantaja voi tehdä siirtosopimuksen tai siirtää vakuutussopimuksen siirtosopimuksen nojalla, paitsi jos:  (1) siirtävä vakuutuksenantaja ja ottava vakuutuksenantaja on luokiteltu samojen kolmen vakuutusyhtiön luokituslaitoksen toimesta jokaiselta siirtoa välittömästi edeltävältä kolmelta vuodelta; (2) kyseinen luokitus on korkein mahdollinen luokitus tai korkeampi luokitus kuin siirtävällä vakuutuksenantajalla; ja (3) vakuutuksenottajalle tai edunsaajalle on annettu vaadittu ilmoitus 28. helmikuuta ja 1. toukokuuta välisenä aikana jokaiselta siirtoa välittömästi edeltävältä kolmelta vuodelta, eikä hän ole vastannut ilmoitukseen vastustamalla siirtoa tai liiketapahtumaa yhdeksänkymmenen (90) päivän kuluessa siitä, kun kolmas ilmoitus on lähetetty. Sallii vakuutuksenottajan tai oikeusministeriön nostaa kanteen asianmukaisessa Yhdysvaltain piirituomioistuimessa, jos vakuutuksenantaja rikkoo tätä lakia. Valtuuttaa piirituomioistuimen myöntämään tarvittavat tai asianmukaiset oikeussuojakeinot tämän lain rikkomisen korjaamiseksi, mukaan lukien pysyvät tai väliaikaiset kieltokanteet, vahingonkorvaukset, rangaistusluonteiset vahingonkorvaukset ja kustannukset, mukaan lukien kohtuulliset asianajopalkkiot.</w:t>
      </w:r>
    </w:p>
    <w:p>
      <w:r>
        <w:rPr>
          <w:b/>
        </w:rPr>
        <w:t xml:space="preserve">Tulos</w:t>
      </w:r>
    </w:p>
    <w:p>
      <w:r>
        <w:t xml:space="preserve">Laki vakuutuskirjojen siirrosta</w:t>
      </w:r>
    </w:p>
    <w:p>
      <w:r>
        <w:rPr>
          <w:b/>
        </w:rPr>
        <w:t xml:space="preserve">Esimerkki 6.5239</w:t>
      </w:r>
    </w:p>
    <w:p>
      <w:r>
        <w:t xml:space="preserve">Military Amnesty Prevention Act Tämä lakiehdotus sallii muiden ulkomaalaisten kuin Yhdysvaltojen kansalaisten ja maassa pysyvästi asuvien ulkomaalaisten värväyksen asevoimiin, kun värväys on elintärkeää Yhdysvaltojen kansallisen edun kannalta, vain jos kyseiset henkilöt ovat laillisessa maahanmuuttostatuksessa.</w:t>
      </w:r>
    </w:p>
    <w:p>
      <w:r>
        <w:rPr>
          <w:b/>
        </w:rPr>
        <w:t xml:space="preserve">Tulos</w:t>
      </w:r>
    </w:p>
    <w:p>
      <w:r>
        <w:t xml:space="preserve">Laki sotilaallisen armahduksen estämisestä</w:t>
      </w:r>
    </w:p>
    <w:p>
      <w:r>
        <w:rPr>
          <w:b/>
        </w:rPr>
        <w:t xml:space="preserve">Esimerkki 6.5240</w:t>
      </w:r>
    </w:p>
    <w:p>
      <w:r>
        <w:t xml:space="preserve">Fallen Timbers Battlefield and Fort Miamis National Historic Site Act of 1999 - Perustetaan Ohion osavaltiossa sijaitseva Fallen Timbers Battlefield and Fort Miamis National Historic Site National Park Systemin (NPS) alueeksi. Edellyttää, että aluetta hallinnoidaan tämän lain ja kaikkien NPS:n yksiköihin yleisesti sovellettavien lakien mukaisesti. Valtuuttaa sisäministerin tekemään yhteistyösopimuksen Toledon alueen metropolialueen puistopiirin (hallintoyksikkö) kanssa teknisen avun antamiseksi alueen merkitsemisen, tutkimisen, tulkinnan, opetuksen ja suojelun varmistamiseksi.  edellyttää, että ministeriön tämän lain nojalla suorittamien maksujen edellytyksenä on sopimus siitä, että avustetun hankkeen muuttaminen, käyttö tai luovuttaminen tämän lain vastaisiin tarkoituksiin johtaa siihen, että Yhdysvalloilla on oikeus saada takaisin kaikki tällaiseen hankkeeseen myönnetyt varat tai se osuus hankkeen arvonnoususta, joka johtuu tällaisista varoista, jotka on määritetty tällaisen muuttamisen, käytön tai luovuttamisen ajankohtana, sen mukaan, kumpi näistä on suurempi.  Sihteeri kehotetaan laatimaan ja toimittamaan tietyille kongressin valiokunnille sivuston yleinen hallintasuunnitelma kahden vuoden kuluessa siitä päivästä, jona varat on asetettu käyttöön. Valtuuttaa määrärahat.</w:t>
      </w:r>
    </w:p>
    <w:p>
      <w:r>
        <w:rPr>
          <w:b/>
        </w:rPr>
        <w:t xml:space="preserve">Tulos</w:t>
      </w:r>
    </w:p>
    <w:p>
      <w:r>
        <w:t xml:space="preserve">Vuoden 1999 laki Fallen Timbersin taistelukentästä ja Miamisin linnakkeesta (Fallen Timbers Battlefield and Fort Miamis National Historic Site Act of 1999).</w:t>
      </w:r>
    </w:p>
    <w:p>
      <w:r>
        <w:rPr>
          <w:b/>
        </w:rPr>
        <w:t xml:space="preserve">Esimerkki 6.5241</w:t>
      </w:r>
    </w:p>
    <w:p>
      <w:r>
        <w:t xml:space="preserve">Girl Scouts USA Centennial Commemorative Coin Act - Ohjaa valtiovarainministeriä lyömään ja laskemaan liikkeeseen enintään 350 000 1 dollarin kolikkoa Amerikan yhdysvaltojen partiolaisten 100-vuotisjuhlan kunniaksi.edellyttää, että kolikot lasketaan liikkeeseen kiertämättöminä ja proof-laatuisina vain yhdestä Yhdysvaltain rahapajan tuotantolaitoksesta.ilmoittaa kongressin olevan sitä mieltä, että tämän tuotantolaitoksen olisi oltava mahdollisimman suuressa määrin New Yorkin West Pointissa sijaitseva Yhdysvaltain rahapaja.valtuuttaa ministeriön laskemaan liikkeeseen tällaisia kolikoita ainoastaan kalenterivuoden 2011 aikana.soveltaa 10 dollarin lisämaksua kolikkoa kohti kaikkeen kolikon myyntiin. Vaatii, että kaikki saadut lisämaksut maksetaan Amerikan yhdysvaltojen partiotytöille niiden satavuotisjuhlavuoden viettoon liittyviin toimiin, joihin voi sisältyä toimia perustajan Juliette Gordon Low'n syntymäpaikan säilyttämiseksi.</w:t>
      </w:r>
    </w:p>
    <w:p>
      <w:r>
        <w:rPr>
          <w:b/>
        </w:rPr>
        <w:t xml:space="preserve">Tulos</w:t>
      </w:r>
    </w:p>
    <w:p>
      <w:r>
        <w:t xml:space="preserve">Lakiehdotus, jolla valtiovarainministeri velvoitetaan lyömään kolikoita Amerikan yhdysvaltojen tyttöpartiolaisten perustamisen satavuotisjuhlan kunniaksi.</w:t>
      </w:r>
    </w:p>
    <w:p>
      <w:r>
        <w:rPr>
          <w:b/>
        </w:rPr>
        <w:t xml:space="preserve">Esimerkki 6.5242</w:t>
      </w:r>
    </w:p>
    <w:p>
      <w:r>
        <w:t xml:space="preserve">Lykkää 8. joulukuuta 2012 asti vuoden 2012 Stop Trading on Congressional Knowledge Act of 2012 -lain (STOCK Act) mukaista vaatimusta, jonka mukaan senaatin sihteeri, senaatin asevääpeli ja edustajainhuoneen virkailija varmistavat, että kongressin virkamiesten ja työntekijöiden jättämät taloudellisia tietoja koskevat ilmoituslomakkeet asetetaan yleisön saataville senaatin ja edustajainhuoneen virallisilla verkkosivustoilla 30 päivän kuluessa niiden jättämisestä.Lykkää samaan päivämäärään asti vaatimuksen, jonka mukaan presidentin on varmistettava, että toimeenpanovallan työntekijöiden jättämät taloudellisia tietoja koskevat ilmoituslomakkeet ovat julkisesti saatavilla toimeenpanovallan virastojen asianmukaisilla virallisilla verkkosivustoilla kyseisen ajanjakson kuluessa. lykkäysten ulkopuolelle jäävät kuitenkin presidentti, varapresidentti, kongressin jäsenet, kongressiehdokkaat ja kaikki viranhaltijat, jotka toimivat toimeenpanoluettelon I ja II tason virassa ja jotka on nimittänyt presidentti ja jotka senaatti on vahvistanut. (Näin säilytetään 30. syyskuuta 2012 sen vaatimuksen voimaantulopäivänä, jonka mukaan tällaisten henkilöiden on julkistettava taloudellisia tietojaan koskevat ilmoituslomakkeet.) Henkilöstöhallintoviraston (Office of Personnel Management, OPM) johtajan on tehtävä sopimus kansallisen julkishallinnon akatemian (National Academy of Public Administration) kanssa taloudellisia tietoja koskevien ilmoituslomakkeiden verkkosivuston julkaisemisen aiheuttamien kysymysten tutkimiseksi. Akatemiaa pyydetään laatimaan raportti ja antamaan suosituksia kongressille ja presidentille siitä, miten sen tutkimuksessa havaittuja riskejä voidaan välttää tai lieventää.Lykkää 1. tammikuuta 2013 asti vaatimusta, jonka mukaan kongressin jäsenten sekä kongressin virkailijoiden ja työntekijöiden on toimitettava kongressin kirjurille taloudellisia liiketoimia koskevat määräaikaisraportit, jotka sisältävät tiedot heidän puolisoidensa tai lastensa tulolähteistä, mutta vain sellaisten liiketoimien osalta, jotka ylittävät 1 000 dollaria osakkeilla, joukkovelkakirjoilla, hyödykefutuureilla ja muilla arvopapereilla. Luettelo näistä henkilöistä on seuraava: (1) presidentti; (2) varapresidentti; (3) toimeenpanevien elinten virkamiehet tai työntekijät, mukaan lukien tietyt erityishallinnon työntekijät ja varusmiespalveluksen jäsenet; (4) nimitetyt hallinto-oikeustuomarit; (5) toimeenpanovallan työntekijät tehtävissä, jotka on jätetty kilpailupalveluksen ulkopuolelle luottamuksellisuuden tai poliittisen päätöksenteon vuoksi (lukuun ottamatta niitä, jotka hallituksen eettisen toimiston (Office of Government Ethics [OGE]) johtaja on jättänyt tällaisen poikkeuksen ulkopuolelle); (6) pääpostinjohtaja (PostMaster General), apulaispostinjohtaja (Deputy PostMaster General), jokainen U.S.A.:n hallintoneuvoston (Board of Governors of U.S. Governors Board of Governors) jäsen.S.S. Postal Servicen hallintoneuvoston jäsenet ja tietyt U.S. Postal Servicen virkamiehet tai työntekijät; (7) OGE:n johtaja ja kukin nimetty viraston eettinen virkamies; ja (8) presidentin toimeenpanoviraston siviilihenkilöt (muut kuin erityishallinnon työntekijät), jotka presidentti on nimittänyt.</w:t>
      </w:r>
    </w:p>
    <w:p>
      <w:r>
        <w:rPr>
          <w:b/>
        </w:rPr>
        <w:t xml:space="preserve">Tulos</w:t>
      </w:r>
    </w:p>
    <w:p>
      <w:r>
        <w:t xml:space="preserve">Lakiehdotus tiettyjen tietojen julkaisemisen voimaantulopäivän muuttamisesta internetissä, jotta estetään kansallisen turvallisuuden vahingoittaminen tai niiden sotilasupseerien ja siviilihenkilöstön vaarantaminen, joita julkaisemisvelvollisuus koskee, sekä muihin tarkoituksiin.</w:t>
      </w:r>
    </w:p>
    <w:p>
      <w:r>
        <w:rPr>
          <w:b/>
        </w:rPr>
        <w:t xml:space="preserve">Esimerkki 6.5243</w:t>
      </w:r>
    </w:p>
    <w:p>
      <w:r>
        <w:t xml:space="preserve">Devil's Staircase Wilderness Act of 2011 - nimeää tietyt liittovaltion maat Oregonissa Devil's Staircase Wilderness -erämaaksi ja erämaa-alueeksi sisällytettäväksi kansalliseen erämaan suojelujärjestelmään.Muuttaa Wild and Scenic Rivers Act -lakia Franklin- ja Wasson Creekien nimeämiseksi Oregonissa luonnonvaraisiksi joista ja Wild and Scenic Rivers System -järjestelmään kuuluviksi.</w:t>
      </w:r>
    </w:p>
    <w:p>
      <w:r>
        <w:rPr>
          <w:b/>
        </w:rPr>
        <w:t xml:space="preserve">Tulos</w:t>
      </w:r>
    </w:p>
    <w:p>
      <w:r>
        <w:t xml:space="preserve">Devil's Staircase Wilderness -alueen nimeäminen Oregonin osavaltiossa, Wasson- ja Franklin Creekin osien nimeäminen Oregonin osavaltiossa luonnonvaraisiksi tai virkistysjoiksi ja muihin tarkoituksiin.</w:t>
      </w:r>
    </w:p>
    <w:p>
      <w:r>
        <w:rPr>
          <w:b/>
        </w:rPr>
        <w:t xml:space="preserve">Esimerkki 6.5244</w:t>
      </w:r>
    </w:p>
    <w:p>
      <w:r>
        <w:t xml:space="preserve">Sexual Harassment Prevention Act of 1994 - Ohjaa työnantajia (mukaan lukien liittovaltion ja kongressin virastot) pitämään näkyvillä paikoilla asianmukaisen ensisijaisen täytäntöönpanoviraston (Equal Employment Opportunity Commission, edustajainhuoneen oikeudenmukaisten työelämän käytäntöjen toimisto ja senaatin oikeudenmukaisten työelämän käytäntöjen toimisto) laatiman tai hyväksymän ilmoituksen, jossa esitetään:  (1) seksuaalisen häirinnän määritelmä, joka löytyy Code of Federal Regulationsista tai vastaavasta vastaavasta määräyksestä; (2) se, että seksuaalinen häirintä on liittovaltion lain rikkomus; (3) tiedot, joissa kuvataan, miten virastolle voi tehdä valituksen tällaisesta häirinnästä; (4) osoite ja maksuton puhelinnumero, josta voi ottaa yhteyttä virastoon; ja (5) muut viraston vaatimat tiedot. Työnantajien on vuosittain ilmoitettava yksittäisille työntekijöille tällaiset tiedot ja kuvattava menettelyt, joita työnantajat käyttävät seksuaalista häirintää koskevien väitteiden ratkaisemiseksi. Työnantajien on annettava kullekin esimiestehtävissä toimivalle työntekijälle tiedot, joissa täsmennetään kyseisen työntekijän vastuu ja menetelmät sen varmistamiseksi, että seksuaalista häirintää koskeviin väitteisiin puututaan välittömillä ja korjaavilla toimilla. määrää siviilirangaistukset tämän lain tahallisista rikkomisista. Ohjaa kutakin ensisijaista täytäntöönpanoviranomaista antamaan työnantajille maksutta käyttöön malliilmoituksia ja vapaaehtoisia ohjeita menettelyistä, joilla käsitellään seksuaalista häirintää koskevia väitteitä, sekä maksuttoman puhelinnumeron, josta saa tätä lakia koskevia tietoja. Asetetaan säännökset, jotka koskevat ensisijaisten täytäntöönpanovirastojen toimia seksuaalista häirintää koskevien lakien ja sääntöjen täytäntöönpanemiseksi.</w:t>
      </w:r>
    </w:p>
    <w:p>
      <w:r>
        <w:rPr>
          <w:b/>
        </w:rPr>
        <w:t xml:space="preserve">Tulos</w:t>
      </w:r>
    </w:p>
    <w:p>
      <w:r>
        <w:t xml:space="preserve">Vuoden 1994 laki sukupuolisen häirinnän ehkäisemisestä</w:t>
      </w:r>
    </w:p>
    <w:p>
      <w:r>
        <w:rPr>
          <w:b/>
        </w:rPr>
        <w:t xml:space="preserve">Esimerkki 6.5245</w:t>
      </w:r>
    </w:p>
    <w:p>
      <w:r>
        <w:t xml:space="preserve">HIV Emergency Local Partnership Act of 2007 - Muuttaa Public Health Service Act -lakia siten, että terveys- ja sosiaalipalveluministeriä vaaditaan myöntämään avustuksia tukikelpoisille yhteisöille, jotka sijaitsevat yhteisöissä, joissa rodulliset tai etniset vähemmistöt muodostavat enemmistön väestöstä, kattavien HIV/AIDS-palvelujen tarjoamiseksi tällaisten yhteisöjen rodullisille ja etnisille vähemmistöille.Ohjeistaa ministeriä jatkamaan Health Resources and Services Administrationin vähemmistöjen hiv/aids-aloitteiden kautta myönnettyjen avustusten rahoittamista siihen asti, kunnes ministeri alkaa myöntää varoja kyseiseen aloitteeseen vuoden 2006 Ryan White HIV/AIDS-hoidon nykyaikaistamista koskevan lain (Ryan White HIV/AIDS Treatment Modernization Act of 2006) kautta.</w:t>
      </w:r>
    </w:p>
    <w:p>
      <w:r>
        <w:rPr>
          <w:b/>
        </w:rPr>
        <w:t xml:space="preserve">Tulos</w:t>
      </w:r>
    </w:p>
    <w:p>
      <w:r>
        <w:t xml:space="preserve">Muutetaan kansanterveyspalvelulakia, jotta voidaan myöntää avustuksia kattavien HIV/AIDS-palvelujen tarjoamiseksi rotu- ja etnisille vähemmistöille ja muihin tarkoituksiin.</w:t>
      </w:r>
    </w:p>
    <w:p>
      <w:r>
        <w:rPr>
          <w:b/>
        </w:rPr>
        <w:t xml:space="preserve">Esimerkki 6.5246</w:t>
      </w:r>
    </w:p>
    <w:p>
      <w:r>
        <w:t xml:space="preserve">School Asthma Management Plan Act Muuttaa vuoden 1965 Elementary and Secondary Education Act -lakia siten, että opetusministeriö (ED) valtuutetaan myöntämään avustuksia paikallisille opetusvirastoille (LEA), jotta julkiset peruskoulut ja keskiasteen koulut voivat: 1) kehittää ja toteuttaa kouluastman hallintasuunnitelman ja 2) hankkia hätätilanteessa käytettäviä lääkkeitä ja laitteita, jotka Food and Drug Administration on hyväksynyt tai hyväksynyt, mukaan lukien keuhkoputkia laajentavat lääkkeet, tilavuustilaajat ja inhalaattorit koulun oppilaille sekä laitteet, joilla mitataan keuhkojen toimintaa, tai astmakoulutusvälineitä. Valtuuttaa ED:n myöntämään avustuksen paikalliselle terveys- tai koulutusosastolle tällaisten toimien toteuttamiseksi, jos todetaan, että paikallisella alueella kyseinen osasto on se yksikkö, joka rutiininomaisesti toteuttaisi tällaisia toimia. Edellytetään, että ED asettaa avustuksia myönnettäessä etusijalle 1) paikalliset aluehallintoviranomaiset, jotka käyttävät avustusvaroja auttaakseen julkista peruskoulua tai keskiasteen koulua, jossa astman esiintyvyys on suuri, ja 2) yksiköt, jotka ehdottavat avustustoimien toteuttamista tällaisessa koulussa. Avustuksen saajien on 1) löydettävä innovatiivisia tapoja edistää nopeaa kaksisuuntaista yhteydenpitoa koulujen ja oppilaiden lääkäreiden välillä sekä oppilaiden astmahoidon noudattamista, 2) varmistettava, että kouluissa on terveydenhoitaja tai henkilö, joka on koulutettu antamaan astman hätäapua, 3) varmistettava, että kaikki oppilaiden astman toimintasuunnitelmat sisältävät oppilaiden astman laukaisevia tekijöitä, sekä allergeeneja että ärsyttäviä aineita, ja 4) varmistettava, että kukin avustuksen piiriin kuuluva koulu raportoi oppilaiden astman hätätilanteet osavaltion terveysvirastolle koulun tunnisteen mukaan.</w:t>
      </w:r>
    </w:p>
    <w:p>
      <w:r>
        <w:rPr>
          <w:b/>
        </w:rPr>
        <w:t xml:space="preserve">Tulos</w:t>
      </w:r>
    </w:p>
    <w:p>
      <w:r>
        <w:t xml:space="preserve">Laki kouluastman hallintasuunnitelmasta</w:t>
      </w:r>
    </w:p>
    <w:p>
      <w:r>
        <w:rPr>
          <w:b/>
        </w:rPr>
        <w:t xml:space="preserve">Esimerkki 6.5247</w:t>
      </w:r>
    </w:p>
    <w:p>
      <w:r>
        <w:t xml:space="preserve">U.S.-China Language Engagement Act - Ohjaa opetusministeriä myöntämään kolmivuotisia kilpailuun perustuvia avustuksia paikallisille opetusvirastoille innovatiivisille malliohjelmille, joilla perustetaan, parannetaan tai laajennetaan kiinan kielen ja kulttuurin opetusta peruskoulun ja lukion oppilaille.Ohjaa ministeriä myöntämään paikallisille oppilaitoksille avustuksia viestintäteknologian tai -laitteiden hankkimiseen, jotta kiinan kielen opetusta voidaan parantaa peruskouluissa ja lukioissa tietokoneavusteisen opetuksen, etäopetuksen ja virtuaalivaihdon avulla Kiinassa sijaitsevien koulujen kanssa.Ilmaisee kongressin näkemyksen siitä, että niiden oppilaiden määrän lisääminen, jotka saavat merkittävän altistumisen kiinan kielen ja kulttuurin opinnoille ennen toisen asteen opintojen päättämistä, parantaa globaalia taloudellista kilpailukykyämme 2000-luvulla.</w:t>
      </w:r>
    </w:p>
    <w:p>
      <w:r>
        <w:rPr>
          <w:b/>
        </w:rPr>
        <w:t xml:space="preserve">Tulos</w:t>
      </w:r>
    </w:p>
    <w:p>
      <w:r>
        <w:t xml:space="preserve">Kiinan kielen ja kulttuurin opetusta tarjoavien ohjelmien tukemiseen ja muihin tarkoituksiin.</w:t>
      </w:r>
    </w:p>
    <w:p>
      <w:r>
        <w:rPr>
          <w:b/>
        </w:rPr>
        <w:t xml:space="preserve">Esimerkki 6.5248</w:t>
      </w:r>
    </w:p>
    <w:p>
      <w:r>
        <w:t xml:space="preserve">Sallii sotilashenkilöstön, joka on suorittanut vähintään kuuden vuoden palveluksen ja joka suostuu palvelemaan vielä vähintään neljä vuotta, siirtää osan oikeudestaan veteraanien peruskoulutusapuun puolisolle, lapselle tai näiden henkilöiden yhdistelmälle. Rajoittaa siirrettävien tukikuukausien määrää. Vaaditaan, että jäsen nimeää huollettavan (huollettavat), jolle (joille) tällainen tuki siirretään, sekä siirrettävien kuukausien määrän. antaa jäsenille mahdollisuuden tehdä, peruuttaa tai muuttaa tällaisia siirtoja milloin tahansa. Edellytetään siirretyn tuen suhteellista takaisinmaksua siltä neljän vuoden palveluskaudelta, jota jäsen ei ole suorittanut (poikkeuksia lukuun ottamatta tapauksia, joissa jäsen kuolee tai hänet vapautetaan tai erotetaan palvelukseen liittyvän työkyvyttömyyden, vaikeiden olosuhteiden tai fyysisen tai psyykkisen sairauden vuoksi).</w:t>
      </w:r>
    </w:p>
    <w:p>
      <w:r>
        <w:rPr>
          <w:b/>
        </w:rPr>
        <w:t xml:space="preserve">Tulos</w:t>
      </w:r>
    </w:p>
    <w:p>
      <w:r>
        <w:t xml:space="preserve">Lakiehdotus Yhdysvaltojen lakikokoelman 38 osaston muuttamiseksi siten, että osa tiettyjen asevoimien jäsenten oikeudesta Montgomeryn GI Bill -lain mukaiseen koulutustukeen voidaan siirtää puolisoille ja lapsille, ja muihin tarkoituksiin.</w:t>
      </w:r>
    </w:p>
    <w:p>
      <w:r>
        <w:rPr>
          <w:b/>
        </w:rPr>
        <w:t xml:space="preserve">Esimerkki 6.5249</w:t>
      </w:r>
    </w:p>
    <w:p>
      <w:r>
        <w:t xml:space="preserve">Access to High Standards Act - Muuttaa vuoden 1965 Elementary and Secondary Education Act -lakia, jotta voidaan perustaa Advanced Placement (AP) -apuohjelmia, joilla parannetaan vähävaraisten opiskelijoiden mahdollisuuksia osallistua lukion AP-kursseille ja AP-kokeisiin, joiden avulla he voivat ansaita korkeamman tason sijoituksen ja opintopisteitä korkea-asteen oppilaitoksissa.Ohjaa opetusministeriä myöntämään avustuksia 1) osavaltion tai paikallisille koulutusvirastoille toimiin, joilla laajennetaan pienituloisten mahdollisuuksia osallistua AP-kannustinohjelmiin; 2) osavaltion koulutusvirastoille aliavustuksiin paikallisille koulutusvirastoille (erityisesti niille, joissa on paljon pienituloisia opiskelijoita ja jotka ovat maaseutualueita ja joilla ei olisi ilman tukea tällaisia verkkokursseja), jotta ne voisivat tarjota opiskelijoille AP-verkkokursseja; ja 3) osavaltion koulutusvirastoille AP-kannustinohjelmiin, joilla vähävaraisille henkilöille korvataan AP-kokeen kokeen maksuja kokonaan tai osittain.</w:t>
      </w:r>
    </w:p>
    <w:p>
      <w:r>
        <w:rPr>
          <w:b/>
        </w:rPr>
        <w:t xml:space="preserve">Tulos</w:t>
      </w:r>
    </w:p>
    <w:p>
      <w:r>
        <w:t xml:space="preserve">Lakiehdotus edistyneistä sijoitusohjelmista säätämiseksi.</w:t>
      </w:r>
    </w:p>
    <w:p>
      <w:r>
        <w:rPr>
          <w:b/>
        </w:rPr>
        <w:t xml:space="preserve">Esimerkki 6.5250</w:t>
      </w:r>
    </w:p>
    <w:p>
      <w:r>
        <w:t xml:space="preserve">Muuttaa vuoden 1971 liittovaltion vaalikampanjalakia siten, että tietyissä kampanjoihin liittyvissä radio- ja televisioviestinnöissä, jotka yritys tai ammattijärjestö maksaa, on oltava maininta, jossa mainitaan yrityksen toimitusjohtaja tai ammattijärjestön puheenjohtaja.</w:t>
      </w:r>
    </w:p>
    <w:p>
      <w:r>
        <w:rPr>
          <w:b/>
        </w:rPr>
        <w:t xml:space="preserve">Tulos</w:t>
      </w:r>
    </w:p>
    <w:p>
      <w:r>
        <w:t xml:space="preserve">Vuoden 1971 liittovaltion vaalikampanjalain muuttaminen siten, että tietyissä kampanjoihin liittyvissä tiedotteissa, jotka yritys tai ammattiyhdistys on maksanut, on oltava maininta, josta käy ilmi yrityksen toimitusjohtaja tai ammattiyhdistyksen puheenjohtaja, ja muihin tarkoituksiin.</w:t>
      </w:r>
    </w:p>
    <w:p>
      <w:r>
        <w:rPr>
          <w:b/>
        </w:rPr>
        <w:t xml:space="preserve">Esimerkki 6.5251</w:t>
      </w:r>
    </w:p>
    <w:p>
      <w:r>
        <w:t xml:space="preserve">Harmful Algal Bloom and Hypoxia Research Amendments Act of 2003 - Muuttaa vuoden 1998 Harmful Algal Bloom and Hypoxia Research and Control Act -lakia (Harmful Algal Act) siten, että kumotaan presidentin valtuudet lakkauttaa virastojen välinen työryhmä (ja säilyttää se): (1) tekemään yhteistyötä asianomaisten osavaltioiden, intiaaniheimojen ja paikallisviranomaisten kanssa varmistaakseen, että arviointi- ja tutkimussuunnitelmat täyttävät haitallisia leväkukintoja koskevan lain vaatimukset; ja (2) laatimaan ja toimittamaan tietyille kongressin valiokunnille vähintään kerran viidessä vuodessa tieteellisiä arvioita haitallisista leväkukinnoista ja hypoksiasta. Täsmennetään muutettuja arviointivaatimuksia: (1) laatia täsmennetty tieteellinen arviointi makean veden leväkukinnoista; ja (2) laatia ja toimittaa tietyille kongressin valiokunnille tutkimussuunnitelma, jossa esitetään kattava ja koordinoitu kansallinen tutkimusohjelma, jolla kehitetään ennaltaehkäisy-, torjunta- ja lieventämismenetelmiä haitallisten leväkukintojen vaikutusten vähentämiseksi rannikkoalueiden ekosysteemeihin, kansanterveyteen ja talouteen. Vaatii kauppaministeriä koordinoimaan toimintaryhmän ja asianomaisten osavaltioiden, intiaaniheimojen ja paikallishallintojen kanssa paikallisten ja alueellisten tieteellisten arviointien tekemistä hypoksiasta tai haitallisista leväkukinnoista osavaltioiden, intiaaniheimojen ja paikallishallintojen pyynnöstä. Määritellään arviointivaatimukset.</w:t>
      </w:r>
    </w:p>
    <w:p>
      <w:r>
        <w:rPr>
          <w:b/>
        </w:rPr>
        <w:t xml:space="preserve">Tulos</w:t>
      </w:r>
    </w:p>
    <w:p>
      <w:r>
        <w:t xml:space="preserve">Lakiehdotus vuoden 1998 haitallisen leväkukinnan ja hypoksiaa koskevan tutkimus- ja valvontalain (Harmful Algal Bloom and Hypoxia Research and Control Act) uudelleen hyväksymisestä ja muista syistä.</w:t>
      </w:r>
    </w:p>
    <w:p>
      <w:r>
        <w:rPr>
          <w:b/>
        </w:rPr>
        <w:t xml:space="preserve">Esimerkki 6.5252</w:t>
      </w:r>
    </w:p>
    <w:p>
      <w:r>
        <w:t xml:space="preserve">Fair Access to Credit Scores Act of 2017 Tällä lakiehdotuksella muutetaan Fair Credit Reporting Act -lakia siten, että tietyt kuluttajaraportointilaitokset velvoitetaan pyynnöstä julkistamaan osana kuluttajan maksutonta vuosittaista tiedonantoa: (1) &amp;nbsp;kuluttajan&amp;nbsp;nykyinen luottopistemäärä, (2) kaikki muut kuluttajan tiedostossa olevat tiedot, jotka koskevat riskipistemääriä tai ennusteita, ja (3) kaikki muut kuluttajatiedot, joita Consumer Financial Protection Bureau pitää asianmukaisina kuluttajille annettavan talousvalistuksen osalta. Kuluttajaraportointiyritysten on säilytettävä tällaiset pisteet tai ennusteet kuluttajan tiedostossa vähintään vuoden ajan tietojen tuottamisesta.</w:t>
      </w:r>
    </w:p>
    <w:p>
      <w:r>
        <w:rPr>
          <w:b/>
        </w:rPr>
        <w:t xml:space="preserve">Tulos</w:t>
      </w:r>
    </w:p>
    <w:p>
      <w:r>
        <w:t xml:space="preserve">Fair Access to Credit Scores Act of 2017</w:t>
      </w:r>
    </w:p>
    <w:p>
      <w:r>
        <w:rPr>
          <w:b/>
        </w:rPr>
        <w:t xml:space="preserve">Esimerkki 6.5253</w:t>
      </w:r>
    </w:p>
    <w:p>
      <w:r>
        <w:t xml:space="preserve">Increased Individual Retirement Accounts for All Act of 2001 - muuttaa Internal Revenue Code -lakia seuraavasti: (1) korotetaan yksilöllisille eläketileille (IRA) suoritettavien vähennyskelpoisten maksujen vuotuinen rajoitus 5 000 dollariin ja säädetään elinkustannusten mukaisesta mukautuksesta kyseiseen määrään; (2) säädetään 50 vuotta täyttäneiden tai sitä vanhempien henkilöiden maksujen lisäämisestä; ja (3) sallitaan 31. joulukuuta 2005 asti tietyille henkilöille ei-palautettava hyvitys valinnaisista maksujen lykkäyksistä ja IRA-maksuista.</w:t>
      </w:r>
    </w:p>
    <w:p>
      <w:r>
        <w:rPr>
          <w:b/>
        </w:rPr>
        <w:t xml:space="preserve">Tulos</w:t>
      </w:r>
    </w:p>
    <w:p>
      <w:r>
        <w:t xml:space="preserve">Vuoden 1986 verolain muuttaminen siten, että yksilöllisille eläketileille tehtävien vähennyskelpoisten maksujen vuotuinen rajoitus nostetaan 5 000 dollariin, ja muihin tarkoituksiin.</w:t>
      </w:r>
    </w:p>
    <w:p>
      <w:r>
        <w:rPr>
          <w:b/>
        </w:rPr>
        <w:t xml:space="preserve">Esimerkki 6.5254</w:t>
      </w:r>
    </w:p>
    <w:p>
      <w:r>
        <w:t xml:space="preserve">Muuttaa maahanmuutto- ja kansalaisuuslakia siten, että oikeusministeri voi muuttaa alle 18-vuotiaan ulkomaalaisen, jolla ei ole laillista maahanmuuttaja-asemaa, aseman pysyvästi maassa oleskelevaksi ulkomaalaiseksi, jos: (1) ulkomaalainen tai hänen vanhempansa tai huoltajansa on hakenut sitä, ja ulkomaalainen on asunut Yhdysvalloissa viisi peräkkäistä vuotta; tai 2) kukaan ulkomailla asuva vanhempi tai huoltaja ei ole pyytänyt ulkomaalaisen palauttamista, ja oikeusministeri toteaa, että palauttaminen altistaisi ulkomaalaisen fyysiselle tai henkiselle pahoinpitelylle ja että on ulkomaalaisen edun mukaista jäädä Yhdysvaltoihin. Rajoittaa tällaisten asemanmuutosten vuosittaista määrää.Ohjaa oikeusministeriötä nimeämään lastensuojelun ammattilaisen tai koulutetun henkilön tällaisen ulkomaalaisen edunvalvojaksi.Ilmaisee kongressin näkemyksen, jossa se kiittää maahanmuutto- ja kansalaisuusvirastoa lasten turvapaikkahakemuksia koskevien tarkennettujen suuntaviivojen antamisesta ja täytäntöönpanosta.Ohjaa yleisen kirjanpitotoimiston raportoimaan Yhdysvaltojen suurlähetystöjen ja konsuliviranomaisten pyrkimyksistä yhdistää ensisijaisesti ulkomailla olevat lapset ja Yhdysvalloissa laillisesti oleskelevat vanhemmat.</w:t>
      </w:r>
    </w:p>
    <w:p>
      <w:r>
        <w:rPr>
          <w:b/>
        </w:rPr>
        <w:t xml:space="preserve">Tulos</w:t>
      </w:r>
    </w:p>
    <w:p>
      <w:r>
        <w:t xml:space="preserve">Vuoden 2000 laki ulkomaalaisten lasten suojelusta</w:t>
      </w:r>
    </w:p>
    <w:p>
      <w:r>
        <w:rPr>
          <w:b/>
        </w:rPr>
        <w:t xml:space="preserve">Esimerkki 6.5255</w:t>
      </w:r>
    </w:p>
    <w:p>
      <w:r>
        <w:t xml:space="preserve">Muutetaan Robert T. Staffordin katastrofiavustus- ja hätäapulakia seuraavasti: (1) täsmentää menettelyjä katastrofien alustavien vahinkoarviointien tekemistä varten ja (2) korottaa petoksista määrättäviä rangaistuksia.Ohjaa presidenttiä: (1) tutkimaan tarmokkaasti kaikki petosepäilyt ja -tapaukset, mukaan lukien liittovaltion hätäapupyyntöjen käsittelyyn ja hyväksymiseen liittyvät petokset; ja (2) toimittamaan asianmukaiset väitteet, tapaukset ja tutkimustulokset oikeusministerille.kehottaa oikeusministeriä: (1) harkitsemaan vakavasti kaikkia petosepäilyjä tai -tapauksia ja aloittamaan niiden tutkimisen viimeistään 10 päivän kuluttua tällaisen pyynnön vastaanottamisesta; ja 2) raportoimaan tutkinnan edistymisestä ja tuloksista sisäisen turvallisuuden ministerille 45 päivän kuluessa.Kehottaa liittovaltion hätätilahallintoviraston (Federal Emergency Management Agency) johtajaa ehdottamaan uusia tarkastusmenettelyjä, jotka: (1) yksilöidä tarkemmin katastrofiin liittyvät kotitaloustavaroiden menetykset, joista hakijoiden olisi saatava korvausta; (2) muuttaa yksilö- ja asuntotarkastuksia koskevia ohjeita siten, että tarkastajat velvoitetaan yksilöimään kaikki sellaiset tavarat, jotka eivät olleet tarkastettavissa; ja (3) kehittää tukikelpoisuuskriteerit ajoneuvojen vahinkojen rahoittamista varten ottaen huomioon katastrofin seurauksena ajoneuvolle aiheutuneet vahingot.</w:t>
      </w:r>
    </w:p>
    <w:p>
      <w:r>
        <w:rPr>
          <w:b/>
        </w:rPr>
        <w:t xml:space="preserve">Tulos</w:t>
      </w:r>
    </w:p>
    <w:p>
      <w:r>
        <w:t xml:space="preserve">Lakiehdotus Robert T. Staffordin katastrofiapua ja hätäapua koskevan lain muuttamiseksi siten, että täsmennetään menettelyt alustavien vahinkoarvioiden suorittamiseksi, ohjataan sisäisen turvallisuuden ministeriötä tutkimaan ja asettamaan syytteeseen petostapauksia, mukaan lukien liittovaltion hätäapua koskevien hakemusten käsittelyyn ja hyväksymiseen liittyvät petokset, ja muihin tarkoituksiin.</w:t>
      </w:r>
    </w:p>
    <w:p>
      <w:r>
        <w:rPr>
          <w:b/>
        </w:rPr>
        <w:t xml:space="preserve">Esimerkki 6.5256</w:t>
      </w:r>
    </w:p>
    <w:p>
      <w:r>
        <w:t xml:space="preserve">Recognizing Achievement in Classified School Employees Act Tällä lakiehdotuksella ohjataan opetusministeriötä (ED) myöntämään "Recognizing Inspiring School Employees" -palkintoja luokitelluille julkisten koulujen työntekijöille tietyillä ammatillisilla erikoisaloilla, jotka tarjoavat esimerkillistä palvelua oppilaille esikoulusta korkea-asteen koulutukseen. ED:n on valittava vuosittain palkinnon saaja osavaltioiden esittämien ehdokkaiden joukosta joltakin seuraavista ammattialoista: 1) apuopettajapalvelut, 2) toimisto- ja hallintopalvelut, 3) kuljetuspalvelut, 4) ruoka- ja ravitsemuspalvelut, 5) huolto- ja kunnossapitopalvelut, 6) turvallisuuspalvelut, 7) terveydenhuolto- ja opiskelijapalvelut, 8) tekniset palvelut ja 9) ammattitaitoiset ammatit.</w:t>
      </w:r>
    </w:p>
    <w:p>
      <w:r>
        <w:rPr>
          <w:b/>
        </w:rPr>
        <w:t xml:space="preserve">Tulos</w:t>
      </w:r>
    </w:p>
    <w:p>
      <w:r>
        <w:t xml:space="preserve">Laki luokiteltujen koulujen työntekijöiden saavutusten tunnustamisesta (Recognizing Achievement in Classified School Employees Act)</w:t>
      </w:r>
    </w:p>
    <w:p>
      <w:r>
        <w:rPr>
          <w:b/>
        </w:rPr>
        <w:t xml:space="preserve">Esimerkki 6.5257</w:t>
      </w:r>
    </w:p>
    <w:p>
      <w:r>
        <w:t xml:space="preserve">Personnel Security Act of 1994 - muuttaa vuoden 1947 kansallista turvallisuuslakia seuraavasti:  (1) antaa presidentille ja varapresidentille, kongressin jäsenille, korkeimman oikeuden tuomareille ja perustuslain III artiklan nojalla perustettujen muiden Yhdysvaltojen tuomioistuinten tuomareille oikeuden saada käyttöönsä huippusalaisia tietoja, joita he tarvitsevat virkatehtäviensä hoitamiseen (ryhmä I); ja (2) rajoittaa tällaisen pääsyn vain niihin hallituksen työntekijöihin, jotka ovat Yhdysvaltojen kansalaisia ja jotka tarvitsevat pääsyä virallisten virkatehtäviensä hoitamiseen, jotka on todettu luotettaviksi taustatutkimuksen ja asianmukaisten uudelleentutkimusten perusteella ja jotka ovat muutoin täyttäneet tietyt vaatimukset (ryhmä II). Sallii muiden henkilöiden pääsyn vain presidentin antamien määräysten mukaisesti, joissa säädetään, että:  (1) kenellekään hallituksen työntekijälle ei myönnetä pääsyä, ellei kyseiselle työntekijälle ole tehty asianmukaista taustatutkimusta ja ellei hän ole antanut suostumustaan sallia Yhdysvaltojen ylläpitämien taloudellisten tietojen, kuluttajatietojen ja ulkomaanmatkoja koskevien tietojen tarkastelua. kaupallisista yksiköistä, jotka koskevat kyseistä työntekijää, ja hän on suostunut ilmoittamaan kaikista ulkomaanmatkoista, joita ei ole hyväksytty osana hänen virkatehtäviään, ja kaikista luvattomista sopimuksista sellaisten henkilöiden kanssa, joiden tiedetään olevan ulkomaan kansalaisia tai vieraita valtioita edustavia henkilöitä, joiden kanssa pyritään hankkimaan turvaluokiteltuja tietoja tai joiden kanssa tällaiset yhteydet näyttävät olevan tarkoitettu tähän tarkoitukseen; (2) kaikille työntekijöille, joille on myönnetty pääsy, on tehtävä ylimääräinen taustatutkimus vähintään viiden vuoden välein ja heidät on tutkittava milloin tahansa pääsyn aikana; (3) muiden kuin I ja II luokkiin kuuluvien henkilöiden pääsy voidaan sallia vain silloin, kun presidentti päättää, että tällainen pääsy on olennaisen tärkeää kansallisten turvallisuusetujen suojelemiseksi tai edistämiseksi; ja (4) toimeenpanovallan sisällä on nimettävä yksi virasto, joka valvoo ja raportoi tämän osaston täytäntöönpanosta ja toiminnasta. Poikkeustapauksissa voidaan myöntää poikkeuslupia.</w:t>
      </w:r>
    </w:p>
    <w:p>
      <w:r>
        <w:rPr>
          <w:b/>
        </w:rPr>
        <w:t xml:space="preserve">Tulos</w:t>
      </w:r>
    </w:p>
    <w:p>
      <w:r>
        <w:t xml:space="preserve">Henkilöstön turvallisuutta koskeva vuoden 1994 laki</w:t>
      </w:r>
    </w:p>
    <w:p>
      <w:r>
        <w:rPr>
          <w:b/>
        </w:rPr>
        <w:t xml:space="preserve">Esimerkki 6.5258</w:t>
      </w:r>
    </w:p>
    <w:p>
      <w:r>
        <w:t xml:space="preserve">Improving the Community Services Block Grant Act of 2005 - Muuttaa Community Services Block Grant Act (CSBGA) -lakia määrärahojen uudelleenvaltuutuksen myöntämiseksi ja ohjelman tarkistamiseksi.Vaatii tukikelpoisten yksiköiden kehittävän ja täyttävän paikallisesti määritellyt tavoitteet sekä valtion tavoitteet, standardit ja suoritusvaatimukset.Sisältää aloitteet taloudellisten olosuhteiden parantamiseksi ja uusien resurssien mobilisoimiseksi maaseutualueilla, jotta voidaan poistaa maaseutuyhteisöjen perheiden ja yksityishenkilöiden omavaraisuuden esteet niiden toimien joukossa, joihin valtion suunnitelmissa on varmistettava CSBGA-avustusmäärärahojen käyttö.Vaatii, että osavaltioiden suunnitelmissa on oltava vakuutukset siitä, että valtio: (1) ryhtyy nopeasti toimiin suorituksen parantamiseksi tai tarvittaessa lopettaa sellaisten heikosti suoriutuvien tukikelpoisten yksiköiden rahoituksen, jotka eivät täytä paikallisesti määriteltyjä tavoitteita tai valtion tavoitteita, standardeja ja suoritusvaatimuksia; ja 2) toimittaa ministerille perustelut, jos ne jatkavat heikosti suoriutuvien tukikelpoisten yksiköiden rahoittamista.Valtion on 1) mitattava paikallisten yksiköiden suoritusta paikallisesti määriteltyjen tavoitteiden osalta; ja 2) annettava tietoja siitä, miten tukiosuusmäärärahojen jakaminen tukikelpoisille yksiköille tapahtuu ajoissa ja miten ne ovat käytettävissä ajoissa ennakkomaksuina paikallisissa suunnitelmissa hyväksyttyihin toimiin.Edellytetään, että tukikelpoiset yhteisöt: 1) kehittävät paikallisesti määritellyt tavoitteet ja 2) osoittavat valtiolle, että ne ovat saavuttaneet nämä paikalliset tavoitteet, jotta ne voivat edelleen saada rahoitusta.Asetetaan paikallisia avustuksen saajia koskevat vastuuvelvollisuus- ja raportointivaatimukset.Sisältää vesi- ja jätevesilaitostarpeet niihin tarpeisiin, joihin maaseudun yhteisöllisen kehittämisen tuella on tarkoitus vastata.</w:t>
      </w:r>
    </w:p>
    <w:p>
      <w:r>
        <w:rPr>
          <w:b/>
        </w:rPr>
        <w:t xml:space="preserve">Tulos</w:t>
      </w:r>
    </w:p>
    <w:p>
      <w:r>
        <w:t xml:space="preserve">Muutetaan Community Services Block Grant Act -lakia laadun parantamiseksi.</w:t>
      </w:r>
    </w:p>
    <w:p>
      <w:r>
        <w:rPr>
          <w:b/>
        </w:rPr>
        <w:t xml:space="preserve">Esimerkki 6.5259</w:t>
      </w:r>
    </w:p>
    <w:p>
      <w:r>
        <w:t xml:space="preserve">California Coastal Protection and Louisiana Energy Enhancement Act - Ohjaa sisäministeriä tekemään tietyille vuokralleottajille tarjouksen hyvitysten myöntämisestä vastineeksi: (1) sellaisten Kalifornian rannikon edustalla sijaitsevan mannerjalustan tiettyjen vuokrasopimusten peruuttaminen, jotka eivät ole tuottavia 1. tammikuuta 2002 alkaen; ja 2) tukikelpoisten vuokralleottajien Yhdysvaltoja vastaan nostamien siviilikanteiden hylkääminen tai luopuminen oikeudesta nostaa niitä, jotka liittyvät vireillä oleviin tukikelpoisiin vuokrasopimuksiin.Sallii tällaisten hyvitysten käytön: (1) Meksikonlahden läntisten ja keskisten suunnittelualueiden vuokrasopimusten myyntiin; (2) näiden suunnittelualueiden öljy- ja kaasuvarojen tuotannosta maksettavien rojaltimaksujen suorittamiseen, jotka ovat olemassa tämän lain voimaan tullessa; tai (3) niiden myyntiin tai siirtoon tiettyjen vaatimusten mukaisesti.toteaa, että mannerjalustan ulkopuolisten maa-alueiden, joiden osalta tukikelpoiset vuokrasopimukset peruutetaan, on oltava: (1) poistetaan pysyvästi kaikenlaisesta luovuttamisesta, mukaan lukien mineraalien vuokraus; ja 2) varataan ekologiseksi suojelualueeksi perinteisten kalastusalueiden suojelemiseksi ja suojelun, tieteen ja virkistyksen hyötyjen tarjoamiseksi.</w:t>
      </w:r>
    </w:p>
    <w:p>
      <w:r>
        <w:rPr>
          <w:b/>
        </w:rPr>
        <w:t xml:space="preserve">Tulos</w:t>
      </w:r>
    </w:p>
    <w:p>
      <w:r>
        <w:t xml:space="preserve">Lakiehdotus tiettyjen Kalifornian rannikon edustalla sijaitsevan mannerjalustan vuokrasopimusten takaisin hankkimiseksi ja pysyväksi suojelemiseksi myöntämällä hyvityksiä uudesta energiantuotannosta ympäristön kannalta vähemmän herkillä alueilla Meksikonlahden läntisellä ja keskisellä suunnittelualueella.</w:t>
      </w:r>
    </w:p>
    <w:p>
      <w:r>
        <w:rPr>
          <w:b/>
        </w:rPr>
        <w:t xml:space="preserve">Esimerkki 6.5260</w:t>
      </w:r>
    </w:p>
    <w:p>
      <w:r>
        <w:t xml:space="preserve">Restoring Confidence Through Smarter Campaigns Act - Muuttaa vuoden 1971 liittovaltion vaalikampanjalakia siten, että edustajainhuoneen ehdokkaiden menot rajoitetaan 500 000 dollariin vaalikauden aikana (250 000 dollaria esivaaleissa ja 250 000 dollaria yleisissä vaaleissa). Asetetaan 250 000 dollariksi enimmäismäärä, joka voidaan käyttää vaalien loppukilpailussa (125 000 dollaria esivaalien loppukilpailussa ja 125 000 dollaria yleisten vaalien loppukilpailussa). Rajoitusten ulkopuolelle jätetään lakiasiainpalveluista aiheutuvat menot. Määrät indeksoidaan inflaation mukaan.</w:t>
      </w:r>
    </w:p>
    <w:p>
      <w:r>
        <w:rPr>
          <w:b/>
        </w:rPr>
        <w:t xml:space="preserve">Tulos</w:t>
      </w:r>
    </w:p>
    <w:p>
      <w:r>
        <w:t xml:space="preserve">Vuoden 1971 liittovaltion vaalikampanjalain muuttaminen edustajainhuoneen vaaleissa käytettäviä varoja koskevien rajoitusten säätämiseksi.</w:t>
      </w:r>
    </w:p>
    <w:p>
      <w:r>
        <w:rPr>
          <w:b/>
        </w:rPr>
        <w:t xml:space="preserve">Esimerkki 6.5261</w:t>
      </w:r>
    </w:p>
    <w:p>
      <w:r>
        <w:t xml:space="preserve">Muutetaan sosiaaliturvalain XVIII osastoa (Medicare) siten, että Medicare-edunsaaja voi ottaa tai kieltäytyä ottamasta omistukseensa ryhmän 3 tukipinta-alan monimutkaisia kestäviä lääkinnällisiä laitteita sen jälkeen, kun 13 kuukauden enimmäisvuokra-aika on päättynyt.</w:t>
      </w:r>
    </w:p>
    <w:p>
      <w:r>
        <w:rPr>
          <w:b/>
        </w:rPr>
        <w:t xml:space="preserve">Tulos</w:t>
      </w:r>
    </w:p>
    <w:p>
      <w:r>
        <w:t xml:space="preserve">Sosiaaliturvalain XVIII osaston muuttaminen siten, että Medicare-edunsaaja voi valita, ottaako hän omistukseensa tai kieltäytyykö hän omistamasta tiettyä monimutkaista kestävää lääkinnällistä laitetta sen jälkeen, kun 13 kuukauden enimmäisvuokra-aika on päättynyt.</w:t>
      </w:r>
    </w:p>
    <w:p>
      <w:r>
        <w:rPr>
          <w:b/>
        </w:rPr>
        <w:t xml:space="preserve">Esimerkki 6.5262</w:t>
      </w:r>
    </w:p>
    <w:p>
      <w:r>
        <w:t xml:space="preserve">State Retirement Savings Act of 2016 Tällä lakiehdotuksella muutetaan Employee Retirement Income Security Act of 1974 (ERISA) -lakia siten, että sallitaan ja vahvistetaan vaatimukset: (1) osavaltioiden sponsoroimat usean työnantajan eläkejärjestelyt ja (2) osavaltioiden hallinnoimat palkkavähennyssäästöohjelmat, jotka tarjoavat yksilöllisiä eläkejärjestelyjä. </w:t>
      </w:r>
    </w:p>
    <w:p>
      <w:r>
        <w:rPr>
          <w:b/>
        </w:rPr>
        <w:t xml:space="preserve">Tulos</w:t>
      </w:r>
    </w:p>
    <w:p>
      <w:r>
        <w:t xml:space="preserve">Vuoden 2016 valtion eläkesäästölaki</w:t>
      </w:r>
    </w:p>
    <w:p>
      <w:r>
        <w:rPr>
          <w:b/>
        </w:rPr>
        <w:t xml:space="preserve">Esimerkki 6.5263</w:t>
      </w:r>
    </w:p>
    <w:p>
      <w:r>
        <w:t xml:space="preserve">Assure Access to Mammography Act of 2001 - Muuttaa vuoden 2000 Medicare-, Medicaid- ja SCHIP-etuuksien parantamista ja suojelua koskevaa lakia siten, että seulontamammografiasta maksettavan korvauksen sisällyttäminen Medicare-lääkärien maksutaulukkoon lykätään vuoteen 2003.Muuttaa sosiaaliturvalain XVIII osastoa (Medicare) siten, että vuonna 2002 Medicare-ohjelmassa suoritetun seulontamammografian korvausmäärään tehdään muutos.Säädetään, että 1. lokakuuta 2001 ja 1. lokakuuta 2006 välisenä kustannusraportointijaksona sovellettaessa rajoituksia, jotka koskevat sairaalan Medicare-järjestelmään kuuluvien allopaattisen tai osteopaattisen lääketieteen alan kokopäiväisten lääkäreiden kokonaismäärää, terveysministeri ei ota huomioon enintään kolmea radiologian alan lääkäriä siltä osin kuin sairaala lisää radiologian alan lääkäreiden lukumäärää suuremmaksi kuin sairaalan viimeisimmällä ennen 1. lokakuuta 2001 päättyneellä kustannusraportointijaksolla oli ollut.Muuttaa Public Health Service Act -lakia määrärahojen hyväksymistä ja jakamista koskevien säännösten tarkistamiseksi monitieteellisten, yhteisöllisiin yhteyksiin liittyvien muutosten osalta siten, että vahvistetaan erityinen määrärahojen hyväksyminen varainhoitovuodeksi 2002 ja tietty määrä, joka on käytettävissä avustusten ja sopimusten myöntämiseen liittolaisten terveydenhuoltoa ja muita tieteenaloja koskevien säännösten nojalla.Määrää Comptroller Generalin tutkimaan terveys- ja sosiaalipalveluministerin Medicare-lääkärien maksutaulukon mukaisesti vahvistamia suhteellisia arvoyksiköitä lääkärin palveluille, jotka ovat sukupuolisidonnaisia.Määrää Medicare Payment Advisory Commissionin tutkimaan ministerin kyseisen maksutaulukon mukaisesti vahvistamia suhteellisia arvoyksiköitä seulontapalveluille, jotka korvataan maksutaulukon mukaisesti.</w:t>
      </w:r>
    </w:p>
    <w:p>
      <w:r>
        <w:rPr>
          <w:b/>
        </w:rPr>
        <w:t xml:space="preserve">Tulos</w:t>
      </w:r>
    </w:p>
    <w:p>
      <w:r>
        <w:t xml:space="preserve">Lakiehdotus sosiaaliturvalain XVIII osaston muuttamiseksi siten, että mammografiapalveluiden korvauksia ja kapasiteettia parannetaan ja laajennetaan Medicare-ohjelmassa, sekä muihin tarkoituksiin.</w:t>
      </w:r>
    </w:p>
    <w:p>
      <w:r>
        <w:rPr>
          <w:b/>
        </w:rPr>
        <w:t xml:space="preserve">Esimerkki 6.5264</w:t>
      </w:r>
    </w:p>
    <w:p>
      <w:r>
        <w:t xml:space="preserve">Mandatory IDEA Full Funding Compromise Act - Muuttaa vammaisten koulutusta koskevaa lakia (Individuals with Disabilities Education Act, IDEA) kaikkien vammaisten lasten koulutusohjelmien B-osan valtuuttamiseksi uudelleen.  Luvassa on määrärahat B-osaa varten vuosiksi FY2006-FY2012 ja sen jälkeen tietyn kaavan mukaisesti. (Luvassa on asteittainen lisäys tällaiseen hyväksyttyyn rahoitukseen, jonka tarkoituksena on saavuttaa luvattu 40 prosentin liittovaltion osuus varainhoitovuoteen 2011 mennessä). Myönnetään määrärahoja tiettyinä määrinä (jotka ovat pienempiä kuin tämän lain nojalla myönnettävät määrärahat) B-osaa varten varainhoitovuosiksi 2006-2012 ja sen jälkeen.</w:t>
      </w:r>
    </w:p>
    <w:p>
      <w:r>
        <w:rPr>
          <w:b/>
        </w:rPr>
        <w:t xml:space="preserve">Tulos</w:t>
      </w:r>
    </w:p>
    <w:p>
      <w:r>
        <w:t xml:space="preserve">Muutetaan vammaisten henkilöiden koulutusta koskevan lain B-osa siten, että kyseinen osa rahoitetaan kokonaisuudessaan liittovaltiolta.</w:t>
      </w:r>
    </w:p>
    <w:p>
      <w:r>
        <w:rPr>
          <w:b/>
        </w:rPr>
        <w:t xml:space="preserve">Esimerkki 6.5265</w:t>
      </w:r>
    </w:p>
    <w:p>
      <w:r>
        <w:t xml:space="preserve">Telehealth Modernization Act of 2013 - kehottaa valtioita antamaan terveydenhuollon ammattilaisille luvan antaa terveydenhuoltoa yksityishenkilöille etälääketieteen välityksellä ja harkitsemaan sellaisten ehtojen hyväksymistä, joiden mukaisesti tällaisen ammattilaisen tulisi:   hänellä on oltava mahdollisuus tutustua yksilön sairaushistoriaan ja hänen on käytävä se läpi yksilön kanssa ikään kuin hän antaisi terveydenhuoltoa henkilökohtaisesti; hänen on pyrittävä tunnistamaan yksilön ilmoittamien oireiden taustalla olevat tilat ennen diagnoosin tai hoidon antamista, ja jos hän suosittelee hoitoa, hänen on käytävä yksilön kanssa läpi tällaisen hoidon vasta-aiheet; hänen on käytävä yksilön kanssa keskustelu, joka riittää diagnoosin määrittämiseen; hänen on dokumentoitava kaikki yksilölle annetut arvioinnit ja hoitotoimenpiteet tapaamisesta laadittavan potilastiedoston laatimiseksi; hänen on annettava yksilölle tietoja terveydenhuollon ammattihenkilön koulutuksesta, sertifioinneista ja pätevyydestä;  ei saa antaa henkilölle mitään vakuutusta siitä, että jokin tuote tai palvelu myönnetään tai tarjotaan vastineeksi konsultaatiopalkkion maksamisesta tai pelkästään vastauksena siihen, että henkilö täyttää lomakkeen tai kyselylomakkeen; ja antaa osana terveydenhuoltopalvelua ainoastaan reseptin, joka on annettu lailliseen lääketieteelliseen tarkoitukseen tavanomaisen ammatinharjoittamisen yhteydessä, jonka on antanut terveydenhuollon ammattihenkilö, joka on hankkinut sairaushistorian ja suorittanut diagnoosin laatimiseksi riittävän arvioinnin, joka ei koske valvottuja aineita koskevan lain luetteloon II, III tai IV kuuluvaa huumausainetta ja jonka on täyttänyt lisenssin saanut luovutusyksikkö. </w:t>
      </w:r>
    </w:p>
    <w:p>
      <w:r>
        <w:rPr>
          <w:b/>
        </w:rPr>
        <w:t xml:space="preserve">Tulos</w:t>
      </w:r>
    </w:p>
    <w:p>
      <w:r>
        <w:t xml:space="preserve">Telehealth Modernization Act of 2013</w:t>
      </w:r>
    </w:p>
    <w:p>
      <w:r>
        <w:rPr>
          <w:b/>
        </w:rPr>
        <w:t xml:space="preserve">Esimerkki 6.5266</w:t>
      </w:r>
    </w:p>
    <w:p>
      <w:r>
        <w:t xml:space="preserve">Violence Against Indian Women Act of 2012 - Muuttaa vuoden 1968 intiaanien kansalaisoikeuslakia siten, että intiaaniheimoille annetaan rikosoikeudellinen toimivalta niiden mailla tapahtuvan perheväkivallan, seurusteluväkivallan ja suojelumääräysten rikkomisen osalta. Kielletään heimoa käyttämästä tällaista toimivaltaa, jos vastaaja tai väitetty uhri ei ole intiaani tai jos vastaajalla ei ole tiettyjä siteitä heimoon.Edellytetään, että kyseisiä rikoksia syytteeseen panevat intiaaniheimot: 1) antavat vastaajille oikeuden puolueettomaan valamiesoikeudenkäyntiin ja 2) ilmoittavat pidätetyille heidän oikeuksistaan, mukaan lukien oikeudesta hakea Habeas Corpus -oikeutta liittovaltion tuomioistuimessa.Valtuuttaa oikeusministeriön myöntämään avustuksia, joilla autetaan intiaaniheimoja käyttämään tällaista toimivaltaa, tarjoamaan varattomille vastaajille ilmaista oikeusavustajaa ja turvaamaan tällaisten rikosten uhrien oikeudet.Valtuuttaa myöntämään määrärahoja tällaiseen avustusohjelmaan ja tarjoamaan osallistuville intiaaniheimoille koulutusta, teknistä apua, tiedonkeruuta ja rikosoikeusjärjestelmiensä arviointia.Valtuuttaa perheväkivallasta, parisuhdeväkivallasta ja suojamääräysten rikkomisesta syytetyt vastaajat hakemaan asianomaiselta liittovaltion piirituomioistuimelta heidän tapauksensa siirtämistä heimotuomioistuimesta. Kielletään asian siirtäminen heimotuomioistuimesta, ellei vastaaja todista ylivoimaisella näytöllä, että laissa turvattua perustuslaillista oikeutta on loukattu, että heimotuomioistuin ei ole korjannut rikkomusta asianmukaisesti ja että rikkomus on vastaajalle vahingollinen.</w:t>
      </w:r>
    </w:p>
    <w:p>
      <w:r>
        <w:rPr>
          <w:b/>
        </w:rPr>
        <w:t xml:space="preserve">Tulos</w:t>
      </w:r>
    </w:p>
    <w:p>
      <w:r>
        <w:t xml:space="preserve">Myönnetään intiaaniheimoille lainkäyttövalta perheväkivaltarikoksissa, jotka tapahtuvat kyseisen heimon intiaanialueella.</w:t>
      </w:r>
    </w:p>
    <w:p>
      <w:r>
        <w:rPr>
          <w:b/>
        </w:rPr>
        <w:t xml:space="preserve">Esimerkki 6.5267</w:t>
      </w:r>
    </w:p>
    <w:p>
      <w:r>
        <w:t xml:space="preserve">Saddleback Mountain-Arizona Settlement Act of 1995 - Hyväksyy ja ratifioi Settlement Agreement -sopimuksen, jossa määrätään Resolution Trust Corporationin tiettyjen maiden siirtämisestä Salt River Pima-Maricopa -intiaanien yhteisölle (sisäasiainministeriön hallinnassa) ja Scottsdalen kaupungille Arizonassa.  Ohjaa Corporationia tekemään tällaisen maansiirron. toteaa, että Yhdysvallat ei ole vastuussa mistään aikaisemmista olosuhteista, jotka vallitsevat (Yhdysvaltojen) yhteisön puolesta hallinnoimilla mailla. Määritellään maankäyttöä koskevat rajoitukset (julkiseen käyttöön ja kehityskäyttöön tarkoitettu kiinteistö).</w:t>
      </w:r>
    </w:p>
    <w:p>
      <w:r>
        <w:rPr>
          <w:b/>
        </w:rPr>
        <w:t xml:space="preserve">Tulos</w:t>
      </w:r>
    </w:p>
    <w:p>
      <w:r>
        <w:t xml:space="preserve">Saddleback Mountain-Arizona Settlement Act of 1995 (Saddleback Mountain-Arizona Settlement Act of 1995)</w:t>
      </w:r>
    </w:p>
    <w:p>
      <w:r>
        <w:rPr>
          <w:b/>
        </w:rPr>
        <w:t xml:space="preserve">Esimerkki 6.5268</w:t>
      </w:r>
    </w:p>
    <w:p>
      <w:r>
        <w:t xml:space="preserve">Siinä hahmotellaan BLS:n pilottiohjelma CPIE:n tarkkuuden testaamiseksi.Siinä säädetään kaikkien kaupunkien kuluttajahintaindeksin väliaikaisesta soveltamisesta elinkustannusten laskentavuosineljänneksille 1. tammikuuta 2000 alkaen, jotta voidaan ottaa käyttöön virallinen kuluttajahintaindeksi ikääntyneille (virallinen kuluttajahintaindeksi) vanhuus- ja perhe-eläkevakuutusetuuksien elinkustannusten mukautusten laskemiseksi.Ohjaa BLS:n komissaaria valmistelemaan ja julkaisemaan kuukausittain virallisen kuluttajahintaindeksin, joka perustuu täytäntöönpanosuunnitelmaan ja -suosituksiin ja jollei kongressin hyväksynnästä tutkimusraportille muuta johdu, tällaisten mukautusten laskemiseksi kaikille eläkeläisille tai 62 vuotta täyttäneille henkilöille.</w:t>
      </w:r>
    </w:p>
    <w:p>
      <w:r>
        <w:rPr>
          <w:b/>
        </w:rPr>
        <w:t xml:space="preserve">Tulos</w:t>
      </w:r>
    </w:p>
    <w:p>
      <w:r>
        <w:t xml:space="preserve">Vuoden 1999 laki vanhusten elinkustannusten oikeudenmukaisesta mukauttamisesta (Fair Cost of Living Adjustment for Seniors Act of 1999)</w:t>
      </w:r>
    </w:p>
    <w:p>
      <w:r>
        <w:rPr>
          <w:b/>
        </w:rPr>
        <w:t xml:space="preserve">Esimerkki 6.5269</w:t>
      </w:r>
    </w:p>
    <w:p>
      <w:r>
        <w:t xml:space="preserve">Strengthen Social Work Training Act of 2009 - Muuttaa Public Health Service Act -lakia siten, että kliinisen sosiaalityön tai sosiaalityön koulutusohjelma sisällytetään terveydenhuollon ammattikouluihin, jotka voivat saada avustuksia aliedustetuille vähemmistöille suunnattujen ohjelmien tukemiseksi. Sisältää kliinisen psykologian koulutusohjelmat, kliinisen sosiaalityön koulutusohjelmat ja sosiaalityön koulutusohjelmat terveydenhuollon koulutusohjelmien joukkoon, jotka ovat oikeutettuja avustuksiin 1) stipendien tarjoamiseksi epäedullisessa asemassa oleville opiskelijoille ja 2) tiedekunnan virkojen tarjoamiseksi epäedullisessa asemassa oleville opiskelijoille.Terveys- ja terveyspalveluiden ministeri voi myöntää avustuksia seuraaville tahoille ja tehdä sopimuksia näiden kanssa: (1) sosiaalityön tutkintoa tarjoavien koulujen kanssa tukeakseen geriatrisia koulutushankkeita; (2) sairaaloiden, koulujen tai muiden yhteisöjen kanssa suunnitellakseen, kehittääkseen ja toimiakseen tai osallistuakseen hyväksyttyyn sosiaalityön koulutusohjelmaan ja antaakseen taloudellista tukea ohjelman osallistujille, jotka aikovat erikoistua, työskennellä tai opettaa sosiaalityön alalla; ja (3) sosiaalityön koulutusohjelmia tarjoavien koulujen kanssa, jotta ne voivat perustaa, ylläpitää tai parantaa akateemisia hallinnollisia yksiköitä sosiaalityön kliinisen opetuksen tarjoamiseksi.Valtuuttaa terveydenhoitoalan organisaatiot tarjoamaan terveyspalveluja kliinisen sosiaalityöntekijän välityksellä osavaltion lainsäädännön mukaisesti.</w:t>
      </w:r>
    </w:p>
    <w:p>
      <w:r>
        <w:rPr>
          <w:b/>
        </w:rPr>
        <w:t xml:space="preserve">Tulos</w:t>
      </w:r>
    </w:p>
    <w:p>
      <w:r>
        <w:t xml:space="preserve">Lakiehdotus kansanterveyspalvelulain VII osaston muuttamisesta sen varmistamiseksi, että sosiaalityön opiskelijat tai sosiaalityön koulut ovat oikeutettuja tukeen tietyissä ohjelmissa, jotka auttaisivat yksilöitä terveydenhuoltoalan ammattien harjoittamisessa, tai apurahoihin geriatrian koulutushankkeisiin, ja sosiaalityön koulutusohjelman perustamiseksi.</w:t>
      </w:r>
    </w:p>
    <w:p>
      <w:r>
        <w:rPr>
          <w:b/>
        </w:rPr>
        <w:t xml:space="preserve">Esimerkki 6.5270</w:t>
      </w:r>
    </w:p>
    <w:p>
      <w:r>
        <w:t xml:space="preserve">Access to Frontline Health Care Act of 2009 - Muuttaa Public Health Service Act -lakia siten, että terveys- ja terveyspalvelujen ministeriö (HHS) ohjataan perustamaan ja toteuttamaan Frontline Providers Loan Repayment Program -ohjelma, jonka avulla voidaan maksaa takaisin sellaisten henkilöiden opintolainat, jotka suostuvat toimimaan terveydenhuollon ammattilaisina kahden vuoden ajan etulinjan hoidon niukkuusalueella.</w:t>
      </w:r>
    </w:p>
    <w:p>
      <w:r>
        <w:rPr>
          <w:b/>
        </w:rPr>
        <w:t xml:space="preserve">Tulos</w:t>
      </w:r>
    </w:p>
    <w:p>
      <w:r>
        <w:t xml:space="preserve">Muutetaan Public Health Service Act -lakia siten, että terveys- ja terveyspalvelujen ministeri velvoitetaan perustamaan etulinjan palveluntarjoajien lainanpalautusohjelma.</w:t>
      </w:r>
    </w:p>
    <w:p>
      <w:r>
        <w:rPr>
          <w:b/>
        </w:rPr>
        <w:t xml:space="preserve">Esimerkki 6.5271</w:t>
      </w:r>
    </w:p>
    <w:p>
      <w:r>
        <w:t xml:space="preserve">John F. Kennedy Centennial Commission Act Tällä lakiehdotuksella perustetaan John F. Kennedy Centennial Commission (John F. Kennedy Centennial -komissio), jonka tehtävänä on: suunnitella, kehittää ja toteuttaa toimia John F. Kennedyn kunniaksi hänen syntymänsä 100. vuosipäivänä; sekä antaa neuvoja ja apua liittovaltion, osavaltioiden ja paikallisille viranomaisille ja kansalaisryhmille, jotta ne voivat toteuttaa toimia Kennedyn kunniaksi kyseisessä yhteydessä.  Komissio toimittaa presidentille ja kongressille vuosikertomuksen tuloistaan ja menoistaan, tarvittaessa väliraportteja ja loppuraportin 31 päivään elokuuta 2017 mennessä.  Toimikunnan toiminta päättyy 30 päivään syyskuuta 2017 mennessä. Sisäasiainministeriön ylitarkastaja voi suorittaa toimikunnan tarkastuksen.</w:t>
      </w:r>
    </w:p>
    <w:p>
      <w:r>
        <w:rPr>
          <w:b/>
        </w:rPr>
        <w:t xml:space="preserve">Tulos</w:t>
      </w:r>
    </w:p>
    <w:p>
      <w:r>
        <w:t xml:space="preserve">John F. Kennedyn satavuotisjuhlakomissiota koskeva laki</w:t>
      </w:r>
    </w:p>
    <w:p>
      <w:r>
        <w:rPr>
          <w:b/>
        </w:rPr>
        <w:t xml:space="preserve">Esimerkki 6.5272</w:t>
      </w:r>
    </w:p>
    <w:p>
      <w:r>
        <w:t xml:space="preserve">Rare Cats and Canids Act of 2014 Tällä lakiehdotuksella perustetaan Rare Cats and Canids Conservation Fund (harvinaisten kissojen ja kanidien suojelurahasto) erilliseksi tiliksi monikansallisten lajien suojelurahastoon. Sisäministeriön on käytettävä rahaston varoja harvinaisten kissaeläinten ja harvinaisten kanidien suojeluun tarkoitetun avun antamiseen. Avustusmäärärahoja ei saa käyttää vankeudessa tapahtuvaan kasvatukseen, ellei se ole osa akkreditoitua kotiutus- tai ennallistamisohjelmaa. Harvinaisilla kissaeläimillä tai harvinaisilla kanidilla tarkoitetaan kaikkia Felidae- (kissat) tai Canidae- (koirat) heimoon kuuluvia populaatioita, jotka on lueteltu Maailman luonnonsuojeluliiton ylläpitämässä uhanalaisten lajien punaisessa luettelossa lähes uhanalaisiksi, haavoittuviksi, uhanalaisiksi tai erittäin uhanalaisiksi, lukuun ottamatta Yhdysvalloissa tai Kanadassa alkuperäisiä populaatioita. Tiikereitä ei pidetä harvinaisina kissaeläiminä.  Sisäasiainministeriö voi kutsua koolle neuvoa-antavan ryhmän, joka koostuu kissaeläinten ja kanidien suojeluun aktiivisesti osallistuvia järjestöjä edustavista henkilöistä. </w:t>
      </w:r>
    </w:p>
    <w:p>
      <w:r>
        <w:rPr>
          <w:b/>
        </w:rPr>
        <w:t xml:space="preserve">Tulos</w:t>
      </w:r>
    </w:p>
    <w:p>
      <w:r>
        <w:t xml:space="preserve">Vuoden 2014 laki harvinaisista kissoista ja kanideista (Rare Cats and Canids Act of 2014)</w:t>
      </w:r>
    </w:p>
    <w:p>
      <w:r>
        <w:rPr>
          <w:b/>
        </w:rPr>
        <w:t xml:space="preserve">Esimerkki 6.5273</w:t>
      </w:r>
    </w:p>
    <w:p>
      <w:r>
        <w:t xml:space="preserve">Native American Programs Amendments of 1996 - Valtuuttaa Havaijin osavaltion Havaijin asioiden toimiston komissaarin myöntämään yhden avustuksen yhdelle tukikelpoiselle havaijilaiselle yhteisölle Havaijin alkuperäiskansojen yhteisöjä kehittävän rahoituslaitoksen perustamiseksi ja ylläpitämiseksi.  Asetetaan tukikelpoisuusvaatimukset.  Valtuutetaan määrärahat.</w:t>
      </w:r>
    </w:p>
    <w:p>
      <w:r>
        <w:rPr>
          <w:b/>
        </w:rPr>
        <w:t xml:space="preserve">Tulos</w:t>
      </w:r>
    </w:p>
    <w:p>
      <w:r>
        <w:t xml:space="preserve">Amerikan alkuperäiskansojen ohjelmia koskevat vuoden 1996 muutokset</w:t>
      </w:r>
    </w:p>
    <w:p>
      <w:r>
        <w:rPr>
          <w:b/>
        </w:rPr>
        <w:t xml:space="preserve">Esimerkki 6.5274</w:t>
      </w:r>
    </w:p>
    <w:p>
      <w:r>
        <w:t xml:space="preserve">Financial and Economic Literacy Improvement Act of 2009 - Muuttaa vuoden 1965 Elementary and Secondary Education Act -lakia siten, että opetusministeriön tehtäväksi annetaan myöntää kaavan mukaisia vastaavia avustuksia osavaltioille tai osavaltioiden välisille kumppanuuksille, kokeneille voittoa tavoittelemattomille rahoitus- ja talouslukutaitokoulutuksen tarjoajille ja kokeneille voittoa tavoittelemattomille opettajankoulutuksen tarjoajille näillä aloilla.Edellytetään, että avustuksen saajat käyttävät 25 prosenttia avustusvaroista seuraaviin tarkoituksiin: 1) kehittää rahoitus- ja talouslukutaitostandardeja ja -arviointeja vähintään kolmelle luokkatasolle; 2) luoda opettajien koulutusohjelmia rahoitus- ja talouslukutaitokoulutuksen sisällyttämiseksi keskeisiin akateemisiin oppiaineisiin; ja 3) arvioida, miten tällainen koulutus vaikuttaa oppilaiden rahoitus- ja talouslukutaitoon.Jäljelle jääviä avustusmäärärahoja on käytettävä paikallisille opetusvirastoille tai paikallisviranomaisten ja yhteisön järjestöjen, paikallisten yritysten tai muiden koulutusyksiköiden välisille kumppanuuksille myönnettäviin aliavustuksiin, joilla pannaan täytäntöön tällaisia talouslukutaitoon liittyviä toimia, mukaan luettuina oppilaiden arvioinnit ja opettajien koulutus.Sihteeri velvoitetaan ylläpitämään rahoitus- ja talouslukutaidon ja talouskasvatuksen tiedonvälityskeskusta, joka sisältää parhaita käytänteitä, välineitä ja opetusmateriaaleja, jotka vastaavat vapaaehtoisia kansallisesti tunnustettuja opetussuunnitelmastandardeja näillä aloilla.Muuttaa vuoden 1965 Higher Education Act -lakia siten, että ministeriö ohjataan myöntämään kilpailuun perustuvia avustuksia korkeakouluille tai korkeakoulujen välisille kumppanuuksille, kokeneille voittoa tavoittelemattomille rahoitus- ja talouslukutaitokoulutuksen tarjoajille ja kokeneille voittoa tavoittelemattomille opettajien koulutuksen tarjoajille näillä aloilla toimiin, jotka lisäävät opiskelijoiden tietämystä kuluttaja- ja talouskäsitteistä sekä henkilökohtaisista rahoituskäsitteistä.</w:t>
      </w:r>
    </w:p>
    <w:p>
      <w:r>
        <w:rPr>
          <w:b/>
        </w:rPr>
        <w:t xml:space="preserve">Tulos</w:t>
      </w:r>
    </w:p>
    <w:p>
      <w:r>
        <w:t xml:space="preserve">Avustusten myöntäminen rahoituksellisen ja taloudellisen lukutaidon edistämiseksi.</w:t>
      </w:r>
    </w:p>
    <w:p>
      <w:r>
        <w:rPr>
          <w:b/>
        </w:rPr>
        <w:t xml:space="preserve">Esimerkki 6.5275</w:t>
      </w:r>
    </w:p>
    <w:p>
      <w:r>
        <w:t xml:space="preserve">Swap Jurisdiction Certainty Act - (Sec. 2) Muuttaa hyödykkeiden pörssilakia (Commodity Exchange Act), joka koskee ekstraterritoriaalisia swap-kauppoja seuraavien välillä: (1) rekisteröity swap-jälleenmyyjä, joka on joko yhdysvaltalainen henkilö tai henkilö, jonka emoyhtiö on yhdysvaltalainen henkilö; ja (2) henkilö, joka on tällaisen swap-jälleenmyyjän yhdysvaltalainen tai muu kuin yhdysvaltalainen tytäryhtiö, sivuliike tai tytäryhtiö, tai mikä tahansa muu kuin yhdysvaltalainen henkilö.Vapauttaa swap-kauppiaat vuoden 2010 Wall Street Transparency and Accountability Act of 2010 (WSTAA) -lain (Dodd-Frank Wall Street Reform and Consumer Protection Act -lain VII osasto) mukaisesta sääntelystä niin kauan kuin swap-kauppiaat: (1) ovat joko yhdysvaltalaisia henkilöitä tai henkilöitä, joiden emoyhtiö on yhdysvaltalainen.WSTAA:n vaatimuksia sovelletaan kaikkiin muihin kuin yhdysvaltalaisiin henkilöihin, jotka ovat rekisteröityjä swap-kauppiaita, mutta vain sellaisten swap-sopimusten osalta, jotka on tehty yhdysvaltalaisen henkilön kanssa, joka ei ole kyseisen muun kuin yhdysvaltalaisen henkilön yhdysvaltalainen tytäryhtiö, sivuliike tai tytäryhtiö. CFTC:tä pyydetään sallimaan, että muut kuin yhdysvaltalaiset henkilöt, jotka ovat rekisteröityjä swapinvälittäjiä, noudattavat WSTAA:n pääomavaatimuksia noudattamalla vastaavia vaatimuksia, jotka niiden kotimaiden asianomaiset viranomaiset ovat asettaneet, kunhan kyseiset kotimaat ovat Baselin sopimusten allekirjoittajia.Asettaa jokaisen rekisteröidyn swap-kauppiaan kaikkien sellaisten sääntöjen tai määräysten alaiseksi, jotka CFTC voi antaa tai julkaista ja jotka ovat tarpeen tai asianmukaisia estämään WSTAA:n nojalla säädetyn hyödykekauppalain säännösten kiertäminen.(3 §) Muuttaa vuoden 1934 arvopaperipörssilakia (Securities Exchange Act of 1934) siltä osin kuin on kyse ekstraterritoriaalisista arvopaperipohjaisista swap-transaktioista, jotka tehdään seuraavien välillä: 1) rekisteröity arvopaperipohjainen swap-kauppiaiden välittäjä, joka on joko U.S.A.Yhdysvaltojen henkilö tai henkilö, jonka emoyhtiö on yhdysvaltalainen henkilö; ja (2) henkilö, joka on tällaisen arvopaperinvaihtosopimusten välittäjän yhdysvaltalainen tai muu kuin yhdysvaltalainen tytäryhtiö, sivuliike tai tytäryhtiö.Vapauttaa arvopaperinvaihtosopimukset WSTAA:n mukaisesta sääntelystä, jos arvopaperinvaihtosopimusten välittäjä: (1) on joko yhdysvaltalainen henkilö tai henkilö, jonka emoyhtiö on yhdysvaltalainen. henkilö, ja (2) raportoi tällaisesta arvopaperinvaihtosopimuksesta arvopaperinvaihtosopimuksia koskevaan tietorekisteriin, joka on rekisteröity arvopaperinvaihtosopimuksia koskevaan tietorekisteriin, joka on rekisteröity Securities and Exchange Commissionin (SEC) rekisteröimä.Asettaa WSTAA:n vaatimusten alaisiksi kaikki muut kuin yhdysvaltalaiset henkilöt, jotka ovat rekisteröityjä arvopaperinvaihtosopimusten välittäjiä, mutta vain sellaisten arvopaperinvaihtosopimusten osalta, jotka on tehty yhdysvaltalaisen henkilön kanssa, joka ei ole yhdysvaltalainen henkilö. SEC:n on sallittava, että muut kuin yhdysvaltalaiset henkilöt, jotka ovat rekisteröityjä arvopaperinvaihtosopimusten välittäjiä, täyttävät WSTAA:n pääomavaatimukset noudattamalla vastaavia vaatimuksia, jotka niiden kotimaiden asianomaiset viranomaiset ovat asettaneet, kunhan kyseiset kotimaat ovat Baselin sopimusten allekirjoittajia. Kielletään rekisteröityjä arvopaperinvaihtosopimusten välittäjiä harjoittamasta toimintaa, jonka tarkoituksena on kiertää WSTAA:n nojalla annettua vuoden 1934 arvopaperipörssilain säännöstä. toteaa, että mikään tässä pykälässä ei saa: (1) ei vapauta liiketoimia tietyistä rajoituksista, jotka koskevat jäsenpankkien liiketoimia tytäryhtiöiden kanssa Federal Reserve Actin tai sen täytäntöönpanosäännösten nojalla; tai (2) ei vaikuta toiminnan vakauden valvontaa valvovien viranomaisten valtuuksiin, jotka koskevat tietyntyyppisiä swap-kauppiaita, merkittäviä swap-osapuolia, arvopaperikaupan välittäjiä tai merkittäviä arvopaperikaupan osallistujia Commodity Excgange Actin nojalla, sellaisena kuin tällaiset valtuudet on vahvistettu muussa laissa kuin WSTAA:n nojalla.</w:t>
      </w:r>
    </w:p>
    <w:p>
      <w:r>
        <w:rPr>
          <w:b/>
        </w:rPr>
        <w:t xml:space="preserve">Tulos</w:t>
      </w:r>
    </w:p>
    <w:p>
      <w:r>
        <w:t xml:space="preserve">Muutetaan vuoden 1934 hyödykepörssilakia ja arvopaperipörssilakia siten, että myönnetään poikkeus tietyille swap-sopimuksille ja arvopaperipohjaisille swap-sopimuksille, joissa on osallisina muita kuin yhdysvaltalaisia henkilöitä, ja muihin tarkoituksiin.</w:t>
      </w:r>
    </w:p>
    <w:p>
      <w:r>
        <w:rPr>
          <w:b/>
        </w:rPr>
        <w:t xml:space="preserve">Esimerkki 6.5276</w:t>
      </w:r>
    </w:p>
    <w:p>
      <w:r>
        <w:t xml:space="preserve">South Texas Veterans Access to Care Act of 2006 - Ohjaa veteraaniasioista vastaavaa ministeriä määrittelemään ja ilmoittamaan kongressille, onko veteraanien akuutin sairaalahoidon tarve 24 Etelä-Texasin piirikunnassa täytettävä 1) julkisen ja yksityisen sektorin yhteistyöhankkeella, jonka tarkoituksena on tarjota veteraaneille kyseisiä palveluja ja pitkäaikaishoitoa Etelä-Texasissa sijaitsevassa nykyisessä laitoksessa, 2) hankkeella, jonka tarkoituksena on rakentaa Etelä-Texasissa sijaitseva uusi 50 vuodepaikan täysimittainen 50 vuodepaikan sairaala, johon kuuluu 125 vuodepaikan hoitokoti, tai 3) yhteiskäyttösopimuksella Etelä-Texasissa sijaitsevan sotilaallisen hoitolaitoksen kanssa. Sihteeri velvoitetaan toteuttamaan asianmukaiset toimet valitun vaihtoehdon mukaan.</w:t>
      </w:r>
    </w:p>
    <w:p>
      <w:r>
        <w:rPr>
          <w:b/>
        </w:rPr>
        <w:t xml:space="preserve">Tulos</w:t>
      </w:r>
    </w:p>
    <w:p>
      <w:r>
        <w:t xml:space="preserve">Huolehditaan veteraanien terveydenhuoltotarpeista Etelä-Texasissa.</w:t>
      </w:r>
    </w:p>
    <w:p>
      <w:r>
        <w:rPr>
          <w:b/>
        </w:rPr>
        <w:t xml:space="preserve">Esimerkki 6.5277</w:t>
      </w:r>
    </w:p>
    <w:p>
      <w:r>
        <w:t xml:space="preserve">Native American Veterans' Memorial Establishment Act of 1993 - Valtuuttaa Amerikan intiaanien kansallisen museon suunnittelemaan, rakentamaan ja ylläpitämään Amerikan intiaaniveteraanien kansallista muistomerkkiä. Sijoittaa muistomerkin samalle paikalle kuin Amerikan intiaanien kansallisen museon. Säädetään muistomerkin rahoittamisesta yksityisillä lahjoituksilla. Siinä todetaan, että Yhdysvallat ei maksa mitään muistomerkin perustamiskustannuksista lukuun ottamatta paikan tarjoamista. Määritellään "Amerikan alkuperäisasukkaat" intiaaneiksi, Havaijin alkuperäisasukkaiksi ja Alaskan alkuperäisasukkaiksi.</w:t>
      </w:r>
    </w:p>
    <w:p>
      <w:r>
        <w:rPr>
          <w:b/>
        </w:rPr>
        <w:t xml:space="preserve">Tulos</w:t>
      </w:r>
    </w:p>
    <w:p>
      <w:r>
        <w:t xml:space="preserve">Vuoden 1993 laki alkuperäisamerikkalaisten veteraanien muistomerkin perustamisesta (Native American Veterans' Memorial Establishment Act of 1993)</w:t>
      </w:r>
    </w:p>
    <w:p>
      <w:r>
        <w:rPr>
          <w:b/>
        </w:rPr>
        <w:t xml:space="preserve">Esimerkki 6.5278</w:t>
      </w:r>
    </w:p>
    <w:p>
      <w:r>
        <w:t xml:space="preserve">Community Enterprise Revitalization Revitalization Amendments Act - Muuttaa vuoden 1974 Housing and Community Development Act -lakia siten, että asunto- ja kaupunkikehitysministeriö valtuutetaan myöntämään talouskehitysavustuksia, joilla parannetaan kyseisen lain 108 pykälän mukaisten asuntolainatakausten turvallisuutta. Sallii tällaisten avustusten rahoittamisen takaisin saaduilla kaupunkikehitystoiminta-avustusten (UDAG) määrillä. Hyväksytään UDAG-amnestiaohjelma. Valtuuttaa ministeriön takaamaan 108 jakson nojalla taattuja sitoumuksia.</w:t>
      </w:r>
    </w:p>
    <w:p>
      <w:r>
        <w:rPr>
          <w:b/>
        </w:rPr>
        <w:t xml:space="preserve">Tulos</w:t>
      </w:r>
    </w:p>
    <w:p>
      <w:r>
        <w:t xml:space="preserve">Laki yhteisön yritysten elvyttämistä koskevan lain muuttamisesta</w:t>
      </w:r>
    </w:p>
    <w:p>
      <w:r>
        <w:rPr>
          <w:b/>
        </w:rPr>
        <w:t xml:space="preserve">Esimerkki 6.5279</w:t>
      </w:r>
    </w:p>
    <w:p>
      <w:r>
        <w:t xml:space="preserve">Muuttaa Alaskan alkuperäiskansojen korvausvaatimusten selvittämislakia (Alaska Native Claims Settlement Act), jotta Cook Inlet Regional Corporation (Cook Inlet Region, Incorporated) voi ostaa osakkeenomistajiensa hallussa olevia kantaosakkeita. Siinä todetaan, että Cook Inlet Regional Corporation tai sen hallituksen jäsen tai toimihenkilöt eivät ole vastuussa vahingoista, jotka johtuvat hyvässä uskossa tehdystä osakkeiden ostotarjouksesta.</w:t>
      </w:r>
    </w:p>
    <w:p>
      <w:r>
        <w:rPr>
          <w:b/>
        </w:rPr>
        <w:t xml:space="preserve">Tulos</w:t>
      </w:r>
    </w:p>
    <w:p>
      <w:r>
        <w:t xml:space="preserve">Alaskan alkuperäiskansojen korvausvaatimusten selvittämislain muuttaminen Cook Inlet Regionin osakkeiden ostamiseksi ja muihin tarkoituksiin.</w:t>
      </w:r>
    </w:p>
    <w:p>
      <w:r>
        <w:rPr>
          <w:b/>
        </w:rPr>
        <w:t xml:space="preserve">Esimerkki 6.5280</w:t>
      </w:r>
    </w:p>
    <w:p>
      <w:r>
        <w:t xml:space="preserve">(Sec. 2) Sallii S-yhtiöiden osakkeenomistajien, jotka voivat olla oikeutettuja S-yhtiöiden osakkeenomistajia, sisällyttää niihin yksilöllisiä eläketilejä (IRA).Vapauttaa kiellettyjä liiketoimia koskevista säännöistä kaikki IRA:n osakkeiden myynnit, jotka johtuvat siitä, että pienyritys on valinnut S-yhtiön aseman.(Sec. 3) Poistaa S-aseman lakkauttamista varten passiivisen tulon määritelmästä kaikki korkotulot tai osingot varoista, jotka pankin, pankkiholdingyhtiön tai S-säännön mukaisen tytärpankin on pidettävä hallussaan.(Sec. 4) Nostaa 75:stä 150:een pienyritysorganisaation osakkeenomistajien enimmäismäärän, joka on oikeutettu valitsemaan S-yhtiökohtelun.(Sec. 5) todetaan, että pankin johtajan omistamia osakkeita, joita pankkisäännökset edellyttävät (johtajan kelpoisuusehdot täyttävät osakkeet), ei pidetä S-yhtiön osakkeiden toisena, kelpoisuusehdot täyttävänä luokkana.(Sec. 6) Ohjeistetaan valtiovarainministeriö muuttamaan tiettyä asetusta, jotta S-yhtiön pankki voi käsitellä tiettyjä luottotappiovähennyksiä tappioina koko sen ajanjakson aikana, jonka aikana pankki kirjasi voittoja, jotka johtuvat luottotappioiden kirjaamismenetelmän muuttamisesta varausten kirjaamismenetelmästä velkojen perintämenetelmäksi.(7 §) Sisällytetään kaikki pankit kolmen vuoden vähennysetuussäännön piiriin. (8 §) Kumotaan nykyinen vaatimus, jonka mukaan S-yhtiöihin (ja tällaisten yhtiöiden kahden prosentin osakkaisiin) on sovellettava henkilöyhtiöiden sääntöjä luontoisetuihin liittyvissä asioissa.  Sovelletaan nykyisiä erityisyhteisöjä koskevia sääntöjä itsenäisten ammatinharjoittajien sairausvakuutuskustannuksiin S-yhtiöiden kaksiprosenttisiin osakkeenomistajiin, paitsi että kaksiprosenttisen osakkeenomistajan palkkoja käsitellään itsenäisen ammatinharjoittajan ansiotulona. (Näin ollen säädetään, että muut kuin terveydenhuoltoon liittyvät luontoisedut, kuten ryhmähenkivakuutus, jätetään tällaisten palkkojen ulkopuolelle eikä niitä veroteta.) (11 § (sic)) Vähennetään 100 prosentista 90 prosenttiin osakkeenomistajien hallussa olevien osakkeiden prosenttiosuutta, joka on tarpeen, jotta pienyritysorganisaatio voi antaa suostumuksensa S-yhtiöksi valintaan. Määritellään tällaista suostumusta koskevat säännöt.(12 §) Tarkistetaan poikkeuksia perusteisiin, jotka koskevat tiettyjen kokonaan omistettujen S-alaluvun mukaisten tytäryhtiöiden kohtelua vaadittujen tietojen ilmoittamisen osalta.</w:t>
      </w:r>
    </w:p>
    <w:p>
      <w:r>
        <w:rPr>
          <w:b/>
        </w:rPr>
        <w:t xml:space="preserve">Tulos</w:t>
      </w:r>
    </w:p>
    <w:p>
      <w:r>
        <w:t xml:space="preserve">Vuoden 1999 laki pienten yritysten ja rahoituslaitosten verohelpotuksista (Small Business and Financial Institutions Tax Relief Act of 1999).</w:t>
      </w:r>
    </w:p>
    <w:p>
      <w:r>
        <w:rPr>
          <w:b/>
        </w:rPr>
        <w:t xml:space="preserve">Esimerkki 6.5281</w:t>
      </w:r>
    </w:p>
    <w:p>
      <w:r>
        <w:t xml:space="preserve">Muutetaan liittovaltion energialakia siten, että siinä säädetään suuntaviivoista, joiden mukaisesti vesivoimalupien hakijat voivat ehdottaa vaihtoehtoisia ehtoja tai vaihtoehtoisia kalateitä liittovaltion reservaatissa sijaitsevia hankkeita varten.</w:t>
      </w:r>
    </w:p>
    <w:p>
      <w:r>
        <w:rPr>
          <w:b/>
        </w:rPr>
        <w:t xml:space="preserve">Tulos</w:t>
      </w:r>
    </w:p>
    <w:p>
      <w:r>
        <w:t xml:space="preserve">Muuttaa liittovaltion energialakia, jotta vesivoimapatojen toimilupiin voidaan sisällyttää vaihtoehtoisia ehtoja ja vaihtoehtoisia kalateitä, ja muihin tarkoituksiin.</w:t>
      </w:r>
    </w:p>
    <w:p>
      <w:r>
        <w:rPr>
          <w:b/>
        </w:rPr>
        <w:t xml:space="preserve">Esimerkki 6.5282</w:t>
      </w:r>
    </w:p>
    <w:p>
      <w:r>
        <w:t xml:space="preserve">Airline Competition and Lower Fares Act - Ohjaa liikenneministeriä määrittämään, voidaanko lentoliikenteen harjoittajien kysyntä lähtö- ja saapumisaikoihin LaGuardian lentoasemalla, O'Haren kansainvälisellä lentoasemalla, John F. Kennedyn kansainvälisellä lentoasemalla ja Washingtonin metropolialueen lentoasemalla (joka tunnetaan yleisesti nimellä Washingtonin kansallinen lentoasema) vastata ministeriön käytettävissä olevilla lähtö- ja saapumisajoilla.  Jos määräävässä asemassa olevien lentoliikenteen harjoittajien kysyntää lähtö- ja saapumisajoista tällaisella lentoasemalla ei voida tyydyttää ministeriön käytettävissä olevilla lähtö- ja saapumisajoilla, ministeriä vaaditaan perimään kyseisiltä lentoliikenteen harjoittajilta enintään kymmenen prosenttia kyseisellä lentoasemalla olevista lähtö- ja saapumisajoista, jotta ne voidaan jakaa uudelleen uusille tulokkaille ja rajoitetusti vakiintuneille lentoliikenteen harjoittajille huutokaupalla tarjouskilpailun perusteella, jos lisäaikojen uudelleenjako lisää merkittävästi lentoliikenteen harjoittajien välistä kilpailua. Kielletään sellaisten lähtö- ja saapumisaikojen peruuttaminen, joita käytetään kansainvälisiin lentoihin tai suoriin lentoihin lentoasemalle, jolla on vähän kilpailua. (4 §) Kielletään tämän lain nojalla hankittujen lähtö- ja saapumisaikojen käyttäminen omaisuutena (myös vakuudeksi) sellaisessa sopimuksessa, joka edellyttäisi niiden menettämistä, tai konkurssimenettelyssä. (5 pykälä) Ohjaa ministeriötä saattamaan päätökseen toimet, jotka koskevat kaikkia valituksia, joissa väitetään lentoliikenteen harjoittajien harjoittaneen saalistushinnoittelua ja jotka on jätetty ministeriölle 31. joulukuuta 1997 tai sitä ennen ja sen jälkeen, mutta ennen tämän lain voimaantuloa.  Ohjaa ministeriä ilmoittamisen ja kuulemismahdollisuuden jälkeen kieltämään kaikki toimet, joiden todetaan olevan saalistuskäytäntöjä.  Ohjaa ministeriä raportoimaan puolivuosittain kongressille tällaisista valituksista. (8 §) Ohjaa ministeriä käynnistämään sääntelymenettelyn sen määrittämiseksi, edistääkö, haittaako vai estäkö 80 prosentin säännön soveltaminen lentoasemien lähtö- ja saapumisaikojen jakamiseen lentoyhtiöiden kilpailua vai ei. Ohjaa ministeriä raportoimaan vuosittain kongressille markkinoille pääsyn esteistä, saalistushinnoittelusta ja muista kilpailun rajoituksista ilmailualalla. (9 §) Kielletään ministeriä antamasta tai hyväksymästä tämän lain täytäntöönpanossa määräyksiä tai poikkeuksia, jotka lisäisivät lentokoneiden melua lentoasemaa ympäröivissä yhteisöissä. (Sec. 10) Muutetaan liittovaltion ilmailulainsäädännön säännöksiä, joilla kielletään osavaltioiden sääntely lentoliikenteen hinnoista, reiteistä ja palveluista, ja todetaan, että tällaiset säännökset eivät estä yhtä tai useampaa yksityistä osapuolta nostamasta kanteita lentoliikenteen harjoittajaa vastaan, jos ne pyrkivät valvomaan osavaltion yleisen lain tai osavaltion lain mukaista oikeutta, lukuun ottamatta lakia, jonka tarkoituksena on määrätä suoraan lentoliikenteen hinnoista, reiteistä tai palvelutasosta.</w:t>
      </w:r>
    </w:p>
    <w:p>
      <w:r>
        <w:rPr>
          <w:b/>
        </w:rPr>
        <w:t xml:space="preserve">Tulos</w:t>
      </w:r>
    </w:p>
    <w:p>
      <w:r>
        <w:t xml:space="preserve">Laki lentoyhtiöiden kilpailusta ja alhaisemmista hinnoista</w:t>
      </w:r>
    </w:p>
    <w:p>
      <w:r>
        <w:rPr>
          <w:b/>
        </w:rPr>
        <w:t xml:space="preserve">Esimerkki 6.5283</w:t>
      </w:r>
    </w:p>
    <w:p>
      <w:r>
        <w:t xml:space="preserve">International Solid Waste Importation and Management Act of 2006 - Muuttaa kiinteän jätteen hävittämislakia siten, että osavaltioille annetaan valtuudet säätää lakeja tai antaa asetuksia tai määräyksiä, joilla rajoitetaan tässä laissa määritellyn ulkomaisen kiinteän yhdyskuntajätteen vastaanottoa ja hävittämistä niiden rajojen sisäpuolella siihen asti, kunnes ympäristönsuojeluviraston (Environmental Protection Agency, EPA) hallintovirkamies antaa asetuksia, joilla pannaan täytäntöön ja pannaan täytäntöön Yhdysvaltojen ja Kanadan välistä vaarallisten jätteiden maan rajan ylittävää siirtoa koskeva sopimus (sopimus). Julistaa, että osavaltioiden toimia, jotka on hyväksytty tämän lain nojalla, ei pidetä osavaltioiden välisen ja ulkomaisen kaupan rasitteena tai muulla tavoin estävänä: (1) suorittaa Yhdysvaltojen nimetyn viranomaisen tehtävät kiinteän yhdyskuntajätteen tuonnin ja viennin osalta sopimuksen mukaisesti; (2) panna täytäntöön ja valvoa sopimuksen ilmoitusta ja suostumusta koskevat ja muut määräykset; ja (3) antaa lopulliset määräykset hallintoviranomaisen velvollisuuksista Yhdysvaltojen nimettynä viranomaisena. Hallinnoijaa vaaditaan antamaan huomattava painoarvo asianomaisten osavaltioiden ja paikallisviranomaisten näkemyksille ennen kuin se antaa suostumuksensa ulkomaisen kiinteän yhdyskuntajätteen tuonnille Yhdysvaltoihin sopimuksen mukaisesti ja harkitsemaan tällaisen tuonnin vaikutuksia seuraaviin seikkoihin: (1) osavaltioiden ja paikallisten kierrätysohjelmien jatkuva julkinen tuki; (2) kaatopaikkakapasiteetti; (3) lisääntyneen ajoneuvoliikenteen aiheuttamat ilmapäästöt ja teiden huononeminen; ja (4) sisäinen turvallisuus, kansanterveys ja ympäristö.Tekee laittomaksi kenenkään tuoda, kuljettaa tai viedä kiinteää yhdyskuntajätettä loppusijoitettavaksi tai poltettavaksi sopimuksen vastaisesti.Valtuuttaa hallintovirkamiehen määräämään siviilioikeudellisia rangaistuksia tämän lain aiemmista tai nykyisistä rikkomisista tai nostamaan siviilikanteen Yhdysvaltain piirituomioistuimessa. Rajoittaa tällaisten siviilioikeudellisten seuraamusten määrän 25 000 dollariin kutakin rikkomuspäivää kohti. säädetään julkisesta kuulemisesta, jossa tarkastellaan hallintoviranomaisen antamia määräyksiä, jotka koskevat säännösten noudattamatta jättämistä.</w:t>
      </w:r>
    </w:p>
    <w:p>
      <w:r>
        <w:rPr>
          <w:b/>
        </w:rPr>
        <w:t xml:space="preserve">Tulos</w:t>
      </w:r>
    </w:p>
    <w:p>
      <w:r>
        <w:t xml:space="preserve">Kiinteän jätteen hävittämislain muuttaminen siten, että osavaltioille annetaan lupa rajoittaa ulkomaisen kiinteän yhdyskuntajätteen vastaanottoa ja panna täytäntöön Yhdysvaltojen ja Kanadan välinen sopimus vaarallisten jätteiden maan rajan ylittävästä siirrosta sekä muihin tarkoituksiin.</w:t>
      </w:r>
    </w:p>
    <w:p>
      <w:r>
        <w:rPr>
          <w:b/>
        </w:rPr>
        <w:t xml:space="preserve">Esimerkki 6.5284</w:t>
      </w:r>
    </w:p>
    <w:p>
      <w:r>
        <w:t xml:space="preserve">Traumatic Brain Injury Reauthorization Act of 2014 - Muuttaa Public Health Service Act -lakia siten, että terveys- ja terveyspalvelujen ministeri (HHS) velvoitetaan raportoimaan kongressille suosituksista (jotka on annettu aikaisemman raportin mukaisesti), jotka koskevat parannuksia yhteensopivien epidemiologisten tutkimusten keräämisessä ja levittämisessä traumaattisten aivovammojen esiintyvyydestä ja esiintyvyydestä aiemmin armeijassa olleiden henkilöiden keskuudessa, ja yksilöimään suositukset, jotka on jo hyväksytty, ja kuvaamaan toimia, joita suunnitellaan niiden suositusten käsittelemiseksi, joita ei ole hyväksytty.  Hyväksytään määrärahat varainhoitovuoteen 2019 saakka seuraaviin tarkoituksiin: (1) CDC:n (Centers for Disease Control and Prevention) hankkeisiin, joilla pyritään vähentämään traumaattisten aivovammojen esiintyvyyttä, ja 2) traumaattisten aivovammojen seurantajärjestelmiin tai rekistereihin.  Valtuutetaan määrärahat varainhoitovuoteen 2019 asti avustusten myöntämiseen 1) osavaltioille ja intiaanien yhteenliittymille hankkeisiin, joilla parannetaan kuntoutus- ja muiden palvelujen saatavuutta traumaattisen aivovamman yhteydessä, ja 2) suojelu- ja edunvalvontajärjestelmille, jotta nämä järjestelmät voivat tarjota palveluja traumaattisen aivovamman saaneille henkilöille. Poistaa Health Resources and Services Administrationin hallintoviranomaisen (Health Resources and Services Administration) edustajan aseman ministerin edustajana näiden ohjelmien hallinnoinnissa. Vastuu ohjelmien hallinnoinnista annetaan yksinomaan ministerille. Vaatii, että ministeri raportoi kongressille viimeistään vuoden kuluttua tämän lain voimaantulosta suojelu- ja edunvalvontajärjestelmien palveluista ja toiminnasta. </w:t>
      </w:r>
    </w:p>
    <w:p>
      <w:r>
        <w:rPr>
          <w:b/>
        </w:rPr>
        <w:t xml:space="preserve">Tulos</w:t>
      </w:r>
    </w:p>
    <w:p>
      <w:r>
        <w:t xml:space="preserve">Vuoden 2014 laki traumaattisen aivovamman korjaamisesta (Traumatic Brain Injury Reauthorization Act of 2014)</w:t>
      </w:r>
    </w:p>
    <w:p>
      <w:r>
        <w:rPr>
          <w:b/>
        </w:rPr>
        <w:t xml:space="preserve">Esimerkki 6.5285</w:t>
      </w:r>
    </w:p>
    <w:p>
      <w:r>
        <w:t xml:space="preserve">Commission on Americans Living Abroad Act - Perustetaan ulkomailla asuvia amerikkalaisia käsittelevä komissio, jonka tehtävänä on tutkia, miten liittovaltion lait ja politiikat vaikuttavat ulkomailla asuviin Yhdysvaltain kansalaisiin, mukaan lukien siviilit ja asevoimien jäsenet.Komission toiminta päättyy, kun se on antanut loppuraportin kongressille.</w:t>
      </w:r>
    </w:p>
    <w:p>
      <w:r>
        <w:rPr>
          <w:b/>
        </w:rPr>
        <w:t xml:space="preserve">Tulos</w:t>
      </w:r>
    </w:p>
    <w:p>
      <w:r>
        <w:t xml:space="preserve">Perustetaan komissio tutkimaan, miten liittovaltion lait ja politiikat vaikuttavat ulkomailla asuviin Yhdysvaltojen kansalaisiin.</w:t>
      </w:r>
    </w:p>
    <w:p>
      <w:r>
        <w:rPr>
          <w:b/>
        </w:rPr>
        <w:t xml:space="preserve">Esimerkki 6.5286</w:t>
      </w:r>
    </w:p>
    <w:p>
      <w:r>
        <w:t xml:space="preserve">Muuttaa vuoden 1965 Elementary and Secondary Education Act -lakia perustamalla avustusohjelman, jonka tarkoituksena on vähentää luokkakokoa käyttämällä täysin päteviä opettajia.Osavaltioille ja paikallisille opetusvirastoille myönnetään varoja lisäopettajien rekrytoimiseksi, palkkaamiseksi ja kouluttamiseksi: (1) pienentää luokkakokoja kansallisesti vuosiluokilla 1-3 keskimäärin 18 oppilaaseen luokassa ja (2) parantaa opetusta näillä luokka-asteilla siten, että kaikki oppilaat oppivat lukemaan itsenäisesti ja hyvin kolmannen luokan loppuun mennessä.</w:t>
      </w:r>
    </w:p>
    <w:p>
      <w:r>
        <w:rPr>
          <w:b/>
        </w:rPr>
        <w:t xml:space="preserve">Tulos</w:t>
      </w:r>
    </w:p>
    <w:p>
      <w:r>
        <w:t xml:space="preserve">Vuoden 1965 Elementary and Secondary Education Act -lain muuttaminen luokkakoon pienentämiseksi käyttämällä täysin päteviä opettajia ja muihin tarkoituksiin.</w:t>
      </w:r>
    </w:p>
    <w:p>
      <w:r>
        <w:rPr>
          <w:b/>
        </w:rPr>
        <w:t xml:space="preserve">Esimerkki 6.5287</w:t>
      </w:r>
    </w:p>
    <w:p>
      <w:r>
        <w:t xml:space="preserve">Heart Disease Education, Analysis Research, and Treatment for Women Act eli HEART for Women Act - (Sec. 2) Ohjaa Comptroller Generalin tutkimaan ja raportoimaan tietyille kongressin valiokunnille siitä, missä määrin tutkimuslääkkeiden, biologisten lääkkeiden ja laitteiden kliinisten tutkimusten sponsorit ja uusien lääkkeiden, biologisten lääkkeiden ja laitteiden hyväksyntä- tai lisenssihakemusten sponsorit noudattavat Food and Drug Administrationin (FDA) vaatimuksia ja noudattavat ohjeistusta kliinisten tutkimusten turvallisuus- ja tehokkuustietojen esittämiseksi sukupuolen, iän ja rodun alaryhmien mukaan. Edellytetään, että terveys- ja sosiaalipalveluministeri (HHS) toimittaa kyseisille valiokunnille vastauksen Comptroller Generalin raporttiin, mukaan lukien korjaussuunnitelma, joka on tarpeen raportin suositusten noudattamiseksi.(Sec. 3) Muutetaan Public Health Service Act -lakia siten, että ministeri velvoitetaan raportoimaan kongressille sydänsairauksista, aivohalvauksesta ja muista sydän- ja verisuonitaudeista kärsivien naisten hoidon laadusta ja saatavuudesta, mukaan lukien suositukset naisten sydänsairauksien, aivohalvauksen ja muiden sydän- ja verisuonitautien hoitoa koskevien eroavaisuuksien poistamiseksi ja hoidon parantamiseksi.(4 kohta) Laajentaa ja vahvistaa uudelleen varainhoitovuosien 2012-2016 määrärahat ohjelmalle, jonka tarkoituksena on myöntää avustuksia ennaltaehkäiseviin terveyspalveluihin ja lähetteisiin naisten lääketieteelliseen hoitoon sellaisten yksiköiden kautta, jotka seulovat naisia rinta- tai kohdunkaulan syövän varalta.</w:t>
      </w:r>
    </w:p>
    <w:p>
      <w:r>
        <w:rPr>
          <w:b/>
        </w:rPr>
        <w:t xml:space="preserve">Tulos</w:t>
      </w:r>
    </w:p>
    <w:p>
      <w:r>
        <w:t xml:space="preserve">Kansanterveyslain muuttaminen naisten sydän- ja verisuonitautien, aivohalvauksen ja muiden sydän- ja verisuonitautien ehkäisyn, diagnosoinnin ja hoidon parantamiseksi.</w:t>
      </w:r>
    </w:p>
    <w:p>
      <w:r>
        <w:rPr>
          <w:b/>
        </w:rPr>
        <w:t xml:space="preserve">Esimerkki 6.5288</w:t>
      </w:r>
    </w:p>
    <w:p>
      <w:r>
        <w:t xml:space="preserve">Federal Contracting Oversight and Reform Act of 2010 - Muuttaa vuoden 2008 Clean Contracting Act -lakia seuraavasti: (1) velvoittaa yleisten palvelujen hallintoviranomaisen (GSA) varmistamaan, että liittovaltion sopimuksia ja avustuksia saaneiden henkilöiden rehellisyyttä ja suorituskykyä koskevan tietokannan tiedot ovat kaikkien kongressin jäsenten saatavilla (tällä hetkellä vain toimivaltaisten komiteoiden puheenjohtajan ja varapuheenjohtajan saatavilla); ja (2) laajentaa tietokannan soveltamisalaa, mukaan lukien kattavuusajanjakson kaksinkertaistaminen.Kielletään, että millä tahansa lailla määrärahoja myönnettäviä tai muutoin saataville asetettuja varoja käytetään liittovaltion sopimuksiin, jotka koskevat kiinteän omaisuuden tai palveluiden hankkimista, joka on yli: (1) yksinkertaistetun hankinnan kynnysarvoa, ellei toimeksisaaja ole ensin antanut liittovaltion hankinta-asetuksessa säädettyjä todistuksia, jotka koskevat poissulkemista, keskeyttämistä, ehdotettua poissulkemista ja muita vastuukysymyksiä; ja (2) 500 000 dollaria, ellei toimeksisaaja todista, että hän on toimittanut hallinnoijalle vaaditut tiedot ja että nämä tiedot ovat ajan tasalla todistuksen päivämääränä tai että toimeksisaajalla on kumulatiivisia aktiivisia liittovaltion sopimuksia ja avustuksia, joiden arvo on alle 10 miljoonaa dollaria.Vaatii kunkin liittovaltion viraston päätarkastajan suorittavan määräajoin: 1) tarkastuksen tai tarkistuksen vaadituista sopimustiedostoista sen määrittämiseksi, ottaako virasto asianmukaisesti huomioon tietokantaan sisältyvät tiedot; ja 2) raportoimaan kongressille tarkastuksen tai tarkistuksen tuloksista. Edellytetään, että Comptroller General raportoi vuosittain siitä, missä määrin hyllytettyjen tai poissuljettujen sopimuspuolten luetteloon (Excluded Parties List System) sisältyvien urakoitsijoiden tunnistetaan saaneen sopimuksia USAspending.gov-sivustolla tai että heille on myönnetty vapautus hyllytyksestä tai poissulkemisesta.Edellytetään, että: 1) Office of Management and Budget (OMB) -viraston johtaja raportoi kongressille suunnitelmasta, jonka tarkoituksena on integroida ja konsolidoida tietyt olemassa olevat sopimustietotietotietokannat yhdeksi hakukelpoiseksi ja linkitetyiksi verkostoksi; ja 2) GSA:n pääjohtaja tekee tutkimuksen liittovaltion urakoitsijoihin liittyvien tunnusnumeroiden käyttämisestä.</w:t>
      </w:r>
    </w:p>
    <w:p>
      <w:r>
        <w:rPr>
          <w:b/>
        </w:rPr>
        <w:t xml:space="preserve">Tulos</w:t>
      </w:r>
    </w:p>
    <w:p>
      <w:r>
        <w:t xml:space="preserve">Lakiehdotus liittovaltion sopimusten hallinnoinnin ja valvonnan parantamiseksi ja muihin tarkoituksiin.</w:t>
      </w:r>
    </w:p>
    <w:p>
      <w:r>
        <w:rPr>
          <w:b/>
        </w:rPr>
        <w:t xml:space="preserve">Esimerkki 6.5289</w:t>
      </w:r>
    </w:p>
    <w:p>
      <w:r>
        <w:t xml:space="preserve">Dam Safety Act of 2011 [sic] - Muuttaa kansallista patoturvallisuusohjelmaa koskevaa lakia (National Dam Safety Program Act) määrärahojen myöntämiseksi kansalliselle patoturvallisuusohjelmalle vuosiksi FY2012-FY2015.Vaatii liittovaltion viraston johtajaa toimittamaan osavaltion patoturvallisuusviraston pyynnöstä kyseiselle virastolle tietoja padon kunnosta ja sen hätätoimia koskevista säännöksistä, jos padon rikkoutuminen vaikuttaisi osavaltioon.Ohjelman tavoitteena on kehittää ja panna täytäntöön kattava patoturvallisuusvaaroja koskeva valistus- ja tiedotusohjelma, jonka tarkoituksena on auttaa yleisöä lieventämään patotapahtumia, valmistautumaan niihin, reagoimaan niihin ja toipumaan niistä.Sallii hallintoviranomaisen kutsua valtiosta riippumattomien järjestöjen edustajia osallistumaan lautakunnan kokouksiin kuullen kansallista patoturvallisuuden arviointilautakuntaa.Kielletään, että osavaltiolle patoturvallisuusohjelman toteuttamiseen myönnettävät varat eivät ylitä määrää, jonka osavaltio on sitoutunut toteuttamaan ohjelmatoimia (tällä hetkellä 50 prosenttia osavaltion patoturvallisuusohjelman toteuttamisen kohtuullisista kustannuksista).</w:t>
      </w:r>
    </w:p>
    <w:p>
      <w:r>
        <w:rPr>
          <w:b/>
        </w:rPr>
        <w:t xml:space="preserve">Tulos</w:t>
      </w:r>
    </w:p>
    <w:p>
      <w:r>
        <w:t xml:space="preserve">Kansallista patoturvallisuusohjelmaa koskevan lain (National Dam Safety Program Act) uudelleen hyväksyminen ja muut tarkoitukset.</w:t>
      </w:r>
    </w:p>
    <w:p>
      <w:r>
        <w:rPr>
          <w:b/>
        </w:rPr>
        <w:t xml:space="preserve">Esimerkki 6.5290</w:t>
      </w:r>
    </w:p>
    <w:p>
      <w:r>
        <w:t xml:space="preserve">Communications Security Act of 2005 - Muuttaa vuoden 2002 Homeland Security Act -lakia siten, että sisäisen turvallisuuden ministeri velvoitetaan yhdessä liittovaltion viestintäkomission (FCC) kanssa: (1) arvioimaan teknistä toteutettavuutta sellaisen hätäviestinnän varajärjestelmän luomiseksi, joka täydentää nykyisiä viestintäresursseja ja jossa otetaan huomioon seuraavan sukupolven ja kehittyneet televiestintäteknologiat; ja (2) raportoimaan arvioinnin tuloksista kongressille.</w:t>
      </w:r>
    </w:p>
    <w:p>
      <w:r>
        <w:rPr>
          <w:b/>
        </w:rPr>
        <w:t xml:space="preserve">Tulos</w:t>
      </w:r>
    </w:p>
    <w:p>
      <w:r>
        <w:t xml:space="preserve">Lakiehdotus hätätilanteiden varaviestintäjärjestelmän kehittämisestä ja käyttöönotosta.</w:t>
      </w:r>
    </w:p>
    <w:p>
      <w:r>
        <w:rPr>
          <w:b/>
        </w:rPr>
        <w:t xml:space="preserve">Esimerkki 6.5291</w:t>
      </w:r>
    </w:p>
    <w:p>
      <w:r>
        <w:t xml:space="preserve">Fannie Mae and Freddie Mac Full Disclosure Act - Muuttaa Federal National Mortgage Association Charter Act -lakia siten, että todetaan, että Federal National Mortgage Associationin (Fannie Mae) liikkeeseen laskemat osakkeet, sitoumukset, arvopaperit, osuudet tai muut välineet eivät ole arvopaperi- ja pörssikomission (Securities and Exchange Commission, jäljempänä 'SEC') hallinnoimissa laeissa tarkoitettuja vapautettuja arvopapereita (jolloin tällaiset arvopaperit kuuluvat SEC:n sääntelyn piiriin).Muutetaan Federal Home Loan Mortgage Corporation Act -lakia siten, että siinä todetaan, että Federal Home Loan Mortgage Corporationin (Freddie Mac) liikkeeseen laskemat tai takaamat arvopaperit eivät ole SEC:n hallinnoimissa laeissa tarkoitettuja vapautettuja arvopapereita (jolloin tällaiset arvopaperit kuuluvat myös SEC:n sääntelyn piiriin).toteaa, että liiketoimia, joihin liittyy hyväksytty myyjä, joka luovuttaa alun perin yhdistettyjä arvopapereita, jotka myyjä on hankkinut Fannie Maelta tai Freddie Macilta yhdistettyjen arvopaperien ensimmäisen liikkeeseenlaskun yhteydessä, pidetään SEC:n hallinnoimien lakien mukaisina liiketoimina, joita ei ole tehty liikkeeseenlaskijana, merkitsijänä tai jälleenmyyjänä toimivan henkilön toimesta.Määritellään yhteistodistukset Fannie Maen tai Freddie Macin takaamiksi yksiluokkaisiksi kiinnitysvakuudellisiksi arvopapereiksi, jotka Fannie tai Freddie on laskenut liikkeeseen suoraan hyväksytylle myyjälle vastineeksi kyseisten kiinnitysvakuudellisten arvopapereiden perustana olevista kiinnityslainoista.Muuttaa vuoden 1933 arvopaperilakia siten, että tietyt hakijat, jotka jättävät maksullisen arvopapereiden rekisteröinti-ilmoituksen, vapautetaan maksuista, joiden yhteenlaskettu määrä on yli 5 prosenttia verovuoden tavoitekorvattavasta keräysmäärästä.Todetaan, että liiketoimintojen yhdistämiseen liittyvien rekisteröinti-ilmoitusten yhteydessä maksettuja maksuja ei oteta huomioon hakijan maksamien maksujen yhteismäärää laskettaessa.</w:t>
      </w:r>
    </w:p>
    <w:p>
      <w:r>
        <w:rPr>
          <w:b/>
        </w:rPr>
        <w:t xml:space="preserve">Tulos</w:t>
      </w:r>
    </w:p>
    <w:p>
      <w:r>
        <w:t xml:space="preserve">Laajentaa liittovaltion arvopaperilakien rekisteröinti- ja raportointivaatimukset koskemaan tiettyjä asuntotuotantoon liittyviä valtion tukemia yrityksiä ja muihin tarkoituksiin.</w:t>
      </w:r>
    </w:p>
    <w:p>
      <w:r>
        <w:rPr>
          <w:b/>
        </w:rPr>
        <w:t xml:space="preserve">Esimerkki 6.5292</w:t>
      </w:r>
    </w:p>
    <w:p>
      <w:r>
        <w:t xml:space="preserve">Gulf Coast Restoration Act - Perustetaan Gulf Coast Ecosystem Restoration Task Force, jonka tehtävänä on: (1) kuulee työryhmän puheenjohtajaa ja antaa sille suosituksia Alabaman, Floridan, Louisianan, Mississippin ja Teksasin kuvernöörien toimittamien rannikkoekosysteemien ennallistamissuunnitelmien hyväksymisestä, joissa esitetään toimia, joilla ennallistetaan Persianlahden rannikon ekosysteemi, johon Deepwater Horizon -nimisen liikkuvan öljynporausyksikön räjähdys 20. huhtikuuta 2010 tapahtuneen räjähdyksen ja räjähdyksen aiheuttamat haitat ovat vaikuttaneet; (2) koordinoida tieteellistä ja muuta tutkimusta, joka liittyy tällaisen ekosysteemin ennallistamiseen; ja 3) toimittaa kongressille vuosikertomuksen, jossa esitetään yhteenveto puheenjohtajan hyväksymistä suunnitelmista.Perustetaan valtiovarainministeriöön Gulf Coast Ecosystem Restoration Fund. Määrää valtiovarainministeriön tallettamaan rahastoon summat, jotka vastaavat vähintään 80 prosenttia kaikista summista, jotka Yhdysvallat on kerännyt rangaistuksina, sovintoina tai sakkoina liittovaltion vesien pilaantumisen valvontaa koskevan lain (Federal Water Pollution Control Act, yleisesti tunnettu nimellä Clean Water Act) nojalla Deepwater Horizon -ohjelmaa koskevan räjähdyksen ja siitä aiheutuneiden hiilivetypäästöjen vuoksi. asettaa rahaston käytettäväksi Persianlahden rannikon ekosysteemin säilyttämiseen, suojeluun ja ennallistamiseen hyväksyttyjen suunnitelmien mukaisesti.edellyttää, että kyseisten osavaltioiden kuvernöörit: 1) toimittavat suunnitelman puheenjohtajalle 1. lokakuuta 2011 mennessä; ja 2) pyytävät paikallista panosta ja huolehtivat yleisön osallistumisesta suunnitelman laatimiseen.edellyttää, että puheenjohtaja maksaa rahastosta varoja sellaiselle osavaltiolle, jonka osalta puheenjohtaja on hyväksynyt suunnitelman, ainoastaan seuraaviin tarkoituksiin: (1) rannikkoalueiden, myös kosteikkojen, säilyttämiseen, suojeluun tai ennallistamiseen liittyviin hankkeisiin ja toimiin; 2) kaloille, luonnonvaraisille eläimille tai luonnonvaroille aiheutuneiden vahinkojen lieventämiseen; 3) suunnitteluun liittyvään apuun ja tämän lain noudattamisesta aiheutuviin hallinnollisiin kustannuksiin; ja/tai 4) liittovaltion hyväksymän meri-, rannikko- tai kattavan luonnonsuojelun hallintasuunnitelman täytäntöönpanoon.</w:t>
      </w:r>
    </w:p>
    <w:p>
      <w:r>
        <w:rPr>
          <w:b/>
        </w:rPr>
        <w:t xml:space="preserve">Tulos</w:t>
      </w:r>
    </w:p>
    <w:p>
      <w:r>
        <w:t xml:space="preserve">Meksikonlahden rannikkoalueiden kunnostaminen Deepwater Horizon -öljyvuodon aiheuttamien vahinkojen korjaamiseksi ja muihin tarkoituksiin.</w:t>
      </w:r>
    </w:p>
    <w:p>
      <w:r>
        <w:rPr>
          <w:b/>
        </w:rPr>
        <w:t xml:space="preserve">Esimerkki 6.5293</w:t>
      </w:r>
    </w:p>
    <w:p>
      <w:r>
        <w:t xml:space="preserve">Preventing Antibiotic Resistance Act of 2015 Tällä lakiehdotuksella muutetaan liittovaltion elintarvike-, lääke- ja kosmetiikkalakia siten, että elintarvike- ja lääkevirasto (FDA) velvoitetaan hylkäämään uusi eläinlääkehakemus, jos lääke on lääketieteellisesti tärkeä mikrobilääke (jota käytetään ihmisten hoidossa) ja hakija ei pysty osoittamaan, että lääke täyttää tietyt kriteerit eläimissä käytölle, mukaan lukien seuraavat: (1) lääke on tehokas, (2) lääke on suunnattu eläimille, joilla on riski sairastua tiettyyn bakteeritautiin, (3) lääkkeellä on määritelty hoidon kesto ja (4) on kohtuullinen varmuus siitä, ettei mikrobien resistenssi lääkkeelle aiheuta haittaa ihmisten terveydelle. Tiettyjen lääketieteellisesti tärkeiden mikrobilääkkeiden, jotka on jo hyväksytty käytettäväksi elintarviketuotantoeläimissä, sponsoreiden on toimitettava FDA:lle todisteet, jotka osoittavat, että niiden lääke täyttää edellä kuvatut kriteerit hyväksyttyjen käyttöaiheiden osalta. FDA:n on peruutettava hyväksyntä minkä tahansa sellaisen käyttöaiheen osalta, jonka osalta FDA toteaa, ettei ole riittävästi näyttöä siitä, että lääke täyttää kriteerit. Tässä lakiehdotuksessa ilmaistaan senaatin näkemys siitä, että eläinlääkärin ja asiakkaan ja potilaan välisellä suhteella olisi varmistettava, että lääketieteellisesti tärkeitä mikrobilääkkeitä käytetään elintarviketuotantoon käytettäville eläimille parhaiden käytäntöjen mukaisella tavalla.</w:t>
      </w:r>
    </w:p>
    <w:p>
      <w:r>
        <w:rPr>
          <w:b/>
        </w:rPr>
        <w:t xml:space="preserve">Tulos</w:t>
      </w:r>
    </w:p>
    <w:p>
      <w:r>
        <w:t xml:space="preserve">Antibioottiresistenssiä koskeva vuoden 2015 laki (Preventing Antibiotic Resistance Act of 2015)</w:t>
      </w:r>
    </w:p>
    <w:p>
      <w:r>
        <w:rPr>
          <w:b/>
        </w:rPr>
        <w:t xml:space="preserve">Esimerkki 6.5294</w:t>
      </w:r>
    </w:p>
    <w:p>
      <w:r>
        <w:t xml:space="preserve">Harmful Algal Bloom and Hypoxia Amendments Act of 2003 - Muuttaa vuoden 1998 Harmful Algal Bloom and Hypoxia Research and Control Act -lakia (laki haitallisten leväkukintojen ja hypoksian tutkimuksesta ja valvonnasta) sen säännösten muuttamiseksi ja tarkistamiseksi.(2 kohta) Tekee haitallisia leväkukintoja ja hypoksia käsittelevän virastojen välisen työryhmän (työryhmä) pysyväksi (kumoamalla säännöksen, jonka mukaan presidentti voi lakkauttaa työryhmän sen jälkeen, kun se on esittänyt tietyn suunnitelman).(3. pykälä) Kehottaa presidenttiä yhdessä osavaltioiden kuvernöörien kanssa laatimaan ja toimittamaan kongressille ennuste- ja reagointisuunnitelman ympäristön ja kansanterveyden suojelemiseksi haitallisten leväkukintojen vaikutuksilta. Suunnitelma on toimitettava kongressille 12 kuukauden kuluessa tämän lain voimaantulosta. Määritellään suunnitelmaa, julkaisemista ja liittovaltion apua koskevat vaatimukset. (Sec. 4) Kauppa- ja teollisuusministeriön edellytetään yhteistyössä työryhmän kanssa huolehtivan hypoksiaa ja haitallisia leväkukintoja koskevista paikallisista ja alueellisista arvioinneista rannikkovaltioiden, intiaaniheimojen ja paikallishallintojen pyynnöstä. Säädetään suuntaviivoista tällaisia arviointeja varten. Ohjaa työryhmää suorittamaan ja toimittamaan kongressille tieteelliset arvioinnit seuraavista aiheista: (1) Suurten järvien haitallisista leväkukinnoista ja 2) hypoksiasta Yhdysvaltojen rannikkovesissä, Suuret järvet mukaan lukien. Työryhmän on jatkossakin tehtävä tällaisia hypoksia-arviointeja ja toimitettava ne kongressille vähintään viiden vuoden välein ensimmäisen arvioinnin jälkeen. (Sec. 5) Jatketaan tämän lain mukaisten määrärahojen myöntämistä kauppaministerille haitallisen leväkukinnan ja hypoksian ehkäisemiseen, vähentämiseen ja valvontaan liittyvään tutkimus-, koulutus- ja seurantatoimintaan. Määrärahat jaetaan seuraavien ohjelmien kesken: (1) National Oceanic and Atmospheric Administrationin (NOAA) tutkimus- ja arviointitoimet National Ocean Servicen ja National Marine Fisheries Servicen tutkimuslaboratorioissa; (2) Ecology and Oceanography of Harmful Algal Blooms (Ecology and Oceanography of Harmful Algal Blooms, ECOHAB) -hanke rannikkomeriä koskevassa ohjelmassa, josta tietty osa on tarkoitettu Suurten järvien haitallisten leväkukintojen tieteellisen arvioinnin toteuttamiseen; (3) NOAA:n kansallinen meripalvelu tekee vertaisarvioitua tutkimusta hoitotoimenpiteistä, joita voidaan toteuttaa haitallisten leväkukintojen ehkäisemiseksi, vähentämiseksi, valvomiseksi ja lieventämiseksi; (4) liittovaltion ja osavaltioiden vuotuiset haitallisten leväkukintojen seuranta- ja analyysitoimet, joita hallinnoi kansallinen meripalvelu; (5) kansallisen meripalvelun ja NOAA:n valtameri- ja ilmakehätutkimusviraston (Office of Oceanic and Atmospheric Research) suorittamaan hypoksiaa koskevaan tutkimukseen ja seurantaan liittyvät toimet; ja (6) paikallisen ja alueellisen arvion tekeminen (sihteeri koordinoi sitä työryhmän kanssa).</w:t>
      </w:r>
    </w:p>
    <w:p>
      <w:r>
        <w:rPr>
          <w:b/>
        </w:rPr>
        <w:t xml:space="preserve">Tulos</w:t>
      </w:r>
    </w:p>
    <w:p>
      <w:r>
        <w:t xml:space="preserve">Lakiehdotus vuoden 1998 haitallisen leväkukinnan ja hypoksiaa koskevan tutkimus- ja valvontalain (Harmful Algal Bloom and Hypoxia Research and Control Act) uudelleen hyväksymisestä ja muista syistä.</w:t>
      </w:r>
    </w:p>
    <w:p>
      <w:r>
        <w:rPr>
          <w:b/>
        </w:rPr>
        <w:t xml:space="preserve">Esimerkki 6.5295</w:t>
      </w:r>
    </w:p>
    <w:p>
      <w:r>
        <w:t xml:space="preserve">Accelerating the End of Breast Cancer Act of 2011 - Ohjaa presidenttiä perustamaan rintasyövän hävittämisen nopeuttamista käsittelevän komission, jonka tehtävänä on auttaa hävittämään rintasyöpä 1. tammikuuta 2020 mennessä: (1) yksilöimään mahdollisuuksia ja ideoita valtionhallinnossa ja yksityisellä sektorilla, jotka ovat keskeisiä osatekijöitä rintasyövän lopettamisessa ja jotka on jätetty huomiotta, mutta jotka ovat kypsiä yhteistyöhön ja investointeihin; (2) suosittelemaan hankkeita, joilla hyödynnetään tällaisia mahdollisuuksia ja ideoita rintasyövän primaariprevention ja rintasyövän etäpesäkkeiden syiden ja ennaltaehkäisyn aloilla; ja (3) varmistamaan, että sen toiminta koordinoidaan muiden valtion virastojen ohjelmien ja laboratorioiden kanssa eikä ole päällekkäistä muiden valtion virastojen ohjelmien ja laboratorioiden kanssa.Ohjaa presidenttiä tekemään sopimuksen Institute of Medicine -instituutin kanssa komission edistymisen arvioimiseksi.Lopettaa komission toiminnan 1. kesäkuuta 2020.</w:t>
      </w:r>
    </w:p>
    <w:p>
      <w:r>
        <w:rPr>
          <w:b/>
        </w:rPr>
        <w:t xml:space="preserve">Tulos</w:t>
      </w:r>
    </w:p>
    <w:p>
      <w:r>
        <w:t xml:space="preserve">Rintasyövän hävittämisen nopeuttamista käsittelevän toimikunnan perustaminen.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docId:213343F0D61733DEF206DC7B7A50D98B</keywords>
  <dc:description>generated by python-docx</dc:description>
  <lastModifiedBy/>
  <revision>1</revision>
  <dcterms:created xsi:type="dcterms:W3CDTF">2013-12-23T23:15:00.0000000Z</dcterms:created>
  <dcterms:modified xsi:type="dcterms:W3CDTF">2013-12-23T23:15:00.0000000Z</dcterms:modified>
  <category/>
</coreProperties>
</file>