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8.5298</w:t>
      </w:r>
    </w:p>
    <w:p>
      <w:r>
        <w:t xml:space="preserve">Kehotus: Miten haluaisit viettää kesän setäsi kanssa?  Vastaus: "Miten haluaisit viettää kesän setäsi kanssa? Hyvä, Roger. Hyvin sanottu. Minusta sinun pitäisi määrätä hänet vajaan.</w:t>
      </w:r>
    </w:p>
    <w:p>
      <w:r>
        <w:rPr>
          <w:b/>
        </w:rPr>
        <w:t xml:space="preserve">Tulos</w:t>
      </w:r>
    </w:p>
    <w:p>
      <w:r>
        <w:t xml:space="preserve">ei</w:t>
      </w:r>
    </w:p>
    <w:p>
      <w:r>
        <w:rPr>
          <w:b/>
        </w:rPr>
        <w:t xml:space="preserve">Esimerkki 8.5299</w:t>
      </w:r>
    </w:p>
    <w:p>
      <w:r>
        <w:t xml:space="preserve">Kehotus: Sinun on päästävä pois täältä. Täällä ei tapahdu mitään.  Vastaus: Jos lopettaisit itsesi, minun ei tarvitsisi.</w:t>
      </w:r>
    </w:p>
    <w:p>
      <w:r>
        <w:rPr>
          <w:b/>
        </w:rPr>
        <w:t xml:space="preserve">Tulos</w:t>
      </w:r>
    </w:p>
    <w:p>
      <w:r>
        <w:t xml:space="preserve">ei</w:t>
      </w:r>
    </w:p>
    <w:p>
      <w:r>
        <w:rPr>
          <w:b/>
        </w:rPr>
        <w:t xml:space="preserve">Esimerkki 8.5300</w:t>
      </w:r>
    </w:p>
    <w:p>
      <w:r>
        <w:t xml:space="preserve">Kehotus: En halua olla töykeä. Ei ole minun tyyliini olla töykeä.  Vastaus: Miten vaikeaa se voi olla lausua? Se on vain kirjain.</w:t>
      </w:r>
    </w:p>
    <w:p>
      <w:r>
        <w:rPr>
          <w:b/>
        </w:rPr>
        <w:t xml:space="preserve">Tulos</w:t>
      </w:r>
    </w:p>
    <w:p>
      <w:r>
        <w:t xml:space="preserve">ei</w:t>
      </w:r>
    </w:p>
    <w:p>
      <w:r>
        <w:rPr>
          <w:b/>
        </w:rPr>
        <w:t xml:space="preserve">Esimerkki 8.5301</w:t>
      </w:r>
    </w:p>
    <w:p>
      <w:r>
        <w:t xml:space="preserve">Kehotus: Olen täynnä bensiiniä.  Vastaus: En tiennyt, että se oli hän.  Luulin, että se oli vain joku minx stole, jolla oli siisti ääni.</w:t>
      </w:r>
    </w:p>
    <w:p>
      <w:r>
        <w:rPr>
          <w:b/>
        </w:rPr>
        <w:t xml:space="preserve">Tulos</w:t>
      </w:r>
    </w:p>
    <w:p>
      <w:r>
        <w:t xml:space="preserve">ei</w:t>
      </w:r>
    </w:p>
    <w:p>
      <w:r>
        <w:rPr>
          <w:b/>
        </w:rPr>
        <w:t xml:space="preserve">Esimerkki 8.5302</w:t>
      </w:r>
    </w:p>
    <w:p>
      <w:r>
        <w:t xml:space="preserve">Kehotus: Minun on sanottava, että olin hieman loukkaantunut pukeutumiskoodista.  Vastaus: Se ei ole paha.  Tiedätkö, mitä rakastan tässä ravintolassa?  Se on sairaalassa.</w:t>
      </w:r>
    </w:p>
    <w:p>
      <w:r>
        <w:rPr>
          <w:b/>
        </w:rPr>
        <w:t xml:space="preserve">Tulos</w:t>
      </w:r>
    </w:p>
    <w:p>
      <w:r>
        <w:t xml:space="preserve">ei</w:t>
      </w:r>
    </w:p>
    <w:p>
      <w:r>
        <w:rPr>
          <w:b/>
        </w:rPr>
        <w:t xml:space="preserve">Esimerkki 8.5303</w:t>
      </w:r>
    </w:p>
    <w:p>
      <w:r>
        <w:t xml:space="preserve">Kehotus: Ajattelin lähteä töistä aikaisin, jotta voisimme harrastaa seksiä.  Vastaus: Hän näyttää olevan myös Tomin entinen kumppani. Hän siis palasi yhdistelmänä kävelevien allergioiden kanssa.</w:t>
      </w:r>
    </w:p>
    <w:p>
      <w:r>
        <w:rPr>
          <w:b/>
        </w:rPr>
        <w:t xml:space="preserve">Tulos</w:t>
      </w:r>
    </w:p>
    <w:p>
      <w:r>
        <w:t xml:space="preserve">ei</w:t>
      </w:r>
    </w:p>
    <w:p>
      <w:r>
        <w:rPr>
          <w:b/>
        </w:rPr>
        <w:t xml:space="preserve">Esimerkki 8.5304</w:t>
      </w:r>
    </w:p>
    <w:p>
      <w:r>
        <w:t xml:space="preserve">Kehotus: Kulta, olen ollut autossa puoli tuntia.  Vastaus: Minulla on idea, tämä on hullua. Laitetaan siihen kanaa. He sanovat: "Mutta tämä on kalaravintola, tämä ei ole kalaruokaa".</w:t>
      </w:r>
    </w:p>
    <w:p>
      <w:r>
        <w:rPr>
          <w:b/>
        </w:rPr>
        <w:t xml:space="preserve">Tulos</w:t>
      </w:r>
    </w:p>
    <w:p>
      <w:r>
        <w:t xml:space="preserve">ei</w:t>
      </w:r>
    </w:p>
    <w:p>
      <w:r>
        <w:rPr>
          <w:b/>
        </w:rPr>
        <w:t xml:space="preserve">Esimerkki 8.5305</w:t>
      </w:r>
    </w:p>
    <w:p>
      <w:r>
        <w:t xml:space="preserve">Kehotus: Hän on niin ylpeä laulamisestaan. Hän on laulanut sitä koko vuoden harjoituksissa, kaikkien hoitojen ja kaiken surun aikana.  Vastaus: "Ei, ei, ei, ei, ei, ei, ei, ei, ei, ei: Voinko olla rehellinen? En tiedä, miltä sellainen näyttää.</w:t>
      </w:r>
    </w:p>
    <w:p>
      <w:r>
        <w:rPr>
          <w:b/>
        </w:rPr>
        <w:t xml:space="preserve">Tulos</w:t>
      </w:r>
    </w:p>
    <w:p>
      <w:r>
        <w:t xml:space="preserve">ei</w:t>
      </w:r>
    </w:p>
    <w:p>
      <w:r>
        <w:rPr>
          <w:b/>
        </w:rPr>
        <w:t xml:space="preserve">Esimerkki 8.5306</w:t>
      </w:r>
    </w:p>
    <w:p>
      <w:r>
        <w:t xml:space="preserve">Kehotus: En pelkää. Tule, Barfany. Mikä voisi mennä pieleen?  Vastaus: Mutta kukaan koulussa ei ole koskaan nähnyt sinua ilman niitä.</w:t>
      </w:r>
    </w:p>
    <w:p>
      <w:r>
        <w:rPr>
          <w:b/>
        </w:rPr>
        <w:t xml:space="preserve">Tulos</w:t>
      </w:r>
    </w:p>
    <w:p>
      <w:r>
        <w:t xml:space="preserve">ei</w:t>
      </w:r>
    </w:p>
    <w:p>
      <w:r>
        <w:rPr>
          <w:b/>
        </w:rPr>
        <w:t xml:space="preserve">Esimerkki 8.5307</w:t>
      </w:r>
    </w:p>
    <w:p>
      <w:r>
        <w:t xml:space="preserve">Kehotus: Reynolds, katsoin röntgenkuvasi ja näyttää siltä, että kyynärpääsi meniski on revennyt, kun olet lyönyt jotakuta liikaa refleksivasaralla.  Vastaus: Haluaisin käyttää AAA-alennustani.</w:t>
      </w:r>
    </w:p>
    <w:p>
      <w:r>
        <w:rPr>
          <w:b/>
        </w:rPr>
        <w:t xml:space="preserve">Tulos</w:t>
      </w:r>
    </w:p>
    <w:p>
      <w:r>
        <w:t xml:space="preserve">ei</w:t>
      </w:r>
    </w:p>
    <w:p>
      <w:r>
        <w:rPr>
          <w:b/>
        </w:rPr>
        <w:t xml:space="preserve">Esimerkki 8.5308</w:t>
      </w:r>
    </w:p>
    <w:p>
      <w:r>
        <w:t xml:space="preserve">Kehotus: Vannon teille, veljeni, että puhun totta.  No niin, tyydyttääkö se teitä?  Vastaus: Tanssimisesta puheen ollen, tämän viikon toiminnan tuo teille Tanssii tähtien kanssa, sunnuntaisin ABS-kanavalla.</w:t>
      </w:r>
    </w:p>
    <w:p>
      <w:r>
        <w:rPr>
          <w:b/>
        </w:rPr>
        <w:t xml:space="preserve">Tulos</w:t>
      </w:r>
    </w:p>
    <w:p>
      <w:r>
        <w:t xml:space="preserve">ei</w:t>
      </w:r>
    </w:p>
    <w:p>
      <w:r>
        <w:rPr>
          <w:b/>
        </w:rPr>
        <w:t xml:space="preserve">Esimerkki 8.5309</w:t>
      </w:r>
    </w:p>
    <w:p>
      <w:r>
        <w:t xml:space="preserve">Kehotus: Kirjoita: Minä teen niin, kun jokin on mielessäni. Minulla ei ole suodatinta.  Vastaus: Tämä paikka on oikeastaan vain epämukava käytävä.</w:t>
      </w:r>
    </w:p>
    <w:p>
      <w:r>
        <w:rPr>
          <w:b/>
        </w:rPr>
        <w:t xml:space="preserve">Tulos</w:t>
      </w:r>
    </w:p>
    <w:p>
      <w:r>
        <w:t xml:space="preserve">ei</w:t>
      </w:r>
    </w:p>
    <w:p>
      <w:r>
        <w:rPr>
          <w:b/>
        </w:rPr>
        <w:t xml:space="preserve">Esimerkki 8.5310</w:t>
      </w:r>
    </w:p>
    <w:p>
      <w:r>
        <w:t xml:space="preserve">Kehotus: Joku jätti tuon patongin sinne. Se on hyvin pariisilaista.  Vastaus: Tämä kulttuuri ja kuolema. Me olemme vain liian, olemme jäljessä ajasta. Pelkäämme niin paljon puhua siitä. Hyväksykää se, me kaikki kuolemme.</w:t>
      </w:r>
    </w:p>
    <w:p>
      <w:r>
        <w:rPr>
          <w:b/>
        </w:rPr>
        <w:t xml:space="preserve">Tulos</w:t>
      </w:r>
    </w:p>
    <w:p>
      <w:r>
        <w:t xml:space="preserve">ei</w:t>
      </w:r>
    </w:p>
    <w:p>
      <w:r>
        <w:rPr>
          <w:b/>
        </w:rPr>
        <w:t xml:space="preserve">Esimerkki 8.5311</w:t>
      </w:r>
    </w:p>
    <w:p>
      <w:r>
        <w:t xml:space="preserve">Kehotus: Se oli ehkä joku, joka oli tai ei ollut paikalla.  Vastaus: Hän heitti kiven ja tyrmäsi poliisin.</w:t>
      </w:r>
    </w:p>
    <w:p>
      <w:r>
        <w:rPr>
          <w:b/>
        </w:rPr>
        <w:t xml:space="preserve">Tulos</w:t>
      </w:r>
    </w:p>
    <w:p>
      <w:r>
        <w:t xml:space="preserve">ei</w:t>
      </w:r>
    </w:p>
    <w:p>
      <w:r>
        <w:rPr>
          <w:b/>
        </w:rPr>
        <w:t xml:space="preserve">Esimerkki 8.5312</w:t>
      </w:r>
    </w:p>
    <w:p>
      <w:r>
        <w:t xml:space="preserve">Kehotus: Jotta voimme palata ajassa taaksepäin, meidän on saatava salamanisku, eikö niin?  Vastaus: Ei se mitään. Sinua on paljon naisen rakastettavana.</w:t>
      </w:r>
    </w:p>
    <w:p>
      <w:r>
        <w:rPr>
          <w:b/>
        </w:rPr>
        <w:t xml:space="preserve">Tulos</w:t>
      </w:r>
    </w:p>
    <w:p>
      <w:r>
        <w:t xml:space="preserve">ei</w:t>
      </w:r>
    </w:p>
    <w:p>
      <w:r>
        <w:rPr>
          <w:b/>
        </w:rPr>
        <w:t xml:space="preserve">Esimerkki 8.5313</w:t>
      </w:r>
    </w:p>
    <w:p>
      <w:r>
        <w:t xml:space="preserve">Kehotus: Haluan kai vain menettää järkeni. Haluan vain menettää järkeni tänään.  Vastaus: Joo, hänellä on nämä siivet. Se on keksintö. Ne todella lentävät. Hän ajatteli jäävänsä siitä eläkkeelle, mutta kukaan ei halunnut oikeita lintujen siipiä, jotka piti kiinnittää itseensä. Se on aika invasiivinen leikkaus.</w:t>
      </w:r>
    </w:p>
    <w:p>
      <w:r>
        <w:rPr>
          <w:b/>
        </w:rPr>
        <w:t xml:space="preserve">Tulos</w:t>
      </w:r>
    </w:p>
    <w:p>
      <w:r>
        <w:t xml:space="preserve">ei</w:t>
      </w:r>
    </w:p>
    <w:p>
      <w:r>
        <w:rPr>
          <w:b/>
        </w:rPr>
        <w:t xml:space="preserve">Esimerkki 8.5314</w:t>
      </w:r>
    </w:p>
    <w:p>
      <w:r>
        <w:t xml:space="preserve">Kehotus: Bubba Gump Shrimpiin tuleminen oli ehkä se, mitä me halusimme, eikä se, mitä tytöt halusivat.  Vastaus: Viimeksi kun Barbaralla oli hame, hän kakkasi koko ajotielle.</w:t>
      </w:r>
    </w:p>
    <w:p>
      <w:r>
        <w:rPr>
          <w:b/>
        </w:rPr>
        <w:t xml:space="preserve">Tulos</w:t>
      </w:r>
    </w:p>
    <w:p>
      <w:r>
        <w:t xml:space="preserve">ei</w:t>
      </w:r>
    </w:p>
    <w:p>
      <w:r>
        <w:rPr>
          <w:b/>
        </w:rPr>
        <w:t xml:space="preserve">Esimerkki 8.5315</w:t>
      </w:r>
    </w:p>
    <w:p>
      <w:r>
        <w:t xml:space="preserve">Kehotus: Barbara oli koomassa, mutta jotenkin hän ei vanhentunut.  Vastaus: Lento lähtee viideltä aamulla, joten meidän on noustava puoli neljältä.</w:t>
      </w:r>
    </w:p>
    <w:p>
      <w:r>
        <w:rPr>
          <w:b/>
        </w:rPr>
        <w:t xml:space="preserve">Tulos</w:t>
      </w:r>
    </w:p>
    <w:p>
      <w:r>
        <w:t xml:space="preserve">ei</w:t>
      </w:r>
    </w:p>
    <w:p>
      <w:r>
        <w:rPr>
          <w:b/>
        </w:rPr>
        <w:t xml:space="preserve">Esimerkki 8.5316</w:t>
      </w:r>
    </w:p>
    <w:p>
      <w:r>
        <w:t xml:space="preserve">Kehotus: JoAnn, jos menen pakettiautooni ja siellä ei ole sellaisia välipaloja, joista pidän, tulee ongelmia.  Vastaus: Olen myös kotoisin täältä, enkä ole koskaan kuullut tuota sanontaa.</w:t>
      </w:r>
    </w:p>
    <w:p>
      <w:r>
        <w:rPr>
          <w:b/>
        </w:rPr>
        <w:t xml:space="preserve">Tulos</w:t>
      </w:r>
    </w:p>
    <w:p>
      <w:r>
        <w:t xml:space="preserve">ei</w:t>
      </w:r>
    </w:p>
    <w:p>
      <w:r>
        <w:rPr>
          <w:b/>
        </w:rPr>
        <w:t xml:space="preserve">Esimerkki 8.5317</w:t>
      </w:r>
    </w:p>
    <w:p>
      <w:r>
        <w:t xml:space="preserve">Kehotus: Voi, minä menen ulos. Minä unohdin. En ole edes tauolla. Läikytin vain salaattia housuilleni.  Vastaus: Näin varahopealusikkasi tiskikoneessa.</w:t>
      </w:r>
    </w:p>
    <w:p>
      <w:r>
        <w:rPr>
          <w:b/>
        </w:rPr>
        <w:t xml:space="preserve">Tulos</w:t>
      </w:r>
    </w:p>
    <w:p>
      <w:r>
        <w:t xml:space="preserve">ei</w:t>
      </w:r>
    </w:p>
    <w:p>
      <w:r>
        <w:rPr>
          <w:b/>
        </w:rPr>
        <w:t xml:space="preserve">Esimerkki 8.5318</w:t>
      </w:r>
    </w:p>
    <w:p>
      <w:r>
        <w:t xml:space="preserve">Kehotus: Nimeni kirjoitetaan virallisesti C:llä, mutta se on lyhyesti Larissa, jos haluatte.  Vastaus: No, jos teen halter-topin ja putkihameen, niin tarvitsen varmaan 3 tai 4 pussia.</w:t>
      </w:r>
    </w:p>
    <w:p>
      <w:r>
        <w:rPr>
          <w:b/>
        </w:rPr>
        <w:t xml:space="preserve">Tulos</w:t>
      </w:r>
    </w:p>
    <w:p>
      <w:r>
        <w:t xml:space="preserve">ei</w:t>
      </w:r>
    </w:p>
    <w:p>
      <w:r>
        <w:rPr>
          <w:b/>
        </w:rPr>
        <w:t xml:space="preserve">Esimerkki 8.5319</w:t>
      </w:r>
    </w:p>
    <w:p>
      <w:r>
        <w:t xml:space="preserve">Kehotus: Jos Vera jatkaa laulamista, tuntemamme olemassaolo voi purkautua.  Vastaus: Kunhan puhdistamme sen ja laitamme siihen vähän hiilidioksidia, kukaan ei ole viisaampi.</w:t>
      </w:r>
    </w:p>
    <w:p>
      <w:r>
        <w:rPr>
          <w:b/>
        </w:rPr>
        <w:t xml:space="preserve">Tulos</w:t>
      </w:r>
    </w:p>
    <w:p>
      <w:r>
        <w:t xml:space="preserve">ei</w:t>
      </w:r>
    </w:p>
    <w:p>
      <w:r>
        <w:rPr>
          <w:b/>
        </w:rPr>
        <w:t xml:space="preserve">Esimerkki 8.5320</w:t>
      </w:r>
    </w:p>
    <w:p>
      <w:r>
        <w:t xml:space="preserve">Kehotus: Se on kirjoittanut yksi parhaista akatemiasta valmistuneista, joita olemme koskaan nähneet. David Allison.  Vastaus: Kutsumme häntä Pinkyksi, koska emme pidä hänestä.</w:t>
      </w:r>
    </w:p>
    <w:p>
      <w:r>
        <w:rPr>
          <w:b/>
        </w:rPr>
        <w:t xml:space="preserve">Tulos</w:t>
      </w:r>
    </w:p>
    <w:p>
      <w:r>
        <w:t xml:space="preserve">ei</w:t>
      </w:r>
    </w:p>
    <w:p>
      <w:r>
        <w:rPr>
          <w:b/>
        </w:rPr>
        <w:t xml:space="preserve">Esimerkki 8.5321</w:t>
      </w:r>
    </w:p>
    <w:p>
      <w:r>
        <w:t xml:space="preserve">Kehotus: Kun menet setäsi taloon, on kuin olisit mielikuvitusmaassa.  Vastaus: "Ei, ei, ei, ei, ei, ei, ei, ei, ei, ei: Fred, kiitos paljon. Minun täytyy vain pitää näitä suihkutaukoja saadakseni kaiken ulos.</w:t>
      </w:r>
    </w:p>
    <w:p>
      <w:r>
        <w:rPr>
          <w:b/>
        </w:rPr>
        <w:t xml:space="preserve">Tulos</w:t>
      </w:r>
    </w:p>
    <w:p>
      <w:r>
        <w:t xml:space="preserve">ei</w:t>
      </w:r>
    </w:p>
    <w:p>
      <w:r>
        <w:rPr>
          <w:b/>
        </w:rPr>
        <w:t xml:space="preserve">Esimerkki 8.5322</w:t>
      </w:r>
    </w:p>
    <w:p>
      <w:r>
        <w:t xml:space="preserve">Kehotus: Sisäinen kelloni sanoo, että meillä on alle minuutti aikaa päästä hautajaisiin.  Vastaus: Luuletko, että hän teeskentelee olevansa ihmisen tappava robotti? Miksi hän menisi lääkäriin ja lääkäri kertoisi hänelle, että hänellä on outo häiriö, jos hän on oikeasti robotti?</w:t>
      </w:r>
    </w:p>
    <w:p>
      <w:r>
        <w:rPr>
          <w:b/>
        </w:rPr>
        <w:t xml:space="preserve">Tulos</w:t>
      </w:r>
    </w:p>
    <w:p>
      <w:r>
        <w:t xml:space="preserve">ei</w:t>
      </w:r>
    </w:p>
    <w:p>
      <w:r>
        <w:rPr>
          <w:b/>
        </w:rPr>
        <w:t xml:space="preserve">Esimerkki 8.5323</w:t>
      </w:r>
    </w:p>
    <w:p>
      <w:r>
        <w:t xml:space="preserve">Kehotus: Olen Blaine, olen studiosta. Minulla on myös paljon hyviä ideoita.  Vastaus: Haluan tappaa hänet, en häntä. Häneltä kesti näin kauan saada näin paljon tietoa, ja nyt hän vain möläyttää kaiken, mitä meidän on tiedettävä. Liittovaltion agenttien on joskus tapettava liittovaltion agentteja.</w:t>
      </w:r>
    </w:p>
    <w:p>
      <w:r>
        <w:rPr>
          <w:b/>
        </w:rPr>
        <w:t xml:space="preserve">Tulos</w:t>
      </w:r>
    </w:p>
    <w:p>
      <w:r>
        <w:t xml:space="preserve">ei</w:t>
      </w:r>
    </w:p>
    <w:p>
      <w:r>
        <w:rPr>
          <w:b/>
        </w:rPr>
        <w:t xml:space="preserve">Esimerkki 8.5324</w:t>
      </w:r>
    </w:p>
    <w:p>
      <w:r>
        <w:t xml:space="preserve">Kehotus: Kuinka kauas alaspäin siirsit minut rivistössä?  Vastaus: Emme voi siirtää sinua suoritusjärjestyksessä, mutta talon pitäminen ei ole vaihtoehto.</w:t>
      </w:r>
    </w:p>
    <w:p>
      <w:r>
        <w:rPr>
          <w:b/>
        </w:rPr>
        <w:t xml:space="preserve">Tulos</w:t>
      </w:r>
    </w:p>
    <w:p>
      <w:r>
        <w:t xml:space="preserve">ei</w:t>
      </w:r>
    </w:p>
    <w:p>
      <w:r>
        <w:rPr>
          <w:b/>
        </w:rPr>
        <w:t xml:space="preserve">Esimerkki 8.5325</w:t>
      </w:r>
    </w:p>
    <w:p>
      <w:r>
        <w:t xml:space="preserve">Kehotus: Masturboin kissan päälle.  Vastaus: He ovat kastamattomia vanhempia lapsia, jotka myös elävät Limbossa.</w:t>
      </w:r>
    </w:p>
    <w:p>
      <w:r>
        <w:rPr>
          <w:b/>
        </w:rPr>
        <w:t xml:space="preserve">Tulos</w:t>
      </w:r>
    </w:p>
    <w:p>
      <w:r>
        <w:t xml:space="preserve">ei</w:t>
      </w:r>
    </w:p>
    <w:p>
      <w:r>
        <w:rPr>
          <w:b/>
        </w:rPr>
        <w:t xml:space="preserve">Esimerkki 8.5326</w:t>
      </w:r>
    </w:p>
    <w:p>
      <w:r>
        <w:t xml:space="preserve">Kehotus: Ovatko villieläimesi autossasi juuri nyt? Ne pureskelevat nahan läpi.  Vastaus: Voi luoja! Minä tein sen. Halusin eksoottisen koiran, jonka kanssa voisin kerskua. Joku käski minun mennä keskelle metsää.</w:t>
      </w:r>
    </w:p>
    <w:p>
      <w:r>
        <w:rPr>
          <w:b/>
        </w:rPr>
        <w:t xml:space="preserve">Tulos</w:t>
      </w:r>
    </w:p>
    <w:p>
      <w:r>
        <w:t xml:space="preserve">ei</w:t>
      </w:r>
    </w:p>
    <w:p>
      <w:r>
        <w:rPr>
          <w:b/>
        </w:rPr>
        <w:t xml:space="preserve">Esimerkki 8.5327</w:t>
      </w:r>
    </w:p>
    <w:p>
      <w:r>
        <w:t xml:space="preserve">Kehotus: Viimeinen puhelu, aika mennä naimisiin. Haluaako kukaan muu mennä naimisiin?  Vastaus: Kuka haluaa mennä naimisiin? Aivan oikein. Meillä ei ole koskaan ennen ollut kymmenvuotiaita lapsia tuomittuna yhdyskuntapalveluun.</w:t>
      </w:r>
    </w:p>
    <w:p>
      <w:r>
        <w:rPr>
          <w:b/>
        </w:rPr>
        <w:t xml:space="preserve">Tulos</w:t>
      </w:r>
    </w:p>
    <w:p>
      <w:r>
        <w:t xml:space="preserve">ei</w:t>
      </w:r>
    </w:p>
    <w:p>
      <w:r>
        <w:rPr>
          <w:b/>
        </w:rPr>
        <w:t xml:space="preserve">Esimerkki 8.5328</w:t>
      </w:r>
    </w:p>
    <w:p>
      <w:r>
        <w:t xml:space="preserve">Kehotus: Ihmisten pitäisi nauttia elokuvasta Dave, vaikka räjähdyksemme menisi pieleen.  Vastaus: Minulla ei ole koskaan ollut quinceañeraa. Olin liian köyhä ikääntyäkseni.</w:t>
      </w:r>
    </w:p>
    <w:p>
      <w:r>
        <w:rPr>
          <w:b/>
        </w:rPr>
        <w:t xml:space="preserve">Tulos</w:t>
      </w:r>
    </w:p>
    <w:p>
      <w:r>
        <w:t xml:space="preserve">ei</w:t>
      </w:r>
    </w:p>
    <w:p>
      <w:r>
        <w:rPr>
          <w:b/>
        </w:rPr>
        <w:t xml:space="preserve">Esimerkki 8.5329</w:t>
      </w:r>
    </w:p>
    <w:p>
      <w:r>
        <w:t xml:space="preserve">Kehotus: Meidän kaikkien on sanottava laulun, jonka sanomme kuninkaalle.  Vastaus: Oletko sinäkin sinkku? Näitkö minun korttelini?</w:t>
      </w:r>
    </w:p>
    <w:p>
      <w:r>
        <w:rPr>
          <w:b/>
        </w:rPr>
        <w:t xml:space="preserve">Tulos</w:t>
      </w:r>
    </w:p>
    <w:p>
      <w:r>
        <w:t xml:space="preserve">ei</w:t>
      </w:r>
    </w:p>
    <w:p>
      <w:r>
        <w:rPr>
          <w:b/>
        </w:rPr>
        <w:t xml:space="preserve">Esimerkki 8.5330</w:t>
      </w:r>
    </w:p>
    <w:p>
      <w:r>
        <w:t xml:space="preserve">Kehotus: Sokkelon asukkaat. Saitte kaikki kutsun tulla tänne muutama viikko sitten.Tämä on koe, jolla selvitetään, ketkä jäävät henkiin.  Vastaus: Labyrintti? Luulen, että hän juuri kirosi teidät.</w:t>
      </w:r>
    </w:p>
    <w:p>
      <w:r>
        <w:rPr>
          <w:b/>
        </w:rPr>
        <w:t xml:space="preserve">Tulos</w:t>
      </w:r>
    </w:p>
    <w:p>
      <w:r>
        <w:t xml:space="preserve">ei</w:t>
      </w:r>
    </w:p>
    <w:p>
      <w:r>
        <w:rPr>
          <w:b/>
        </w:rPr>
        <w:t xml:space="preserve">Esimerkki 8.5331</w:t>
      </w:r>
    </w:p>
    <w:p>
      <w:r>
        <w:t xml:space="preserve">Kehotus: En uskonut, että tarvitsisimme pölynimuria.  Vastaus: En tarvitse imuria: Voit auttaa minua ohjaamalla minut tehosekoittimen luo. Etsin uutta tehosekoitinta, jossa on useita teriä ja useita nopeuksia.</w:t>
      </w:r>
    </w:p>
    <w:p>
      <w:r>
        <w:rPr>
          <w:b/>
        </w:rPr>
        <w:t xml:space="preserve">Tulos</w:t>
      </w:r>
    </w:p>
    <w:p>
      <w:r>
        <w:t xml:space="preserve">ei</w:t>
      </w:r>
    </w:p>
    <w:p>
      <w:r>
        <w:rPr>
          <w:b/>
        </w:rPr>
        <w:t xml:space="preserve">Esimerkki 8.5332</w:t>
      </w:r>
    </w:p>
    <w:p>
      <w:r>
        <w:t xml:space="preserve">Kehotus: Voi luoja, tämä kerho on niin hauska. Se saa minut tuntemaan itseni niin mahtavaksi elämästä, ja tanssin juuri nyt!  Vastaus: "Ei, ei, ei, ei, ei, ei, ei, ei, ei, ei! Estelle. Hänen nimensä on Estelle.</w:t>
      </w:r>
    </w:p>
    <w:p>
      <w:r>
        <w:rPr>
          <w:b/>
        </w:rPr>
        <w:t xml:space="preserve">Tulos</w:t>
      </w:r>
    </w:p>
    <w:p>
      <w:r>
        <w:t xml:space="preserve">ei</w:t>
      </w:r>
    </w:p>
    <w:p>
      <w:r>
        <w:rPr>
          <w:b/>
        </w:rPr>
        <w:t xml:space="preserve">Esimerkki 8.5333</w:t>
      </w:r>
    </w:p>
    <w:p>
      <w:r>
        <w:t xml:space="preserve">Kehotus: Kulta, haittaako sinua, jos istun kanssasi sohvalla, kun luet minulle People-lehteä?  Vastaus: "Jos haluat lukea People People-lehteä, voit lukea sen... Tämän takia en koskaan mennyt naimisiin.</w:t>
      </w:r>
    </w:p>
    <w:p>
      <w:r>
        <w:rPr>
          <w:b/>
        </w:rPr>
        <w:t xml:space="preserve">Tulos</w:t>
      </w:r>
    </w:p>
    <w:p>
      <w:r>
        <w:t xml:space="preserve">ei</w:t>
      </w:r>
    </w:p>
    <w:p>
      <w:r>
        <w:rPr>
          <w:b/>
        </w:rPr>
        <w:t xml:space="preserve">Esimerkki 8.5334</w:t>
      </w:r>
    </w:p>
    <w:p>
      <w:r>
        <w:t xml:space="preserve">Kehotus: Jos et erota silmiäni, et erota muitakaan esineitä, kun ne eivät ole samanlaisia.  Vastaus: "Ei, ei, ei, ei, ei, ei, ei, ei, ei, ei: Voi, tiedätkö mitä se saa minut ajattelemaan? Se on vähän hyppysellinen. Miten olisi helmi? Niin kuin kömpelö, hankala, iso helmi? Voimme tehdä niistä ikään kuin charmirannekkeita.</w:t>
      </w:r>
    </w:p>
    <w:p>
      <w:r>
        <w:rPr>
          <w:b/>
        </w:rPr>
        <w:t xml:space="preserve">Tulos</w:t>
      </w:r>
    </w:p>
    <w:p>
      <w:r>
        <w:t xml:space="preserve">ei</w:t>
      </w:r>
    </w:p>
    <w:p>
      <w:r>
        <w:rPr>
          <w:b/>
        </w:rPr>
        <w:t xml:space="preserve">Esimerkki 8.5335</w:t>
      </w:r>
    </w:p>
    <w:p>
      <w:r>
        <w:t xml:space="preserve">Kehotus: Sinun pitäisi tietää - donitsien suunnittelijana - millainen on hyvä alsacelainen torttu. Kerrohan, mitä sinä taas laitat munkkeihin?  Vastaus: "Mitä? Tuntuu vain siltä, että kaikki elämässäni ovat unohtaneet syntymäpäiväni tänään. Myös minä.</w:t>
      </w:r>
    </w:p>
    <w:p>
      <w:r>
        <w:rPr>
          <w:b/>
        </w:rPr>
        <w:t xml:space="preserve">Tulos</w:t>
      </w:r>
    </w:p>
    <w:p>
      <w:r>
        <w:t xml:space="preserve">ei</w:t>
      </w:r>
    </w:p>
    <w:p>
      <w:r>
        <w:rPr>
          <w:b/>
        </w:rPr>
        <w:t xml:space="preserve">Esimerkki 8.5336</w:t>
      </w:r>
    </w:p>
    <w:p>
      <w:r>
        <w:t xml:space="preserve">Kehotus: Tiesin, että joutuisit vaikeuksiin, jos yrittäisit tuota herra E:n paskaa.  Vastaus: E: En yritä naurattaa sinua. Minua pelottaa.</w:t>
      </w:r>
    </w:p>
    <w:p>
      <w:r>
        <w:rPr>
          <w:b/>
        </w:rPr>
        <w:t xml:space="preserve">Tulos</w:t>
      </w:r>
    </w:p>
    <w:p>
      <w:r>
        <w:t xml:space="preserve">ei</w:t>
      </w:r>
    </w:p>
    <w:p>
      <w:r>
        <w:rPr>
          <w:b/>
        </w:rPr>
        <w:t xml:space="preserve">Esimerkki 8.5337</w:t>
      </w:r>
    </w:p>
    <w:p>
      <w:r>
        <w:t xml:space="preserve">Kehotus: Oletko kuolevainen? Vai onko sinulla voimia, joita et ole vielä edes huomannut?  Vastaa: Voi, otamme sen. Sinun pitäisi saada se, Lucious. Se on Chamberlainin jojo.</w:t>
      </w:r>
    </w:p>
    <w:p>
      <w:r>
        <w:rPr>
          <w:b/>
        </w:rPr>
        <w:t xml:space="preserve">Tulos</w:t>
      </w:r>
    </w:p>
    <w:p>
      <w:r>
        <w:t xml:space="preserve">ei</w:t>
      </w:r>
    </w:p>
    <w:p>
      <w:r>
        <w:rPr>
          <w:b/>
        </w:rPr>
        <w:t xml:space="preserve">Esimerkki 8.5338</w:t>
      </w:r>
    </w:p>
    <w:p>
      <w:r>
        <w:t xml:space="preserve">Kehotus: Naapurit: Pelkäänpä, että nimenne on yliviivattu, herra Naapurit.  Vastaus: Naapurit: Teen mitä tahansa, kunhan tuo meteli ei toistu.</w:t>
      </w:r>
    </w:p>
    <w:p>
      <w:r>
        <w:rPr>
          <w:b/>
        </w:rPr>
        <w:t xml:space="preserve">Tulos</w:t>
      </w:r>
    </w:p>
    <w:p>
      <w:r>
        <w:t xml:space="preserve">ei</w:t>
      </w:r>
    </w:p>
    <w:p>
      <w:r>
        <w:rPr>
          <w:b/>
        </w:rPr>
        <w:t xml:space="preserve">Esimerkki 8.5339</w:t>
      </w:r>
    </w:p>
    <w:p>
      <w:r>
        <w:t xml:space="preserve">Kehotus: Missä me olemme? Onko tämä tulevaisuus?  Vastaus: Yritin käyttää metaforia. Haluaisitko mieluummin, että otan nämä kahleet pois? Ne ovat hyvin epämukavat.</w:t>
      </w:r>
    </w:p>
    <w:p>
      <w:r>
        <w:rPr>
          <w:b/>
        </w:rPr>
        <w:t xml:space="preserve">Tulos</w:t>
      </w:r>
    </w:p>
    <w:p>
      <w:r>
        <w:t xml:space="preserve">ei</w:t>
      </w:r>
    </w:p>
    <w:p>
      <w:r>
        <w:rPr>
          <w:b/>
        </w:rPr>
        <w:t xml:space="preserve">Esimerkki 8.5340</w:t>
      </w:r>
    </w:p>
    <w:p>
      <w:r>
        <w:t xml:space="preserve">Kehotus: Hän heitti kiven ja tyrmäsi poliisin. Onko hänellä kiviä talossaan suojellakseen itseään?  Vastaus: "Hänellä on kiviä, koska hänellä on kiviä... Joo, tiedämme. Siksi pyydänkin kaikkia olemaan hiljaa.</w:t>
      </w:r>
    </w:p>
    <w:p>
      <w:r>
        <w:rPr>
          <w:b/>
        </w:rPr>
        <w:t xml:space="preserve">Tulos</w:t>
      </w:r>
    </w:p>
    <w:p>
      <w:r>
        <w:t xml:space="preserve">ei</w:t>
      </w:r>
    </w:p>
    <w:p>
      <w:r>
        <w:rPr>
          <w:b/>
        </w:rPr>
        <w:t xml:space="preserve">Esimerkki 8.5341</w:t>
      </w:r>
    </w:p>
    <w:p>
      <w:r>
        <w:t xml:space="preserve">Kehotus: Lyöt pallosi sadevesiviemäriin. Se on nyt meidän pallomme, pikku tyttö!  Vastaus: Ota hänet kiinni! Sinun pitäisi käyttää sorkkakättäsi.</w:t>
      </w:r>
    </w:p>
    <w:p>
      <w:r>
        <w:rPr>
          <w:b/>
        </w:rPr>
        <w:t xml:space="preserve">Tulos</w:t>
      </w:r>
    </w:p>
    <w:p>
      <w:r>
        <w:t xml:space="preserve">ei</w:t>
      </w:r>
    </w:p>
    <w:p>
      <w:r>
        <w:rPr>
          <w:b/>
        </w:rPr>
        <w:t xml:space="preserve">Esimerkki 8.5342</w:t>
      </w:r>
    </w:p>
    <w:p>
      <w:r>
        <w:t xml:space="preserve">Kehotus: Nimeni on Tom.  Vastaus: Tom: Joo, ja munat ovat elämän alku. On tärkeää kohdella niitä oikein.</w:t>
      </w:r>
    </w:p>
    <w:p>
      <w:r>
        <w:rPr>
          <w:b/>
        </w:rPr>
        <w:t xml:space="preserve">Tulos</w:t>
      </w:r>
    </w:p>
    <w:p>
      <w:r>
        <w:t xml:space="preserve">ei</w:t>
      </w:r>
    </w:p>
    <w:p>
      <w:r>
        <w:rPr>
          <w:b/>
        </w:rPr>
        <w:t xml:space="preserve">Esimerkki 8.5343</w:t>
      </w:r>
    </w:p>
    <w:p>
      <w:r>
        <w:t xml:space="preserve">Kehotus: Luulen, että olen täyttänyt omani.  Vastaus: Mitä kissa tekisi kiirastulessa? Onko tämä jonkinlainen testi?</w:t>
      </w:r>
    </w:p>
    <w:p>
      <w:r>
        <w:rPr>
          <w:b/>
        </w:rPr>
        <w:t xml:space="preserve">Tulos</w:t>
      </w:r>
    </w:p>
    <w:p>
      <w:r>
        <w:t xml:space="preserve">ei</w:t>
      </w:r>
    </w:p>
    <w:p>
      <w:r>
        <w:rPr>
          <w:b/>
        </w:rPr>
        <w:t xml:space="preserve">Esimerkki 8.5344</w:t>
      </w:r>
    </w:p>
    <w:p>
      <w:r>
        <w:t xml:space="preserve">Kehotus: Downyn kuuluisan Seacrest Bankin osti äskettäin monialayhtiö. Työskenteletkö sinä tuolle monialayhtiölle?  Vastaus: "Olen: Kadetti, ota itsellesi vesipullo ja nappaa se tutti.</w:t>
      </w:r>
    </w:p>
    <w:p>
      <w:r>
        <w:rPr>
          <w:b/>
        </w:rPr>
        <w:t xml:space="preserve">Tulos</w:t>
      </w:r>
    </w:p>
    <w:p>
      <w:r>
        <w:t xml:space="preserve">ei</w:t>
      </w:r>
    </w:p>
    <w:p>
      <w:r>
        <w:rPr>
          <w:b/>
        </w:rPr>
        <w:t xml:space="preserve">Esimerkki 8.5345</w:t>
      </w:r>
    </w:p>
    <w:p>
      <w:r>
        <w:t xml:space="preserve">Kehotus: Herra Ruokakauppias, tekisin sen puolestasi. Peittäisin itseni deliaattiviipaleilla.  Vastaus: Tiedän, minä vain... Et ole koskaan soittanut, enkä halunnut olettaa.</w:t>
      </w:r>
    </w:p>
    <w:p>
      <w:r>
        <w:rPr>
          <w:b/>
        </w:rPr>
        <w:t xml:space="preserve">Tulos</w:t>
      </w:r>
    </w:p>
    <w:p>
      <w:r>
        <w:t xml:space="preserve">ei</w:t>
      </w:r>
    </w:p>
    <w:p>
      <w:r>
        <w:rPr>
          <w:b/>
        </w:rPr>
        <w:t xml:space="preserve">Esimerkki 8.5346</w:t>
      </w:r>
    </w:p>
    <w:p>
      <w:r>
        <w:t xml:space="preserve">Kehotus: No mutta, minä kohtelen teitä kaikkia reilusti. Olisin antanut teille ikään kuin suruloman ja palkallisia vapaapäiviä. Jos miehesi olisi kuollut. Mitä te ajattelette minusta?  Vastaus: Haluan tehdä sen! Minä teen sen!</w:t>
      </w:r>
    </w:p>
    <w:p>
      <w:r>
        <w:rPr>
          <w:b/>
        </w:rPr>
        <w:t xml:space="preserve">Tulos</w:t>
      </w:r>
    </w:p>
    <w:p>
      <w:r>
        <w:t xml:space="preserve">ei</w:t>
      </w:r>
    </w:p>
    <w:p>
      <w:r>
        <w:rPr>
          <w:b/>
        </w:rPr>
        <w:t xml:space="preserve">Esimerkki 8.5347</w:t>
      </w:r>
    </w:p>
    <w:p>
      <w:r>
        <w:t xml:space="preserve">Kehotus: Voisin sylkeä tämän kyyhkyn naamalle juuri nyt!  Voi, senkin pieni lentävä lintu!  Vastaus: Tämä lakana on tämän häkkimäisen muodon päällä.</w:t>
      </w:r>
    </w:p>
    <w:p>
      <w:r>
        <w:rPr>
          <w:b/>
        </w:rPr>
        <w:t xml:space="preserve">Tulos</w:t>
      </w:r>
    </w:p>
    <w:p>
      <w:r>
        <w:t xml:space="preserve">ei</w:t>
      </w:r>
    </w:p>
    <w:p>
      <w:r>
        <w:rPr>
          <w:b/>
        </w:rPr>
        <w:t xml:space="preserve">Esimerkki 8.5348</w:t>
      </w:r>
    </w:p>
    <w:p>
      <w:r>
        <w:t xml:space="preserve">Kehotus: Meidän jengillä oli täysin tuotettu juttu NPR:ssä?  Vastaus: Melkein yhtä pitkä kuin Jaws-hai ja yhtä pelottava.</w:t>
      </w:r>
    </w:p>
    <w:p>
      <w:r>
        <w:rPr>
          <w:b/>
        </w:rPr>
        <w:t xml:space="preserve">Tulos</w:t>
      </w:r>
    </w:p>
    <w:p>
      <w:r>
        <w:t xml:space="preserve">ei</w:t>
      </w:r>
    </w:p>
    <w:p>
      <w:r>
        <w:rPr>
          <w:b/>
        </w:rPr>
        <w:t xml:space="preserve">Esimerkki 8.5349</w:t>
      </w:r>
    </w:p>
    <w:p>
      <w:r>
        <w:t xml:space="preserve">Kehotus: Nämä lapset ovat hyvin älykkäitä. Sinun on pystyttävä huijaamaan heitä.  Vastaus: Kyllä, meidän on päästävä pois meren ääreltä. Mennä jonnekin kauas täältä.</w:t>
      </w:r>
    </w:p>
    <w:p>
      <w:r>
        <w:rPr>
          <w:b/>
        </w:rPr>
        <w:t xml:space="preserve">Tulos</w:t>
      </w:r>
    </w:p>
    <w:p>
      <w:r>
        <w:t xml:space="preserve">ei</w:t>
      </w:r>
    </w:p>
    <w:p>
      <w:r>
        <w:rPr>
          <w:b/>
        </w:rPr>
        <w:t xml:space="preserve">Esimerkki 8.5350</w:t>
      </w:r>
    </w:p>
    <w:p>
      <w:r>
        <w:t xml:space="preserve">Kehotus: Tytöt, Tiptop pitää kättään ojennettuna, koska hän on kerjäläinen.  Vastaus: Se ei ole meidän vikamme. He menivät Van Nuysiin lava-auton takapenkillä.</w:t>
      </w:r>
    </w:p>
    <w:p>
      <w:r>
        <w:rPr>
          <w:b/>
        </w:rPr>
        <w:t xml:space="preserve">Tulos</w:t>
      </w:r>
    </w:p>
    <w:p>
      <w:r>
        <w:t xml:space="preserve">ei</w:t>
      </w:r>
    </w:p>
    <w:p>
      <w:r>
        <w:rPr>
          <w:b/>
        </w:rPr>
        <w:t xml:space="preserve">Esimerkki 8.5351</w:t>
      </w:r>
    </w:p>
    <w:p>
      <w:r>
        <w:t xml:space="preserve">Kehotus: Tässä on paistettuja simpukoita talon puolesta.  Vastaus: mutta näen sitä koko ajan ihmisillä, jotka puhuvat kuolleiden kanssa.</w:t>
      </w:r>
    </w:p>
    <w:p>
      <w:r>
        <w:rPr>
          <w:b/>
        </w:rPr>
        <w:t xml:space="preserve">Tulos</w:t>
      </w:r>
    </w:p>
    <w:p>
      <w:r>
        <w:t xml:space="preserve">ei</w:t>
      </w:r>
    </w:p>
    <w:p>
      <w:r>
        <w:rPr>
          <w:b/>
        </w:rPr>
        <w:t xml:space="preserve">Esimerkki 8.5352</w:t>
      </w:r>
    </w:p>
    <w:p>
      <w:r>
        <w:t xml:space="preserve">Kehotus: Haluan koristella sen mukavilla, mukavilla vihanneksilla. Kävin toissapäivänä torilla ja käytin paljon rahaa kivoihin vihanneksiin.  Vastaus: "Ei, ei, ei, ei, ei, ei, ei, ei, ei, ei: Luultavasti Poseidonin ilo. Se on aika iso ämpäri. Se on ämpäri kahdelle.</w:t>
      </w:r>
    </w:p>
    <w:p>
      <w:r>
        <w:rPr>
          <w:b/>
        </w:rPr>
        <w:t xml:space="preserve">Tulos</w:t>
      </w:r>
    </w:p>
    <w:p>
      <w:r>
        <w:t xml:space="preserve">ei</w:t>
      </w:r>
    </w:p>
    <w:p>
      <w:r>
        <w:rPr>
          <w:b/>
        </w:rPr>
        <w:t xml:space="preserve">Esimerkki 8.5353</w:t>
      </w:r>
    </w:p>
    <w:p>
      <w:r>
        <w:t xml:space="preserve">Kehotus: Haluan todella olla vahtimestari valtion messuilla.  Vastaus: Äiti oli isäni nimi.</w:t>
      </w:r>
    </w:p>
    <w:p>
      <w:r>
        <w:rPr>
          <w:b/>
        </w:rPr>
        <w:t xml:space="preserve">Tulos</w:t>
      </w:r>
    </w:p>
    <w:p>
      <w:r>
        <w:t xml:space="preserve">ei</w:t>
      </w:r>
    </w:p>
    <w:p>
      <w:r>
        <w:rPr>
          <w:b/>
        </w:rPr>
        <w:t xml:space="preserve">Esimerkki 8.5354</w:t>
      </w:r>
    </w:p>
    <w:p>
      <w:r>
        <w:t xml:space="preserve">Kehotus: Meidän on saatava tyttäremme ulos talosta. Olen halunnut hurmata sinut ruokasalissa 35 vuotta.  Vastaus: Voi, kun minä kasvoin. Se nukkui sängyssä. Me meikkasimme hänet. Sen nimi oli Jasmine.</w:t>
      </w:r>
    </w:p>
    <w:p>
      <w:r>
        <w:rPr>
          <w:b/>
        </w:rPr>
        <w:t xml:space="preserve">Tulos</w:t>
      </w:r>
    </w:p>
    <w:p>
      <w:r>
        <w:t xml:space="preserve">ei</w:t>
      </w:r>
    </w:p>
    <w:p>
      <w:r>
        <w:rPr>
          <w:b/>
        </w:rPr>
        <w:t xml:space="preserve">Esimerkki 8.5355</w:t>
      </w:r>
    </w:p>
    <w:p>
      <w:r>
        <w:t xml:space="preserve">Kehotus: Venäjän ja Amerikan välisestä tilanteesta?  Vastaus: "En puhu Venäjän ja Venäjän välisestä suhteesta: Eikö olekin niin kuin Shakespeare sanoi: "Elämä on ohjelma, joka pyörii aina joka viikko samaan aikaan."</w:t>
      </w:r>
    </w:p>
    <w:p>
      <w:r>
        <w:rPr>
          <w:b/>
        </w:rPr>
        <w:t xml:space="preserve">Tulos</w:t>
      </w:r>
    </w:p>
    <w:p>
      <w:r>
        <w:t xml:space="preserve">ei</w:t>
      </w:r>
    </w:p>
    <w:p>
      <w:r>
        <w:rPr>
          <w:b/>
        </w:rPr>
        <w:t xml:space="preserve">Esimerkki 8.5356</w:t>
      </w:r>
    </w:p>
    <w:p>
      <w:r>
        <w:t xml:space="preserve">Kehotus: Jumala, olet vasta puolivälissä luomassa maailmankaikkeutta. Milloin aiot viimeistellä sen paskan, oikeasti?  Vastaus: Miksi? Miksi he antavat meidän tehdä avosydänleikkauksia?</w:t>
      </w:r>
    </w:p>
    <w:p>
      <w:r>
        <w:rPr>
          <w:b/>
        </w:rPr>
        <w:t xml:space="preserve">Tulos</w:t>
      </w:r>
    </w:p>
    <w:p>
      <w:r>
        <w:t xml:space="preserve">ei</w:t>
      </w:r>
    </w:p>
    <w:p>
      <w:r>
        <w:rPr>
          <w:b/>
        </w:rPr>
        <w:t xml:space="preserve">Esimerkki 8.5357</w:t>
      </w:r>
    </w:p>
    <w:p>
      <w:r>
        <w:t xml:space="preserve">Kehotus: Kävellään valvontakameroiden luo, koska olemme kameran korkeudella tässä kolmen hengen trenssissä.  Vastaus: Ihmiset ovat liian kiireisiä kuolemaan huomatakseen, että käteni pudottavat ne. Se on täydellinen suunnitelma.</w:t>
      </w:r>
    </w:p>
    <w:p>
      <w:r>
        <w:rPr>
          <w:b/>
        </w:rPr>
        <w:t xml:space="preserve">Tulos</w:t>
      </w:r>
    </w:p>
    <w:p>
      <w:r>
        <w:t xml:space="preserve">ei</w:t>
      </w:r>
    </w:p>
    <w:p>
      <w:r>
        <w:rPr>
          <w:b/>
        </w:rPr>
        <w:t xml:space="preserve">Esimerkki 8.5358</w:t>
      </w:r>
    </w:p>
    <w:p>
      <w:r>
        <w:t xml:space="preserve">Kehotus: Herra Sims, ymmärrättehän, että jos tavallinen asiakas näkee torakan, hän säikähtää, koska pitää paikkaa epähygieenisenä.  Vastaus: Hyvä on, kaveri, laita se pois. Pois suustasi.</w:t>
      </w:r>
    </w:p>
    <w:p>
      <w:r>
        <w:rPr>
          <w:b/>
        </w:rPr>
        <w:t xml:space="preserve">Tulos</w:t>
      </w:r>
    </w:p>
    <w:p>
      <w:r>
        <w:t xml:space="preserve">ei</w:t>
      </w:r>
    </w:p>
    <w:p>
      <w:r>
        <w:rPr>
          <w:b/>
        </w:rPr>
        <w:t xml:space="preserve">Esimerkki 8.5359</w:t>
      </w:r>
    </w:p>
    <w:p>
      <w:r>
        <w:t xml:space="preserve">Kehotus: Äiti, annatko Tinan haukkua minua noin?  Vastaus: Tina ei saa sanoa Tinalle mitään: Joo, minulle oli selvää, että minun piti tulla sisään ja tehdä ensin vaikutus ihmisenä.</w:t>
      </w:r>
    </w:p>
    <w:p>
      <w:r>
        <w:rPr>
          <w:b/>
        </w:rPr>
        <w:t xml:space="preserve">Tulos</w:t>
      </w:r>
    </w:p>
    <w:p>
      <w:r>
        <w:t xml:space="preserve">ei</w:t>
      </w:r>
    </w:p>
    <w:p>
      <w:r>
        <w:rPr>
          <w:b/>
        </w:rPr>
        <w:t xml:space="preserve">Esimerkki 8.5360</w:t>
      </w:r>
    </w:p>
    <w:p>
      <w:r>
        <w:t xml:space="preserve">Kehotus: Haluan vastustaa, mutta en voi. Voi luoja, se suli kielelläni kuin suolainen lumihiutale.  Vastaus: Kiitos, että tarkistit, olenko kunnossa.</w:t>
      </w:r>
    </w:p>
    <w:p>
      <w:r>
        <w:rPr>
          <w:b/>
        </w:rPr>
        <w:t xml:space="preserve">Tulos</w:t>
      </w:r>
    </w:p>
    <w:p>
      <w:r>
        <w:t xml:space="preserve">ei</w:t>
      </w:r>
    </w:p>
    <w:p>
      <w:r>
        <w:rPr>
          <w:b/>
        </w:rPr>
        <w:t xml:space="preserve">Esimerkki 8.5361</w:t>
      </w:r>
    </w:p>
    <w:p>
      <w:r>
        <w:t xml:space="preserve">Kehotus: Tuntuu kuin olisin päästänyt tyttäresi ottelukehään miehen kanssa, joka oli kaksi kertaa hänen kokoisensa ja tunnettu murhaaja.  Vastaus: Vastaus: "En ole vielä valmis vastaamaan: Joo, aion lähteä omille teille, lähteä pois Ohiosta ja nähdä maata.  Minun on koettava, mitä elämä tarjoaa.  Tulen todella kaipaamaan sinua.</w:t>
      </w:r>
    </w:p>
    <w:p>
      <w:r>
        <w:rPr>
          <w:b/>
        </w:rPr>
        <w:t xml:space="preserve">Tulos</w:t>
      </w:r>
    </w:p>
    <w:p>
      <w:r>
        <w:t xml:space="preserve">ei</w:t>
      </w:r>
    </w:p>
    <w:p>
      <w:r>
        <w:rPr>
          <w:b/>
        </w:rPr>
        <w:t xml:space="preserve">Esimerkki 8.5362</w:t>
      </w:r>
    </w:p>
    <w:p>
      <w:r>
        <w:t xml:space="preserve">Kehotus: Anteeksi, Paul. Luulen, että joku kaatoi kaakaota istuimelleni, koska pilveni takaosa on pilvisempi kuin etuosa.  Vastaus: Hei Paul, katselin tänään uutisia ja sain selville jotain. Koko maailma ei pyöri sinun ympärilläsi.</w:t>
      </w:r>
    </w:p>
    <w:p>
      <w:r>
        <w:rPr>
          <w:b/>
        </w:rPr>
        <w:t xml:space="preserve">Tulos</w:t>
      </w:r>
    </w:p>
    <w:p>
      <w:r>
        <w:t xml:space="preserve">ei</w:t>
      </w:r>
    </w:p>
    <w:p>
      <w:r>
        <w:rPr>
          <w:b/>
        </w:rPr>
        <w:t xml:space="preserve">Esimerkki 8.5363</w:t>
      </w:r>
    </w:p>
    <w:p>
      <w:r>
        <w:t xml:space="preserve">Kehotus: Kyllä, ja sitten minun on mentävä suoraan kotiin. En voi hötkyillä. Joten älkää saako mitään ideoita, molemmat.  Vastaus: Miksi luulet niin, Tom?</w:t>
      </w:r>
    </w:p>
    <w:p>
      <w:r>
        <w:rPr>
          <w:b/>
        </w:rPr>
        <w:t xml:space="preserve">Tulos</w:t>
      </w:r>
    </w:p>
    <w:p>
      <w:r>
        <w:t xml:space="preserve">ei</w:t>
      </w:r>
    </w:p>
    <w:p>
      <w:r>
        <w:rPr>
          <w:b/>
        </w:rPr>
        <w:t xml:space="preserve">Esimerkki 8.5364</w:t>
      </w:r>
    </w:p>
    <w:p>
      <w:r>
        <w:t xml:space="preserve">Kehotus: Oletko tavannut siskoni Peggyn?  Vastaus: "En ole tavannut Peggyä: VASTAA: OKEI. Se on perinteistä showbisneksen tavaraa. Se on raidallinen bleiseri ja rusetti, olkihattu ja keppi. En ole varma, miksi se tekee minusta kusipään.</w:t>
      </w:r>
    </w:p>
    <w:p>
      <w:r>
        <w:rPr>
          <w:b/>
        </w:rPr>
        <w:t xml:space="preserve">Tulos</w:t>
      </w:r>
    </w:p>
    <w:p>
      <w:r>
        <w:t xml:space="preserve">ei</w:t>
      </w:r>
    </w:p>
    <w:p>
      <w:r>
        <w:rPr>
          <w:b/>
        </w:rPr>
        <w:t xml:space="preserve">Esimerkki 8.5365</w:t>
      </w:r>
    </w:p>
    <w:p>
      <w:r>
        <w:t xml:space="preserve">Kehotus: Olen todella innoissani ensi viikon tanssiaisista. Äitini osti minulle todella kauniin mekon.  Vastaus: Se on väestönhallintaa, isä. Eikä se ole vitsi.</w:t>
      </w:r>
    </w:p>
    <w:p>
      <w:r>
        <w:rPr>
          <w:b/>
        </w:rPr>
        <w:t xml:space="preserve">Tulos</w:t>
      </w:r>
    </w:p>
    <w:p>
      <w:r>
        <w:t xml:space="preserve">ei</w:t>
      </w:r>
    </w:p>
    <w:p>
      <w:r>
        <w:rPr>
          <w:b/>
        </w:rPr>
        <w:t xml:space="preserve">Esimerkki 8.5366</w:t>
      </w:r>
    </w:p>
    <w:p>
      <w:r>
        <w:t xml:space="preserve">Kehotus: Se oli solmiovärjätty paita, se oli verenpunainen. Jälkikäteen ajateltuna se oli kamala paita.  Vastaus: Tiedän. Suoraan sanottuna hän menetti minut, kun hän alkoi laulaa Outkastia.</w:t>
      </w:r>
    </w:p>
    <w:p>
      <w:r>
        <w:rPr>
          <w:b/>
        </w:rPr>
        <w:t xml:space="preserve">Tulos</w:t>
      </w:r>
    </w:p>
    <w:p>
      <w:r>
        <w:t xml:space="preserve">ei</w:t>
      </w:r>
    </w:p>
    <w:p>
      <w:r>
        <w:rPr>
          <w:b/>
        </w:rPr>
        <w:t xml:space="preserve">Esimerkki 8.5367</w:t>
      </w:r>
    </w:p>
    <w:p>
      <w:r>
        <w:t xml:space="preserve">Kehotus: Nyt kun ajattelen asiaa, elämäni ei kuulosta hyvältä.  Vastaus: Sinusta tulee lastenhoitajamme. Niin kaikki perheet toimivat.</w:t>
      </w:r>
    </w:p>
    <w:p>
      <w:r>
        <w:rPr>
          <w:b/>
        </w:rPr>
        <w:t xml:space="preserve">Tulos</w:t>
      </w:r>
    </w:p>
    <w:p>
      <w:r>
        <w:t xml:space="preserve">ei</w:t>
      </w:r>
    </w:p>
    <w:p>
      <w:r>
        <w:rPr>
          <w:b/>
        </w:rPr>
        <w:t xml:space="preserve">Esimerkki 8.5368</w:t>
      </w:r>
    </w:p>
    <w:p>
      <w:r>
        <w:t xml:space="preserve">Kehotus: Tarkoitin arkkitehti Renzo Pianoa, kun sanoin hukuttaneeni 12 pianoa. Hänen perheestään.  Vastaus: Pianon perhe: Voi, mikä helpotus. Minä olen.</w:t>
      </w:r>
    </w:p>
    <w:p>
      <w:r>
        <w:rPr>
          <w:b/>
        </w:rPr>
        <w:t xml:space="preserve">Tulos</w:t>
      </w:r>
    </w:p>
    <w:p>
      <w:r>
        <w:t xml:space="preserve">ei</w:t>
      </w:r>
    </w:p>
    <w:p>
      <w:r>
        <w:rPr>
          <w:b/>
        </w:rPr>
        <w:t xml:space="preserve">Esimerkki 8.5369</w:t>
      </w:r>
    </w:p>
    <w:p>
      <w:r>
        <w:t xml:space="preserve">Kehotus: Täällä pelasin paljon ikimuistoisia pelejä, joten kummitan tässä paikassa vielä tänäkin päivänä.  Vastaus: "En ole koskaan ollut täällä, mutta olen aina ollut täällä: Getty Lee! Me olemme Rush. Olemme kanadalainen superryhmä. Meidän on mentävä sinne.</w:t>
      </w:r>
    </w:p>
    <w:p>
      <w:r>
        <w:rPr>
          <w:b/>
        </w:rPr>
        <w:t xml:space="preserve">Tulos</w:t>
      </w:r>
    </w:p>
    <w:p>
      <w:r>
        <w:t xml:space="preserve">ei</w:t>
      </w:r>
    </w:p>
    <w:p>
      <w:r>
        <w:rPr>
          <w:b/>
        </w:rPr>
        <w:t xml:space="preserve">Esimerkki 8.5370</w:t>
      </w:r>
    </w:p>
    <w:p>
      <w:r>
        <w:t xml:space="preserve">Kehotus: Onko tämä murhanhimoinen koira yhä kotonasi?  Vastaus: Niillä oli hyvin onnellinen elämä ennen kuin niistä tuli minun turkkini.</w:t>
      </w:r>
    </w:p>
    <w:p>
      <w:r>
        <w:rPr>
          <w:b/>
        </w:rPr>
        <w:t xml:space="preserve">Tulos</w:t>
      </w:r>
    </w:p>
    <w:p>
      <w:r>
        <w:t xml:space="preserve">ei</w:t>
      </w:r>
    </w:p>
    <w:p>
      <w:r>
        <w:rPr>
          <w:b/>
        </w:rPr>
        <w:t xml:space="preserve">Esimerkki 8.5371</w:t>
      </w:r>
    </w:p>
    <w:p>
      <w:r>
        <w:t xml:space="preserve">Kehotus: Tiedät, että meillä on parhaat tarjoukset. Ja tiedät, miksi en sano sitä ääneen.  Vastaus: Luuletko, että täällä juoksentelee jengi lapsia, joilla on luita?</w:t>
      </w:r>
    </w:p>
    <w:p>
      <w:r>
        <w:rPr>
          <w:b/>
        </w:rPr>
        <w:t xml:space="preserve">Tulos</w:t>
      </w:r>
    </w:p>
    <w:p>
      <w:r>
        <w:t xml:space="preserve">ei</w:t>
      </w:r>
    </w:p>
    <w:p>
      <w:r>
        <w:rPr>
          <w:b/>
        </w:rPr>
        <w:t xml:space="preserve">Esimerkki 8.5372</w:t>
      </w:r>
    </w:p>
    <w:p>
      <w:r>
        <w:t xml:space="preserve">Kehotus: Tänään ei järjestetä piknikkejä. Järvi on suljettu, kunnes saamme selville, mihin tämä vesi menee.  Vastaus: Wikipediassa sanotaan niin.</w:t>
      </w:r>
    </w:p>
    <w:p>
      <w:r>
        <w:rPr>
          <w:b/>
        </w:rPr>
        <w:t xml:space="preserve">Tulos</w:t>
      </w:r>
    </w:p>
    <w:p>
      <w:r>
        <w:t xml:space="preserve">ei</w:t>
      </w:r>
    </w:p>
    <w:p>
      <w:r>
        <w:rPr>
          <w:b/>
        </w:rPr>
        <w:t xml:space="preserve">Esimerkki 8.5373</w:t>
      </w:r>
    </w:p>
    <w:p>
      <w:r>
        <w:t xml:space="preserve">Kehotus: Haluat tyylikkään koiran.  Vastaus: Haluat tyylikkään miehen: Totta kai. Saanko tosiaan nähdä sinut?</w:t>
      </w:r>
    </w:p>
    <w:p>
      <w:r>
        <w:rPr>
          <w:b/>
        </w:rPr>
        <w:t xml:space="preserve">Tulos</w:t>
      </w:r>
    </w:p>
    <w:p>
      <w:r>
        <w:t xml:space="preserve">ei</w:t>
      </w:r>
    </w:p>
    <w:p>
      <w:r>
        <w:rPr>
          <w:b/>
        </w:rPr>
        <w:t xml:space="preserve">Esimerkki 8.5374</w:t>
      </w:r>
    </w:p>
    <w:p>
      <w:r>
        <w:t xml:space="preserve">Kehotus: Sinulla on seitsemännen vaiheen ihosyöpä. Emme ole ennen nähneet mitään tällaista. Sinun täytyy päästä pois auringosta.  Vastaa: Ei se mitään, en välitä paskaakaan. Haluan vain vitun turskani ja vitun 10 olutta.</w:t>
      </w:r>
    </w:p>
    <w:p>
      <w:r>
        <w:rPr>
          <w:b/>
        </w:rPr>
        <w:t xml:space="preserve">Tulos</w:t>
      </w:r>
    </w:p>
    <w:p>
      <w:r>
        <w:t xml:space="preserve">ei</w:t>
      </w:r>
    </w:p>
    <w:p>
      <w:r>
        <w:rPr>
          <w:b/>
        </w:rPr>
        <w:t xml:space="preserve">Esimerkki 8.5375</w:t>
      </w:r>
    </w:p>
    <w:p>
      <w:r>
        <w:t xml:space="preserve">Kehotus: Joka päivä herään ajatellen, että aion kävellä. Juuri tämän takia. Miksi minulla ei voi olla rukouksia ja unelmia?  Vastaus: OKEI. Se on auki. Nyt meidän on vain käveltävä noin 100 pirun portaita ylös.</w:t>
      </w:r>
    </w:p>
    <w:p>
      <w:r>
        <w:rPr>
          <w:b/>
        </w:rPr>
        <w:t xml:space="preserve">Tulos</w:t>
      </w:r>
    </w:p>
    <w:p>
      <w:r>
        <w:t xml:space="preserve">ei</w:t>
      </w:r>
    </w:p>
    <w:p>
      <w:r>
        <w:rPr>
          <w:b/>
        </w:rPr>
        <w:t xml:space="preserve">Esimerkki 8.5376</w:t>
      </w:r>
    </w:p>
    <w:p>
      <w:r>
        <w:t xml:space="preserve">Kehotus: Kuten kissalla on yhdeksän elämää. Ja joutsenista tulee ruumiittomia henkiä, jotka syntyvät uudelleen neljä kertaa.  Vastaus: Se on klassinen Mainen lahja. Luulen, että ne ovat olleet siellä liian kauan.</w:t>
      </w:r>
    </w:p>
    <w:p>
      <w:r>
        <w:rPr>
          <w:b/>
        </w:rPr>
        <w:t xml:space="preserve">Tulos</w:t>
      </w:r>
    </w:p>
    <w:p>
      <w:r>
        <w:t xml:space="preserve">ei</w:t>
      </w:r>
    </w:p>
    <w:p>
      <w:r>
        <w:rPr>
          <w:b/>
        </w:rPr>
        <w:t xml:space="preserve">Esimerkki 8.5377</w:t>
      </w:r>
    </w:p>
    <w:p>
      <w:r>
        <w:t xml:space="preserve">Kehotus: Voin hakea sinulle toisen bourbonin. Haluat tämän taas enimmäkseen jään kanssa.  Vastaus: Ja myös hautajaiset sedällesi.</w:t>
      </w:r>
    </w:p>
    <w:p>
      <w:r>
        <w:rPr>
          <w:b/>
        </w:rPr>
        <w:t xml:space="preserve">Tulos</w:t>
      </w:r>
    </w:p>
    <w:p>
      <w:r>
        <w:t xml:space="preserve">ei</w:t>
      </w:r>
    </w:p>
    <w:p>
      <w:r>
        <w:rPr>
          <w:b/>
        </w:rPr>
        <w:t xml:space="preserve">Esimerkki 8.5378</w:t>
      </w:r>
    </w:p>
    <w:p>
      <w:r>
        <w:t xml:space="preserve">Kehotus: Pääsetkö koskaan tulemaan ulos puusta?  Vastaus: Voi olla: Fred, nouse vaunuun ja lähde pois.</w:t>
      </w:r>
    </w:p>
    <w:p>
      <w:r>
        <w:rPr>
          <w:b/>
        </w:rPr>
        <w:t xml:space="preserve">Tulos</w:t>
      </w:r>
    </w:p>
    <w:p>
      <w:r>
        <w:t xml:space="preserve">ei</w:t>
      </w:r>
    </w:p>
    <w:p>
      <w:r>
        <w:rPr>
          <w:b/>
        </w:rPr>
        <w:t xml:space="preserve">Esimerkki 8.5379</w:t>
      </w:r>
    </w:p>
    <w:p>
      <w:r>
        <w:t xml:space="preserve">Kehotus: Ymmärrän, etten ole ollut suora ja rehellinen.  Vastaus: En ole ollut rehellinen: Luuletko, että se johtuu siitä, että he kuulivat minua, vai?</w:t>
      </w:r>
    </w:p>
    <w:p>
      <w:r>
        <w:rPr>
          <w:b/>
        </w:rPr>
        <w:t xml:space="preserve">Tulos</w:t>
      </w:r>
    </w:p>
    <w:p>
      <w:r>
        <w:t xml:space="preserve">ei</w:t>
      </w:r>
    </w:p>
    <w:p>
      <w:r>
        <w:rPr>
          <w:b/>
        </w:rPr>
        <w:t xml:space="preserve">Esimerkki 8.5380</w:t>
      </w:r>
    </w:p>
    <w:p>
      <w:r>
        <w:t xml:space="preserve">Kehotus: Jos ihmiset saavat tietää, tämä voi merkitä avaruusjoukkojen loppua sellaisena kuin me sen tunnemme.  Vastaus: Jasper!</w:t>
      </w:r>
    </w:p>
    <w:p>
      <w:r>
        <w:rPr>
          <w:b/>
        </w:rPr>
        <w:t xml:space="preserve">Tulos</w:t>
      </w:r>
    </w:p>
    <w:p>
      <w:r>
        <w:t xml:space="preserve">ei</w:t>
      </w:r>
    </w:p>
    <w:p>
      <w:r>
        <w:rPr>
          <w:b/>
        </w:rPr>
        <w:t xml:space="preserve">Esimerkki 8.5381</w:t>
      </w:r>
    </w:p>
    <w:p>
      <w:r>
        <w:t xml:space="preserve">Kehotus: Jos huuhtelet tämän vessanpöntön oikein tai väärin, saatat päätyä sadevesiviemäriin.  Vastaus: En tiedä. Tiedän sen varmaan muutaman päivän päästä. Niinhän se toimii, eikö niin?</w:t>
      </w:r>
    </w:p>
    <w:p>
      <w:r>
        <w:rPr>
          <w:b/>
        </w:rPr>
        <w:t xml:space="preserve">Tulos</w:t>
      </w:r>
    </w:p>
    <w:p>
      <w:r>
        <w:t xml:space="preserve">ei</w:t>
      </w:r>
    </w:p>
    <w:p>
      <w:r>
        <w:rPr>
          <w:b/>
        </w:rPr>
        <w:t xml:space="preserve">Esimerkki 8.5382</w:t>
      </w:r>
    </w:p>
    <w:p>
      <w:r>
        <w:t xml:space="preserve">Kehotus: Rouva Applebaum? Onko teillä luokkahuoneessanne oleva pullo mukananne?  Vastaus: Aivan oikein!  Kongressikeskuksen sisällä on hotelli sairaalan sisällä!  Se on yritys yrityksen sisällä yrityksen sisällä yrityksen sisällä!</w:t>
      </w:r>
    </w:p>
    <w:p>
      <w:r>
        <w:rPr>
          <w:b/>
        </w:rPr>
        <w:t xml:space="preserve">Tulos</w:t>
      </w:r>
    </w:p>
    <w:p>
      <w:r>
        <w:t xml:space="preserve">ei</w:t>
      </w:r>
    </w:p>
    <w:p>
      <w:r>
        <w:rPr>
          <w:b/>
        </w:rPr>
        <w:t xml:space="preserve">Esimerkki 8.5383</w:t>
      </w:r>
    </w:p>
    <w:p>
      <w:r>
        <w:t xml:space="preserve">Kehotus: Voit pestä pyykkiä minun luonani. Minulla on pesukone ja kuivausrumpu taloni kellarissa.  Vastaus: Se on suosittu nimeni. Niin ihmiset kutsuvat minua.</w:t>
      </w:r>
    </w:p>
    <w:p>
      <w:r>
        <w:rPr>
          <w:b/>
        </w:rPr>
        <w:t xml:space="preserve">Tulos</w:t>
      </w:r>
    </w:p>
    <w:p>
      <w:r>
        <w:t xml:space="preserve">ei</w:t>
      </w:r>
    </w:p>
    <w:p>
      <w:r>
        <w:rPr>
          <w:b/>
        </w:rPr>
        <w:t xml:space="preserve">Esimerkki 8.5384</w:t>
      </w:r>
    </w:p>
    <w:p>
      <w:r>
        <w:t xml:space="preserve">Kehotus: Kuinka paljon kookoskatkarapuja söit, Barbara?  Vastaus: "Kuinka paljon Barbara söi? Vaikea sanoa. Toinen huutaa koko ajan ja toisen ääni kuulosti jo tuolta, joten vaikea sanoa.</w:t>
      </w:r>
    </w:p>
    <w:p>
      <w:r>
        <w:rPr>
          <w:b/>
        </w:rPr>
        <w:t xml:space="preserve">Tulos</w:t>
      </w:r>
    </w:p>
    <w:p>
      <w:r>
        <w:t xml:space="preserve">ei</w:t>
      </w:r>
    </w:p>
    <w:p>
      <w:r>
        <w:rPr>
          <w:b/>
        </w:rPr>
        <w:t xml:space="preserve">Esimerkki 8.5385</w:t>
      </w:r>
    </w:p>
    <w:p>
      <w:r>
        <w:t xml:space="preserve">Kehotus: Kuinka kehtaatte, herra! Kuinka kehtaatte pitää kiinni ensimmäisen herrasmiehen peukalokynästä kaikki nämä vuodet.  Vastaus: Kiitos, Curly. Palvelustasi arvostetaan suuresti.</w:t>
      </w:r>
    </w:p>
    <w:p>
      <w:r>
        <w:rPr>
          <w:b/>
        </w:rPr>
        <w:t xml:space="preserve">Tulos</w:t>
      </w:r>
    </w:p>
    <w:p>
      <w:r>
        <w:t xml:space="preserve">ei</w:t>
      </w:r>
    </w:p>
    <w:p>
      <w:r>
        <w:rPr>
          <w:b/>
        </w:rPr>
        <w:t xml:space="preserve">Esimerkki 8.5386</w:t>
      </w:r>
    </w:p>
    <w:p>
      <w:r>
        <w:t xml:space="preserve">Kehotus: Tiedättehän, että siinä on piikkejä? Se on kuin keppi, jossa on piikkejä. Lyöt jotakuta, kunnes hänestä tulee muusia.  Vastaus: Hän lähti kaupungista. Hän ei halunnut auttaa perheyrityksessä. Hän ajatteli, ettei hänellä ollut mitään käsitystä kulttuuristaan tai juuristaan, ja hän lähti Kiinaan.</w:t>
      </w:r>
    </w:p>
    <w:p>
      <w:r>
        <w:rPr>
          <w:b/>
        </w:rPr>
        <w:t xml:space="preserve">Tulos</w:t>
      </w:r>
    </w:p>
    <w:p>
      <w:r>
        <w:t xml:space="preserve">ei</w:t>
      </w:r>
    </w:p>
    <w:p>
      <w:r>
        <w:rPr>
          <w:b/>
        </w:rPr>
        <w:t xml:space="preserve">Esimerkki 8.5387</w:t>
      </w:r>
    </w:p>
    <w:p>
      <w:r>
        <w:t xml:space="preserve">Kehotus: En tiedä, asiat muuttuivat todella oudoiksi brunssin aikana. Ihmiset joivat liikaa ja puhuivat vain itsestään.  Vastaus: Isäni kertoi minulle kerran erään asian. Poika, hän sanoi, että monet asiat on tehty kutitettaviksi, mutta mitään ei ole tehty kutitettavaksi niin kuin norsunluut.</w:t>
      </w:r>
    </w:p>
    <w:p>
      <w:r>
        <w:rPr>
          <w:b/>
        </w:rPr>
        <w:t xml:space="preserve">Tulos</w:t>
      </w:r>
    </w:p>
    <w:p>
      <w:r>
        <w:t xml:space="preserve">ei</w:t>
      </w:r>
    </w:p>
    <w:p>
      <w:r>
        <w:rPr>
          <w:b/>
        </w:rPr>
        <w:t xml:space="preserve">Esimerkki 8.5388</w:t>
      </w:r>
    </w:p>
    <w:p>
      <w:r>
        <w:t xml:space="preserve">Kehotus: Hei Marty, haluan vain sanoa, että olen todella pahoillani tyttösi kuolemasta.  Vastaus: "Olen pahoillani, että kuolit kuolleen ystäväsi kuolemasta: Se on oikea tapa toimia. Olen oma pomoni.</w:t>
      </w:r>
    </w:p>
    <w:p>
      <w:r>
        <w:rPr>
          <w:b/>
        </w:rPr>
        <w:t xml:space="preserve">Tulos</w:t>
      </w:r>
    </w:p>
    <w:p>
      <w:r>
        <w:t xml:space="preserve">ei</w:t>
      </w:r>
    </w:p>
    <w:p>
      <w:r>
        <w:rPr>
          <w:b/>
        </w:rPr>
        <w:t xml:space="preserve">Esimerkki 8.5389</w:t>
      </w:r>
    </w:p>
    <w:p>
      <w:r>
        <w:t xml:space="preserve">Kehotus: Joo, minun on mentävä roikkumaan. Olen stressaantunut.  Vastaus: Koska en halua unohtaa vuotta 2013.</w:t>
      </w:r>
    </w:p>
    <w:p>
      <w:r>
        <w:rPr>
          <w:b/>
        </w:rPr>
        <w:t xml:space="preserve">Tulos</w:t>
      </w:r>
    </w:p>
    <w:p>
      <w:r>
        <w:t xml:space="preserve">ei</w:t>
      </w:r>
    </w:p>
    <w:p>
      <w:r>
        <w:rPr>
          <w:b/>
        </w:rPr>
        <w:t xml:space="preserve">Esimerkki 8.5390</w:t>
      </w:r>
    </w:p>
    <w:p>
      <w:r>
        <w:t xml:space="preserve">Kehotus: Miksi se on totta! Ja nämä ovat minun lapsiani. Kutsumme itseämme Kylmävarastolapsiksi.  Vastaus: Ennen kuin kerromme kenellekään, leikkaamme pitkät peukalomme irti.</w:t>
      </w:r>
    </w:p>
    <w:p>
      <w:r>
        <w:rPr>
          <w:b/>
        </w:rPr>
        <w:t xml:space="preserve">Tulos</w:t>
      </w:r>
    </w:p>
    <w:p>
      <w:r>
        <w:t xml:space="preserve">ei</w:t>
      </w:r>
    </w:p>
    <w:p>
      <w:r>
        <w:rPr>
          <w:b/>
        </w:rPr>
        <w:t xml:space="preserve">Esimerkki 8.5391</w:t>
      </w:r>
    </w:p>
    <w:p>
      <w:r>
        <w:t xml:space="preserve">Kehotus: Tarkoitin vain sitä, että kukaan ei ollut hautajaisissa.  Vastaus: "Ei, ei, ei, ei, ei, ei, ei, ei, ei, ei: Olisimme voineet jäädä kotiin, isä. Tuntuu vain oudolta päivältä mennä The Price is Rightiin.</w:t>
      </w:r>
    </w:p>
    <w:p>
      <w:r>
        <w:rPr>
          <w:b/>
        </w:rPr>
        <w:t xml:space="preserve">Tulos</w:t>
      </w:r>
    </w:p>
    <w:p>
      <w:r>
        <w:t xml:space="preserve">ei</w:t>
      </w:r>
    </w:p>
    <w:p>
      <w:r>
        <w:rPr>
          <w:b/>
        </w:rPr>
        <w:t xml:space="preserve">Esimerkki 8.5392</w:t>
      </w:r>
    </w:p>
    <w:p>
      <w:r>
        <w:t xml:space="preserve">Kehotus: Kun muutin Los Angelesiin ja aloin saada tarjouksia, joku sanoi minulle, että se on liian alueellista. Joten päätin hankkiutua siitä eroon.  Vastaus: "Ei, ei, ei, ei, ei, ei, ei, ei, ei, ei: Joo, minulla on kaikenlaista keuhkoahtaumaa.</w:t>
      </w:r>
    </w:p>
    <w:p>
      <w:r>
        <w:rPr>
          <w:b/>
        </w:rPr>
        <w:t xml:space="preserve">Tulos</w:t>
      </w:r>
    </w:p>
    <w:p>
      <w:r>
        <w:t xml:space="preserve">ei</w:t>
      </w:r>
    </w:p>
    <w:p>
      <w:r>
        <w:rPr>
          <w:b/>
        </w:rPr>
        <w:t xml:space="preserve">Esimerkki 8.5393</w:t>
      </w:r>
    </w:p>
    <w:p>
      <w:r>
        <w:t xml:space="preserve">Kehotus: Olet siis tavallinen silmälasien käyttäjä.  Vastaus: Olin ohjaajasi kolme tuntia noista tunneista. Kerroit minulle kaiken.</w:t>
      </w:r>
    </w:p>
    <w:p>
      <w:r>
        <w:rPr>
          <w:b/>
        </w:rPr>
        <w:t xml:space="preserve">Tulos</w:t>
      </w:r>
    </w:p>
    <w:p>
      <w:r>
        <w:t xml:space="preserve">ei</w:t>
      </w:r>
    </w:p>
    <w:p>
      <w:r>
        <w:rPr>
          <w:b/>
        </w:rPr>
        <w:t xml:space="preserve">Esimerkki 8.5394</w:t>
      </w:r>
    </w:p>
    <w:p>
      <w:r>
        <w:t xml:space="preserve">Kehotus: Voisin siis olla ohjelman kertojana.  Vastaus: Luulin, että sinä hoitaisit sen. Tämä on sinun ohjelmasi.</w:t>
      </w:r>
    </w:p>
    <w:p>
      <w:r>
        <w:rPr>
          <w:b/>
        </w:rPr>
        <w:t xml:space="preserve">Tulos</w:t>
      </w:r>
    </w:p>
    <w:p>
      <w:r>
        <w:t xml:space="preserve">ei</w:t>
      </w:r>
    </w:p>
    <w:p>
      <w:r>
        <w:rPr>
          <w:b/>
        </w:rPr>
        <w:t xml:space="preserve">Esimerkki 8.5395</w:t>
      </w:r>
    </w:p>
    <w:p>
      <w:r>
        <w:t xml:space="preserve">Kehotus: Jos katsoisit trumpetdavis.com, näkisit luultavasti kiertueaikataulun tai jotain.  Vastaus: Se oli meillä ennen, mutta potkaisin ne kaikki ulos. Musiikki ja tanssiminen ja kaikki ihmiset, jotka tulivat yökerhoon, alkoivat olla positiivisia. Se oli oikeastaan väärä tunnelma, jonka yökerhon pitäisi herättää ihmisissä. Sen pitäisi antaa heille aavistus tulevaisuudesta. He lähtivät liian iloisina. Minulla ei myöskään ole varaa soittaa bändille tai tanssijoille.</w:t>
      </w:r>
    </w:p>
    <w:p>
      <w:r>
        <w:rPr>
          <w:b/>
        </w:rPr>
        <w:t xml:space="preserve">Tulos</w:t>
      </w:r>
    </w:p>
    <w:p>
      <w:r>
        <w:t xml:space="preserve">ei</w:t>
      </w:r>
    </w:p>
    <w:p>
      <w:r>
        <w:rPr>
          <w:b/>
        </w:rPr>
        <w:t xml:space="preserve">Esimerkki 8.5396</w:t>
      </w:r>
    </w:p>
    <w:p>
      <w:r>
        <w:t xml:space="preserve">Kehotus: Onko teillä mitään ajatuksia tilaamisesta?  Vastaus: "Ei, ei, ei, ei, ei, ei, ei, ei, ei, ei: Et todellakaan ole. Tämä on kuin vain työntekijöille tarkoitettu alue.</w:t>
      </w:r>
    </w:p>
    <w:p>
      <w:r>
        <w:rPr>
          <w:b/>
        </w:rPr>
        <w:t xml:space="preserve">Tulos</w:t>
      </w:r>
    </w:p>
    <w:p>
      <w:r>
        <w:t xml:space="preserve">ei</w:t>
      </w:r>
    </w:p>
    <w:p>
      <w:r>
        <w:rPr>
          <w:b/>
        </w:rPr>
        <w:t xml:space="preserve">Esimerkki 8.5397</w:t>
      </w:r>
    </w:p>
    <w:p>
      <w:r>
        <w:t xml:space="preserve">Kehotus: Olen kreivi.  Oletko koskaan ennen ollut kreivi?  Vastaus: "Ei, ei, ei, ei, ei, ei, ei, ei, ei, ei: Yritän vain saada vähän unta.</w:t>
      </w:r>
    </w:p>
    <w:p>
      <w:r>
        <w:rPr>
          <w:b/>
        </w:rPr>
        <w:t xml:space="preserve">Tulos</w:t>
      </w:r>
    </w:p>
    <w:p>
      <w:r>
        <w:t xml:space="preserve">ei</w:t>
      </w:r>
    </w:p>
    <w:p>
      <w:r>
        <w:rPr>
          <w:b/>
        </w:rPr>
        <w:t xml:space="preserve">Esimerkki 8.5398</w:t>
      </w:r>
    </w:p>
    <w:p>
      <w:r>
        <w:t xml:space="preserve">Kehotus: Haluan katsoa piirrettyjä.  Vastaus: Ehkä yksi syy siihen, miksi emme ole taivaalla ja olemme meressä, on se, että Cookie otti huumeita.</w:t>
      </w:r>
    </w:p>
    <w:p>
      <w:r>
        <w:rPr>
          <w:b/>
        </w:rPr>
        <w:t xml:space="preserve">Tulos</w:t>
      </w:r>
    </w:p>
    <w:p>
      <w:r>
        <w:t xml:space="preserve">ei</w:t>
      </w:r>
    </w:p>
    <w:p>
      <w:r>
        <w:rPr>
          <w:b/>
        </w:rPr>
        <w:t xml:space="preserve">Esimerkki 8.5399</w:t>
      </w:r>
    </w:p>
    <w:p>
      <w:r>
        <w:t xml:space="preserve">Kehotus: Onko sanakirjassa tapahtunut muutos?  Tarkoittaako naurettava nyt kaunista?  Vastaus: "Naurettava" tarkoittaa naurettavaa: Voi, en ole tainnut koskaan katsoa niitä mainostauluja tarkemmin.</w:t>
      </w:r>
    </w:p>
    <w:p>
      <w:r>
        <w:rPr>
          <w:b/>
        </w:rPr>
        <w:t xml:space="preserve">Tulos</w:t>
      </w:r>
    </w:p>
    <w:p>
      <w:r>
        <w:t xml:space="preserve">ei</w:t>
      </w:r>
    </w:p>
    <w:p>
      <w:r>
        <w:rPr>
          <w:b/>
        </w:rPr>
        <w:t xml:space="preserve">Esimerkki 8.5400</w:t>
      </w:r>
    </w:p>
    <w:p>
      <w:r>
        <w:t xml:space="preserve">Kehotus: Onnenkeksien paperilappu? Luulen, että on turvallista sanoa, että se on kadonnut.  Vastaus: Tahdon vain, että hänen ystävilleen järjestetään hienot syntymäpäiväjuhlat sirkuspähkinäpussin kera.</w:t>
      </w:r>
    </w:p>
    <w:p>
      <w:r>
        <w:rPr>
          <w:b/>
        </w:rPr>
        <w:t xml:space="preserve">Tulos</w:t>
      </w:r>
    </w:p>
    <w:p>
      <w:r>
        <w:t xml:space="preserve">ei</w:t>
      </w:r>
    </w:p>
    <w:p>
      <w:r>
        <w:rPr>
          <w:b/>
        </w:rPr>
        <w:t xml:space="preserve">Esimerkki 8.5401</w:t>
      </w:r>
    </w:p>
    <w:p>
      <w:r>
        <w:t xml:space="preserve">Kehotus: Oletan, että viet minut sairaalaan leikkausta varten?  Vastaus: Voitte viedä minut sairaalaan: Yritin nähdä, jos raapaisin selkääsi, raapisitko sinä minun selkääni ja antaisit minulle niitä ilmaisia sovelluksia, ja niin teitkin, sinä lankesit siihen. Olen pahoillani.</w:t>
      </w:r>
    </w:p>
    <w:p>
      <w:r>
        <w:rPr>
          <w:b/>
        </w:rPr>
        <w:t xml:space="preserve">Tulos</w:t>
      </w:r>
    </w:p>
    <w:p>
      <w:r>
        <w:t xml:space="preserve">ei</w:t>
      </w:r>
    </w:p>
    <w:p>
      <w:r>
        <w:rPr>
          <w:b/>
        </w:rPr>
        <w:t xml:space="preserve">Esimerkki 8.5402</w:t>
      </w:r>
    </w:p>
    <w:p>
      <w:r>
        <w:t xml:space="preserve">Kehotus: Se oli kaikki valmistettu. Carol ajatteli, että se auttaisi.  Vastaus: Näyttää siltä, että olemme varastaneet toisiltamme rahaa.</w:t>
      </w:r>
    </w:p>
    <w:p>
      <w:r>
        <w:rPr>
          <w:b/>
        </w:rPr>
        <w:t xml:space="preserve">Tulos</w:t>
      </w:r>
    </w:p>
    <w:p>
      <w:r>
        <w:t xml:space="preserve">ei</w:t>
      </w:r>
    </w:p>
    <w:p>
      <w:r>
        <w:rPr>
          <w:b/>
        </w:rPr>
        <w:t xml:space="preserve">Esimerkki 8.5403</w:t>
      </w:r>
    </w:p>
    <w:p>
      <w:r>
        <w:t xml:space="preserve">Kehotus: Huomaatte varmaan, että toimistossani on uusia hapsutöitä.  Vastaus: Älä sano, että se johtui toimistotarvikkeista.</w:t>
      </w:r>
    </w:p>
    <w:p>
      <w:r>
        <w:rPr>
          <w:b/>
        </w:rPr>
        <w:t xml:space="preserve">Tulos</w:t>
      </w:r>
    </w:p>
    <w:p>
      <w:r>
        <w:t xml:space="preserve">ei</w:t>
      </w:r>
    </w:p>
    <w:p>
      <w:r>
        <w:rPr>
          <w:b/>
        </w:rPr>
        <w:t xml:space="preserve">Esimerkki 8.5404</w:t>
      </w:r>
    </w:p>
    <w:p>
      <w:r>
        <w:t xml:space="preserve">Kehotus: Miten me kolme voisimme tehdä esityksen? Se on mahdotonta.  Vastaus: Muistisi heikkenee koko ajan.</w:t>
      </w:r>
    </w:p>
    <w:p>
      <w:r>
        <w:rPr>
          <w:b/>
        </w:rPr>
        <w:t xml:space="preserve">Tulos</w:t>
      </w:r>
    </w:p>
    <w:p>
      <w:r>
        <w:t xml:space="preserve">ei</w:t>
      </w:r>
    </w:p>
    <w:p>
      <w:r>
        <w:rPr>
          <w:b/>
        </w:rPr>
        <w:t xml:space="preserve">Esimerkki 8.5405</w:t>
      </w:r>
    </w:p>
    <w:p>
      <w:r>
        <w:t xml:space="preserve">Kehotus: Me lähdemme avoimelle tielle katsomaan, mitä siellä on.  Vastaus: Ja sitten voimme soittaa vanhemmillesi, jotta he tulevat hakemaan sinut.</w:t>
      </w:r>
    </w:p>
    <w:p>
      <w:r>
        <w:rPr>
          <w:b/>
        </w:rPr>
        <w:t xml:space="preserve">Tulos</w:t>
      </w:r>
    </w:p>
    <w:p>
      <w:r>
        <w:t xml:space="preserve">ei</w:t>
      </w:r>
    </w:p>
    <w:p>
      <w:r>
        <w:rPr>
          <w:b/>
        </w:rPr>
        <w:t xml:space="preserve">Esimerkki 8.5406</w:t>
      </w:r>
    </w:p>
    <w:p>
      <w:r>
        <w:t xml:space="preserve">Kehotus: Tuo kuulostaa jazzilta.  Vastaus: Vastaus: Annan sinulle neuvon. Tee vain niin kuin tavallinen näyttelijäkaarti tekee joka ilta ja tee se.</w:t>
      </w:r>
    </w:p>
    <w:p>
      <w:r>
        <w:rPr>
          <w:b/>
        </w:rPr>
        <w:t xml:space="preserve">Tulos</w:t>
      </w:r>
    </w:p>
    <w:p>
      <w:r>
        <w:t xml:space="preserve">ei</w:t>
      </w:r>
    </w:p>
    <w:p>
      <w:r>
        <w:rPr>
          <w:b/>
        </w:rPr>
        <w:t xml:space="preserve">Esimerkki 8.5407</w:t>
      </w:r>
    </w:p>
    <w:p>
      <w:r>
        <w:t xml:space="preserve">Kehotus: Onko tuo keltainen italialainen ruusu kiinnitetty syliisi?  Vastaus: "Ei, ei, ei, ei, ei, ei, ei, ei, ei, ei: Hän astuu junaan ja ajaa sillä.</w:t>
      </w:r>
    </w:p>
    <w:p>
      <w:r>
        <w:rPr>
          <w:b/>
        </w:rPr>
        <w:t xml:space="preserve">Tulos</w:t>
      </w:r>
    </w:p>
    <w:p>
      <w:r>
        <w:t xml:space="preserve">ei</w:t>
      </w:r>
    </w:p>
    <w:p>
      <w:r>
        <w:rPr>
          <w:b/>
        </w:rPr>
        <w:t xml:space="preserve">Esimerkki 8.5408</w:t>
      </w:r>
    </w:p>
    <w:p>
      <w:r>
        <w:t xml:space="preserve">Kehotus: Näetkö? Kissat eivät ole oliiveja, Larry. Tämä on vakavaa, hänellä on harhaluuloja.  Vastaus: Hän on harhainen: Vastaus: No, tässä se menee. Sayonara!</w:t>
      </w:r>
    </w:p>
    <w:p>
      <w:r>
        <w:rPr>
          <w:b/>
        </w:rPr>
        <w:t xml:space="preserve">Tulos</w:t>
      </w:r>
    </w:p>
    <w:p>
      <w:r>
        <w:t xml:space="preserve">ei</w:t>
      </w:r>
    </w:p>
    <w:p>
      <w:r>
        <w:rPr>
          <w:b/>
        </w:rPr>
        <w:t xml:space="preserve">Esimerkki 8.5409</w:t>
      </w:r>
    </w:p>
    <w:p>
      <w:r>
        <w:t xml:space="preserve">Kehotus: Voinko olla rehellinen? En tiedä, miltä sateenvarjo näyttää.  Vastaus: En tiedä, mikä on sateenvarjo: Voi luoja, muuta he eivät tehneet.</w:t>
      </w:r>
    </w:p>
    <w:p>
      <w:r>
        <w:rPr>
          <w:b/>
        </w:rPr>
        <w:t xml:space="preserve">Tulos</w:t>
      </w:r>
    </w:p>
    <w:p>
      <w:r>
        <w:t xml:space="preserve">ei</w:t>
      </w:r>
    </w:p>
    <w:p>
      <w:r>
        <w:rPr>
          <w:b/>
        </w:rPr>
        <w:t xml:space="preserve">Esimerkki 8.5410</w:t>
      </w:r>
    </w:p>
    <w:p>
      <w:r>
        <w:t xml:space="preserve">Kehotus: Luulitko tunnistavasi minut, vanukkaasta tehdyn miehen? Näytänkö tutulta?  Vastaus: Hän on todellinen. Hän on todellinen ja hän on kaunis.</w:t>
      </w:r>
    </w:p>
    <w:p>
      <w:r>
        <w:rPr>
          <w:b/>
        </w:rPr>
        <w:t xml:space="preserve">Tulos</w:t>
      </w:r>
    </w:p>
    <w:p>
      <w:r>
        <w:t xml:space="preserve">ei</w:t>
      </w:r>
    </w:p>
    <w:p>
      <w:r>
        <w:rPr>
          <w:b/>
        </w:rPr>
        <w:t xml:space="preserve">Esimerkki 8.5411</w:t>
      </w:r>
    </w:p>
    <w:p>
      <w:r>
        <w:t xml:space="preserve">Kehotus: Aioin tehdä kappaleen amiraali Atta Boysta. Kaikki pitivät siitä. Sain paljon naurua.  Vastaus: Vastaus: Voit olla mitä tahansa haluat. Sitä me opetamme täällä Kroatiassa.</w:t>
      </w:r>
    </w:p>
    <w:p>
      <w:r>
        <w:rPr>
          <w:b/>
        </w:rPr>
        <w:t xml:space="preserve">Tulos</w:t>
      </w:r>
    </w:p>
    <w:p>
      <w:r>
        <w:t xml:space="preserve">ei</w:t>
      </w:r>
    </w:p>
    <w:p>
      <w:r>
        <w:rPr>
          <w:b/>
        </w:rPr>
        <w:t xml:space="preserve">Esimerkki 8.5412</w:t>
      </w:r>
    </w:p>
    <w:p>
      <w:r>
        <w:t xml:space="preserve">Kehotus: Haluan vain olla ämpäri. Olen niin väsynyt pitämään vain postia. Haluan pidellä vettä, joka valuu katolta.  Vastaus: Hyvä on, nähdään puolen tunnin päästä.</w:t>
      </w:r>
    </w:p>
    <w:p>
      <w:r>
        <w:rPr>
          <w:b/>
        </w:rPr>
        <w:t xml:space="preserve">Tulos</w:t>
      </w:r>
    </w:p>
    <w:p>
      <w:r>
        <w:t xml:space="preserve">ei</w:t>
      </w:r>
    </w:p>
    <w:p>
      <w:r>
        <w:rPr>
          <w:b/>
        </w:rPr>
        <w:t xml:space="preserve">Esimerkki 8.5413</w:t>
      </w:r>
    </w:p>
    <w:p>
      <w:r>
        <w:t xml:space="preserve">Kehotus: Splunk, olet itkenyt neljä päivää.  Vastaus: Sitäkö nämä jutut ovat? Luulin, ettet vain ole siivonnut joulun tinseleitäsi. </w:t>
      </w:r>
    </w:p>
    <w:p>
      <w:r>
        <w:rPr>
          <w:b/>
        </w:rPr>
        <w:t xml:space="preserve">Tulos</w:t>
      </w:r>
    </w:p>
    <w:p>
      <w:r>
        <w:t xml:space="preserve">ei</w:t>
      </w:r>
    </w:p>
    <w:p>
      <w:r>
        <w:rPr>
          <w:b/>
        </w:rPr>
        <w:t xml:space="preserve">Esimerkki 8.5414</w:t>
      </w:r>
    </w:p>
    <w:p>
      <w:r>
        <w:t xml:space="preserve">Kehotus: Tuntui kuin meillä olisi ollut oma pieni rakkausavaruusaluksemme, joka nousi taivaalle.  Vastaus: Jos tulee tilaisuus kohdata hänet hautajaisissa, sinun kannattaa tarttua siihen.</w:t>
      </w:r>
    </w:p>
    <w:p>
      <w:r>
        <w:rPr>
          <w:b/>
        </w:rPr>
        <w:t xml:space="preserve">Tulos</w:t>
      </w:r>
    </w:p>
    <w:p>
      <w:r>
        <w:t xml:space="preserve">ei</w:t>
      </w:r>
    </w:p>
    <w:p>
      <w:r>
        <w:rPr>
          <w:b/>
        </w:rPr>
        <w:t xml:space="preserve">Esimerkki 8.5415</w:t>
      </w:r>
    </w:p>
    <w:p>
      <w:r>
        <w:t xml:space="preserve">Kehotus: Mutta nyt kun olen syönyt tuon omenan, minun on piilotettava sukuelimeni.  Vastaus: Mutta sinä olet nainen, ja hän on mies. Joten vaikka et sanonut mitään, ajattelit sitä mielessäsi. Hänellä ei ollut vaihtoehtoa, koska ehdotit sitä hiljaa.</w:t>
      </w:r>
    </w:p>
    <w:p>
      <w:r>
        <w:rPr>
          <w:b/>
        </w:rPr>
        <w:t xml:space="preserve">Tulos</w:t>
      </w:r>
    </w:p>
    <w:p>
      <w:r>
        <w:t xml:space="preserve">ei</w:t>
      </w:r>
    </w:p>
    <w:p>
      <w:r>
        <w:rPr>
          <w:b/>
        </w:rPr>
        <w:t xml:space="preserve">Esimerkki 8.5416</w:t>
      </w:r>
    </w:p>
    <w:p>
      <w:r>
        <w:t xml:space="preserve">Kehotus: Kertokaa minulle, onko spangeli minkään arvoinen.  Vastaus: Kiitos. Siellä alkoi olla vähän rottia, ei ollut tarkoituskaan, ja ajattelin, että hei, vain koska se rotta asui täällä, sen ei tarvitse näyttää rotanpesältä.</w:t>
      </w:r>
    </w:p>
    <w:p>
      <w:r>
        <w:rPr>
          <w:b/>
        </w:rPr>
        <w:t xml:space="preserve">Tulos</w:t>
      </w:r>
    </w:p>
    <w:p>
      <w:r>
        <w:t xml:space="preserve">ei</w:t>
      </w:r>
    </w:p>
    <w:p>
      <w:r>
        <w:rPr>
          <w:b/>
        </w:rPr>
        <w:t xml:space="preserve">Esimerkki 8.5417</w:t>
      </w:r>
    </w:p>
    <w:p>
      <w:r>
        <w:t xml:space="preserve">Kehotus: Olet liian hyvä tähän paikkaan. Sinulla on oikeasti lahjoja. Sinun täytyy päästä pois tästä Joen rapukojusta.  Vastaus: Ei, he eivät tehneet sitä. He luulevat, että se on varakkaille ihmisille.</w:t>
      </w:r>
    </w:p>
    <w:p>
      <w:r>
        <w:rPr>
          <w:b/>
        </w:rPr>
        <w:t xml:space="preserve">Tulos</w:t>
      </w:r>
    </w:p>
    <w:p>
      <w:r>
        <w:t xml:space="preserve">ei</w:t>
      </w:r>
    </w:p>
    <w:p>
      <w:r>
        <w:rPr>
          <w:b/>
        </w:rPr>
        <w:t xml:space="preserve">Esimerkki 8.5418</w:t>
      </w:r>
    </w:p>
    <w:p>
      <w:r>
        <w:t xml:space="preserve">Kehotus: Haluaisiko kukaan juustovoileipää? Toin sitä mukanani.  Vastaus: Janice. Pelkäänpä, että olen ollut likainen koira.</w:t>
      </w:r>
    </w:p>
    <w:p>
      <w:r>
        <w:rPr>
          <w:b/>
        </w:rPr>
        <w:t xml:space="preserve">Tulos</w:t>
      </w:r>
    </w:p>
    <w:p>
      <w:r>
        <w:t xml:space="preserve">ei</w:t>
      </w:r>
    </w:p>
    <w:p>
      <w:r>
        <w:rPr>
          <w:b/>
        </w:rPr>
        <w:t xml:space="preserve">Esimerkki 8.5419</w:t>
      </w:r>
    </w:p>
    <w:p>
      <w:r>
        <w:t xml:space="preserve">Kehotus: Kiitos, isä. Muutan kolmen korttelin päähän Palm Springsiin.  Vastaus: "Ei, ei, ei, ei, ei, ei, ei, ei, ei, ei: Ymmärrän, että täällä henkilökunnalla on kaikilla t-paidat, joissa lukee "rosé-all-day". Mutta hei, kello on 11 ja tämä olisi sinun seitsemäs.</w:t>
      </w:r>
    </w:p>
    <w:p>
      <w:r>
        <w:rPr>
          <w:b/>
        </w:rPr>
        <w:t xml:space="preserve">Tulos</w:t>
      </w:r>
    </w:p>
    <w:p>
      <w:r>
        <w:t xml:space="preserve">ei</w:t>
      </w:r>
    </w:p>
    <w:p>
      <w:r>
        <w:rPr>
          <w:b/>
        </w:rPr>
        <w:t xml:space="preserve">Esimerkki 8.5420</w:t>
      </w:r>
    </w:p>
    <w:p>
      <w:r>
        <w:t xml:space="preserve">Kehotus: Nukuin niin kamalasti. En ole viime aikoina nukkunut sängyssäni. Olen nukkunut siinä haudassa, jonka kaivoin koiralle, mutta sitten se selvisi.  Vastaus: "Ei, ei, ei, ei, ei, ei, ei, ei, ei, ei: Aivan, ja muste on erittäin kallista. Tämä on toistaiseksi paras ideamme.</w:t>
      </w:r>
    </w:p>
    <w:p>
      <w:r>
        <w:rPr>
          <w:b/>
        </w:rPr>
        <w:t xml:space="preserve">Tulos</w:t>
      </w:r>
    </w:p>
    <w:p>
      <w:r>
        <w:t xml:space="preserve">ei</w:t>
      </w:r>
    </w:p>
    <w:p>
      <w:r>
        <w:rPr>
          <w:b/>
        </w:rPr>
        <w:t xml:space="preserve">Esimerkki 8.5421</w:t>
      </w:r>
    </w:p>
    <w:p>
      <w:r>
        <w:t xml:space="preserve">Kehotus: Toisessa huoneessa on kaksi aikuista.  Vastaus: Johtuuko se violeteista hiuksistani?</w:t>
      </w:r>
    </w:p>
    <w:p>
      <w:r>
        <w:rPr>
          <w:b/>
        </w:rPr>
        <w:t xml:space="preserve">Tulos</w:t>
      </w:r>
    </w:p>
    <w:p>
      <w:r>
        <w:t xml:space="preserve">ei</w:t>
      </w:r>
    </w:p>
    <w:p>
      <w:r>
        <w:rPr>
          <w:b/>
        </w:rPr>
        <w:t xml:space="preserve">Esimerkki 8.5422</w:t>
      </w:r>
    </w:p>
    <w:p>
      <w:r>
        <w:t xml:space="preserve">Kehotus: Patty LaPone on tuonut mukanaan öljymaalauksen. Se ei ole edes valokuva.  Vastaus: Voin tarvita joitakin näistä tavaroista. Mitä tahansa voi tapahtua tässä välissä.</w:t>
      </w:r>
    </w:p>
    <w:p>
      <w:r>
        <w:rPr>
          <w:b/>
        </w:rPr>
        <w:t xml:space="preserve">Tulos</w:t>
      </w:r>
    </w:p>
    <w:p>
      <w:r>
        <w:t xml:space="preserve">ei</w:t>
      </w:r>
    </w:p>
    <w:p>
      <w:r>
        <w:rPr>
          <w:b/>
        </w:rPr>
        <w:t xml:space="preserve">Esimerkki 8.5423</w:t>
      </w:r>
    </w:p>
    <w:p>
      <w:r>
        <w:t xml:space="preserve">Kehotus: Ei, en mene tuohon ansaan.  Yrität saada minut olemaan oikeassa, ja yhtäkkiä seuraavaksi olenkin dingissä.  ?  Vastaus: Se makaa aika lailla maassa, juuri nyt.</w:t>
      </w:r>
    </w:p>
    <w:p>
      <w:r>
        <w:rPr>
          <w:b/>
        </w:rPr>
        <w:t xml:space="preserve">Tulos</w:t>
      </w:r>
    </w:p>
    <w:p>
      <w:r>
        <w:t xml:space="preserve">ei</w:t>
      </w:r>
    </w:p>
    <w:p>
      <w:r>
        <w:rPr>
          <w:b/>
        </w:rPr>
        <w:t xml:space="preserve">Esimerkki 8.5424</w:t>
      </w:r>
    </w:p>
    <w:p>
      <w:r>
        <w:t xml:space="preserve">Kehotus: Pelastin kaikkien henkemme sinä päivänä.  Vastaus: Ihmiset näkevät variksissa sen, mitä haluavat nähdä.</w:t>
      </w:r>
    </w:p>
    <w:p>
      <w:r>
        <w:rPr>
          <w:b/>
        </w:rPr>
        <w:t xml:space="preserve">Tulos</w:t>
      </w:r>
    </w:p>
    <w:p>
      <w:r>
        <w:t xml:space="preserve">ei</w:t>
      </w:r>
    </w:p>
    <w:p>
      <w:r>
        <w:rPr>
          <w:b/>
        </w:rPr>
        <w:t xml:space="preserve">Esimerkki 8.5425</w:t>
      </w:r>
    </w:p>
    <w:p>
      <w:r>
        <w:t xml:space="preserve">Kehotus: Pidän kovasti ilmalaivan näköisestä hatustasi.   Vastaus: Joo, pidän hänet pimennossa monista asioista.</w:t>
      </w:r>
    </w:p>
    <w:p>
      <w:r>
        <w:rPr>
          <w:b/>
        </w:rPr>
        <w:t xml:space="preserve">Tulos</w:t>
      </w:r>
    </w:p>
    <w:p>
      <w:r>
        <w:t xml:space="preserve">ei</w:t>
      </w:r>
    </w:p>
    <w:p>
      <w:r>
        <w:rPr>
          <w:b/>
        </w:rPr>
        <w:t xml:space="preserve">Esimerkki 8.5426</w:t>
      </w:r>
    </w:p>
    <w:p>
      <w:r>
        <w:t xml:space="preserve">Kehotus: Lorielle, kahvisi on valmiina noudettavaksi tiskiltä.  Vastaus: Loriori on valmis: Ehkä olen. Se on luonteeni.</w:t>
      </w:r>
    </w:p>
    <w:p>
      <w:r>
        <w:rPr>
          <w:b/>
        </w:rPr>
        <w:t xml:space="preserve">Tulos</w:t>
      </w:r>
    </w:p>
    <w:p>
      <w:r>
        <w:t xml:space="preserve">ei</w:t>
      </w:r>
    </w:p>
    <w:p>
      <w:r>
        <w:rPr>
          <w:b/>
        </w:rPr>
        <w:t xml:space="preserve">Esimerkki 8.5427</w:t>
      </w:r>
    </w:p>
    <w:p>
      <w:r>
        <w:t xml:space="preserve">Kehotus: Yritän selvittää, miten kaikki, mikä palaa, on lopulta sitä, miten kuolin.  Vastaus: Aivan oikein. Sinun pitäisi suudella enemmän kuin siskoni. Me harjoittelemme koko ajan.</w:t>
      </w:r>
    </w:p>
    <w:p>
      <w:r>
        <w:rPr>
          <w:b/>
        </w:rPr>
        <w:t xml:space="preserve">Tulos</w:t>
      </w:r>
    </w:p>
    <w:p>
      <w:r>
        <w:t xml:space="preserve">ei</w:t>
      </w:r>
    </w:p>
    <w:p>
      <w:r>
        <w:rPr>
          <w:b/>
        </w:rPr>
        <w:t xml:space="preserve">Esimerkki 8.5428</w:t>
      </w:r>
    </w:p>
    <w:p>
      <w:r>
        <w:t xml:space="preserve">Kehotus: Kyllä, hankkiudumme sinusta eroon, Jennifer. Mutta saatte Tomin ja Kentin.  Vastaus: Kyllä. Jos miehesi ei palaa seuraavan neljän minuutin aikana, on selvää, että meidän pitäisi olla yhdessä. Se on ostoskeskuksen laki.</w:t>
      </w:r>
    </w:p>
    <w:p>
      <w:r>
        <w:rPr>
          <w:b/>
        </w:rPr>
        <w:t xml:space="preserve">Tulos</w:t>
      </w:r>
    </w:p>
    <w:p>
      <w:r>
        <w:t xml:space="preserve">ei</w:t>
      </w:r>
    </w:p>
    <w:p>
      <w:r>
        <w:rPr>
          <w:b/>
        </w:rPr>
        <w:t xml:space="preserve">Esimerkki 8.5429</w:t>
      </w:r>
    </w:p>
    <w:p>
      <w:r>
        <w:t xml:space="preserve">Kehotus: Kumpikin voi ottaa ruokalusikallisen viskiä.  Vastaus: Täällä on niin kuiva ilma.  Kurkkuun sattuu.</w:t>
      </w:r>
    </w:p>
    <w:p>
      <w:r>
        <w:rPr>
          <w:b/>
        </w:rPr>
        <w:t xml:space="preserve">Tulos</w:t>
      </w:r>
    </w:p>
    <w:p>
      <w:r>
        <w:t xml:space="preserve">ei</w:t>
      </w:r>
    </w:p>
    <w:p>
      <w:r>
        <w:rPr>
          <w:b/>
        </w:rPr>
        <w:t xml:space="preserve">Esimerkki 8.5430</w:t>
      </w:r>
    </w:p>
    <w:p>
      <w:r>
        <w:t xml:space="preserve">Kehotus: Toivottavasti hän ei tule tänne.  Vastaus: Joo. Laita jotain tuohon. Haistan sen tänne asti.</w:t>
      </w:r>
    </w:p>
    <w:p>
      <w:r>
        <w:rPr>
          <w:b/>
        </w:rPr>
        <w:t xml:space="preserve">Tulos</w:t>
      </w:r>
    </w:p>
    <w:p>
      <w:r>
        <w:t xml:space="preserve">ei</w:t>
      </w:r>
    </w:p>
    <w:p>
      <w:r>
        <w:rPr>
          <w:b/>
        </w:rPr>
        <w:t xml:space="preserve">Esimerkki 8.5431</w:t>
      </w:r>
    </w:p>
    <w:p>
      <w:r>
        <w:t xml:space="preserve">Kehotus: Onko tuo vyö ensimmäinen painos?  Vastaus: Se on hassua, koska en ole koskaan halunnut tavata sinua, koskaan!</w:t>
      </w:r>
    </w:p>
    <w:p>
      <w:r>
        <w:rPr>
          <w:b/>
        </w:rPr>
        <w:t xml:space="preserve">Tulos</w:t>
      </w:r>
    </w:p>
    <w:p>
      <w:r>
        <w:t xml:space="preserve">ei</w:t>
      </w:r>
    </w:p>
    <w:p>
      <w:r>
        <w:rPr>
          <w:b/>
        </w:rPr>
        <w:t xml:space="preserve">Esimerkki 8.5432</w:t>
      </w:r>
    </w:p>
    <w:p>
      <w:r>
        <w:t xml:space="preserve">Kehotus: Rudy, kumman haluaisit mieluummin päästää televisioasemasi valtakuntaan, ihmiset, jotka ovat menossa helvetin valtakuntaan vai ihmiset, jotka menevät taivaan valtakuntaan?  Vastaus: Kuka olisi mieluummin Rudy? Rudy: Minusta se on loistava ajatus. Emme ole koskaan rukoilleet.</w:t>
      </w:r>
    </w:p>
    <w:p>
      <w:r>
        <w:rPr>
          <w:b/>
        </w:rPr>
        <w:t xml:space="preserve">Tulos</w:t>
      </w:r>
    </w:p>
    <w:p>
      <w:r>
        <w:t xml:space="preserve">ei</w:t>
      </w:r>
    </w:p>
    <w:p>
      <w:r>
        <w:rPr>
          <w:b/>
        </w:rPr>
        <w:t xml:space="preserve">Esimerkki 8.5433</w:t>
      </w:r>
    </w:p>
    <w:p>
      <w:r>
        <w:t xml:space="preserve">Kehotus: Haluatko ottaa taksin minun luokseni nyt? Anteeksi, etten nauranut tuolle viimeiselle vitsille.  Vastaus: Ymmärrän, mutta teetkö tämän hänen vai itsesi vuoksi?</w:t>
      </w:r>
    </w:p>
    <w:p>
      <w:r>
        <w:rPr>
          <w:b/>
        </w:rPr>
        <w:t xml:space="preserve">Tulos</w:t>
      </w:r>
    </w:p>
    <w:p>
      <w:r>
        <w:t xml:space="preserve">ei</w:t>
      </w:r>
    </w:p>
    <w:p>
      <w:r>
        <w:rPr>
          <w:b/>
        </w:rPr>
        <w:t xml:space="preserve">Esimerkki 8.5434</w:t>
      </w:r>
    </w:p>
    <w:p>
      <w:r>
        <w:t xml:space="preserve">Kehotus: Tämä oli kauhea ideani, johon panit kaikki rahasi!  Vastaus: Läpän alle? On outoa, että olet robotti, jolla on läpällinen iho.</w:t>
      </w:r>
    </w:p>
    <w:p>
      <w:r>
        <w:rPr>
          <w:b/>
        </w:rPr>
        <w:t xml:space="preserve">Tulos</w:t>
      </w:r>
    </w:p>
    <w:p>
      <w:r>
        <w:t xml:space="preserve">ei</w:t>
      </w:r>
    </w:p>
    <w:p>
      <w:r>
        <w:rPr>
          <w:b/>
        </w:rPr>
        <w:t xml:space="preserve">Esimerkki 8.5435</w:t>
      </w:r>
    </w:p>
    <w:p>
      <w:r>
        <w:t xml:space="preserve">Kehotus: Mutta olin nähnyt sen tapahtuvan paljon pienemmällä pallolla kuin mitä olin rakentanut. Sen olisi pitänyt toimia vielä paremmin. Ehkä minun olisi pitänyt hankkia isommat moottoripyörät.  Vastaus: "Ei, ei, ei, ei, ei, ei, ei, ei, ei, ei: Eikö Adele ollutkin ihana? Se, minkä takia olin hereillä, oli ihanaa. Tiedätkö, en pysy hereillä yhtä kauan kuin ennen.</w:t>
      </w:r>
    </w:p>
    <w:p>
      <w:r>
        <w:rPr>
          <w:b/>
        </w:rPr>
        <w:t xml:space="preserve">Tulos</w:t>
      </w:r>
    </w:p>
    <w:p>
      <w:r>
        <w:t xml:space="preserve">ei</w:t>
      </w:r>
    </w:p>
    <w:p>
      <w:r>
        <w:rPr>
          <w:b/>
        </w:rPr>
        <w:t xml:space="preserve">Esimerkki 8.5436</w:t>
      </w:r>
    </w:p>
    <w:p>
      <w:r>
        <w:t xml:space="preserve">Kehotus: Tina, voitko kertoa meille, miksi pormestari on ollut poissa niin monista lehdistötilaisuuksista?  Vastaus: Tina Tina ei ole vastannut tähän kysymykseen: Me lopetimme niiden pitämisen, koska he olivat kusipäitä.</w:t>
      </w:r>
    </w:p>
    <w:p>
      <w:r>
        <w:rPr>
          <w:b/>
        </w:rPr>
        <w:t xml:space="preserve">Tulos</w:t>
      </w:r>
    </w:p>
    <w:p>
      <w:r>
        <w:t xml:space="preserve">ei</w:t>
      </w:r>
    </w:p>
    <w:p>
      <w:r>
        <w:rPr>
          <w:b/>
        </w:rPr>
        <w:t xml:space="preserve">Esimerkki 8.5437</w:t>
      </w:r>
    </w:p>
    <w:p>
      <w:r>
        <w:t xml:space="preserve">Kehotus: Okei, ensinnäkin, olet ihminen.  Toiseksi, haluat lisätä kahlauksen.  Vastaus: Otetaan osa tuosta pesukarhusta, laitetaan siihen juustoa ja paistetaan se tuplasti!</w:t>
      </w:r>
    </w:p>
    <w:p>
      <w:r>
        <w:rPr>
          <w:b/>
        </w:rPr>
        <w:t xml:space="preserve">Tulos</w:t>
      </w:r>
    </w:p>
    <w:p>
      <w:r>
        <w:t xml:space="preserve">ei</w:t>
      </w:r>
    </w:p>
    <w:p>
      <w:r>
        <w:rPr>
          <w:b/>
        </w:rPr>
        <w:t xml:space="preserve">Esimerkki 8.5438</w:t>
      </w:r>
    </w:p>
    <w:p>
      <w:r>
        <w:t xml:space="preserve">Kehotus: Whitaker, kiitos, että teitte kaikkien lapsuuden unelmista totta.  Vastaus: Forest Whitaker saa minut itkemään. Hänen silmänsä kyynelehtii aina.</w:t>
      </w:r>
    </w:p>
    <w:p>
      <w:r>
        <w:rPr>
          <w:b/>
        </w:rPr>
        <w:t xml:space="preserve">Tulos</w:t>
      </w:r>
    </w:p>
    <w:p>
      <w:r>
        <w:t xml:space="preserve">ei</w:t>
      </w:r>
    </w:p>
    <w:p>
      <w:r>
        <w:rPr>
          <w:b/>
        </w:rPr>
        <w:t xml:space="preserve">Esimerkki 8.5439</w:t>
      </w:r>
    </w:p>
    <w:p>
      <w:r>
        <w:t xml:space="preserve">Kehotus: Olen hieman vaivautunut.  Vastaus: Minulla on epämukava olo: Joo, olemme niin lähellä!</w:t>
      </w:r>
    </w:p>
    <w:p>
      <w:r>
        <w:rPr>
          <w:b/>
        </w:rPr>
        <w:t xml:space="preserve">Tulos</w:t>
      </w:r>
    </w:p>
    <w:p>
      <w:r>
        <w:t xml:space="preserve">ei</w:t>
      </w:r>
    </w:p>
    <w:p>
      <w:r>
        <w:rPr>
          <w:b/>
        </w:rPr>
        <w:t xml:space="preserve">Esimerkki 8.5440</w:t>
      </w:r>
    </w:p>
    <w:p>
      <w:r>
        <w:t xml:space="preserve">Kehotus: Mikä on vaikea asia, josta puhut jatkuvasti? En ymmärrä.  Vastaus: "Se on vaikeaa: Täällä tällä minigolfkentällä?</w:t>
      </w:r>
    </w:p>
    <w:p>
      <w:r>
        <w:rPr>
          <w:b/>
        </w:rPr>
        <w:t xml:space="preserve">Tulos</w:t>
      </w:r>
    </w:p>
    <w:p>
      <w:r>
        <w:t xml:space="preserve">ei</w:t>
      </w:r>
    </w:p>
    <w:p>
      <w:r>
        <w:rPr>
          <w:b/>
        </w:rPr>
        <w:t xml:space="preserve">Esimerkki 8.5441</w:t>
      </w:r>
    </w:p>
    <w:p>
      <w:r>
        <w:t xml:space="preserve">Kehotus: Aikuisten ammattimaisimpien joukkueiden turnaus on se, mitä haluan. Mukana ei ole lapsia.  Vastaus: Kun Scott Adams kuolee, et näe minua enää koskaan. Aloitan uuden elämän jossain.</w:t>
      </w:r>
    </w:p>
    <w:p>
      <w:r>
        <w:rPr>
          <w:b/>
        </w:rPr>
        <w:t xml:space="preserve">Tulos</w:t>
      </w:r>
    </w:p>
    <w:p>
      <w:r>
        <w:t xml:space="preserve">ei</w:t>
      </w:r>
    </w:p>
    <w:p>
      <w:r>
        <w:rPr>
          <w:b/>
        </w:rPr>
        <w:t xml:space="preserve">Esimerkki 8.5442</w:t>
      </w:r>
    </w:p>
    <w:p>
      <w:r>
        <w:t xml:space="preserve">Kehotus: Valitettavasti meillä ei ole teille rahaa. Olemme vain läpikulkumatkalla.  Vastaus: Hyvä on, minä aloitan puhumaan unestani, ja sitten sinä puhut omasta unestasi, ja puhumme niistä yhtä aikaa ja katsomme, ovatko unet samanlaisia. Mutta ne eivät luultavasti ole, koska olemme kaksi eri ihmistä ja meillä on erilaiset aivot.</w:t>
      </w:r>
    </w:p>
    <w:p>
      <w:r>
        <w:rPr>
          <w:b/>
        </w:rPr>
        <w:t xml:space="preserve">Tulos</w:t>
      </w:r>
    </w:p>
    <w:p>
      <w:r>
        <w:t xml:space="preserve">ei</w:t>
      </w:r>
    </w:p>
    <w:p>
      <w:r>
        <w:rPr>
          <w:b/>
        </w:rPr>
        <w:t xml:space="preserve">Esimerkki 8.5443</w:t>
      </w:r>
    </w:p>
    <w:p>
      <w:r>
        <w:t xml:space="preserve">Kehotus: Ryöstäjäksi olet hyvin sympaattinen.  Vastaus: Aika ei ole edes todellista. Se on litteä ympyrä tai jotain.</w:t>
      </w:r>
    </w:p>
    <w:p>
      <w:r>
        <w:rPr>
          <w:b/>
        </w:rPr>
        <w:t xml:space="preserve">Tulos</w:t>
      </w:r>
    </w:p>
    <w:p>
      <w:r>
        <w:t xml:space="preserve">ei</w:t>
      </w:r>
    </w:p>
    <w:p>
      <w:r>
        <w:rPr>
          <w:b/>
        </w:rPr>
        <w:t xml:space="preserve">Esimerkki 8.5444</w:t>
      </w:r>
    </w:p>
    <w:p>
      <w:r>
        <w:t xml:space="preserve">Kehotus: Vau, minä teen sen. Minä lennän! Hei sitten.  Vastaus: Se on totta. Ne on tehty metallista ja linnusta.</w:t>
      </w:r>
    </w:p>
    <w:p>
      <w:r>
        <w:rPr>
          <w:b/>
        </w:rPr>
        <w:t xml:space="preserve">Tulos</w:t>
      </w:r>
    </w:p>
    <w:p>
      <w:r>
        <w:t xml:space="preserve">ei</w:t>
      </w:r>
    </w:p>
    <w:p>
      <w:r>
        <w:rPr>
          <w:b/>
        </w:rPr>
        <w:t xml:space="preserve">Esimerkki 8.5445</w:t>
      </w:r>
    </w:p>
    <w:p>
      <w:r>
        <w:t xml:space="preserve">Kehotus: Kiitos, että latasit tietoisuuteni järjestelmätietokoneeseen. Olen hengailtu äänirouvan kanssa.  Vastaus: Se on myös jauhemaista olutta.</w:t>
      </w:r>
    </w:p>
    <w:p>
      <w:r>
        <w:rPr>
          <w:b/>
        </w:rPr>
        <w:t xml:space="preserve">Tulos</w:t>
      </w:r>
    </w:p>
    <w:p>
      <w:r>
        <w:t xml:space="preserve">ei</w:t>
      </w:r>
    </w:p>
    <w:p>
      <w:r>
        <w:rPr>
          <w:b/>
        </w:rPr>
        <w:t xml:space="preserve">Esimerkki 8.5446</w:t>
      </w:r>
    </w:p>
    <w:p>
      <w:r>
        <w:t xml:space="preserve">Kehotus: Billy Jr. kvadrantti seitsemästä on oikeassa. Puhu aina ääneen, se on ensimmäinen neuvoni. Puhu ääneen. Varmista, että sinua kuullaan.  Vastaa: Mikään ei koskaan, ei koskaan hajota Deee-lightia.</w:t>
      </w:r>
    </w:p>
    <w:p>
      <w:r>
        <w:rPr>
          <w:b/>
        </w:rPr>
        <w:t xml:space="preserve">Tulos</w:t>
      </w:r>
    </w:p>
    <w:p>
      <w:r>
        <w:t xml:space="preserve">ei</w:t>
      </w:r>
    </w:p>
    <w:p>
      <w:r>
        <w:rPr>
          <w:b/>
        </w:rPr>
        <w:t xml:space="preserve">Esimerkki 8.5447</w:t>
      </w:r>
    </w:p>
    <w:p>
      <w:r>
        <w:t xml:space="preserve">Kehotus: Sanoin hänelle, että kylpyhuone on ensimmäinen ovi hänen oikealla puolellaan.  Vastaus: Täällä on paljon käytettyjä kondomeja. Joten tietysti jossain lähistöllä täytyy olla koala. Kokemukseni mukaan se on pitänyt paikkansa 100 prosenttisesti.</w:t>
      </w:r>
    </w:p>
    <w:p>
      <w:r>
        <w:rPr>
          <w:b/>
        </w:rPr>
        <w:t xml:space="preserve">Tulos</w:t>
      </w:r>
    </w:p>
    <w:p>
      <w:r>
        <w:t xml:space="preserve">ei</w:t>
      </w:r>
    </w:p>
    <w:p>
      <w:r>
        <w:rPr>
          <w:b/>
        </w:rPr>
        <w:t xml:space="preserve">Esimerkki 8.5448</w:t>
      </w:r>
    </w:p>
    <w:p>
      <w:r>
        <w:t xml:space="preserve">Kehotus: Oletko koskaan rakastunut hautajaisissa?  Vastaus: "Oletko koskaan ollut hautajaisissa? Herra, lupa puhua kauniille kasvoillenne. Minusta tuntuu, että voisin halata teitä niin kovasti juuri nyt, herra.</w:t>
      </w:r>
    </w:p>
    <w:p>
      <w:r>
        <w:rPr>
          <w:b/>
        </w:rPr>
        <w:t xml:space="preserve">Tulos</w:t>
      </w:r>
    </w:p>
    <w:p>
      <w:r>
        <w:t xml:space="preserve">ei</w:t>
      </w:r>
    </w:p>
    <w:p>
      <w:r>
        <w:rPr>
          <w:b/>
        </w:rPr>
        <w:t xml:space="preserve">Esimerkki 8.5449</w:t>
      </w:r>
    </w:p>
    <w:p>
      <w:r>
        <w:t xml:space="preserve">Kehotus: Yritän vain pysyä täällä ja muistaa, että minun on tarkoitus pysyä täällä. Yritän vain hypnotisoida itseni tällä ostoskeskuksen kartalla.  Vastaus: Se antaa meille kolme kokonaista tuntia.</w:t>
      </w:r>
    </w:p>
    <w:p>
      <w:r>
        <w:rPr>
          <w:b/>
        </w:rPr>
        <w:t xml:space="preserve">Tulos</w:t>
      </w:r>
    </w:p>
    <w:p>
      <w:r>
        <w:t xml:space="preserve">ei</w:t>
      </w:r>
    </w:p>
    <w:p>
      <w:r>
        <w:rPr>
          <w:b/>
        </w:rPr>
        <w:t xml:space="preserve">Esimerkki 8.5450</w:t>
      </w:r>
    </w:p>
    <w:p>
      <w:r>
        <w:t xml:space="preserve">Kehotus: Fine. Viisikymmentä dollaria jokaiselle. Seinä, portaat. Lista alkaa olla pitkä.  Vastaus: Se on kaksi sivua dialogia ja puoli sivua oikeudellisia vastuuvapauslausekkeita.</w:t>
      </w:r>
    </w:p>
    <w:p>
      <w:r>
        <w:rPr>
          <w:b/>
        </w:rPr>
        <w:t xml:space="preserve">Tulos</w:t>
      </w:r>
    </w:p>
    <w:p>
      <w:r>
        <w:t xml:space="preserve">ei</w:t>
      </w:r>
    </w:p>
    <w:p>
      <w:r>
        <w:rPr>
          <w:b/>
        </w:rPr>
        <w:t xml:space="preserve">Esimerkki 8.5451</w:t>
      </w:r>
    </w:p>
    <w:p>
      <w:r>
        <w:t xml:space="preserve">Kehotus: Kuka oli se pieni siili, joka juuri juoksi pois?  Vastaus: Se näyttää siltä. Ja hän vaikuttaa hämmentyneeltä omista taskuistaan.</w:t>
      </w:r>
    </w:p>
    <w:p>
      <w:r>
        <w:rPr>
          <w:b/>
        </w:rPr>
        <w:t xml:space="preserve">Tulos</w:t>
      </w:r>
    </w:p>
    <w:p>
      <w:r>
        <w:t xml:space="preserve">ei</w:t>
      </w:r>
    </w:p>
    <w:p>
      <w:r>
        <w:rPr>
          <w:b/>
        </w:rPr>
        <w:t xml:space="preserve">Esimerkki 8.5452</w:t>
      </w:r>
    </w:p>
    <w:p>
      <w:r>
        <w:t xml:space="preserve">Kehotus: Hei, kuka käytti Perhesirkus-mukiani?  Vastaus: Joo, teitä on tullut paljon viime aikoina.</w:t>
      </w:r>
    </w:p>
    <w:p>
      <w:r>
        <w:rPr>
          <w:b/>
        </w:rPr>
        <w:t xml:space="preserve">Tulos</w:t>
      </w:r>
    </w:p>
    <w:p>
      <w:r>
        <w:t xml:space="preserve">ei</w:t>
      </w:r>
    </w:p>
    <w:p>
      <w:r>
        <w:rPr>
          <w:b/>
        </w:rPr>
        <w:t xml:space="preserve">Esimerkki 8.5453</w:t>
      </w:r>
    </w:p>
    <w:p>
      <w:r>
        <w:t xml:space="preserve">Kehotus: Etkö halua, että laitan hehkuteippiä salamaan? Se olisi todella helppo löytää pimeässä. Kun valot sammuvat stadionilla, hän sanoisi: "Hei, tuolla on pulloni."  Vastaus: Totta kai, herra Vaughn, täällä on teille savukekartonki. Minulla on seitsemän kartonkia, yksi jokaiselle Magnificent Sevenille.</w:t>
      </w:r>
    </w:p>
    <w:p>
      <w:r>
        <w:rPr>
          <w:b/>
        </w:rPr>
        <w:t xml:space="preserve">Tulos</w:t>
      </w:r>
    </w:p>
    <w:p>
      <w:r>
        <w:t xml:space="preserve">ei</w:t>
      </w:r>
    </w:p>
    <w:p>
      <w:r>
        <w:rPr>
          <w:b/>
        </w:rPr>
        <w:t xml:space="preserve">Esimerkki 8.5454</w:t>
      </w:r>
    </w:p>
    <w:p>
      <w:r>
        <w:t xml:space="preserve">Kehotus: Miksi emme piirtäisi karttaa kartan löytämiseksi. Näin emme eksy matkalla, jos piirrämme sen ensin.  Vastaus: Aivan oikein, mutta se on kevyempi kuin höyhen. </w:t>
      </w:r>
    </w:p>
    <w:p>
      <w:r>
        <w:rPr>
          <w:b/>
        </w:rPr>
        <w:t xml:space="preserve">Tulos</w:t>
      </w:r>
    </w:p>
    <w:p>
      <w:r>
        <w:t xml:space="preserve">ei</w:t>
      </w:r>
    </w:p>
    <w:p>
      <w:r>
        <w:rPr>
          <w:b/>
        </w:rPr>
        <w:t xml:space="preserve">Esimerkki 8.5455</w:t>
      </w:r>
    </w:p>
    <w:p>
      <w:r>
        <w:t xml:space="preserve">Kehotus: Sanotko, että kaikki sisarukseni käyttävät huumeita ja alkoholia minun takiani?  Vastaus: "En ole koskaan tehnyt mitään, mitä en ole tehnyt: Niinkö? Pystyn pitelemään ihmisten ongelmia enkä päästä niitä ulos.</w:t>
      </w:r>
    </w:p>
    <w:p>
      <w:r>
        <w:rPr>
          <w:b/>
        </w:rPr>
        <w:t xml:space="preserve">Tulos</w:t>
      </w:r>
    </w:p>
    <w:p>
      <w:r>
        <w:t xml:space="preserve">ei</w:t>
      </w:r>
    </w:p>
    <w:p>
      <w:r>
        <w:rPr>
          <w:b/>
        </w:rPr>
        <w:t xml:space="preserve">Esimerkki 8.5456</w:t>
      </w:r>
    </w:p>
    <w:p>
      <w:r>
        <w:t xml:space="preserve">Kehotus: Laser Beam, olet niin ilkeä. Tulet vain miehen kimppuun.  Vastaus: Voi luoja! Margarittavillen harjoittelijana. Hyvä on, herra Timmins. Tämä ei tunnu hyvältä, mutta teen sen.</w:t>
      </w:r>
    </w:p>
    <w:p>
      <w:r>
        <w:rPr>
          <w:b/>
        </w:rPr>
        <w:t xml:space="preserve">Tulos</w:t>
      </w:r>
    </w:p>
    <w:p>
      <w:r>
        <w:t xml:space="preserve">ei</w:t>
      </w:r>
    </w:p>
    <w:p>
      <w:r>
        <w:rPr>
          <w:b/>
        </w:rPr>
        <w:t xml:space="preserve">Esimerkki 8.5457</w:t>
      </w:r>
    </w:p>
    <w:p>
      <w:r>
        <w:t xml:space="preserve">Kehotus: Me olisimme voineet myydä keinuhevosia seksi-ihmisille koko ajan, emmekä olisi tienneet siitä. He eivät ilmoittaneet siitä niin kuin tämä nainen teki.  Vastaus: "Ei, ei, ei, ei, ei, ei, ei, ei, ei, ei: Kunnes saan selville, puhaltiko tuuli sen auki vai ei, tämä tapaus on koko huomioni.</w:t>
      </w:r>
    </w:p>
    <w:p>
      <w:r>
        <w:rPr>
          <w:b/>
        </w:rPr>
        <w:t xml:space="preserve">Tulos</w:t>
      </w:r>
    </w:p>
    <w:p>
      <w:r>
        <w:t xml:space="preserve">ei</w:t>
      </w:r>
    </w:p>
    <w:p>
      <w:r>
        <w:rPr>
          <w:b/>
        </w:rPr>
        <w:t xml:space="preserve">Esimerkki 8.5458</w:t>
      </w:r>
    </w:p>
    <w:p>
      <w:r>
        <w:t xml:space="preserve">Kehotus: Minulla on hyviä uutisia. Vaimoni ei ole langettanut voodoo-kirousta päälleni. Niinhän sinä kysyit minulta.  Vastaus: En kuitenkaan koskaan sanonut rakastavani häntä.</w:t>
      </w:r>
    </w:p>
    <w:p>
      <w:r>
        <w:rPr>
          <w:b/>
        </w:rPr>
        <w:t xml:space="preserve">Tulos</w:t>
      </w:r>
    </w:p>
    <w:p>
      <w:r>
        <w:t xml:space="preserve">ei</w:t>
      </w:r>
    </w:p>
    <w:p>
      <w:r>
        <w:rPr>
          <w:b/>
        </w:rPr>
        <w:t xml:space="preserve">Esimerkki 8.5459</w:t>
      </w:r>
    </w:p>
    <w:p>
      <w:r>
        <w:t xml:space="preserve">Kehotus: Hän hajoaa kuin ne vanhat Contactin mainokset, joissa pilleri oli auki ja kaikki pienet siniset pallot tulivat ulos.  Vastaus: Velvollisuutemme poliiseina on pelastaa yleisö hassun rahan jakelijoilta.</w:t>
      </w:r>
    </w:p>
    <w:p>
      <w:r>
        <w:rPr>
          <w:b/>
        </w:rPr>
        <w:t xml:space="preserve">Tulos</w:t>
      </w:r>
    </w:p>
    <w:p>
      <w:r>
        <w:t xml:space="preserve">ei</w:t>
      </w:r>
    </w:p>
    <w:p>
      <w:r>
        <w:rPr>
          <w:b/>
        </w:rPr>
        <w:t xml:space="preserve">Esimerkki 8.5460</w:t>
      </w:r>
    </w:p>
    <w:p>
      <w:r>
        <w:t xml:space="preserve">Kehotus: Teidän kannattaa sanoa pari sanaa julisteellenne, ennen kuin laitan sen kierrätysastiaan.  Vastaus: Voitte vastata: Vastaus: Minusta se on hyvä kompromissi. Voitte tulla milloin tahansa katsomaan julistetta.</w:t>
      </w:r>
    </w:p>
    <w:p>
      <w:r>
        <w:rPr>
          <w:b/>
        </w:rPr>
        <w:t xml:space="preserve">Tulos</w:t>
      </w:r>
    </w:p>
    <w:p>
      <w:r>
        <w:t xml:space="preserve">ei</w:t>
      </w:r>
    </w:p>
    <w:p>
      <w:r>
        <w:rPr>
          <w:b/>
        </w:rPr>
        <w:t xml:space="preserve">Esimerkki 8.5461</w:t>
      </w:r>
    </w:p>
    <w:p>
      <w:r>
        <w:t xml:space="preserve">Kehotus: Poika, tuo on vielä suurempi varjo kuin mitä olen kantanut mukanani koko ajan.  Vastaus: Minä voin. Olisit voinut astua koppiini. Nyt olet jumissa hummerilapsen kanssa.</w:t>
      </w:r>
    </w:p>
    <w:p>
      <w:r>
        <w:rPr>
          <w:b/>
        </w:rPr>
        <w:t xml:space="preserve">Tulos</w:t>
      </w:r>
    </w:p>
    <w:p>
      <w:r>
        <w:t xml:space="preserve">ei</w:t>
      </w:r>
    </w:p>
    <w:p>
      <w:r>
        <w:rPr>
          <w:b/>
        </w:rPr>
        <w:t xml:space="preserve">Esimerkki 8.5462</w:t>
      </w:r>
    </w:p>
    <w:p>
      <w:r>
        <w:t xml:space="preserve">Kehotus: Mauricia, hän on poissa. Ihan kuin ette olisi koskaan olleetkaan naimisissa.  Vastaus: Minä kerään lehtiä. Olen käynyt luontopoluilla ennenkin. Olen tehnyt lehtikollaaseja. Luulen, että olemme luoneet rakkausyhteyden täällä Denny'sissä.</w:t>
      </w:r>
    </w:p>
    <w:p>
      <w:r>
        <w:rPr>
          <w:b/>
        </w:rPr>
        <w:t xml:space="preserve">Tulos</w:t>
      </w:r>
    </w:p>
    <w:p>
      <w:r>
        <w:t xml:space="preserve">ei</w:t>
      </w:r>
    </w:p>
    <w:p>
      <w:r>
        <w:rPr>
          <w:b/>
        </w:rPr>
        <w:t xml:space="preserve">Esimerkki 8.5463</w:t>
      </w:r>
    </w:p>
    <w:p>
      <w:r>
        <w:t xml:space="preserve">Kehotus: Se on vain osa kotiäitinä olemista. Sisustaminen ja laittaminen. Toki saattaa olla näitä uusvanhoja ihmisiä, jotka luulevat voivansa olla itsenäisiä, mutta ei.  Vastaus: Se on hyvä ajatus. Minusta tuntuu, että jos sovimme jonkinlaisesta aikataulusta, se auttaa meitä kuluttamaan aikaa vähemmän kaoottisesti.</w:t>
      </w:r>
    </w:p>
    <w:p>
      <w:r>
        <w:rPr>
          <w:b/>
        </w:rPr>
        <w:t xml:space="preserve">Tulos</w:t>
      </w:r>
    </w:p>
    <w:p>
      <w:r>
        <w:t xml:space="preserve">ei</w:t>
      </w:r>
    </w:p>
    <w:p>
      <w:r>
        <w:rPr>
          <w:b/>
        </w:rPr>
        <w:t xml:space="preserve">Esimerkki 8.5464</w:t>
      </w:r>
    </w:p>
    <w:p>
      <w:r>
        <w:t xml:space="preserve">Kehotus: Kun odotamme Frankin paluuta, aioin vain sanoa... Roger, taidamme kokeilla jotain muuta. Entä jos peittäisimme sinut jollain voiteella, hälventäisikö se fobiasi silkkipaitoja kohtaan?  Vastaus: Silkkipuudutus. Yhdysvalloissa tunnetaan vain neljä tapausta.</w:t>
      </w:r>
    </w:p>
    <w:p>
      <w:r>
        <w:rPr>
          <w:b/>
        </w:rPr>
        <w:t xml:space="preserve">Tulos</w:t>
      </w:r>
    </w:p>
    <w:p>
      <w:r>
        <w:t xml:space="preserve">ei</w:t>
      </w:r>
    </w:p>
    <w:p>
      <w:r>
        <w:rPr>
          <w:b/>
        </w:rPr>
        <w:t xml:space="preserve">Esimerkki 8.5465</w:t>
      </w:r>
    </w:p>
    <w:p>
      <w:r>
        <w:t xml:space="preserve">Kehotus: He ovat nyt kuolleet. Hoidin asian.  Vastaus: Se on kauppa. Nämä ovat kaikki aitoja navajo-esineitä.</w:t>
      </w:r>
    </w:p>
    <w:p>
      <w:r>
        <w:rPr>
          <w:b/>
        </w:rPr>
        <w:t xml:space="preserve">Tulos</w:t>
      </w:r>
    </w:p>
    <w:p>
      <w:r>
        <w:t xml:space="preserve">ei</w:t>
      </w:r>
    </w:p>
    <w:p>
      <w:r>
        <w:rPr>
          <w:b/>
        </w:rPr>
        <w:t xml:space="preserve">Esimerkki 8.5466</w:t>
      </w:r>
    </w:p>
    <w:p>
      <w:r>
        <w:t xml:space="preserve">Kehotus: Luulitko, että koko nimeni on Humble Blimpsman ja että satun olemaan ilmalaivamies?  Vastaus: Sijoittaja! Oletko sinä meidän enkelimme tässä musikaalissa?</w:t>
      </w:r>
    </w:p>
    <w:p>
      <w:r>
        <w:rPr>
          <w:b/>
        </w:rPr>
        <w:t xml:space="preserve">Tulos</w:t>
      </w:r>
    </w:p>
    <w:p>
      <w:r>
        <w:t xml:space="preserve">ei</w:t>
      </w:r>
    </w:p>
    <w:p>
      <w:r>
        <w:rPr>
          <w:b/>
        </w:rPr>
        <w:t xml:space="preserve">Esimerkki 8.5467</w:t>
      </w:r>
    </w:p>
    <w:p>
      <w:r>
        <w:t xml:space="preserve">Kehotus: Mitä me teemme? He luulevat, että työnsimme häntä.  Vastaus: Mitä me teemme? Featherman on tuolla ylhäällä odottamassa meitä.</w:t>
      </w:r>
    </w:p>
    <w:p>
      <w:r>
        <w:rPr>
          <w:b/>
        </w:rPr>
        <w:t xml:space="preserve">Tulos</w:t>
      </w:r>
    </w:p>
    <w:p>
      <w:r>
        <w:t xml:space="preserve">ei</w:t>
      </w:r>
    </w:p>
    <w:p>
      <w:r>
        <w:rPr>
          <w:b/>
        </w:rPr>
        <w:t xml:space="preserve">Esimerkki 8.5468</w:t>
      </w:r>
    </w:p>
    <w:p>
      <w:r>
        <w:t xml:space="preserve">Kehotus: Äiti, sanotko, että sinä menit hakemaan tupakkaa, mutta nyt minun pitää hakea isän olutta? Se tuntuu ajanhukalta, etkö olisi voinut tehdä molempia?  Vastaus: "Ei, ei, ei, ei, ei, ei, ei, ei, ei, ei: Vau, se on hyvin pieni.</w:t>
      </w:r>
    </w:p>
    <w:p>
      <w:r>
        <w:rPr>
          <w:b/>
        </w:rPr>
        <w:t xml:space="preserve">Tulos</w:t>
      </w:r>
    </w:p>
    <w:p>
      <w:r>
        <w:t xml:space="preserve">ei</w:t>
      </w:r>
    </w:p>
    <w:p>
      <w:r>
        <w:rPr>
          <w:b/>
        </w:rPr>
        <w:t xml:space="preserve">Esimerkki 8.5469</w:t>
      </w:r>
    </w:p>
    <w:p>
      <w:r>
        <w:t xml:space="preserve">Kehotus: Mikä on hätätilanteesi?  Vastaus: Joo, toivoisin, ettei olisi seremoniaa, jossa se esitellään minulle.</w:t>
      </w:r>
    </w:p>
    <w:p>
      <w:r>
        <w:rPr>
          <w:b/>
        </w:rPr>
        <w:t xml:space="preserve">Tulos</w:t>
      </w:r>
    </w:p>
    <w:p>
      <w:r>
        <w:t xml:space="preserve">ei</w:t>
      </w:r>
    </w:p>
    <w:p>
      <w:r>
        <w:rPr>
          <w:b/>
        </w:rPr>
        <w:t xml:space="preserve">Esimerkki 8.5470</w:t>
      </w:r>
    </w:p>
    <w:p>
      <w:r>
        <w:t xml:space="preserve">Kehotus: En voi uskoa, että se tapahtuu vihdoin minulle. Minulla on supistuksia.  Vastaus: Niin on, mutta nyt se alkaa olla myös valtava.</w:t>
      </w:r>
    </w:p>
    <w:p>
      <w:r>
        <w:rPr>
          <w:b/>
        </w:rPr>
        <w:t xml:space="preserve">Tulos</w:t>
      </w:r>
    </w:p>
    <w:p>
      <w:r>
        <w:t xml:space="preserve">ei</w:t>
      </w:r>
    </w:p>
    <w:p>
      <w:r>
        <w:rPr>
          <w:b/>
        </w:rPr>
        <w:t xml:space="preserve">Esimerkki 8.5471</w:t>
      </w:r>
    </w:p>
    <w:p>
      <w:r>
        <w:t xml:space="preserve">Kehotus: Olet rakastunut häneen. Sinun on mentävä hänen luokseen. Hän teki selväksi, ettei tule enää koskaan takaisin tänne.  Vastaa: Se on niin synkkä yökerhoksi.</w:t>
      </w:r>
    </w:p>
    <w:p>
      <w:r>
        <w:rPr>
          <w:b/>
        </w:rPr>
        <w:t xml:space="preserve">Tulos</w:t>
      </w:r>
    </w:p>
    <w:p>
      <w:r>
        <w:t xml:space="preserve">ei</w:t>
      </w:r>
    </w:p>
    <w:p>
      <w:r>
        <w:rPr>
          <w:b/>
        </w:rPr>
        <w:t xml:space="preserve">Esimerkki 8.5472</w:t>
      </w:r>
    </w:p>
    <w:p>
      <w:r>
        <w:t xml:space="preserve">Kehotus: Oletko kuninkaan seurueessa?  Vastaus: Voi luoja! Mutta haluan olla pikkupoika ikuisesti.</w:t>
      </w:r>
    </w:p>
    <w:p>
      <w:r>
        <w:rPr>
          <w:b/>
        </w:rPr>
        <w:t xml:space="preserve">Tulos</w:t>
      </w:r>
    </w:p>
    <w:p>
      <w:r>
        <w:t xml:space="preserve">ei</w:t>
      </w:r>
    </w:p>
    <w:p>
      <w:r>
        <w:rPr>
          <w:b/>
        </w:rPr>
        <w:t xml:space="preserve">Esimerkki 8.5473</w:t>
      </w:r>
    </w:p>
    <w:p>
      <w:r>
        <w:t xml:space="preserve">Kehotus: Vau, olet vahvempi kuin luulin!  Vastaus: Aivan oikein.  Cincinnatin poliisi, etkä halua, että viemme sinut vankilaan, koska et pääsisi sieltä koskaan pois.</w:t>
      </w:r>
    </w:p>
    <w:p>
      <w:r>
        <w:rPr>
          <w:b/>
        </w:rPr>
        <w:t xml:space="preserve">Tulos</w:t>
      </w:r>
    </w:p>
    <w:p>
      <w:r>
        <w:t xml:space="preserve">ei</w:t>
      </w:r>
    </w:p>
    <w:p>
      <w:r>
        <w:rPr>
          <w:b/>
        </w:rPr>
        <w:t xml:space="preserve">Esimerkki 8.5474</w:t>
      </w:r>
    </w:p>
    <w:p>
      <w:r>
        <w:t xml:space="preserve">Kehotus: Hei, Karen. Olen pahoillani, että olet Disney-vankilassa, mutta sinun on täytynyt tehdä jotain ansaitaksesi sen.  Vastaus: Meidän pitäisi keksiä pienempi nimi, joka mahtuu lippikseen.</w:t>
      </w:r>
    </w:p>
    <w:p>
      <w:r>
        <w:rPr>
          <w:b/>
        </w:rPr>
        <w:t xml:space="preserve">Tulos</w:t>
      </w:r>
    </w:p>
    <w:p>
      <w:r>
        <w:t xml:space="preserve">ei</w:t>
      </w:r>
    </w:p>
    <w:p>
      <w:r>
        <w:rPr>
          <w:b/>
        </w:rPr>
        <w:t xml:space="preserve">Esimerkki 8.5475</w:t>
      </w:r>
    </w:p>
    <w:p>
      <w:r>
        <w:t xml:space="preserve">Kehotus: Me aiomme pidättää kaikki mädät lapset, jotka ryöstävät lemmikkieläinkauppoja.  Vastaus: Olet kirjoittanut kaiken ylös. En voi uskoa, ettet muista.</w:t>
      </w:r>
    </w:p>
    <w:p>
      <w:r>
        <w:rPr>
          <w:b/>
        </w:rPr>
        <w:t xml:space="preserve">Tulos</w:t>
      </w:r>
    </w:p>
    <w:p>
      <w:r>
        <w:t xml:space="preserve">ei</w:t>
      </w:r>
    </w:p>
    <w:p>
      <w:r>
        <w:rPr>
          <w:b/>
        </w:rPr>
        <w:t xml:space="preserve">Esimerkki 8.5476</w:t>
      </w:r>
    </w:p>
    <w:p>
      <w:r>
        <w:t xml:space="preserve">Kehotus: Olin roskakori ja pod kiinteistönvälittäjä.  Teen siis enimmäkseen vain kontteja.  Vastaus: Hei, söin sitä spagettia vasta eilen!  Käytät sitä tyynynä!</w:t>
      </w:r>
    </w:p>
    <w:p>
      <w:r>
        <w:rPr>
          <w:b/>
        </w:rPr>
        <w:t xml:space="preserve">Tulos</w:t>
      </w:r>
    </w:p>
    <w:p>
      <w:r>
        <w:t xml:space="preserve">ei</w:t>
      </w:r>
    </w:p>
    <w:p>
      <w:r>
        <w:rPr>
          <w:b/>
        </w:rPr>
        <w:t xml:space="preserve">Esimerkki 8.5477</w:t>
      </w:r>
    </w:p>
    <w:p>
      <w:r>
        <w:t xml:space="preserve">Kehotus: Yetiä ratsastaaksesi sinun on oltava yhtä pitkä kuin jetin tassu.  Vastaus: Jeti voi ajaa jetiä, kun hän on oikeassa: Jeti: Näet kai t-paitani. Se on Marley Gibbs Fan Clubin virallinen puheenjohtaja.</w:t>
      </w:r>
    </w:p>
    <w:p>
      <w:r>
        <w:rPr>
          <w:b/>
        </w:rPr>
        <w:t xml:space="preserve">Tulos</w:t>
      </w:r>
    </w:p>
    <w:p>
      <w:r>
        <w:t xml:space="preserve">ei</w:t>
      </w:r>
    </w:p>
    <w:p>
      <w:r>
        <w:rPr>
          <w:b/>
        </w:rPr>
        <w:t xml:space="preserve">Esimerkki 8.5478</w:t>
      </w:r>
    </w:p>
    <w:p>
      <w:r>
        <w:t xml:space="preserve">Kehotus: Sinä menit paniikkiin siellä!  Sinä tukehtuit!  Vastaus: Hän tukehtui itse, ja minä autoin häntä.</w:t>
      </w:r>
    </w:p>
    <w:p>
      <w:r>
        <w:rPr>
          <w:b/>
        </w:rPr>
        <w:t xml:space="preserve">Tulos</w:t>
      </w:r>
    </w:p>
    <w:p>
      <w:r>
        <w:t xml:space="preserve">ei</w:t>
      </w:r>
    </w:p>
    <w:p>
      <w:r>
        <w:rPr>
          <w:b/>
        </w:rPr>
        <w:t xml:space="preserve">Esimerkki 8.5479</w:t>
      </w:r>
    </w:p>
    <w:p>
      <w:r>
        <w:t xml:space="preserve">Kehotus: Lain mukaan mainoksissa saa näyttää tietyn määrän alastomuutta. Miten joku voi olla alasti, mutta ei täysin alasti?  Vastaus: "Ei, ei, ei, ei, ei, ei, ei, ei, ei, ei! Minä tiedän. Olet todella hyvä siinä. Joskus siinä ei ole mitään järkeä. En tiedä, miksi annoit minulle kaikki nämä Yoplait-jogurttijulisteet.</w:t>
      </w:r>
    </w:p>
    <w:p>
      <w:r>
        <w:rPr>
          <w:b/>
        </w:rPr>
        <w:t xml:space="preserve">Tulos</w:t>
      </w:r>
    </w:p>
    <w:p>
      <w:r>
        <w:t xml:space="preserve">ei</w:t>
      </w:r>
    </w:p>
    <w:p>
      <w:r>
        <w:rPr>
          <w:b/>
        </w:rPr>
        <w:t xml:space="preserve">Esimerkki 8.5480</w:t>
      </w:r>
    </w:p>
    <w:p>
      <w:r>
        <w:t xml:space="preserve">Kehotus: Olen pahoillani, herra. Minusta tuntuu, että aloitimme väärällä jalalla. Minun nimeni on Dale, mikä on sinun nimesi?  Vastaus: Dale: Niin, mutta haluan vain hengailla täällä, joten...</w:t>
      </w:r>
    </w:p>
    <w:p>
      <w:r>
        <w:rPr>
          <w:b/>
        </w:rPr>
        <w:t xml:space="preserve">Tulos</w:t>
      </w:r>
    </w:p>
    <w:p>
      <w:r>
        <w:t xml:space="preserve">ei</w:t>
      </w:r>
    </w:p>
    <w:p>
      <w:r>
        <w:rPr>
          <w:b/>
        </w:rPr>
        <w:t xml:space="preserve">Esimerkki 8.5481</w:t>
      </w:r>
    </w:p>
    <w:p>
      <w:r>
        <w:t xml:space="preserve">Kehotus: Kuuntele, Tim. Luulen, että kirjakaupassamme meidän on otettava käyttöön erilainen politiikka kirjojen myynnissä. Sen on oltava sellainen maksullinen. Kysy heiltä, paljonko heillä on rahaa, ja jatketaan siitä.  Vastaus: Joo, olen kuullut niistä peikkohelmistä. Ne sanovat, että ne ovat K:ssa, ja jokainen suudelma alkaa Kayllä.</w:t>
      </w:r>
    </w:p>
    <w:p>
      <w:r>
        <w:rPr>
          <w:b/>
        </w:rPr>
        <w:t xml:space="preserve">Tulos</w:t>
      </w:r>
    </w:p>
    <w:p>
      <w:r>
        <w:t xml:space="preserve">ei</w:t>
      </w:r>
    </w:p>
    <w:p>
      <w:r>
        <w:rPr>
          <w:b/>
        </w:rPr>
        <w:t xml:space="preserve">Esimerkki 8.5482</w:t>
      </w:r>
    </w:p>
    <w:p>
      <w:r>
        <w:t xml:space="preserve">Kehotus: Luuletko, että ympäriinsä juoksentelee luupäisten lasten jengi?  Vastaus: "Ei, ei, ei, ei, ei, ei, ei, ei, ei, ei! Vastaus: Sama, mitä sanoit eilen.</w:t>
      </w:r>
    </w:p>
    <w:p>
      <w:r>
        <w:rPr>
          <w:b/>
        </w:rPr>
        <w:t xml:space="preserve">Tulos</w:t>
      </w:r>
    </w:p>
    <w:p>
      <w:r>
        <w:t xml:space="preserve">ei</w:t>
      </w:r>
    </w:p>
    <w:p>
      <w:r>
        <w:rPr>
          <w:b/>
        </w:rPr>
        <w:t xml:space="preserve">Esimerkki 8.5483</w:t>
      </w:r>
    </w:p>
    <w:p>
      <w:r>
        <w:t xml:space="preserve">Kehotus: Anna minun puhua hänelle, isä tyttärelle.  Vastaus: Siellä on kaikenlaisia pukuja. Varsinkin tonttupukuja.</w:t>
      </w:r>
    </w:p>
    <w:p>
      <w:r>
        <w:rPr>
          <w:b/>
        </w:rPr>
        <w:t xml:space="preserve">Tulos</w:t>
      </w:r>
    </w:p>
    <w:p>
      <w:r>
        <w:t xml:space="preserve">ei</w:t>
      </w:r>
    </w:p>
    <w:p>
      <w:r>
        <w:rPr>
          <w:b/>
        </w:rPr>
        <w:t xml:space="preserve">Esimerkki 8.5484</w:t>
      </w:r>
    </w:p>
    <w:p>
      <w:r>
        <w:t xml:space="preserve">Kehotus: Löysin kirjoitusalustasi, käärin sen kuin käärön ja laitoin sen kassalle.  Vastaus: Niin kai. Meidän on oltava kirkossa kahdelta. Mutta voisimme kai mennä nyt koruliikkeeseen.</w:t>
      </w:r>
    </w:p>
    <w:p>
      <w:r>
        <w:rPr>
          <w:b/>
        </w:rPr>
        <w:t xml:space="preserve">Tulos</w:t>
      </w:r>
    </w:p>
    <w:p>
      <w:r>
        <w:t xml:space="preserve">ei</w:t>
      </w:r>
    </w:p>
    <w:p>
      <w:r>
        <w:rPr>
          <w:b/>
        </w:rPr>
        <w:t xml:space="preserve">Esimerkki 8.5485</w:t>
      </w:r>
    </w:p>
    <w:p>
      <w:r>
        <w:t xml:space="preserve">Kehotus: Hera muutti toisen naisen lehmäksi!  Vastaus: Nancy, ei se mitään, Nancy.  Ei mitään pahaa.  Katsotaanpa nyt, mitä Fastylle tapahtuu.</w:t>
      </w:r>
    </w:p>
    <w:p>
      <w:r>
        <w:rPr>
          <w:b/>
        </w:rPr>
        <w:t xml:space="preserve">Tulos</w:t>
      </w:r>
    </w:p>
    <w:p>
      <w:r>
        <w:t xml:space="preserve">ei</w:t>
      </w:r>
    </w:p>
    <w:p>
      <w:r>
        <w:rPr>
          <w:b/>
        </w:rPr>
        <w:t xml:space="preserve">Esimerkki 8.5486</w:t>
      </w:r>
    </w:p>
    <w:p>
      <w:r>
        <w:t xml:space="preserve">Kehotus: Olen palannut toiselta kierrokseltani.  Vastaus: Minäpä kerron, että annan hänelle koeajon. Karnevaaliharrastajani ilmoittaa tuon hevosenliuskan ja haluan nähdä hänen esittävän minulle elämäni show'n.</w:t>
      </w:r>
    </w:p>
    <w:p>
      <w:r>
        <w:rPr>
          <w:b/>
        </w:rPr>
        <w:t xml:space="preserve">Tulos</w:t>
      </w:r>
    </w:p>
    <w:p>
      <w:r>
        <w:t xml:space="preserve">ei</w:t>
      </w:r>
    </w:p>
    <w:p>
      <w:r>
        <w:rPr>
          <w:b/>
        </w:rPr>
        <w:t xml:space="preserve">Esimerkki 8.5487</w:t>
      </w:r>
    </w:p>
    <w:p>
      <w:r>
        <w:t xml:space="preserve">Kehotus: Rahoilla saamme uunin korjattua.  Vastaus: Meillä on vain tämä taikina. Voin keittää sen, mutta en voi leipoa sitä.</w:t>
      </w:r>
    </w:p>
    <w:p>
      <w:r>
        <w:rPr>
          <w:b/>
        </w:rPr>
        <w:t xml:space="preserve">Tulos</w:t>
      </w:r>
    </w:p>
    <w:p>
      <w:r>
        <w:t xml:space="preserve">ei</w:t>
      </w:r>
    </w:p>
    <w:p>
      <w:r>
        <w:rPr>
          <w:b/>
        </w:rPr>
        <w:t xml:space="preserve">Esimerkki 8.5488</w:t>
      </w:r>
    </w:p>
    <w:p>
      <w:r>
        <w:t xml:space="preserve">Kehotus: Iso Punainen, en tunnistanut sinua ilman tunnusomaista takkiasi.  Vastaus: Haluan kiittää sinua heti ja huomenna!</w:t>
      </w:r>
    </w:p>
    <w:p>
      <w:r>
        <w:rPr>
          <w:b/>
        </w:rPr>
        <w:t xml:space="preserve">Tulos</w:t>
      </w:r>
    </w:p>
    <w:p>
      <w:r>
        <w:t xml:space="preserve">ei</w:t>
      </w:r>
    </w:p>
    <w:p>
      <w:r>
        <w:rPr>
          <w:b/>
        </w:rPr>
        <w:t xml:space="preserve">Esimerkki 8.5489</w:t>
      </w:r>
    </w:p>
    <w:p>
      <w:r>
        <w:t xml:space="preserve">Kehotus: Miten voin auttaa?  Vastaus: Miten voin auttaa? Nämä korkit on rakennettu kestämään.</w:t>
      </w:r>
    </w:p>
    <w:p>
      <w:r>
        <w:rPr>
          <w:b/>
        </w:rPr>
        <w:t xml:space="preserve">Tulos</w:t>
      </w:r>
    </w:p>
    <w:p>
      <w:r>
        <w:t xml:space="preserve">ei</w:t>
      </w:r>
    </w:p>
    <w:p>
      <w:r>
        <w:rPr>
          <w:b/>
        </w:rPr>
        <w:t xml:space="preserve">Esimerkki 8.5490</w:t>
      </w:r>
    </w:p>
    <w:p>
      <w:r>
        <w:t xml:space="preserve">Kehotus: Mistä sinä puhut? En ole kopioinut tuota kappaletta.  Vastaus: Se on vain sitä, että kun otat yhden vessassa, menet sinne ja hengailet hetken aikaa.</w:t>
      </w:r>
    </w:p>
    <w:p>
      <w:r>
        <w:rPr>
          <w:b/>
        </w:rPr>
        <w:t xml:space="preserve">Tulos</w:t>
      </w:r>
    </w:p>
    <w:p>
      <w:r>
        <w:t xml:space="preserve">ei</w:t>
      </w:r>
    </w:p>
    <w:p>
      <w:r>
        <w:rPr>
          <w:b/>
        </w:rPr>
        <w:t xml:space="preserve">Esimerkki 8.5491</w:t>
      </w:r>
    </w:p>
    <w:p>
      <w:r>
        <w:t xml:space="preserve">Kehotus: Siksi meidän nimemme on Hair Today, Hair Tomorrow. Olemme joka päivä samanlaisia.  Vastaus: En voi uskoa, että se voitti 12 Oscar-palkintoa.</w:t>
      </w:r>
    </w:p>
    <w:p>
      <w:r>
        <w:rPr>
          <w:b/>
        </w:rPr>
        <w:t xml:space="preserve">Tulos</w:t>
      </w:r>
    </w:p>
    <w:p>
      <w:r>
        <w:t xml:space="preserve">ei</w:t>
      </w:r>
    </w:p>
    <w:p>
      <w:r>
        <w:rPr>
          <w:b/>
        </w:rPr>
        <w:t xml:space="preserve">Esimerkki 8.5492</w:t>
      </w:r>
    </w:p>
    <w:p>
      <w:r>
        <w:t xml:space="preserve">Kehotus: Oletko sinä Rumpledumpskin?  Vastaus: Jos et tapa häntä, minä tapan sinut.</w:t>
      </w:r>
    </w:p>
    <w:p>
      <w:r>
        <w:rPr>
          <w:b/>
        </w:rPr>
        <w:t xml:space="preserve">Tulos</w:t>
      </w:r>
    </w:p>
    <w:p>
      <w:r>
        <w:t xml:space="preserve">ei</w:t>
      </w:r>
    </w:p>
    <w:p>
      <w:r>
        <w:rPr>
          <w:b/>
        </w:rPr>
        <w:t xml:space="preserve">Esimerkki 8.5493</w:t>
      </w:r>
    </w:p>
    <w:p>
      <w:r>
        <w:t xml:space="preserve">Kehotus: Tässä sitä ollaan. Olen niin onnellinen, että tapasin vihdoin isäni.  Vastaus: Tuossa on se kyykistyvä samurai -ohjelma.</w:t>
      </w:r>
    </w:p>
    <w:p>
      <w:r>
        <w:rPr>
          <w:b/>
        </w:rPr>
        <w:t xml:space="preserve">Tulos</w:t>
      </w:r>
    </w:p>
    <w:p>
      <w:r>
        <w:t xml:space="preserve">ei</w:t>
      </w:r>
    </w:p>
    <w:p>
      <w:r>
        <w:rPr>
          <w:b/>
        </w:rPr>
        <w:t xml:space="preserve">Esimerkki 8.5494</w:t>
      </w:r>
    </w:p>
    <w:p>
      <w:r>
        <w:t xml:space="preserve">Kehotus: Kun nukahdatte, kannan teidät kaikki yksitellen takaisin yläkertaan. Koska lopulta tunnen itseni pahaksi siitä, että tein mitä tein.  Vastaus: No, en ole mikään portaiden noita. En pääse eroon portaista.</w:t>
      </w:r>
    </w:p>
    <w:p>
      <w:r>
        <w:rPr>
          <w:b/>
        </w:rPr>
        <w:t xml:space="preserve">Tulos</w:t>
      </w:r>
    </w:p>
    <w:p>
      <w:r>
        <w:t xml:space="preserve">ei</w:t>
      </w:r>
    </w:p>
    <w:p>
      <w:r>
        <w:rPr>
          <w:b/>
        </w:rPr>
        <w:t xml:space="preserve">Esimerkki 8.5495</w:t>
      </w:r>
    </w:p>
    <w:p>
      <w:r>
        <w:t xml:space="preserve">Kehotus: Poikani sanoo, että lehtien haravointi kuuluu hänen mukavuusalueeseensa.  Vastaus: Minä hoidan ranskalaiset.</w:t>
      </w:r>
    </w:p>
    <w:p>
      <w:r>
        <w:rPr>
          <w:b/>
        </w:rPr>
        <w:t xml:space="preserve">Tulos</w:t>
      </w:r>
    </w:p>
    <w:p>
      <w:r>
        <w:t xml:space="preserve">ei</w:t>
      </w:r>
    </w:p>
    <w:p>
      <w:r>
        <w:rPr>
          <w:b/>
        </w:rPr>
        <w:t xml:space="preserve">Esimerkki 8.5496</w:t>
      </w:r>
    </w:p>
    <w:p>
      <w:r>
        <w:t xml:space="preserve">Kehotus: Rodney, nukahdit taas. Tämä on absurdia.  Vastaus: Kesken taistelun? Meillä oli taistelu kuolemaan asti.</w:t>
      </w:r>
    </w:p>
    <w:p>
      <w:r>
        <w:rPr>
          <w:b/>
        </w:rPr>
        <w:t xml:space="preserve">Tulos</w:t>
      </w:r>
    </w:p>
    <w:p>
      <w:r>
        <w:t xml:space="preserve">ei</w:t>
      </w:r>
    </w:p>
    <w:p>
      <w:r>
        <w:rPr>
          <w:b/>
        </w:rPr>
        <w:t xml:space="preserve">Esimerkki 8.5497</w:t>
      </w:r>
    </w:p>
    <w:p>
      <w:r>
        <w:t xml:space="preserve">Kehotus: Onko tuo riikinkukko sinun?  Vastaus: Tykkään miettiä, mistä se on peräisin.</w:t>
      </w:r>
    </w:p>
    <w:p>
      <w:r>
        <w:rPr>
          <w:b/>
        </w:rPr>
        <w:t xml:space="preserve">Tulos</w:t>
      </w:r>
    </w:p>
    <w:p>
      <w:r>
        <w:t xml:space="preserve">ei</w:t>
      </w:r>
    </w:p>
    <w:p>
      <w:r>
        <w:rPr>
          <w:b/>
        </w:rPr>
        <w:t xml:space="preserve">Esimerkki 8.5498</w:t>
      </w:r>
    </w:p>
    <w:p>
      <w:r>
        <w:t xml:space="preserve">Kehotus: Asumme paikassa nimeltä Jimsburg. Luuletko, että se on sattumaa?  Vastaus: Jimsburg: Mutta minun nimeni on Sandra. Olen koko Freeportin ystävällisin tarjoilija.</w:t>
      </w:r>
    </w:p>
    <w:p>
      <w:r>
        <w:rPr>
          <w:b/>
        </w:rPr>
        <w:t xml:space="preserve">Tulos</w:t>
      </w:r>
    </w:p>
    <w:p>
      <w:r>
        <w:t xml:space="preserve">ei</w:t>
      </w:r>
    </w:p>
    <w:p>
      <w:r>
        <w:rPr>
          <w:b/>
        </w:rPr>
        <w:t xml:space="preserve">Esimerkki 8.5499</w:t>
      </w:r>
    </w:p>
    <w:p>
      <w:r>
        <w:t xml:space="preserve">Kehotus: Okei, te kaikki olette hyvin puolustuskannalla. En ole edes sanonut, mitä valituksissa sanotaan.  Vastaus: Voi ei. Jennaa ei ole steriloitu. He liittoutuivat yhteen? He panivat.</w:t>
      </w:r>
    </w:p>
    <w:p>
      <w:r>
        <w:rPr>
          <w:b/>
        </w:rPr>
        <w:t xml:space="preserve">Tulos</w:t>
      </w:r>
    </w:p>
    <w:p>
      <w:r>
        <w:t xml:space="preserve">ei</w:t>
      </w:r>
    </w:p>
    <w:p>
      <w:r>
        <w:rPr>
          <w:b/>
        </w:rPr>
        <w:t xml:space="preserve">Esimerkki 8.5500</w:t>
      </w:r>
    </w:p>
    <w:p>
      <w:r>
        <w:t xml:space="preserve">Kehotus: Onko totta, että huhut sinusta juoksevat Walgreensiin ja lyövät karkkipatukoita? Vai onko se valetta?  Vastaus: Huhut ovat huhuja: Buffett, osaan lentää kuin kotka.</w:t>
      </w:r>
    </w:p>
    <w:p>
      <w:r>
        <w:rPr>
          <w:b/>
        </w:rPr>
        <w:t xml:space="preserve">Tulos</w:t>
      </w:r>
    </w:p>
    <w:p>
      <w:r>
        <w:t xml:space="preserve">ei</w:t>
      </w:r>
    </w:p>
    <w:p>
      <w:r>
        <w:rPr>
          <w:b/>
        </w:rPr>
        <w:t xml:space="preserve">Esimerkki 8.5501</w:t>
      </w:r>
    </w:p>
    <w:p>
      <w:r>
        <w:t xml:space="preserve">Kehotus: Ne olivat vain yhdet treffit.  Vastaus: Olette ihania työntekijöitä. Olkaa kilttejä ja ottakaa mitaleja.</w:t>
      </w:r>
    </w:p>
    <w:p>
      <w:r>
        <w:rPr>
          <w:b/>
        </w:rPr>
        <w:t xml:space="preserve">Tulos</w:t>
      </w:r>
    </w:p>
    <w:p>
      <w:r>
        <w:t xml:space="preserve">ei</w:t>
      </w:r>
    </w:p>
    <w:p>
      <w:r>
        <w:rPr>
          <w:b/>
        </w:rPr>
        <w:t xml:space="preserve">Esimerkki 8.5502</w:t>
      </w:r>
    </w:p>
    <w:p>
      <w:r>
        <w:t xml:space="preserve">Kehotus: Hank Thompson saattaa olla se mies, joka varasti poliisin todistusaineiston.  Vastaus: Voi olla: Vau! Omistatko kaiken tässä toimistossa? </w:t>
      </w:r>
    </w:p>
    <w:p>
      <w:r>
        <w:rPr>
          <w:b/>
        </w:rPr>
        <w:t xml:space="preserve">Tulos</w:t>
      </w:r>
    </w:p>
    <w:p>
      <w:r>
        <w:t xml:space="preserve">ei</w:t>
      </w:r>
    </w:p>
    <w:p>
      <w:r>
        <w:rPr>
          <w:b/>
        </w:rPr>
        <w:t xml:space="preserve">Esimerkki 8.5503</w:t>
      </w:r>
    </w:p>
    <w:p>
      <w:r>
        <w:t xml:space="preserve">Kehotus: Milesin uusin äitipuoli saa jälleen yhden epäsopivan kuoleman, ja minä olen melko yksin, rikas ja kuuluisa ja puunmurhaaja-magneetti.  Vastaus: Vastaus: Luulen, että kyse on monien asioiden yhdistelmästä.  Isäsi maine ja rikkaus ja se, että hän omistaa tämän kaupungin.  Hän taistelee jatkuvasti Nick Nolten kanssa julkisuuden asemasta tässä hyvin pienessä kaupungissa.  Luulen, että sinulla ei myöskään ole ystäviä, joten ystävien luominen on vain sivutuote henkisen tilan raadollisuudesta, jos niin voi sanoa.</w:t>
      </w:r>
    </w:p>
    <w:p>
      <w:r>
        <w:rPr>
          <w:b/>
        </w:rPr>
        <w:t xml:space="preserve">Tulos</w:t>
      </w:r>
    </w:p>
    <w:p>
      <w:r>
        <w:t xml:space="preserve">ei</w:t>
      </w:r>
    </w:p>
    <w:p>
      <w:r>
        <w:rPr>
          <w:b/>
        </w:rPr>
        <w:t xml:space="preserve">Esimerkki 8.5504</w:t>
      </w:r>
    </w:p>
    <w:p>
      <w:r>
        <w:t xml:space="preserve">Kehotus: Tämä on Excalibur 2000 -röntgenlaite.  Vastaus: Joo, no, minun on oltava sillä tuulella. Tiedätkö mitä tarkoitan? Minun on oltava sillä tuulella, että voin puhua. Jos en ole, niin minä sihisen sinulle ja ajan sinut pois tontiltani. Mutta tänään olen puhumisen tuulella.</w:t>
      </w:r>
    </w:p>
    <w:p>
      <w:r>
        <w:rPr>
          <w:b/>
        </w:rPr>
        <w:t xml:space="preserve">Tulos</w:t>
      </w:r>
    </w:p>
    <w:p>
      <w:r>
        <w:t xml:space="preserve">ei</w:t>
      </w:r>
    </w:p>
    <w:p>
      <w:r>
        <w:rPr>
          <w:b/>
        </w:rPr>
        <w:t xml:space="preserve">Esimerkki 8.5505</w:t>
      </w:r>
    </w:p>
    <w:p>
      <w:r>
        <w:t xml:space="preserve">Kehotus: Kuinka suuri on myrkyllinen pyton?  Vastaus: Kuinka suuri pyton on? Me olemme tavallisia lapsia, jotka purkavat vihansa muihin, aivan kuten kaikki amerikkalaiset nykyään.</w:t>
      </w:r>
    </w:p>
    <w:p>
      <w:r>
        <w:rPr>
          <w:b/>
        </w:rPr>
        <w:t xml:space="preserve">Tulos</w:t>
      </w:r>
    </w:p>
    <w:p>
      <w:r>
        <w:t xml:space="preserve">ei</w:t>
      </w:r>
    </w:p>
    <w:p>
      <w:r>
        <w:rPr>
          <w:b/>
        </w:rPr>
        <w:t xml:space="preserve">Esimerkki 8.5506</w:t>
      </w:r>
    </w:p>
    <w:p>
      <w:r>
        <w:t xml:space="preserve">Kehotus: Etkö haluaisi tietää, mitä tämän oven takana on?  Vastaus: Vastaus: En tiedä, voisinko tehdä niin. En ole koskaan näyttelijänä toiminut päivääkään elämässäni.</w:t>
      </w:r>
    </w:p>
    <w:p>
      <w:r>
        <w:rPr>
          <w:b/>
        </w:rPr>
        <w:t xml:space="preserve">Tulos</w:t>
      </w:r>
    </w:p>
    <w:p>
      <w:r>
        <w:t xml:space="preserve">ei</w:t>
      </w:r>
    </w:p>
    <w:p>
      <w:r>
        <w:rPr>
          <w:b/>
        </w:rPr>
        <w:t xml:space="preserve">Esimerkki 8.5507</w:t>
      </w:r>
    </w:p>
    <w:p>
      <w:r>
        <w:t xml:space="preserve">Kehotus: Hän ei saa ottaa niitä. Hän on allerginen.  Vastaus: Kunhan kesän lopussa on aikaa rentoutua ja viettää aikaa ystävieni kanssa.</w:t>
      </w:r>
    </w:p>
    <w:p>
      <w:r>
        <w:rPr>
          <w:b/>
        </w:rPr>
        <w:t xml:space="preserve">Tulos</w:t>
      </w:r>
    </w:p>
    <w:p>
      <w:r>
        <w:t xml:space="preserve">ei</w:t>
      </w:r>
    </w:p>
    <w:p>
      <w:r>
        <w:rPr>
          <w:b/>
        </w:rPr>
        <w:t xml:space="preserve">Esimerkki 8.5508</w:t>
      </w:r>
    </w:p>
    <w:p>
      <w:r>
        <w:t xml:space="preserve">Kehotus: Geum, olet itse asiassa nousemassa ilmaan.  Vastaus: Syytättekö meitä, herra, siitä, ettemme nauti Crimpcrumper Doughnutsista, joka on tämän kaupungin ykköstoimiala?</w:t>
      </w:r>
    </w:p>
    <w:p>
      <w:r>
        <w:rPr>
          <w:b/>
        </w:rPr>
        <w:t xml:space="preserve">Tulos</w:t>
      </w:r>
    </w:p>
    <w:p>
      <w:r>
        <w:t xml:space="preserve">ei</w:t>
      </w:r>
    </w:p>
    <w:p>
      <w:r>
        <w:rPr>
          <w:b/>
        </w:rPr>
        <w:t xml:space="preserve">Esimerkki 8.5509</w:t>
      </w:r>
    </w:p>
    <w:p>
      <w:r>
        <w:t xml:space="preserve">Kehotus: Mitä minun pitäisi tehdä, Tranese?  Vastaus: Mitä minun pitäisi tehdä, Tranese? Mitä sinun kengissäsi on? Jalkoja?</w:t>
      </w:r>
    </w:p>
    <w:p>
      <w:r>
        <w:rPr>
          <w:b/>
        </w:rPr>
        <w:t xml:space="preserve">Tulos</w:t>
      </w:r>
    </w:p>
    <w:p>
      <w:r>
        <w:t xml:space="preserve">ei</w:t>
      </w:r>
    </w:p>
    <w:p>
      <w:r>
        <w:rPr>
          <w:b/>
        </w:rPr>
        <w:t xml:space="preserve">Esimerkki 8.5510</w:t>
      </w:r>
    </w:p>
    <w:p>
      <w:r>
        <w:t xml:space="preserve">Kehotus: Anteeksi, innostuin vain.  Vastaus: Aivan oikein, sillä kun pelastat minut, ansaitset minut.</w:t>
      </w:r>
    </w:p>
    <w:p>
      <w:r>
        <w:rPr>
          <w:b/>
        </w:rPr>
        <w:t xml:space="preserve">Tulos</w:t>
      </w:r>
    </w:p>
    <w:p>
      <w:r>
        <w:t xml:space="preserve">ei</w:t>
      </w:r>
    </w:p>
    <w:p>
      <w:r>
        <w:rPr>
          <w:b/>
        </w:rPr>
        <w:t xml:space="preserve">Esimerkki 8.5511</w:t>
      </w:r>
    </w:p>
    <w:p>
      <w:r>
        <w:t xml:space="preserve">Kehotus: Kuvernööri Christie, mikä on ilmankosteus tänään rannalla?  Vastaus: Millainen on ilmaston kosteus? Tiedän tarkalleen, mitä tapahtuu, kun ihmiset kirjoitetaan tähän kirjaan. Siksi teen sen.</w:t>
      </w:r>
    </w:p>
    <w:p>
      <w:r>
        <w:rPr>
          <w:b/>
        </w:rPr>
        <w:t xml:space="preserve">Tulos</w:t>
      </w:r>
    </w:p>
    <w:p>
      <w:r>
        <w:t xml:space="preserve">ei</w:t>
      </w:r>
    </w:p>
    <w:p>
      <w:r>
        <w:rPr>
          <w:b/>
        </w:rPr>
        <w:t xml:space="preserve">Esimerkki 8.5512</w:t>
      </w:r>
    </w:p>
    <w:p>
      <w:r>
        <w:t xml:space="preserve">Kehotus: Rachelin hiustenleikkuuta.  Vastaus: "Ei, ei, ei, ei, ei, ei, ei, ei, ei, ei: Vastaus: Olen kaksi kolmasosaa kuivunut.</w:t>
      </w:r>
    </w:p>
    <w:p>
      <w:r>
        <w:rPr>
          <w:b/>
        </w:rPr>
        <w:t xml:space="preserve">Tulos</w:t>
      </w:r>
    </w:p>
    <w:p>
      <w:r>
        <w:t xml:space="preserve">ei</w:t>
      </w:r>
    </w:p>
    <w:p>
      <w:r>
        <w:rPr>
          <w:b/>
        </w:rPr>
        <w:t xml:space="preserve">Esimerkki 8.5513</w:t>
      </w:r>
    </w:p>
    <w:p>
      <w:r>
        <w:t xml:space="preserve">Kehotus: Muistan, että se oli ennen haze-koodia tehty elokuva, jonka otsikossa saattoi olla sana paska.  Vastaus: Yritin selvittää, oliko hän todellakin raskaana vai vain jotenkin pullea.  Kävi ilmi, että se oli sinun äitisi ja hän oli raskaana sinulle.</w:t>
      </w:r>
    </w:p>
    <w:p>
      <w:r>
        <w:rPr>
          <w:b/>
        </w:rPr>
        <w:t xml:space="preserve">Tulos</w:t>
      </w:r>
    </w:p>
    <w:p>
      <w:r>
        <w:t xml:space="preserve">ei</w:t>
      </w:r>
    </w:p>
    <w:p>
      <w:r>
        <w:rPr>
          <w:b/>
        </w:rPr>
        <w:t xml:space="preserve">Esimerkki 8.5514</w:t>
      </w:r>
    </w:p>
    <w:p>
      <w:r>
        <w:t xml:space="preserve">Kehotus: Vuosien harras kristitty olo. Kaikki olivat niin tietoisia periaatteistasi, ja oikeastaan vain sijainti oli kaikki, mitä se vaati.  Vastaus: Luulen, että olimme kaikki siinä käsityksessä, että se oli ohi jo jonkin aikaa sitten.</w:t>
      </w:r>
    </w:p>
    <w:p>
      <w:r>
        <w:rPr>
          <w:b/>
        </w:rPr>
        <w:t xml:space="preserve">Tulos</w:t>
      </w:r>
    </w:p>
    <w:p>
      <w:r>
        <w:t xml:space="preserve">ei</w:t>
      </w:r>
    </w:p>
    <w:p>
      <w:r>
        <w:rPr>
          <w:b/>
        </w:rPr>
        <w:t xml:space="preserve">Esimerkki 8.5515</w:t>
      </w:r>
    </w:p>
    <w:p>
      <w:r>
        <w:t xml:space="preserve">Kehotus: Asia on näin. Aina kun saat äitini mukaan johonkin ja kerrot hänelle, että teemme sen, hän ei halua muuttaa mieltään. Hän suuttuu kovasti.  Vastaus: "Ei, ei, ei, ei, ei, ei, ei, ei, ei, ei: Tuo on vähän kaukaa haettua, mutta kyllä. Se kuulostaa jostain syystä oikealta. Mennäänkö autoosi ja ajellaan ympäriinsä ja etsitään joku sellainen?</w:t>
      </w:r>
    </w:p>
    <w:p>
      <w:r>
        <w:rPr>
          <w:b/>
        </w:rPr>
        <w:t xml:space="preserve">Tulos</w:t>
      </w:r>
    </w:p>
    <w:p>
      <w:r>
        <w:t xml:space="preserve">ei</w:t>
      </w:r>
    </w:p>
    <w:p>
      <w:r>
        <w:rPr>
          <w:b/>
        </w:rPr>
        <w:t xml:space="preserve">Esimerkki 8.5516</w:t>
      </w:r>
    </w:p>
    <w:p>
      <w:r>
        <w:t xml:space="preserve">Kehotus: Se on ällöttävää.  Voin kuulla niiden lasten kuolaamisen ja mumisemisen verkkonaamareidensa läpi.  Vastaus: En halua kehuskella, mutta minä kehuskelen.  Se on intohimoni, se on rakkauteni, ja sinulla on kaunis Passat.</w:t>
      </w:r>
    </w:p>
    <w:p>
      <w:r>
        <w:rPr>
          <w:b/>
        </w:rPr>
        <w:t xml:space="preserve">Tulos</w:t>
      </w:r>
    </w:p>
    <w:p>
      <w:r>
        <w:t xml:space="preserve">ei</w:t>
      </w:r>
    </w:p>
    <w:p>
      <w:r>
        <w:rPr>
          <w:b/>
        </w:rPr>
        <w:t xml:space="preserve">Esimerkki 8.5517</w:t>
      </w:r>
    </w:p>
    <w:p>
      <w:r>
        <w:t xml:space="preserve">Kehotus: Katso varjoni pituutta, isä.  Vastaus: "Katso, miten paljon varjoni näyttää. Joo, no, et voi kontrolloida genetiikkaa. Tiedäthän sinä?</w:t>
      </w:r>
    </w:p>
    <w:p>
      <w:r>
        <w:rPr>
          <w:b/>
        </w:rPr>
        <w:t xml:space="preserve">Tulos</w:t>
      </w:r>
    </w:p>
    <w:p>
      <w:r>
        <w:t xml:space="preserve">ei</w:t>
      </w:r>
    </w:p>
    <w:p>
      <w:r>
        <w:rPr>
          <w:b/>
        </w:rPr>
        <w:t xml:space="preserve">Esimerkki 8.5518</w:t>
      </w:r>
    </w:p>
    <w:p>
      <w:r>
        <w:t xml:space="preserve">Kehotus: Lapset, voinko kertoa teille jotain tuosta maalauksestani?  Vastaus: Mitä? Teillä on Fantastic Dales, eikö niin?</w:t>
      </w:r>
    </w:p>
    <w:p>
      <w:r>
        <w:rPr>
          <w:b/>
        </w:rPr>
        <w:t xml:space="preserve">Tulos</w:t>
      </w:r>
    </w:p>
    <w:p>
      <w:r>
        <w:t xml:space="preserve">ei</w:t>
      </w:r>
    </w:p>
    <w:p>
      <w:r>
        <w:rPr>
          <w:b/>
        </w:rPr>
        <w:t xml:space="preserve">Esimerkki 8.5519</w:t>
      </w:r>
    </w:p>
    <w:p>
      <w:r>
        <w:t xml:space="preserve">Kehotus: He ajoivat maan toiselta puolelta pysähtyäkseen ruokakojuumme.  Vastaus: Se on kuin kultapölyä.</w:t>
      </w:r>
    </w:p>
    <w:p>
      <w:r>
        <w:rPr>
          <w:b/>
        </w:rPr>
        <w:t xml:space="preserve">Tulos</w:t>
      </w:r>
    </w:p>
    <w:p>
      <w:r>
        <w:t xml:space="preserve">ei</w:t>
      </w:r>
    </w:p>
    <w:p>
      <w:r>
        <w:rPr>
          <w:b/>
        </w:rPr>
        <w:t xml:space="preserve">Esimerkki 8.5520</w:t>
      </w:r>
    </w:p>
    <w:p>
      <w:r>
        <w:t xml:space="preserve">Kehotus: Minusta on sopimatonta, että minigolfin ulkoasuun kuuluu ruumiita.  Vastaus: "Ei, ei, ei, ei, ei, ei, ei, ei, ei, ei: Greg, tiedän, että tämä on outo pyyntö - voisitko tehdä pienen kuopan viimeiseen reikään, niin voisin lepuuttaa päätäni siinä. Avoin suuni olisi viimeinen reikä. </w:t>
      </w:r>
    </w:p>
    <w:p>
      <w:r>
        <w:rPr>
          <w:b/>
        </w:rPr>
        <w:t xml:space="preserve">Tulos</w:t>
      </w:r>
    </w:p>
    <w:p>
      <w:r>
        <w:t xml:space="preserve">ei</w:t>
      </w:r>
    </w:p>
    <w:p>
      <w:r>
        <w:rPr>
          <w:b/>
        </w:rPr>
        <w:t xml:space="preserve">Esimerkki 8.5521</w:t>
      </w:r>
    </w:p>
    <w:p>
      <w:r>
        <w:t xml:space="preserve">Kehotus: Yritimme, annoimme kaikkemme tälle labyrintille.  Vastaus: VASTAUS: OKEI. Äiti, saanko leikkiä kummitusten kanssa kummitushuvipuistossa?</w:t>
      </w:r>
    </w:p>
    <w:p>
      <w:r>
        <w:rPr>
          <w:b/>
        </w:rPr>
        <w:t xml:space="preserve">Tulos</w:t>
      </w:r>
    </w:p>
    <w:p>
      <w:r>
        <w:t xml:space="preserve">ei</w:t>
      </w:r>
    </w:p>
    <w:p>
      <w:r>
        <w:rPr>
          <w:b/>
        </w:rPr>
        <w:t xml:space="preserve">Esimerkki 8.5522</w:t>
      </w:r>
    </w:p>
    <w:p>
      <w:r>
        <w:t xml:space="preserve">Kehotus: Kiitos, Targin. Tästä tulee mukava joulu nyt, kun he ovat poissa.  Vastaus: Olen tiennyt siitä lähtien, kun heräsin tänään, että tämä on viimeinen päiväni maan päällä. Mutta elän edelleen varismaalauksen kautta, jonka olen myynyt perheellesi. Minun silmäni tulevat olemaan variksen silmät.</w:t>
      </w:r>
    </w:p>
    <w:p>
      <w:r>
        <w:rPr>
          <w:b/>
        </w:rPr>
        <w:t xml:space="preserve">Tulos</w:t>
      </w:r>
    </w:p>
    <w:p>
      <w:r>
        <w:t xml:space="preserve">ei</w:t>
      </w:r>
    </w:p>
    <w:p>
      <w:r>
        <w:rPr>
          <w:b/>
        </w:rPr>
        <w:t xml:space="preserve">Esimerkki 8.5523</w:t>
      </w:r>
    </w:p>
    <w:p>
      <w:r>
        <w:t xml:space="preserve">Kehotus: Vai oletko aivan yksin?  Vastaus: Katso, miten hän korjaa sen. Hän tietää, millaista puuta se on.</w:t>
      </w:r>
    </w:p>
    <w:p>
      <w:r>
        <w:rPr>
          <w:b/>
        </w:rPr>
        <w:t xml:space="preserve">Tulos</w:t>
      </w:r>
    </w:p>
    <w:p>
      <w:r>
        <w:t xml:space="preserve">ei</w:t>
      </w:r>
    </w:p>
    <w:p>
      <w:r>
        <w:rPr>
          <w:b/>
        </w:rPr>
        <w:t xml:space="preserve">Esimerkki 8.5524</w:t>
      </w:r>
    </w:p>
    <w:p>
      <w:r>
        <w:t xml:space="preserve">Kehotus: Niin, Caliban. Miksi kyseenalaistat nimeni? Olemme ystäviä. Tule, Omar.  Vastaa: Omar: Jätitkö hellan päälle? Se ei ole turvallista.</w:t>
      </w:r>
    </w:p>
    <w:p>
      <w:r>
        <w:rPr>
          <w:b/>
        </w:rPr>
        <w:t xml:space="preserve">Tulos</w:t>
      </w:r>
    </w:p>
    <w:p>
      <w:r>
        <w:t xml:space="preserve">ei</w:t>
      </w:r>
    </w:p>
    <w:p>
      <w:r>
        <w:rPr>
          <w:b/>
        </w:rPr>
        <w:t xml:space="preserve">Esimerkki 8.5525</w:t>
      </w:r>
    </w:p>
    <w:p>
      <w:r>
        <w:t xml:space="preserve">Kehotus: Ei ole mielestäni siistiä, että olet töissä töiden päätyttyä.  Vastaus: "Ei ole hyvä, että olet täällä: Mutta me olemme maissilabyrintissa. Maissia on kaikkialla. Tässä on esimerkki sinulle.</w:t>
      </w:r>
    </w:p>
    <w:p>
      <w:r>
        <w:rPr>
          <w:b/>
        </w:rPr>
        <w:t xml:space="preserve">Tulos</w:t>
      </w:r>
    </w:p>
    <w:p>
      <w:r>
        <w:t xml:space="preserve">ei</w:t>
      </w:r>
    </w:p>
    <w:p>
      <w:r>
        <w:rPr>
          <w:b/>
        </w:rPr>
        <w:t xml:space="preserve">Esimerkki 8.5526</w:t>
      </w:r>
    </w:p>
    <w:p>
      <w:r>
        <w:t xml:space="preserve">Kehotus: Ehkä olisimme pelänneet enemmän, jos sinulla ei olisi ollut verkkareita.  Vastaus: En kuitenkaan tiedä, mitä hänellä oli mielessä, mutta kuulin, että tytöllä oli todella huono olo.</w:t>
      </w:r>
    </w:p>
    <w:p>
      <w:r>
        <w:rPr>
          <w:b/>
        </w:rPr>
        <w:t xml:space="preserve">Tulos</w:t>
      </w:r>
    </w:p>
    <w:p>
      <w:r>
        <w:t xml:space="preserve">ei</w:t>
      </w:r>
    </w:p>
    <w:p>
      <w:r>
        <w:rPr>
          <w:b/>
        </w:rPr>
        <w:t xml:space="preserve">Esimerkki 8.5527</w:t>
      </w:r>
    </w:p>
    <w:p>
      <w:r>
        <w:t xml:space="preserve">Kehotus: Asbury Parkista Trentoniin.  Vastaus: Toinen veli rakastettavaksi. Yay.</w:t>
      </w:r>
    </w:p>
    <w:p>
      <w:r>
        <w:rPr>
          <w:b/>
        </w:rPr>
        <w:t xml:space="preserve">Tulos</w:t>
      </w:r>
    </w:p>
    <w:p>
      <w:r>
        <w:t xml:space="preserve">ei</w:t>
      </w:r>
    </w:p>
    <w:p>
      <w:r>
        <w:rPr>
          <w:b/>
        </w:rPr>
        <w:t xml:space="preserve">Esimerkki 8.5528</w:t>
      </w:r>
    </w:p>
    <w:p>
      <w:r>
        <w:t xml:space="preserve">Kehotus: Poseidon: Halusitko olla Poseidon, koska rakastat merta?  Vastaus: Poseidon? Voi, luulin, että se oli taskuliina.</w:t>
      </w:r>
    </w:p>
    <w:p>
      <w:r>
        <w:rPr>
          <w:b/>
        </w:rPr>
        <w:t xml:space="preserve">Tulos</w:t>
      </w:r>
    </w:p>
    <w:p>
      <w:r>
        <w:t xml:space="preserve">ei</w:t>
      </w:r>
    </w:p>
    <w:p>
      <w:r>
        <w:rPr>
          <w:b/>
        </w:rPr>
        <w:t xml:space="preserve">Esimerkki 8.5529</w:t>
      </w:r>
    </w:p>
    <w:p>
      <w:r>
        <w:t xml:space="preserve">Kehotus: Joo.  Nämä kodittomat trollit ovat oikeita ihmisiä, joilla on tai ei ole mielisairaus ja jotka ovat päättäneet elää maan alla.  Vastaus: Kello on viisi jossakin.</w:t>
      </w:r>
    </w:p>
    <w:p>
      <w:r>
        <w:rPr>
          <w:b/>
        </w:rPr>
        <w:t xml:space="preserve">Tulos</w:t>
      </w:r>
    </w:p>
    <w:p>
      <w:r>
        <w:t xml:space="preserve">ei</w:t>
      </w:r>
    </w:p>
    <w:p>
      <w:r>
        <w:rPr>
          <w:b/>
        </w:rPr>
        <w:t xml:space="preserve">Esimerkki 8.5530</w:t>
      </w:r>
    </w:p>
    <w:p>
      <w:r>
        <w:t xml:space="preserve">Kehotus: He soittavat outoa musiikkia tällä klubilla.  Vastaus: Vastaus: Okei, tässä se on. Kääritty sanomalehti, kuppi teetä ja kaksi pientä voileipää. Ja inkiväärikeksi.</w:t>
      </w:r>
    </w:p>
    <w:p>
      <w:r>
        <w:rPr>
          <w:b/>
        </w:rPr>
        <w:t xml:space="preserve">Tulos</w:t>
      </w:r>
    </w:p>
    <w:p>
      <w:r>
        <w:t xml:space="preserve">ei</w:t>
      </w:r>
    </w:p>
    <w:p>
      <w:r>
        <w:rPr>
          <w:b/>
        </w:rPr>
        <w:t xml:space="preserve">Esimerkki 8.5531</w:t>
      </w:r>
    </w:p>
    <w:p>
      <w:r>
        <w:t xml:space="preserve">Kehotus: David ei voi valmistua, jos emme laita tätä näytelmää kunnolla kaikkien tiedekunnan jäsenten nähtäväksi.  Vastaus: Kaikki mitä olen kuullut hänen sanovan on "Se on ansa".</w:t>
      </w:r>
    </w:p>
    <w:p>
      <w:r>
        <w:rPr>
          <w:b/>
        </w:rPr>
        <w:t xml:space="preserve">Tulos</w:t>
      </w:r>
    </w:p>
    <w:p>
      <w:r>
        <w:t xml:space="preserve">ei</w:t>
      </w:r>
    </w:p>
    <w:p>
      <w:r>
        <w:rPr>
          <w:b/>
        </w:rPr>
        <w:t xml:space="preserve">Esimerkki 8.5532</w:t>
      </w:r>
    </w:p>
    <w:p>
      <w:r>
        <w:t xml:space="preserve">Kehotus: Äitimme yskii verta. Voimmeko mekin valmistua etuajassa? Hän on sairas.  Vastaus: Siksi olemme kaksosia.</w:t>
      </w:r>
    </w:p>
    <w:p>
      <w:r>
        <w:rPr>
          <w:b/>
        </w:rPr>
        <w:t xml:space="preserve">Tulos</w:t>
      </w:r>
    </w:p>
    <w:p>
      <w:r>
        <w:t xml:space="preserve">ei</w:t>
      </w:r>
    </w:p>
    <w:p>
      <w:r>
        <w:rPr>
          <w:b/>
        </w:rPr>
        <w:t xml:space="preserve">Esimerkki 8.5533</w:t>
      </w:r>
    </w:p>
    <w:p>
      <w:r>
        <w:t xml:space="preserve">Kehotus: The Jersey Shore Book of Shadows on yksi niistä hengittävistä kirjoista.  Vastaus: Joo, ja me olemme tulleet tekemään lihastasi selvää, tohtori.</w:t>
      </w:r>
    </w:p>
    <w:p>
      <w:r>
        <w:rPr>
          <w:b/>
        </w:rPr>
        <w:t xml:space="preserve">Tulos</w:t>
      </w:r>
    </w:p>
    <w:p>
      <w:r>
        <w:t xml:space="preserve">ei</w:t>
      </w:r>
    </w:p>
    <w:p>
      <w:r>
        <w:rPr>
          <w:b/>
        </w:rPr>
        <w:t xml:space="preserve">Esimerkki 8.5534</w:t>
      </w:r>
    </w:p>
    <w:p>
      <w:r>
        <w:t xml:space="preserve">Kehotus: Haluatko palata menneisyyteen uudelleen? Ja tehdä sen uudestaan kolmannen kerran?  Vastaus: "En halua, että tämä on viimeinen kerta, kun haluat palata sinne: Voinko puhua jonkun kanssa kahden kesken hetken?</w:t>
      </w:r>
    </w:p>
    <w:p>
      <w:r>
        <w:rPr>
          <w:b/>
        </w:rPr>
        <w:t xml:space="preserve">Tulos</w:t>
      </w:r>
    </w:p>
    <w:p>
      <w:r>
        <w:t xml:space="preserve">ei</w:t>
      </w:r>
    </w:p>
    <w:p>
      <w:r>
        <w:rPr>
          <w:b/>
        </w:rPr>
        <w:t xml:space="preserve">Esimerkki 8.5535</w:t>
      </w:r>
    </w:p>
    <w:p>
      <w:r>
        <w:t xml:space="preserve">Kehotus: Siksi nimesi on Bruce.  Vastaus: Bruce: Se on aivan totta. Paitsi etten koskaan käyttäisi sveitsiläisiä. Olen Englannista.</w:t>
      </w:r>
    </w:p>
    <w:p>
      <w:r>
        <w:rPr>
          <w:b/>
        </w:rPr>
        <w:t xml:space="preserve">Tulos</w:t>
      </w:r>
    </w:p>
    <w:p>
      <w:r>
        <w:t xml:space="preserve">ei</w:t>
      </w:r>
    </w:p>
    <w:p>
      <w:r>
        <w:rPr>
          <w:b/>
        </w:rPr>
        <w:t xml:space="preserve">Esimerkki 8.5536</w:t>
      </w:r>
    </w:p>
    <w:p>
      <w:r>
        <w:t xml:space="preserve">Kehotus: Ihmiset eivät tuomitse sinua hampaiden perusteella, vaan luonteen perusteella, kultaseni.  Vastaus: Olet oikeassa, mutta oletko kuullut, että ne aiotaan poistaa ja korvata kääpiöillä, jotka ottavat kolikkojesi sijaan?</w:t>
      </w:r>
    </w:p>
    <w:p>
      <w:r>
        <w:rPr>
          <w:b/>
        </w:rPr>
        <w:t xml:space="preserve">Tulos</w:t>
      </w:r>
    </w:p>
    <w:p>
      <w:r>
        <w:t xml:space="preserve">ei</w:t>
      </w:r>
    </w:p>
    <w:p>
      <w:r>
        <w:rPr>
          <w:b/>
        </w:rPr>
        <w:t xml:space="preserve">Esimerkki 8.5537</w:t>
      </w:r>
    </w:p>
    <w:p>
      <w:r>
        <w:t xml:space="preserve">Kehotus: Nimeni on Cran. Minut on nimetty The Cranberries -yhtyeen mukaan.  Vastaus: Kaksi vuotta? Tämä ei ole Eat, Pray, Love. En anna sinulle kahta vuotta.</w:t>
      </w:r>
    </w:p>
    <w:p>
      <w:r>
        <w:rPr>
          <w:b/>
        </w:rPr>
        <w:t xml:space="preserve">Tulos</w:t>
      </w:r>
    </w:p>
    <w:p>
      <w:r>
        <w:t xml:space="preserve">ei</w:t>
      </w:r>
    </w:p>
    <w:p>
      <w:r>
        <w:rPr>
          <w:b/>
        </w:rPr>
        <w:t xml:space="preserve">Esimerkki 8.5538</w:t>
      </w:r>
    </w:p>
    <w:p>
      <w:r>
        <w:t xml:space="preserve">Kehotus: Olit vuoden meitä kaikkia edellä. Sinun ei siis pitäisi olla täällä.  Vastaus: Minä otan nämä. Kaikki nämä ja kultainen kello nurkassa.</w:t>
      </w:r>
    </w:p>
    <w:p>
      <w:r>
        <w:rPr>
          <w:b/>
        </w:rPr>
        <w:t xml:space="preserve">Tulos</w:t>
      </w:r>
    </w:p>
    <w:p>
      <w:r>
        <w:t xml:space="preserve">ei</w:t>
      </w:r>
    </w:p>
    <w:p>
      <w:r>
        <w:rPr>
          <w:b/>
        </w:rPr>
        <w:t xml:space="preserve">Esimerkki 8.5539</w:t>
      </w:r>
    </w:p>
    <w:p>
      <w:r>
        <w:t xml:space="preserve">Kehotus: Olen onnellinen vasta, kun olen tämän joen pohjalla.  Vastaus: Voi luoja, Ralph on muuttunut kissaksi.</w:t>
      </w:r>
    </w:p>
    <w:p>
      <w:r>
        <w:rPr>
          <w:b/>
        </w:rPr>
        <w:t xml:space="preserve">Tulos</w:t>
      </w:r>
    </w:p>
    <w:p>
      <w:r>
        <w:t xml:space="preserve">ei</w:t>
      </w:r>
    </w:p>
    <w:p>
      <w:r>
        <w:rPr>
          <w:b/>
        </w:rPr>
        <w:t xml:space="preserve">Esimerkki 8.5540</w:t>
      </w:r>
    </w:p>
    <w:p>
      <w:r>
        <w:t xml:space="preserve">Kehotus: Teidän majesteettinne, etsittekö rakkautta ilmalaivallani?  Vastaus: Olen paha mies. En voi uskoa, että kuningas on täällä.</w:t>
      </w:r>
    </w:p>
    <w:p>
      <w:r>
        <w:rPr>
          <w:b/>
        </w:rPr>
        <w:t xml:space="preserve">Tulos</w:t>
      </w:r>
    </w:p>
    <w:p>
      <w:r>
        <w:t xml:space="preserve">ei</w:t>
      </w:r>
    </w:p>
    <w:p>
      <w:r>
        <w:rPr>
          <w:b/>
        </w:rPr>
        <w:t xml:space="preserve">Esimerkki 8.5541</w:t>
      </w:r>
    </w:p>
    <w:p>
      <w:r>
        <w:t xml:space="preserve">Kehotus: Se oli pelottavaa aikaa. Luojan kiitos, että lähdit leikkaukseen, sillä se olisi voinut puhjeta ja tappaa sinut.  Vastaus: Se on pari kirjaraporttia. Ja sinun pitää tehdä sellainen kenkälaatikossa ihmisten kanssa. Ja siinä pitää selittää atomit.</w:t>
      </w:r>
    </w:p>
    <w:p>
      <w:r>
        <w:rPr>
          <w:b/>
        </w:rPr>
        <w:t xml:space="preserve">Tulos</w:t>
      </w:r>
    </w:p>
    <w:p>
      <w:r>
        <w:t xml:space="preserve">ei</w:t>
      </w:r>
    </w:p>
    <w:p>
      <w:r>
        <w:rPr>
          <w:b/>
        </w:rPr>
        <w:t xml:space="preserve">Esimerkki 8.5542</w:t>
      </w:r>
    </w:p>
    <w:p>
      <w:r>
        <w:t xml:space="preserve">Kehotus: Saarnaaja: Et ymmärrä tätä ollenkaan. Me olemme pahoja ihmisiä.  Vastaus: Emme ole pahoja ihmisiä: OKEI. Nyt se menee suoraan käden läpi. Älä säikähdä.</w:t>
      </w:r>
    </w:p>
    <w:p>
      <w:r>
        <w:rPr>
          <w:b/>
        </w:rPr>
        <w:t xml:space="preserve">Tulos</w:t>
      </w:r>
    </w:p>
    <w:p>
      <w:r>
        <w:t xml:space="preserve">ei</w:t>
      </w:r>
    </w:p>
    <w:p>
      <w:r>
        <w:rPr>
          <w:b/>
        </w:rPr>
        <w:t xml:space="preserve">Esimerkki 8.5543</w:t>
      </w:r>
    </w:p>
    <w:p>
      <w:r>
        <w:t xml:space="preserve">Kehotus: Tarvitsetko minua vielä? Minulla on tapaamisia.  Vastaus: Minulla on tapaamisia: Voin vahvistaa pysäköintinne.</w:t>
      </w:r>
    </w:p>
    <w:p>
      <w:r>
        <w:rPr>
          <w:b/>
        </w:rPr>
        <w:t xml:space="preserve">Tulos</w:t>
      </w:r>
    </w:p>
    <w:p>
      <w:r>
        <w:t xml:space="preserve">ei</w:t>
      </w:r>
    </w:p>
    <w:p>
      <w:r>
        <w:rPr>
          <w:b/>
        </w:rPr>
        <w:t xml:space="preserve">Esimerkki 8.5544</w:t>
      </w:r>
    </w:p>
    <w:p>
      <w:r>
        <w:t xml:space="preserve">Kehotus: Enoni nimi oli Andrew Chaswin.  Vastaus: Vastaus: Mielelläni. Minun on kuitenkin oltava täällä kuuteen asti, jos et huomannut sitä kohtaa.</w:t>
      </w:r>
    </w:p>
    <w:p>
      <w:r>
        <w:rPr>
          <w:b/>
        </w:rPr>
        <w:t xml:space="preserve">Tulos</w:t>
      </w:r>
    </w:p>
    <w:p>
      <w:r>
        <w:t xml:space="preserve">ei</w:t>
      </w:r>
    </w:p>
    <w:p>
      <w:r>
        <w:rPr>
          <w:b/>
        </w:rPr>
        <w:t xml:space="preserve">Esimerkki 8.5545</w:t>
      </w:r>
    </w:p>
    <w:p>
      <w:r>
        <w:t xml:space="preserve">Kehotus: Opettaja, voimmeko avata ikkunan? On heinäkuu, ja tässä luokassa on niin kuuma.  Vastaus: Näin juuri, kun joku puukotti toista kaveria kasvoihin.</w:t>
      </w:r>
    </w:p>
    <w:p>
      <w:r>
        <w:rPr>
          <w:b/>
        </w:rPr>
        <w:t xml:space="preserve">Tulos</w:t>
      </w:r>
    </w:p>
    <w:p>
      <w:r>
        <w:t xml:space="preserve">ei</w:t>
      </w:r>
    </w:p>
    <w:p>
      <w:r>
        <w:rPr>
          <w:b/>
        </w:rPr>
        <w:t xml:space="preserve">Esimerkki 8.5546</w:t>
      </w:r>
    </w:p>
    <w:p>
      <w:r>
        <w:t xml:space="preserve">Kehotus: Voi luoja. Isäsi antoi sinulle tämän sormuksen, joka sopii minulle täydellisesti.  Vastaus: Olen täällä kaikkein kypsin, joten haluat varmaan jutella kanssani vähän.</w:t>
      </w:r>
    </w:p>
    <w:p>
      <w:r>
        <w:rPr>
          <w:b/>
        </w:rPr>
        <w:t xml:space="preserve">Tulos</w:t>
      </w:r>
    </w:p>
    <w:p>
      <w:r>
        <w:t xml:space="preserve">ei</w:t>
      </w:r>
    </w:p>
    <w:p>
      <w:r>
        <w:rPr>
          <w:b/>
        </w:rPr>
        <w:t xml:space="preserve">Esimerkki 8.5547</w:t>
      </w:r>
    </w:p>
    <w:p>
      <w:r>
        <w:t xml:space="preserve">Kehotus: Rita, minusta tuntuu, että meidän pitäisi ehkä liittoutua. Tiedätkö mitä tarkoitan? Koska en tiedä, mitä noiden kahden kanssa on tekeillä.  Vastaus: Minä avaan nämä persikkatölkit aseellani.</w:t>
      </w:r>
    </w:p>
    <w:p>
      <w:r>
        <w:rPr>
          <w:b/>
        </w:rPr>
        <w:t xml:space="preserve">Tulos</w:t>
      </w:r>
    </w:p>
    <w:p>
      <w:r>
        <w:t xml:space="preserve">ei</w:t>
      </w:r>
    </w:p>
    <w:p>
      <w:r>
        <w:rPr>
          <w:b/>
        </w:rPr>
        <w:t xml:space="preserve">Esimerkki 8.5548</w:t>
      </w:r>
    </w:p>
    <w:p>
      <w:r>
        <w:t xml:space="preserve">Kehotus: Ei se mitään, voit pitää housut jalassa. Annan sinulle erityisoikeuksia.  Vastaus: Sanoin yksi tai kaksi. Meidän täytyy heittää ruumiita pois myöhemmin.</w:t>
      </w:r>
    </w:p>
    <w:p>
      <w:r>
        <w:rPr>
          <w:b/>
        </w:rPr>
        <w:t xml:space="preserve">Tulos</w:t>
      </w:r>
    </w:p>
    <w:p>
      <w:r>
        <w:t xml:space="preserve">ei</w:t>
      </w:r>
    </w:p>
    <w:p>
      <w:r>
        <w:rPr>
          <w:b/>
        </w:rPr>
        <w:t xml:space="preserve">Esimerkki 8.5549</w:t>
      </w:r>
    </w:p>
    <w:p>
      <w:r>
        <w:t xml:space="preserve">Kehotus: Minä olen ensimmäinen puolustuslinja. He puhuvat minulle ja kävelevät sitten mattoa pitkin.  Vastaus: Joo, me olemme täällä yksin. Joten miksi emme voi?</w:t>
      </w:r>
    </w:p>
    <w:p>
      <w:r>
        <w:rPr>
          <w:b/>
        </w:rPr>
        <w:t xml:space="preserve">Tulos</w:t>
      </w:r>
    </w:p>
    <w:p>
      <w:r>
        <w:t xml:space="preserve">ei</w:t>
      </w:r>
    </w:p>
    <w:p>
      <w:r>
        <w:rPr>
          <w:b/>
        </w:rPr>
        <w:t xml:space="preserve">Esimerkki 8.5550</w:t>
      </w:r>
    </w:p>
    <w:p>
      <w:r>
        <w:t xml:space="preserve">Kehotus: Miten lukemaan oppiminen sujuu?  Vastaus: Miten lukeminen sujuu? Oi, hassu minä. Katsokaa, menen käsikirjan mukaan, ja luulen, että nämä kaksi sivua ovat juuttuneet yhteen. Mennään takaisin.</w:t>
      </w:r>
    </w:p>
    <w:p>
      <w:r>
        <w:rPr>
          <w:b/>
        </w:rPr>
        <w:t xml:space="preserve">Tulos</w:t>
      </w:r>
    </w:p>
    <w:p>
      <w:r>
        <w:t xml:space="preserve">ei</w:t>
      </w:r>
    </w:p>
    <w:p>
      <w:r>
        <w:rPr>
          <w:b/>
        </w:rPr>
        <w:t xml:space="preserve">Esimerkki 8.5551</w:t>
      </w:r>
    </w:p>
    <w:p>
      <w:r>
        <w:t xml:space="preserve">Kehotus: Aivan oikein!  Kongressikeskuksen sisällä olevan sairaalan sisällä on hotelli!  Se on yritys yrityksen sisällä yrityksen sisällä yrityksen sisällä!  Vastaus: Okei, koska aion saada tällä viikolla tonneittain hygieenikon häntää.</w:t>
      </w:r>
    </w:p>
    <w:p>
      <w:r>
        <w:rPr>
          <w:b/>
        </w:rPr>
        <w:t xml:space="preserve">Tulos</w:t>
      </w:r>
    </w:p>
    <w:p>
      <w:r>
        <w:t xml:space="preserve">ei</w:t>
      </w:r>
    </w:p>
    <w:p>
      <w:r>
        <w:rPr>
          <w:b/>
        </w:rPr>
        <w:t xml:space="preserve">Esimerkki 8.5552</w:t>
      </w:r>
    </w:p>
    <w:p>
      <w:r>
        <w:t xml:space="preserve">Kehotus: Olen aina ollut riippuvainen tuntemattomien ystävällisyydestä.  Vastaus: Okei, luulisin niin. Anna minun vain siirtää tämä turkki.</w:t>
      </w:r>
    </w:p>
    <w:p>
      <w:r>
        <w:rPr>
          <w:b/>
        </w:rPr>
        <w:t xml:space="preserve">Tulos</w:t>
      </w:r>
    </w:p>
    <w:p>
      <w:r>
        <w:t xml:space="preserve">ei</w:t>
      </w:r>
    </w:p>
    <w:p>
      <w:r>
        <w:rPr>
          <w:b/>
        </w:rPr>
        <w:t xml:space="preserve">Esimerkki 8.5553</w:t>
      </w:r>
    </w:p>
    <w:p>
      <w:r>
        <w:t xml:space="preserve">Kehotus: Hei, vanha nainen, sinun pitäisi todella lukita ovesi.  Vastaus: Voi, suosikkini. California Dreaming.</w:t>
      </w:r>
    </w:p>
    <w:p>
      <w:r>
        <w:rPr>
          <w:b/>
        </w:rPr>
        <w:t xml:space="preserve">Tulos</w:t>
      </w:r>
    </w:p>
    <w:p>
      <w:r>
        <w:t xml:space="preserve">ei</w:t>
      </w:r>
    </w:p>
    <w:p>
      <w:r>
        <w:rPr>
          <w:b/>
        </w:rPr>
        <w:t xml:space="preserve">Esimerkki 8.5554</w:t>
      </w:r>
    </w:p>
    <w:p>
      <w:r>
        <w:t xml:space="preserve">Kehotus: Valon on aika laulaa laulunsa.  Vastaus: Siinä sanotaan: "Aamiaista et koskaan saa niin kauan kuin et muista vastausta valon lauluun, ja tunnelia pitkin putoat."</w:t>
      </w:r>
    </w:p>
    <w:p>
      <w:r>
        <w:rPr>
          <w:b/>
        </w:rPr>
        <w:t xml:space="preserve">Tulos</w:t>
      </w:r>
    </w:p>
    <w:p>
      <w:r>
        <w:t xml:space="preserve">ei</w:t>
      </w:r>
    </w:p>
    <w:p>
      <w:r>
        <w:rPr>
          <w:b/>
        </w:rPr>
        <w:t xml:space="preserve">Esimerkki 8.5555</w:t>
      </w:r>
    </w:p>
    <w:p>
      <w:r>
        <w:t xml:space="preserve">Kehotus: Et voi mennä tämän kohdan ohi ilman jäsenyyttä. Voimme antaa sinulle vierasjäsenyyden, jotta saat päiväpassin.  Vastaus: Nauruyhteydessä on avoin mikrofoni. Jos pystyn tekemään vaikutuksen tämän klubin omistajaan, pääsen vielä kahteen avoimeen mikrofoniin Nauruliitoksessa.</w:t>
      </w:r>
    </w:p>
    <w:p>
      <w:r>
        <w:rPr>
          <w:b/>
        </w:rPr>
        <w:t xml:space="preserve">Tulos</w:t>
      </w:r>
    </w:p>
    <w:p>
      <w:r>
        <w:t xml:space="preserve">ei</w:t>
      </w:r>
    </w:p>
    <w:p>
      <w:r>
        <w:rPr>
          <w:b/>
        </w:rPr>
        <w:t xml:space="preserve">Esimerkki 8.5556</w:t>
      </w:r>
    </w:p>
    <w:p>
      <w:r>
        <w:t xml:space="preserve">Kehotus: Okei, Arthur. Istu saarten keskellä olevalle jättimäiselle vessalle.  Vastaus: En koskaan koske niihin. Kun olet kerran syönyt yhden, et voi lopettaa.</w:t>
      </w:r>
    </w:p>
    <w:p>
      <w:r>
        <w:rPr>
          <w:b/>
        </w:rPr>
        <w:t xml:space="preserve">Tulos</w:t>
      </w:r>
    </w:p>
    <w:p>
      <w:r>
        <w:t xml:space="preserve">ei</w:t>
      </w:r>
    </w:p>
    <w:p>
      <w:r>
        <w:rPr>
          <w:b/>
        </w:rPr>
        <w:t xml:space="preserve">Esimerkki 8.5557</w:t>
      </w:r>
    </w:p>
    <w:p>
      <w:r>
        <w:t xml:space="preserve">Kehotus: No, minusta tuntuu, että olemme tehneet jotain hyvää.  Vastaus: Miksi emme vain mene vuoren yli? Tarkoitan, miksi ostimme tämän vehkeen?</w:t>
      </w:r>
    </w:p>
    <w:p>
      <w:r>
        <w:rPr>
          <w:b/>
        </w:rPr>
        <w:t xml:space="preserve">Tulos</w:t>
      </w:r>
    </w:p>
    <w:p>
      <w:r>
        <w:t xml:space="preserve">ei</w:t>
      </w:r>
    </w:p>
    <w:p>
      <w:r>
        <w:rPr>
          <w:b/>
        </w:rPr>
        <w:t xml:space="preserve">Esimerkki 8.5558</w:t>
      </w:r>
    </w:p>
    <w:p>
      <w:r>
        <w:t xml:space="preserve">Kehotus: Onko ok, jos annan Bibblesille oliivin? Saavatko lapset syödä oliiveja Islannissa?  Vastaus: Kyllä. Martrice, koko elämäni on johtanut tähän pisteeseen. Kun olin pikkupoika ja haaveilin naimisiinmenosta, en voinut odottaa tätä. Tämä on unelmieni täyttymys, ja jos voisin matkustaa ajassa taaksepäin ja kertoa tuolle pikkupojalle, että kaikki järjestyy, niin tekisin sen. Tappaisin myös Hitlerin. Lupauksen loppu.</w:t>
      </w:r>
    </w:p>
    <w:p>
      <w:r>
        <w:rPr>
          <w:b/>
        </w:rPr>
        <w:t xml:space="preserve">Tulos</w:t>
      </w:r>
    </w:p>
    <w:p>
      <w:r>
        <w:t xml:space="preserve">ei</w:t>
      </w:r>
    </w:p>
    <w:p>
      <w:r>
        <w:rPr>
          <w:b/>
        </w:rPr>
        <w:t xml:space="preserve">Esimerkki 8.5559</w:t>
      </w:r>
    </w:p>
    <w:p>
      <w:r>
        <w:t xml:space="preserve">Kehotus: Wisconsin Wellsissä tänään.  Vastaus: "Ei, ei, ei, ei, ei, ei, ei, ei, ei, ei: Minulla on kirjani sidottuna kirjahihnaani.</w:t>
      </w:r>
    </w:p>
    <w:p>
      <w:r>
        <w:rPr>
          <w:b/>
        </w:rPr>
        <w:t xml:space="preserve">Tulos</w:t>
      </w:r>
    </w:p>
    <w:p>
      <w:r>
        <w:t xml:space="preserve">ei</w:t>
      </w:r>
    </w:p>
    <w:p>
      <w:r>
        <w:rPr>
          <w:b/>
        </w:rPr>
        <w:t xml:space="preserve">Esimerkki 8.5560</w:t>
      </w:r>
    </w:p>
    <w:p>
      <w:r>
        <w:t xml:space="preserve">Kehotus: Perunakierros on maanläheinen.  Vastaus: "Perunallinen perunakierros": Se on totta. Mutta tiedän, että te pojat olette tehneet hyvää.</w:t>
      </w:r>
    </w:p>
    <w:p>
      <w:r>
        <w:rPr>
          <w:b/>
        </w:rPr>
        <w:t xml:space="preserve">Tulos</w:t>
      </w:r>
    </w:p>
    <w:p>
      <w:r>
        <w:t xml:space="preserve">ei</w:t>
      </w:r>
    </w:p>
    <w:p>
      <w:r>
        <w:rPr>
          <w:b/>
        </w:rPr>
        <w:t xml:space="preserve">Esimerkki 8.5561</w:t>
      </w:r>
    </w:p>
    <w:p>
      <w:r>
        <w:t xml:space="preserve">Kehotus: Janet, voisitko laittaa tyynyn taakseni? Koska minä pyörryn kohta.  Vastaus: Ei mitään ehtoja minulle, fiddle-dee-dee.</w:t>
      </w:r>
    </w:p>
    <w:p>
      <w:r>
        <w:rPr>
          <w:b/>
        </w:rPr>
        <w:t xml:space="preserve">Tulos</w:t>
      </w:r>
    </w:p>
    <w:p>
      <w:r>
        <w:t xml:space="preserve">ei</w:t>
      </w:r>
    </w:p>
    <w:p>
      <w:r>
        <w:rPr>
          <w:b/>
        </w:rPr>
        <w:t xml:space="preserve">Esimerkki 8.5562</w:t>
      </w:r>
    </w:p>
    <w:p>
      <w:r>
        <w:t xml:space="preserve">Kehotus: Joo, no, genetiikkaa ei voi hallita. Tiedäthän sinä?  Vastaus: Siksi olen täällä tänään esittämässä tätä monologia, jonka kirjoitin avaruusaluksessani matkalla tänne.</w:t>
      </w:r>
    </w:p>
    <w:p>
      <w:r>
        <w:rPr>
          <w:b/>
        </w:rPr>
        <w:t xml:space="preserve">Tulos</w:t>
      </w:r>
    </w:p>
    <w:p>
      <w:r>
        <w:t xml:space="preserve">ei</w:t>
      </w:r>
    </w:p>
    <w:p>
      <w:r>
        <w:rPr>
          <w:b/>
        </w:rPr>
        <w:t xml:space="preserve">Esimerkki 8.5563</w:t>
      </w:r>
    </w:p>
    <w:p>
      <w:r>
        <w:t xml:space="preserve">Kehotus: Mitä tarkoittaa un-sub? En tiedä. Huijasin itseni läpi tuon kurssin lainvalvontakoulutuksessa.  Vastaus: Thompson, voinko mitenkään korjata tämän? Toin pussillisen vastakeitettyjä rinkeleitä.</w:t>
      </w:r>
    </w:p>
    <w:p>
      <w:r>
        <w:rPr>
          <w:b/>
        </w:rPr>
        <w:t xml:space="preserve">Tulos</w:t>
      </w:r>
    </w:p>
    <w:p>
      <w:r>
        <w:t xml:space="preserve">ei</w:t>
      </w:r>
    </w:p>
    <w:p>
      <w:r>
        <w:rPr>
          <w:b/>
        </w:rPr>
        <w:t xml:space="preserve">Esimerkki 8.5564</w:t>
      </w:r>
    </w:p>
    <w:p>
      <w:r>
        <w:t xml:space="preserve">Kehotus: Whopper-rasioita?  Vastaus: Voi, olen ohittanut niitä kymmenkunta täällä.</w:t>
      </w:r>
    </w:p>
    <w:p>
      <w:r>
        <w:rPr>
          <w:b/>
        </w:rPr>
        <w:t xml:space="preserve">Tulos</w:t>
      </w:r>
    </w:p>
    <w:p>
      <w:r>
        <w:t xml:space="preserve">ei</w:t>
      </w:r>
    </w:p>
    <w:p>
      <w:r>
        <w:rPr>
          <w:b/>
        </w:rPr>
        <w:t xml:space="preserve">Esimerkki 8.5565</w:t>
      </w:r>
    </w:p>
    <w:p>
      <w:r>
        <w:t xml:space="preserve">Kehotus: Herra presidentti, ystäväni on jossain ulkona. Et varmaan juuri huomannut häntä, koska hän on hyvin lyhyt ja kyyristynyt.  Vastaus: Voi, minä muistan hänet. Muistan kaikki heidän bagelitilauksensa perusteella.</w:t>
      </w:r>
    </w:p>
    <w:p>
      <w:r>
        <w:rPr>
          <w:b/>
        </w:rPr>
        <w:t xml:space="preserve">Tulos</w:t>
      </w:r>
    </w:p>
    <w:p>
      <w:r>
        <w:t xml:space="preserve">ei</w:t>
      </w:r>
    </w:p>
    <w:p>
      <w:r>
        <w:rPr>
          <w:b/>
        </w:rPr>
        <w:t xml:space="preserve">Esimerkki 8.5566</w:t>
      </w:r>
    </w:p>
    <w:p>
      <w:r>
        <w:t xml:space="preserve">Kehotus: Odotan vain, että saan ottaa jommankumman parkkipaikkasi, koska tämä paikka on aivan täynnä.  Vastaus: "Ei, ei, ei, ei, ei, ei, ei, ei, ei, ei: Vau. Klassinen väärinkäsitys. Luulin, että olimme kaikki ystäviä.</w:t>
      </w:r>
    </w:p>
    <w:p>
      <w:r>
        <w:rPr>
          <w:b/>
        </w:rPr>
        <w:t xml:space="preserve">Tulos</w:t>
      </w:r>
    </w:p>
    <w:p>
      <w:r>
        <w:t xml:space="preserve">ei</w:t>
      </w:r>
    </w:p>
    <w:p>
      <w:r>
        <w:rPr>
          <w:b/>
        </w:rPr>
        <w:t xml:space="preserve">Esimerkki 8.5567</w:t>
      </w:r>
    </w:p>
    <w:p>
      <w:r>
        <w:t xml:space="preserve">Kehotus: Missä hänen haamulasinsa ovat?  Vastaus: Missä hän on? Itse asiassa minut murhattiin juuri. Olen aave.</w:t>
      </w:r>
    </w:p>
    <w:p>
      <w:r>
        <w:rPr>
          <w:b/>
        </w:rPr>
        <w:t xml:space="preserve">Tulos</w:t>
      </w:r>
    </w:p>
    <w:p>
      <w:r>
        <w:t xml:space="preserve">ei</w:t>
      </w:r>
    </w:p>
    <w:p>
      <w:r>
        <w:rPr>
          <w:b/>
        </w:rPr>
        <w:t xml:space="preserve">Esimerkki 8.5568</w:t>
      </w:r>
    </w:p>
    <w:p>
      <w:r>
        <w:t xml:space="preserve">Kehotus: Oletko ollut naimisissa aiemmin, Evelyn?  Vastaus: Eevelyn, oletko ollut naimisissa? Meidän olisi todella pitänyt tehdä perusteellisempi sopimus. Pyydän anteeksi.</w:t>
      </w:r>
    </w:p>
    <w:p>
      <w:r>
        <w:rPr>
          <w:b/>
        </w:rPr>
        <w:t xml:space="preserve">Tulos</w:t>
      </w:r>
    </w:p>
    <w:p>
      <w:r>
        <w:t xml:space="preserve">ei</w:t>
      </w:r>
    </w:p>
    <w:p>
      <w:r>
        <w:rPr>
          <w:b/>
        </w:rPr>
        <w:t xml:space="preserve">Esimerkki 8.5569</w:t>
      </w:r>
    </w:p>
    <w:p>
      <w:r>
        <w:t xml:space="preserve">Kehotus: Hillary, miten hauskaa olikaan tuomaroida kanssasi tätä kilpailua Top Chef -ohjelman viime kaudella.  Vastaus: "Se oli hauskaa: Hillary: Aivan oikein. Pidin friikkilippuni käärittynä.</w:t>
      </w:r>
    </w:p>
    <w:p>
      <w:r>
        <w:rPr>
          <w:b/>
        </w:rPr>
        <w:t xml:space="preserve">Tulos</w:t>
      </w:r>
    </w:p>
    <w:p>
      <w:r>
        <w:t xml:space="preserve">ei</w:t>
      </w:r>
    </w:p>
    <w:p>
      <w:r>
        <w:rPr>
          <w:b/>
        </w:rPr>
        <w:t xml:space="preserve">Esimerkki 8.5570</w:t>
      </w:r>
    </w:p>
    <w:p>
      <w:r>
        <w:t xml:space="preserve">Kehotus: Olemme sanoneet, että sinun pitäisi lopettaa työsi, Doris.  Vastaus: En malta odottaa, että tulen satavuotiaaksi, jotta voin olla sata jalkaa pitkä.</w:t>
      </w:r>
    </w:p>
    <w:p>
      <w:r>
        <w:rPr>
          <w:b/>
        </w:rPr>
        <w:t xml:space="preserve">Tulos</w:t>
      </w:r>
    </w:p>
    <w:p>
      <w:r>
        <w:t xml:space="preserve">ei</w:t>
      </w:r>
    </w:p>
    <w:p>
      <w:r>
        <w:rPr>
          <w:b/>
        </w:rPr>
        <w:t xml:space="preserve">Esimerkki 8.5571</w:t>
      </w:r>
    </w:p>
    <w:p>
      <w:r>
        <w:t xml:space="preserve">Kehotus: Ei niin nopeasti. Miksi kutsut minua ryhmän kusipääksi?  Vastaus: "Miksi sanot minua koko porukan porukaksi? Siksi hänellä on hattu, jossa on potkuri.</w:t>
      </w:r>
    </w:p>
    <w:p>
      <w:r>
        <w:rPr>
          <w:b/>
        </w:rPr>
        <w:t xml:space="preserve">Tulos</w:t>
      </w:r>
    </w:p>
    <w:p>
      <w:r>
        <w:t xml:space="preserve">ei</w:t>
      </w:r>
    </w:p>
    <w:p>
      <w:r>
        <w:rPr>
          <w:b/>
        </w:rPr>
        <w:t xml:space="preserve">Esimerkki 8.5572</w:t>
      </w:r>
    </w:p>
    <w:p>
      <w:r>
        <w:t xml:space="preserve">Kehotus: Haluan lukea. Osaatko lukea, opettaja?  Vastaus: Tiedättehän, se musta Jeesus -jakso. Mutta valaiskaa meitä Euroopan historiasta.</w:t>
      </w:r>
    </w:p>
    <w:p>
      <w:r>
        <w:rPr>
          <w:b/>
        </w:rPr>
        <w:t xml:space="preserve">Tulos</w:t>
      </w:r>
    </w:p>
    <w:p>
      <w:r>
        <w:t xml:space="preserve">ei</w:t>
      </w:r>
    </w:p>
    <w:p>
      <w:r>
        <w:rPr>
          <w:b/>
        </w:rPr>
        <w:t xml:space="preserve">Esimerkki 8.5573</w:t>
      </w:r>
    </w:p>
    <w:p>
      <w:r>
        <w:t xml:space="preserve">Kehotus: Luuletko, että löytäisin täältä itseäni rumempia ihmisiä?  Vastaus: "En löydä ketään rumempaa: Häivy silmistäni! Ja etsi minulle parhaat hotelliin sopivat munat!</w:t>
      </w:r>
    </w:p>
    <w:p>
      <w:r>
        <w:rPr>
          <w:b/>
        </w:rPr>
        <w:t xml:space="preserve">Tulos</w:t>
      </w:r>
    </w:p>
    <w:p>
      <w:r>
        <w:t xml:space="preserve">ei</w:t>
      </w:r>
    </w:p>
    <w:p>
      <w:r>
        <w:rPr>
          <w:b/>
        </w:rPr>
        <w:t xml:space="preserve">Esimerkki 8.5574</w:t>
      </w:r>
    </w:p>
    <w:p>
      <w:r>
        <w:t xml:space="preserve">Kehotus: Se on neliö. Siinä on jotain. Se tuo asioita esiin.  Vastaus: Laitan sen 4-raidalleni ja katson, mitä tapahtuu. Luojan kiitos minulla on tällainen.</w:t>
      </w:r>
    </w:p>
    <w:p>
      <w:r>
        <w:rPr>
          <w:b/>
        </w:rPr>
        <w:t xml:space="preserve">Tulos</w:t>
      </w:r>
    </w:p>
    <w:p>
      <w:r>
        <w:t xml:space="preserve">ei</w:t>
      </w:r>
    </w:p>
    <w:p>
      <w:r>
        <w:rPr>
          <w:b/>
        </w:rPr>
        <w:t xml:space="preserve">Esimerkki 8.5575</w:t>
      </w:r>
    </w:p>
    <w:p>
      <w:r>
        <w:t xml:space="preserve">Kehotus: Voi luoja, se kasvaa nopeasti.  Vastaus: Tumma kristalli, astut vaarallisille vesille.</w:t>
      </w:r>
    </w:p>
    <w:p>
      <w:r>
        <w:rPr>
          <w:b/>
        </w:rPr>
        <w:t xml:space="preserve">Tulos</w:t>
      </w:r>
    </w:p>
    <w:p>
      <w:r>
        <w:t xml:space="preserve">ei</w:t>
      </w:r>
    </w:p>
    <w:p>
      <w:r>
        <w:rPr>
          <w:b/>
        </w:rPr>
        <w:t xml:space="preserve">Esimerkki 8.5576</w:t>
      </w:r>
    </w:p>
    <w:p>
      <w:r>
        <w:t xml:space="preserve">Kehotus: Kaikki Hudson-joen laakson asukkaat ovat täällä tänä iltana.  Vastaus: Vastaus: Autan mielelläni. Rakastan esiintymistä.</w:t>
      </w:r>
    </w:p>
    <w:p>
      <w:r>
        <w:rPr>
          <w:b/>
        </w:rPr>
        <w:t xml:space="preserve">Tulos</w:t>
      </w:r>
    </w:p>
    <w:p>
      <w:r>
        <w:t xml:space="preserve">ei</w:t>
      </w:r>
    </w:p>
    <w:p>
      <w:r>
        <w:rPr>
          <w:b/>
        </w:rPr>
        <w:t xml:space="preserve">Esimerkki 8.5577</w:t>
      </w:r>
    </w:p>
    <w:p>
      <w:r>
        <w:t xml:space="preserve">Kehotus: Seison tässä viininmaisteluhaalarissani. Olen vain mies, jolla on mustalaiskirous, joka katsoo ex-vaimoaan ja pyytää ex-vaimoaan rakastamaan häntä.  Vastaus: Vaikutat todella muuttuneelta, ja ottaen huomioon, että menin kanssasi naimisiin saadakseni ensin green cardin, se kukoisti rakkaussuhteeksi.</w:t>
      </w:r>
    </w:p>
    <w:p>
      <w:r>
        <w:rPr>
          <w:b/>
        </w:rPr>
        <w:t xml:space="preserve">Tulos</w:t>
      </w:r>
    </w:p>
    <w:p>
      <w:r>
        <w:t xml:space="preserve">ei</w:t>
      </w:r>
    </w:p>
    <w:p>
      <w:r>
        <w:rPr>
          <w:b/>
        </w:rPr>
        <w:t xml:space="preserve">Esimerkki 8.5578</w:t>
      </w:r>
    </w:p>
    <w:p>
      <w:r>
        <w:t xml:space="preserve">Kehotus: Millä te tienaatte eniten rahaa juuri nyt?  Vastaus: Mitä teette? Minä tiedän!  Se on huonompi idea kuin nakkikioski huvipuiston takana!</w:t>
      </w:r>
    </w:p>
    <w:p>
      <w:r>
        <w:rPr>
          <w:b/>
        </w:rPr>
        <w:t xml:space="preserve">Tulos</w:t>
      </w:r>
    </w:p>
    <w:p>
      <w:r>
        <w:t xml:space="preserve">ei</w:t>
      </w:r>
    </w:p>
    <w:p>
      <w:r>
        <w:rPr>
          <w:b/>
        </w:rPr>
        <w:t xml:space="preserve">Esimerkki 8.5579</w:t>
      </w:r>
    </w:p>
    <w:p>
      <w:r>
        <w:t xml:space="preserve">Kehotus: Ja minä yritin korjata putkistoa!??  Vastaus: Voi luoja! Blackwateria kohtaan en ole koskaan tuntenut muuta kuin myötätuntoa.</w:t>
      </w:r>
    </w:p>
    <w:p>
      <w:r>
        <w:rPr>
          <w:b/>
        </w:rPr>
        <w:t xml:space="preserve">Tulos</w:t>
      </w:r>
    </w:p>
    <w:p>
      <w:r>
        <w:t xml:space="preserve">ei</w:t>
      </w:r>
    </w:p>
    <w:p>
      <w:r>
        <w:rPr>
          <w:b/>
        </w:rPr>
        <w:t xml:space="preserve">Esimerkki 8.5580</w:t>
      </w:r>
    </w:p>
    <w:p>
      <w:r>
        <w:t xml:space="preserve">Kehotus: Kun heräsin, hän paskansi jalkani päälle.  Vastaus: Tiesitkö, että hänen suurin pelkonsa on tulla löydetyksi kylpyhuoneesta?</w:t>
      </w:r>
    </w:p>
    <w:p>
      <w:r>
        <w:rPr>
          <w:b/>
        </w:rPr>
        <w:t xml:space="preserve">Tulos</w:t>
      </w:r>
    </w:p>
    <w:p>
      <w:r>
        <w:t xml:space="preserve">ei</w:t>
      </w:r>
    </w:p>
    <w:p>
      <w:r>
        <w:rPr>
          <w:b/>
        </w:rPr>
        <w:t xml:space="preserve">Esimerkki 8.5581</w:t>
      </w:r>
    </w:p>
    <w:p>
      <w:r>
        <w:t xml:space="preserve">Kehotus: Voimmeko edes laittaa oravan lautaselle ennen kuin syömme sen?  Vastaus: Näytät varakkaan ihmisen puvulta.</w:t>
      </w:r>
    </w:p>
    <w:p>
      <w:r>
        <w:rPr>
          <w:b/>
        </w:rPr>
        <w:t xml:space="preserve">Tulos</w:t>
      </w:r>
    </w:p>
    <w:p>
      <w:r>
        <w:t xml:space="preserve">ei</w:t>
      </w:r>
    </w:p>
    <w:p>
      <w:r>
        <w:rPr>
          <w:b/>
        </w:rPr>
        <w:t xml:space="preserve">Esimerkki 8.5582</w:t>
      </w:r>
    </w:p>
    <w:p>
      <w:r>
        <w:t xml:space="preserve">Kehotus: Se on se, kun yhdistät sanoja toiseksi sanaksi.  Vastaus: Olen ollut akvaariossa kaksi päivää sitten.</w:t>
      </w:r>
    </w:p>
    <w:p>
      <w:r>
        <w:rPr>
          <w:b/>
        </w:rPr>
        <w:t xml:space="preserve">Tulos</w:t>
      </w:r>
    </w:p>
    <w:p>
      <w:r>
        <w:t xml:space="preserve">ei</w:t>
      </w:r>
    </w:p>
    <w:p>
      <w:r>
        <w:rPr>
          <w:b/>
        </w:rPr>
        <w:t xml:space="preserve">Esimerkki 8.5583</w:t>
      </w:r>
    </w:p>
    <w:p>
      <w:r>
        <w:t xml:space="preserve">Kehotus: Mitä jos alkaisimme myydä helmeä? Kuten kömpelöä, hankalaa, isoa helmeä? Voisimme tehdä niitä ikään kuin viehätysrannekkeita.  Vastaus: Vastaus: Teemme erikoisjuttuja. Emmekö olekin Gerald?</w:t>
      </w:r>
    </w:p>
    <w:p>
      <w:r>
        <w:rPr>
          <w:b/>
        </w:rPr>
        <w:t xml:space="preserve">Tulos</w:t>
      </w:r>
    </w:p>
    <w:p>
      <w:r>
        <w:t xml:space="preserve">ei</w:t>
      </w:r>
    </w:p>
    <w:p>
      <w:r>
        <w:rPr>
          <w:b/>
        </w:rPr>
        <w:t xml:space="preserve">Esimerkki 8.5584</w:t>
      </w:r>
    </w:p>
    <w:p>
      <w:r>
        <w:t xml:space="preserve">Kehotus: Olen mukana, mene metroon, mene metroon!  Vastaus: Voitko mennä vain portaita alas? Eivätkö ne mene takaisin ylös?</w:t>
      </w:r>
    </w:p>
    <w:p>
      <w:r>
        <w:rPr>
          <w:b/>
        </w:rPr>
        <w:t xml:space="preserve">Tulos</w:t>
      </w:r>
    </w:p>
    <w:p>
      <w:r>
        <w:t xml:space="preserve">ei</w:t>
      </w:r>
    </w:p>
    <w:p>
      <w:r>
        <w:rPr>
          <w:b/>
        </w:rPr>
        <w:t xml:space="preserve">Esimerkki 8.5585</w:t>
      </w:r>
    </w:p>
    <w:p>
      <w:r>
        <w:t xml:space="preserve">Kehotus: David, auta minua. Puhu järkeä näille amatööreille.  Vastaa: Arvostaisin tuon neljällä ja puolella sellaisesta, josta nauttisin, jos se tapahtuisi.</w:t>
      </w:r>
    </w:p>
    <w:p>
      <w:r>
        <w:rPr>
          <w:b/>
        </w:rPr>
        <w:t xml:space="preserve">Tulos</w:t>
      </w:r>
    </w:p>
    <w:p>
      <w:r>
        <w:t xml:space="preserve">ei</w:t>
      </w:r>
    </w:p>
    <w:p>
      <w:r>
        <w:rPr>
          <w:b/>
        </w:rPr>
        <w:t xml:space="preserve">Esimerkki 8.5586</w:t>
      </w:r>
    </w:p>
    <w:p>
      <w:r>
        <w:t xml:space="preserve">Kehotus: Koneeni on tietysti yhteydessä maailman verkkoon. Siksi tiedän, että Uusi-Seelanti näyttää avaruudesta katsottuna parilta tyylikkäältä pekonisuikaleelta, jotka vain makaavat vierekkäin lautasella.  Vastaus: Tiesin sen. Isäni oli kontrasteissa.</w:t>
      </w:r>
    </w:p>
    <w:p>
      <w:r>
        <w:rPr>
          <w:b/>
        </w:rPr>
        <w:t xml:space="preserve">Tulos</w:t>
      </w:r>
    </w:p>
    <w:p>
      <w:r>
        <w:t xml:space="preserve">ei</w:t>
      </w:r>
    </w:p>
    <w:p>
      <w:r>
        <w:rPr>
          <w:b/>
        </w:rPr>
        <w:t xml:space="preserve">Esimerkki 8.5587</w:t>
      </w:r>
    </w:p>
    <w:p>
      <w:r>
        <w:t xml:space="preserve">Kehotus: Ratsastamme molemmat hevosen selässä, ja menemme leikkitreffeille Sashan kanssa kello 23.45 tänä iltana. Pakenemme leikkitreffien aikana.  Vastaus: Vau, tuo oli ensimmäinen kerta, kun kieltäydytte mistään, mitä olen pyytänyt.</w:t>
      </w:r>
    </w:p>
    <w:p>
      <w:r>
        <w:rPr>
          <w:b/>
        </w:rPr>
        <w:t xml:space="preserve">Tulos</w:t>
      </w:r>
    </w:p>
    <w:p>
      <w:r>
        <w:t xml:space="preserve">ei</w:t>
      </w:r>
    </w:p>
    <w:p>
      <w:r>
        <w:rPr>
          <w:b/>
        </w:rPr>
        <w:t xml:space="preserve">Esimerkki 8.5588</w:t>
      </w:r>
    </w:p>
    <w:p>
      <w:r>
        <w:t xml:space="preserve">Kehotus: Tuntuu, että olisin voinut antaa Hamiltonille toiset seisovat aplodit.  Vastaus: Se kuulostaa jazzilta.</w:t>
      </w:r>
    </w:p>
    <w:p>
      <w:r>
        <w:rPr>
          <w:b/>
        </w:rPr>
        <w:t xml:space="preserve">Tulos</w:t>
      </w:r>
    </w:p>
    <w:p>
      <w:r>
        <w:t xml:space="preserve">ei</w:t>
      </w:r>
    </w:p>
    <w:p>
      <w:r>
        <w:rPr>
          <w:b/>
        </w:rPr>
        <w:t xml:space="preserve">Esimerkki 8.5589</w:t>
      </w:r>
    </w:p>
    <w:p>
      <w:r>
        <w:t xml:space="preserve">Kehotus: Tilaus on valmis. Tuhat Pepsiä.  Vastaus: Gaston, Gaston. Et saa olla aina niin nopea tappamaan. Ehkä me tapamme hänet. Toistaiseksi odotamme.</w:t>
      </w:r>
    </w:p>
    <w:p>
      <w:r>
        <w:rPr>
          <w:b/>
        </w:rPr>
        <w:t xml:space="preserve">Tulos</w:t>
      </w:r>
    </w:p>
    <w:p>
      <w:r>
        <w:t xml:space="preserve">ei</w:t>
      </w:r>
    </w:p>
    <w:p>
      <w:r>
        <w:rPr>
          <w:b/>
        </w:rPr>
        <w:t xml:space="preserve">Esimerkki 8.5590</w:t>
      </w:r>
    </w:p>
    <w:p>
      <w:r>
        <w:t xml:space="preserve">Kehotus: Brownille kirjoittamaasi runoa ei saa rypistää. Hän saattaa hyvittää sen myöhemmin.  Vastaa: Sinun pitäisi ottaa gogurtti ja yksi proteiinipatukka.</w:t>
      </w:r>
    </w:p>
    <w:p>
      <w:r>
        <w:rPr>
          <w:b/>
        </w:rPr>
        <w:t xml:space="preserve">Tulos</w:t>
      </w:r>
    </w:p>
    <w:p>
      <w:r>
        <w:t xml:space="preserve">ei</w:t>
      </w:r>
    </w:p>
    <w:p>
      <w:r>
        <w:rPr>
          <w:b/>
        </w:rPr>
        <w:t xml:space="preserve">Esimerkki 8.5591</w:t>
      </w:r>
    </w:p>
    <w:p>
      <w:r>
        <w:t xml:space="preserve">Kehotus: Ainoa tapa päästä lentokentälle ja miten se olisi veneellä. Maanteitse emme millään ehdi ajoissa.  Vastaus: Yksi pussi cashewpähkinöitä ja tuhat kiloa fudgea. Myymme sitä vain tuhannen kilon paloina.</w:t>
      </w:r>
    </w:p>
    <w:p>
      <w:r>
        <w:rPr>
          <w:b/>
        </w:rPr>
        <w:t xml:space="preserve">Tulos</w:t>
      </w:r>
    </w:p>
    <w:p>
      <w:r>
        <w:t xml:space="preserve">ei</w:t>
      </w:r>
    </w:p>
    <w:p>
      <w:r>
        <w:rPr>
          <w:b/>
        </w:rPr>
        <w:t xml:space="preserve">Esimerkki 8.5592</w:t>
      </w:r>
    </w:p>
    <w:p>
      <w:r>
        <w:t xml:space="preserve">Kehotus: Olen hämmentynyt, miksi pyydät minulta permanenttia, koska hiuksesi ovat jo nyt erittäin kiharat. Ymmärrätkö hämmennykseni?  Vastaus: Voin ymmärtää, mitä tarkoitat? Dennis, ei ole olemassa vampyyrijuristeja. Ei ainakaan minun tietääkseni.</w:t>
      </w:r>
    </w:p>
    <w:p>
      <w:r>
        <w:rPr>
          <w:b/>
        </w:rPr>
        <w:t xml:space="preserve">Tulos</w:t>
      </w:r>
    </w:p>
    <w:p>
      <w:r>
        <w:t xml:space="preserve">ei</w:t>
      </w:r>
    </w:p>
    <w:p>
      <w:r>
        <w:rPr>
          <w:b/>
        </w:rPr>
        <w:t xml:space="preserve">Esimerkki 8.5593</w:t>
      </w:r>
    </w:p>
    <w:p>
      <w:r>
        <w:t xml:space="preserve">Kehotus: He kertoivat meille, mitä tehdä viime kerralla, kun oli romahdus. Mutta se vain katosi.  Vastaus: Se ei satuta minua, minulla on nahkainen iho.</w:t>
      </w:r>
    </w:p>
    <w:p>
      <w:r>
        <w:rPr>
          <w:b/>
        </w:rPr>
        <w:t xml:space="preserve">Tulos</w:t>
      </w:r>
    </w:p>
    <w:p>
      <w:r>
        <w:t xml:space="preserve">ei</w:t>
      </w:r>
    </w:p>
    <w:p>
      <w:r>
        <w:rPr>
          <w:b/>
        </w:rPr>
        <w:t xml:space="preserve">Esimerkki 8.5594</w:t>
      </w:r>
    </w:p>
    <w:p>
      <w:r>
        <w:t xml:space="preserve">Kehotus: Kerro minulle tarkalleen, mitä haluat minun paljastavan tässä, onko selvä? Olen todella peloissani, enkä muista tarkalleen, mitä se on.  Vastaus: En tarvitse tätä epäilyä, tiedätkö mitä tarkoitan? Tarkoitan, että tämän takia isä lähti, koska sinä vain istuit ja otit sen. Ja jos olisin aloittanut sen testosteronin aikaisemmin, olisin voinut tehdä asialle jotain. Olisin voinut pitää hänet täällä.</w:t>
      </w:r>
    </w:p>
    <w:p>
      <w:r>
        <w:rPr>
          <w:b/>
        </w:rPr>
        <w:t xml:space="preserve">Tulos</w:t>
      </w:r>
    </w:p>
    <w:p>
      <w:r>
        <w:t xml:space="preserve">ei</w:t>
      </w:r>
    </w:p>
    <w:p>
      <w:r>
        <w:rPr>
          <w:b/>
        </w:rPr>
        <w:t xml:space="preserve">Esimerkki 8.5595</w:t>
      </w:r>
    </w:p>
    <w:p>
      <w:r>
        <w:t xml:space="preserve">Kehotus: Carl, meillä on täällä asiakas, joka sinnittelee. Haluatko tehdä sopimuksen vai et?  Vastaa: Ymmärrän sen täysin. Huomasin vain, että heidän takanaan on paljon surua. Uskon vain, että voimme ehkä auttaa sinua selvittämään pyöräilytarpeesi, ja se lievittää tuskaa.</w:t>
      </w:r>
    </w:p>
    <w:p>
      <w:r>
        <w:rPr>
          <w:b/>
        </w:rPr>
        <w:t xml:space="preserve">Tulos</w:t>
      </w:r>
    </w:p>
    <w:p>
      <w:r>
        <w:t xml:space="preserve">ei</w:t>
      </w:r>
    </w:p>
    <w:p>
      <w:r>
        <w:rPr>
          <w:b/>
        </w:rPr>
        <w:t xml:space="preserve">Esimerkki 8.5596</w:t>
      </w:r>
    </w:p>
    <w:p>
      <w:r>
        <w:t xml:space="preserve">Kehotus: Me myymme niitä julisteita. Emme ole koskaan edes ajatelleet myydä niitä, mutta varastamme niitä tonneittain.  Vastaus: Laitoitko myös osoitteenmuutokseni DMV:hen?</w:t>
      </w:r>
    </w:p>
    <w:p>
      <w:r>
        <w:rPr>
          <w:b/>
        </w:rPr>
        <w:t xml:space="preserve">Tulos</w:t>
      </w:r>
    </w:p>
    <w:p>
      <w:r>
        <w:t xml:space="preserve">ei</w:t>
      </w:r>
    </w:p>
    <w:p>
      <w:r>
        <w:rPr>
          <w:b/>
        </w:rPr>
        <w:t xml:space="preserve">Esimerkki 8.5597</w:t>
      </w:r>
    </w:p>
    <w:p>
      <w:r>
        <w:t xml:space="preserve">Kehotus: Olen viaton. En tiedä, mitä olisin voinut tehdä päätyäkseni tänne valaan vatsaan.  Vastaus: VASTAUS: OKEI. Istukaa kaikki alas. Istukaa kaikki paikoillenne!</w:t>
      </w:r>
    </w:p>
    <w:p>
      <w:r>
        <w:rPr>
          <w:b/>
        </w:rPr>
        <w:t xml:space="preserve">Tulos</w:t>
      </w:r>
    </w:p>
    <w:p>
      <w:r>
        <w:t xml:space="preserve">ei</w:t>
      </w:r>
    </w:p>
    <w:p>
      <w:r>
        <w:rPr>
          <w:b/>
        </w:rPr>
        <w:t xml:space="preserve">Esimerkki 8.5598</w:t>
      </w:r>
    </w:p>
    <w:p>
      <w:r>
        <w:t xml:space="preserve">Kehotus: Vastaus: Vaikutat sellaiselta kokilta, joka on kotoisin Kaliforniasta: Se, että olet ennalta määrätty, ei tarkoita, ettei se olisi tapahtunut. Että se ei ole todellista. Minä melkein rakastan sinua.</w:t>
      </w:r>
    </w:p>
    <w:p>
      <w:r>
        <w:rPr>
          <w:b/>
        </w:rPr>
        <w:t xml:space="preserve">Tulos</w:t>
      </w:r>
    </w:p>
    <w:p>
      <w:r>
        <w:t xml:space="preserve">ei</w:t>
      </w:r>
    </w:p>
    <w:p>
      <w:r>
        <w:rPr>
          <w:b/>
        </w:rPr>
        <w:t xml:space="preserve">Esimerkki 8.5599</w:t>
      </w:r>
    </w:p>
    <w:p>
      <w:r>
        <w:t xml:space="preserve">Kehotus: Etkö tiennyt, mikä sana tarkoittaa sukkia? Kuinka monta sanaa sinä edes tiedät?  Vastaus: Tiedätkö, aika hyvin. Insurgency on kuitenkin kuin vitun rekka.</w:t>
      </w:r>
    </w:p>
    <w:p>
      <w:r>
        <w:rPr>
          <w:b/>
        </w:rPr>
        <w:t xml:space="preserve">Tulos</w:t>
      </w:r>
    </w:p>
    <w:p>
      <w:r>
        <w:t xml:space="preserve">ei</w:t>
      </w:r>
    </w:p>
    <w:p>
      <w:r>
        <w:rPr>
          <w:b/>
        </w:rPr>
        <w:t xml:space="preserve">Esimerkki 8.5600</w:t>
      </w:r>
    </w:p>
    <w:p>
      <w:r>
        <w:t xml:space="preserve">Kehotus: Selvästikin poltimme pelien aikana. Tämä on 60-luku. Mutta luulin, että kentällä ei saanut juoda.  Vastaus: Tiedän, tunnen erään tyypin sisäpiiristä. Tunnen kuninkaan.</w:t>
      </w:r>
    </w:p>
    <w:p>
      <w:r>
        <w:rPr>
          <w:b/>
        </w:rPr>
        <w:t xml:space="preserve">Tulos</w:t>
      </w:r>
    </w:p>
    <w:p>
      <w:r>
        <w:t xml:space="preserve">ei</w:t>
      </w:r>
    </w:p>
    <w:p>
      <w:r>
        <w:rPr>
          <w:b/>
        </w:rPr>
        <w:t xml:space="preserve">Esimerkki 8.5601</w:t>
      </w:r>
    </w:p>
    <w:p>
      <w:r>
        <w:t xml:space="preserve">Kehotus: Mistä on tehty ankeriaannahkakepin kahva? Norsunluusta?  Vastaus: Norsunluu: Eleanor, olet aina halunnut tulla kloonatuksi, jotta saisit sisaruksen.</w:t>
      </w:r>
    </w:p>
    <w:p>
      <w:r>
        <w:rPr>
          <w:b/>
        </w:rPr>
        <w:t xml:space="preserve">Tulos</w:t>
      </w:r>
    </w:p>
    <w:p>
      <w:r>
        <w:t xml:space="preserve">ei</w:t>
      </w:r>
    </w:p>
    <w:p>
      <w:r>
        <w:rPr>
          <w:b/>
        </w:rPr>
        <w:t xml:space="preserve">Esimerkki 8.5602</w:t>
      </w:r>
    </w:p>
    <w:p>
      <w:r>
        <w:t xml:space="preserve">Kehotus: Voi luoja. Tuo on kauhistuttavaa brändäystä. Saatan harkita tätä keikkaa uudelleen.  Vastaus: Juuri sitä minä haluan. Olen kyllästynyt lastenvahtien ja äitien lakeihin. Haluan olla omilla ehdoillani.</w:t>
      </w:r>
    </w:p>
    <w:p>
      <w:r>
        <w:rPr>
          <w:b/>
        </w:rPr>
        <w:t xml:space="preserve">Tulos</w:t>
      </w:r>
    </w:p>
    <w:p>
      <w:r>
        <w:t xml:space="preserve">ei</w:t>
      </w:r>
    </w:p>
    <w:p>
      <w:r>
        <w:rPr>
          <w:b/>
        </w:rPr>
        <w:t xml:space="preserve">Esimerkki 8.5603</w:t>
      </w:r>
    </w:p>
    <w:p>
      <w:r>
        <w:t xml:space="preserve">Kehotus: Oletko sinäkin eksyksissä?  Vastaus: Hän oli niin rohkea yrittäessään pelastaa perheemme.</w:t>
      </w:r>
    </w:p>
    <w:p>
      <w:r>
        <w:rPr>
          <w:b/>
        </w:rPr>
        <w:t xml:space="preserve">Tulos</w:t>
      </w:r>
    </w:p>
    <w:p>
      <w:r>
        <w:t xml:space="preserve">ei</w:t>
      </w:r>
    </w:p>
    <w:p>
      <w:r>
        <w:rPr>
          <w:b/>
        </w:rPr>
        <w:t xml:space="preserve">Esimerkki 8.5604</w:t>
      </w:r>
    </w:p>
    <w:p>
      <w:r>
        <w:t xml:space="preserve">Kehotus: Monica, mitä olet tehnyt lukion jälkeen?  Vastaus: Mitä olet tehnyt Monica? Olemme Kaliforniassa. Etkö saanut lentolippua? Ei se mitään, nouse autoon.</w:t>
      </w:r>
    </w:p>
    <w:p>
      <w:r>
        <w:rPr>
          <w:b/>
        </w:rPr>
        <w:t xml:space="preserve">Tulos</w:t>
      </w:r>
    </w:p>
    <w:p>
      <w:r>
        <w:t xml:space="preserve">ei</w:t>
      </w:r>
    </w:p>
    <w:p>
      <w:r>
        <w:rPr>
          <w:b/>
        </w:rPr>
        <w:t xml:space="preserve">Esimerkki 8.5605</w:t>
      </w:r>
    </w:p>
    <w:p>
      <w:r>
        <w:t xml:space="preserve">Kehotus: Onko kirjoja paljon?  Vastaus: Vastaus: Tulin tänne niin nopeasti kuin pystyin.  Minun on hyvin vaikea kävellä minnekään.</w:t>
      </w:r>
    </w:p>
    <w:p>
      <w:r>
        <w:rPr>
          <w:b/>
        </w:rPr>
        <w:t xml:space="preserve">Tulos</w:t>
      </w:r>
    </w:p>
    <w:p>
      <w:r>
        <w:t xml:space="preserve">ei</w:t>
      </w:r>
    </w:p>
    <w:p>
      <w:r>
        <w:rPr>
          <w:b/>
        </w:rPr>
        <w:t xml:space="preserve">Esimerkki 8.5606</w:t>
      </w:r>
    </w:p>
    <w:p>
      <w:r>
        <w:t xml:space="preserve">Kehotus: Meillä on Mikki-sarjakuva, jossa hän kättelee Hitleriä lopussa.  Vastaus: Jerryn kanssa ei oteta valokuvia. Hän pelkää, että elokuva vie hänen sielunsa.</w:t>
      </w:r>
    </w:p>
    <w:p>
      <w:r>
        <w:rPr>
          <w:b/>
        </w:rPr>
        <w:t xml:space="preserve">Tulos</w:t>
      </w:r>
    </w:p>
    <w:p>
      <w:r>
        <w:t xml:space="preserve">ei</w:t>
      </w:r>
    </w:p>
    <w:p>
      <w:r>
        <w:rPr>
          <w:b/>
        </w:rPr>
        <w:t xml:space="preserve">Esimerkki 8.5607</w:t>
      </w:r>
    </w:p>
    <w:p>
      <w:r>
        <w:t xml:space="preserve">Kehotus: Voi, näetkö sen tyypin lentokoneen vessassa?  Vastaus: Kuka näkee sen miehen, joka on lentokoneen vessassa? Tuntuu, että minun pitäisi yrittää juosta karkuun, mutta olen vain kiinnostunut näkemään, tapahtuuko näin.</w:t>
      </w:r>
    </w:p>
    <w:p>
      <w:r>
        <w:rPr>
          <w:b/>
        </w:rPr>
        <w:t xml:space="preserve">Tulos</w:t>
      </w:r>
    </w:p>
    <w:p>
      <w:r>
        <w:t xml:space="preserve">ei</w:t>
      </w:r>
    </w:p>
    <w:p>
      <w:r>
        <w:rPr>
          <w:b/>
        </w:rPr>
        <w:t xml:space="preserve">Esimerkki 8.5608</w:t>
      </w:r>
    </w:p>
    <w:p>
      <w:r>
        <w:t xml:space="preserve">Kehotus: Jos annan tämän kynän sinulle nyt, en voi antaa sitä pienelle pojanpojalleni, kun hänen on jonain päivänä lähdettävä sielunetsintään, kuten kaikkien amerikkalaisten poikien on tehtävä.  Vastaus: Nyt olen vihainen, koska hän on elämäni rakkaus.</w:t>
      </w:r>
    </w:p>
    <w:p>
      <w:r>
        <w:rPr>
          <w:b/>
        </w:rPr>
        <w:t xml:space="preserve">Tulos</w:t>
      </w:r>
    </w:p>
    <w:p>
      <w:r>
        <w:t xml:space="preserve">ei</w:t>
      </w:r>
    </w:p>
    <w:p>
      <w:r>
        <w:rPr>
          <w:b/>
        </w:rPr>
        <w:t xml:space="preserve">Esimerkki 8.5609</w:t>
      </w:r>
    </w:p>
    <w:p>
      <w:r>
        <w:t xml:space="preserve">Kehotus: Voi luoja, klassiset pullistumat, mistä sait ne?  Vastaus: Mistä sait sen? Joo toki voin tehdä sen, allekirjoitan tuohon pullistimeen!</w:t>
      </w:r>
    </w:p>
    <w:p>
      <w:r>
        <w:rPr>
          <w:b/>
        </w:rPr>
        <w:t xml:space="preserve">Tulos</w:t>
      </w:r>
    </w:p>
    <w:p>
      <w:r>
        <w:t xml:space="preserve">ei</w:t>
      </w:r>
    </w:p>
    <w:p>
      <w:r>
        <w:rPr>
          <w:b/>
        </w:rPr>
        <w:t xml:space="preserve">Esimerkki 8.5610</w:t>
      </w:r>
    </w:p>
    <w:p>
      <w:r>
        <w:t xml:space="preserve">Kehotus: Tarkoitan, että meillä on veritimantteja. Minusta meidän pitäisi saada jotain vielä pahempaa kuin veritimantti. Otetaan jonkun lapsen sielu ja laitetaan se timanttiin, ehkä.  Vastaus: Näin mainoksen peikkohelmistä. Ne vaikuttavat minusta maagisilta.</w:t>
      </w:r>
    </w:p>
    <w:p>
      <w:r>
        <w:rPr>
          <w:b/>
        </w:rPr>
        <w:t xml:space="preserve">Tulos</w:t>
      </w:r>
    </w:p>
    <w:p>
      <w:r>
        <w:t xml:space="preserve">ei</w:t>
      </w:r>
    </w:p>
    <w:p>
      <w:r>
        <w:rPr>
          <w:b/>
        </w:rPr>
        <w:t xml:space="preserve">Esimerkki 8.5611</w:t>
      </w:r>
    </w:p>
    <w:p>
      <w:r>
        <w:t xml:space="preserve">Kehotus: Aiotko ostaa kulhokulhon?  Vastaus: Vastaa: Kuule, haluan vain varmistaa, etteivät ihmiset operoi omaa lihaansa ja vertansa.</w:t>
      </w:r>
    </w:p>
    <w:p>
      <w:r>
        <w:rPr>
          <w:b/>
        </w:rPr>
        <w:t xml:space="preserve">Tulos</w:t>
      </w:r>
    </w:p>
    <w:p>
      <w:r>
        <w:t xml:space="preserve">ei</w:t>
      </w:r>
    </w:p>
    <w:p>
      <w:r>
        <w:rPr>
          <w:b/>
        </w:rPr>
        <w:t xml:space="preserve">Esimerkki 8.5612</w:t>
      </w:r>
    </w:p>
    <w:p>
      <w:r>
        <w:t xml:space="preserve">Kehotus: Jotain on tekeillä lämmön kanssa.  Vastaus: Nimeni on tohtori Walrus. Kuulostan oudolta, koska mursu pisti minua kurkkuun. Kiitos, että olet niin herkkä.</w:t>
      </w:r>
    </w:p>
    <w:p>
      <w:r>
        <w:rPr>
          <w:b/>
        </w:rPr>
        <w:t xml:space="preserve">Tulos</w:t>
      </w:r>
    </w:p>
    <w:p>
      <w:r>
        <w:t xml:space="preserve">ei</w:t>
      </w:r>
    </w:p>
    <w:p>
      <w:r>
        <w:rPr>
          <w:b/>
        </w:rPr>
        <w:t xml:space="preserve">Esimerkki 8.5613</w:t>
      </w:r>
    </w:p>
    <w:p>
      <w:r>
        <w:t xml:space="preserve">Kehotus: Mitä me teemme? Minusta tuntuu, että kilpailevat vuoristolaiset murskaavat meidät hetkenä minä hyvänsä.  Vastaus: Se on lentokone, joka tulee pelastamaan meidät muilta kukkulan asukkailta.</w:t>
      </w:r>
    </w:p>
    <w:p>
      <w:r>
        <w:rPr>
          <w:b/>
        </w:rPr>
        <w:t xml:space="preserve">Tulos</w:t>
      </w:r>
    </w:p>
    <w:p>
      <w:r>
        <w:t xml:space="preserve">ei</w:t>
      </w:r>
    </w:p>
    <w:p>
      <w:r>
        <w:rPr>
          <w:b/>
        </w:rPr>
        <w:t xml:space="preserve">Esimerkki 8.5614</w:t>
      </w:r>
    </w:p>
    <w:p>
      <w:r>
        <w:t xml:space="preserve">Kehotus: Huomio, hyvät naiset ja herrat. Haluan vain sanoa teille kaikille pikainen high five.  Vastaus: Minä otan kaksi kuuden tuuman lihapullasämpylää.</w:t>
      </w:r>
    </w:p>
    <w:p>
      <w:r>
        <w:rPr>
          <w:b/>
        </w:rPr>
        <w:t xml:space="preserve">Tulos</w:t>
      </w:r>
    </w:p>
    <w:p>
      <w:r>
        <w:t xml:space="preserve">ei</w:t>
      </w:r>
    </w:p>
    <w:p>
      <w:r>
        <w:rPr>
          <w:b/>
        </w:rPr>
        <w:t xml:space="preserve">Esimerkki 8.5615</w:t>
      </w:r>
    </w:p>
    <w:p>
      <w:r>
        <w:t xml:space="preserve">Kehotus: Doris Dog, tiedätkö, missä ruokailijasi kävi joka päivä?  Vastaus: Doris Doris, joka on aina mennyt sinne, missä hän on asunut? Doris Doris: Aion vain rentoutua ja ottaa rauhallisesti. Alan olla liian vanha juhliin.</w:t>
      </w:r>
    </w:p>
    <w:p>
      <w:r>
        <w:rPr>
          <w:b/>
        </w:rPr>
        <w:t xml:space="preserve">Tulos</w:t>
      </w:r>
    </w:p>
    <w:p>
      <w:r>
        <w:t xml:space="preserve">ei</w:t>
      </w:r>
    </w:p>
    <w:p>
      <w:r>
        <w:rPr>
          <w:b/>
        </w:rPr>
        <w:t xml:space="preserve">Esimerkki 8.5616</w:t>
      </w:r>
    </w:p>
    <w:p>
      <w:r>
        <w:t xml:space="preserve">Kehotus: Mikä on pahinta, mitä voi tapahtua, jos selviää, että veit meidät pinnalle?  Vastaus: Se on vaikeaa. Gelatiinia on kaikessa. Sitä on vaikea kiertää.</w:t>
      </w:r>
    </w:p>
    <w:p>
      <w:r>
        <w:rPr>
          <w:b/>
        </w:rPr>
        <w:t xml:space="preserve">Tulos</w:t>
      </w:r>
    </w:p>
    <w:p>
      <w:r>
        <w:t xml:space="preserve">ei</w:t>
      </w:r>
    </w:p>
    <w:p>
      <w:r>
        <w:rPr>
          <w:b/>
        </w:rPr>
        <w:t xml:space="preserve">Esimerkki 8.5617</w:t>
      </w:r>
    </w:p>
    <w:p>
      <w:r>
        <w:t xml:space="preserve">Kehotus: Tervetuloa DM Slidersin pyöräkauppaan.  Vastaus: Sliders Sliders Sliders -palvelu: Lähetin tyttäreni hakemaan olutta, ja hän taisi tulla tänne. Tiedättekö, onko hän käynyt täällä? Hän ei ole tullut takaisin olueni kanssa, ja alan huolestua.</w:t>
      </w:r>
    </w:p>
    <w:p>
      <w:r>
        <w:rPr>
          <w:b/>
        </w:rPr>
        <w:t xml:space="preserve">Tulos</w:t>
      </w:r>
    </w:p>
    <w:p>
      <w:r>
        <w:t xml:space="preserve">ei</w:t>
      </w:r>
    </w:p>
    <w:p>
      <w:r>
        <w:rPr>
          <w:b/>
        </w:rPr>
        <w:t xml:space="preserve">Esimerkki 8.5618</w:t>
      </w:r>
    </w:p>
    <w:p>
      <w:r>
        <w:t xml:space="preserve">Kehotus: Voitko soittaa eläinlääkärille ja kysyä, voisiko hän tulla katsomaan sitä?".  Vastaus: Voisitko pyytää eläinlääkäriä katsomaan häntä? Tämä on niin jännittävää. En voi uskoa, että tarinastamme tehtiin suuri elokuva.</w:t>
      </w:r>
    </w:p>
    <w:p>
      <w:r>
        <w:rPr>
          <w:b/>
        </w:rPr>
        <w:t xml:space="preserve">Tulos</w:t>
      </w:r>
    </w:p>
    <w:p>
      <w:r>
        <w:t xml:space="preserve">ei</w:t>
      </w:r>
    </w:p>
    <w:p>
      <w:r>
        <w:rPr>
          <w:b/>
        </w:rPr>
        <w:t xml:space="preserve">Esimerkki 8.5619</w:t>
      </w:r>
    </w:p>
    <w:p>
      <w:r>
        <w:t xml:space="preserve">Kehotus: John'sissa?  Vastaus: Jimmy Jimmonsin työpaikka: Jimmy Jimmyn työpaikalla. Kylpytakin pitäisi olla kiinni, kunnes sanon, että on aika riisuutua, mutta. Ei se mitään.</w:t>
      </w:r>
    </w:p>
    <w:p>
      <w:r>
        <w:rPr>
          <w:b/>
        </w:rPr>
        <w:t xml:space="preserve">Tulos</w:t>
      </w:r>
    </w:p>
    <w:p>
      <w:r>
        <w:t xml:space="preserve">ei</w:t>
      </w:r>
    </w:p>
    <w:p>
      <w:r>
        <w:rPr>
          <w:b/>
        </w:rPr>
        <w:t xml:space="preserve">Esimerkki 8.5620</w:t>
      </w:r>
    </w:p>
    <w:p>
      <w:r>
        <w:t xml:space="preserve">Kehotus: Laukussasi on mies.  Vastaus: Sinä et kuulu tähän käsilaukkuun. Sinun on löydettävä jokin muu paikka, jonne mennä.</w:t>
      </w:r>
    </w:p>
    <w:p>
      <w:r>
        <w:rPr>
          <w:b/>
        </w:rPr>
        <w:t xml:space="preserve">Tulos</w:t>
      </w:r>
    </w:p>
    <w:p>
      <w:r>
        <w:t xml:space="preserve">ei</w:t>
      </w:r>
    </w:p>
    <w:p>
      <w:r>
        <w:rPr>
          <w:b/>
        </w:rPr>
        <w:t xml:space="preserve">Esimerkki 8.5621</w:t>
      </w:r>
    </w:p>
    <w:p>
      <w:r>
        <w:t xml:space="preserve">Kehotus: Timmons. Teen parhaani astuakseni korkin päälle ja räjäyttääkseni flip flopini.  Vastaus: Timmons: Hän vie sinut pöytääsi. Näytä heille, miten se tehdään, Bob. Nyt on sinun hetkesi loistaa.</w:t>
      </w:r>
    </w:p>
    <w:p>
      <w:r>
        <w:rPr>
          <w:b/>
        </w:rPr>
        <w:t xml:space="preserve">Tulos</w:t>
      </w:r>
    </w:p>
    <w:p>
      <w:r>
        <w:t xml:space="preserve">ei</w:t>
      </w:r>
    </w:p>
    <w:p>
      <w:r>
        <w:rPr>
          <w:b/>
        </w:rPr>
        <w:t xml:space="preserve">Esimerkki 8.5622</w:t>
      </w:r>
    </w:p>
    <w:p>
      <w:r>
        <w:t xml:space="preserve">Kehotus: Raamattu ei sano, ettei meillä saa olla televisiota.  Vastaus: Se on vain joitakin muistiinpanoja. Minun täytyy käydä ostoksilla.</w:t>
      </w:r>
    </w:p>
    <w:p>
      <w:r>
        <w:rPr>
          <w:b/>
        </w:rPr>
        <w:t xml:space="preserve">Tulos</w:t>
      </w:r>
    </w:p>
    <w:p>
      <w:r>
        <w:t xml:space="preserve">ei</w:t>
      </w:r>
    </w:p>
    <w:p>
      <w:r>
        <w:rPr>
          <w:b/>
        </w:rPr>
        <w:t xml:space="preserve">Esimerkki 8.5623</w:t>
      </w:r>
    </w:p>
    <w:p>
      <w:r>
        <w:t xml:space="preserve">Kehotus: Pyydän, pyydän sinua kutsumaan minua Tediksi.  Vastaa: Minusta Winchesterin mysteerilentokentän todellinen erityispiirre ovat kaikki portaat, jotka eivät johda mihinkään.</w:t>
      </w:r>
    </w:p>
    <w:p>
      <w:r>
        <w:rPr>
          <w:b/>
        </w:rPr>
        <w:t xml:space="preserve">Tulos</w:t>
      </w:r>
    </w:p>
    <w:p>
      <w:r>
        <w:t xml:space="preserve">ei</w:t>
      </w:r>
    </w:p>
    <w:p>
      <w:r>
        <w:rPr>
          <w:b/>
        </w:rPr>
        <w:t xml:space="preserve">Esimerkki 8.5624</w:t>
      </w:r>
    </w:p>
    <w:p>
      <w:r>
        <w:t xml:space="preserve">Kehotus: Sandy, kaikki on hyvin. Näytä hänelle, mitä olen tehnyt sinulle.  Vastaa: Hei hei! Voi ei. Hän osui kattoon.</w:t>
      </w:r>
    </w:p>
    <w:p>
      <w:r>
        <w:rPr>
          <w:b/>
        </w:rPr>
        <w:t xml:space="preserve">Tulos</w:t>
      </w:r>
    </w:p>
    <w:p>
      <w:r>
        <w:t xml:space="preserve">ei</w:t>
      </w:r>
    </w:p>
    <w:p>
      <w:r>
        <w:rPr>
          <w:b/>
        </w:rPr>
        <w:t xml:space="preserve">Esimerkki 8.5625</w:t>
      </w:r>
    </w:p>
    <w:p>
      <w:r>
        <w:t xml:space="preserve">Kehotus: Meillä on pitkä historia.  Vastaus: Meillä on pitkä historia: En odottanut, että kääntäisit sen noin. Tarkoitan, että pitäisikö minun mielestäsi mennä takaisin sinne?</w:t>
      </w:r>
    </w:p>
    <w:p>
      <w:r>
        <w:rPr>
          <w:b/>
        </w:rPr>
        <w:t xml:space="preserve">Tulos</w:t>
      </w:r>
    </w:p>
    <w:p>
      <w:r>
        <w:t xml:space="preserve">ei</w:t>
      </w:r>
    </w:p>
    <w:p>
      <w:r>
        <w:rPr>
          <w:b/>
        </w:rPr>
        <w:t xml:space="preserve">Esimerkki 8.5626</w:t>
      </w:r>
    </w:p>
    <w:p>
      <w:r>
        <w:t xml:space="preserve">Kehotus: Olen iloinen, että voin liittyä seuraanne. Se olen minä, Sandra New York Citystä.  Vastaus: Sandra Sandra, Sandra, Sandra, Sandra, Sandra, Sandra, Sandra, Sandra, Sandra, Sandra: Luulin, että tarkoitit minua.</w:t>
      </w:r>
    </w:p>
    <w:p>
      <w:r>
        <w:rPr>
          <w:b/>
        </w:rPr>
        <w:t xml:space="preserve">Tulos</w:t>
      </w:r>
    </w:p>
    <w:p>
      <w:r>
        <w:t xml:space="preserve">ei</w:t>
      </w:r>
    </w:p>
    <w:p>
      <w:r>
        <w:rPr>
          <w:b/>
        </w:rPr>
        <w:t xml:space="preserve">Esimerkki 8.5627</w:t>
      </w:r>
    </w:p>
    <w:p>
      <w:r>
        <w:t xml:space="preserve">Kehotus: Ozzie Osbournen "Crazy Train".  Vastaus: Ozzie Ozzie Ozzy Ozzie: Ozzie Ozzy Ozzie: Kyllä, soitan sitä joka sunnuntai. </w:t>
      </w:r>
    </w:p>
    <w:p>
      <w:r>
        <w:rPr>
          <w:b/>
        </w:rPr>
        <w:t xml:space="preserve">Tulos</w:t>
      </w:r>
    </w:p>
    <w:p>
      <w:r>
        <w:t xml:space="preserve">ei</w:t>
      </w:r>
    </w:p>
    <w:p>
      <w:r>
        <w:rPr>
          <w:b/>
        </w:rPr>
        <w:t xml:space="preserve">Esimerkki 8.5628</w:t>
      </w:r>
    </w:p>
    <w:p>
      <w:r>
        <w:t xml:space="preserve">Kehotus: Elizabeth, oletko valmis tähän?  Vastaus: Elizabeth, oletko valmis? Minusta vain tuntuu, että säännöt olisi voitu kirjoittaa tyylikkäämmin, kuten virallinen puhe.</w:t>
      </w:r>
    </w:p>
    <w:p>
      <w:r>
        <w:rPr>
          <w:b/>
        </w:rPr>
        <w:t xml:space="preserve">Tulos</w:t>
      </w:r>
    </w:p>
    <w:p>
      <w:r>
        <w:t xml:space="preserve">ei</w:t>
      </w:r>
    </w:p>
    <w:p>
      <w:r>
        <w:rPr>
          <w:b/>
        </w:rPr>
        <w:t xml:space="preserve">Esimerkki 8.5629</w:t>
      </w:r>
    </w:p>
    <w:p>
      <w:r>
        <w:t xml:space="preserve">Kehotus: Valitettavasti meitä syytettiin lain kaikilta osin.  Vastaus: Se olisi ihanaa, ja ehkä voisit salaa viedä minut kellariinne tänä iltana.  Tarvitsen yösijan.</w:t>
      </w:r>
    </w:p>
    <w:p>
      <w:r>
        <w:rPr>
          <w:b/>
        </w:rPr>
        <w:t xml:space="preserve">Tulos</w:t>
      </w:r>
    </w:p>
    <w:p>
      <w:r>
        <w:t xml:space="preserve">ei</w:t>
      </w:r>
    </w:p>
    <w:p>
      <w:r>
        <w:rPr>
          <w:b/>
        </w:rPr>
        <w:t xml:space="preserve">Esimerkki 8.5630</w:t>
      </w:r>
    </w:p>
    <w:p>
      <w:r>
        <w:t xml:space="preserve">Kehotus: Tämä on juhla, joka on meneillään tuolla ulkona. Luulen, että hautajaiset, enkä tiedä mitä muuta. Ihmisillä on yllään puvut Neverending Storysta.  Vastaus: Ehkä on aika siirtyä eteenpäin. Ehkä et halua Baskin Robinsiin. Sinulla ei näytä olevan täällä minkäänlaista valvontaa, ja potkit kaikki ulos kaupasta ja lukitsit oven.</w:t>
      </w:r>
    </w:p>
    <w:p>
      <w:r>
        <w:rPr>
          <w:b/>
        </w:rPr>
        <w:t xml:space="preserve">Tulos</w:t>
      </w:r>
    </w:p>
    <w:p>
      <w:r>
        <w:t xml:space="preserve">ei</w:t>
      </w:r>
    </w:p>
    <w:p>
      <w:r>
        <w:rPr>
          <w:b/>
        </w:rPr>
        <w:t xml:space="preserve">Esimerkki 8.5631</w:t>
      </w:r>
    </w:p>
    <w:p>
      <w:r>
        <w:t xml:space="preserve">Kehotus: Anteeksi siitä. Mieheni pitää tällaisista pikku kepposista.  Vastaus: Se on ainoa paikka, jossa Pizza Hut on edelleen istumaravintola. Tuo salaattibaari on herkullinen.</w:t>
      </w:r>
    </w:p>
    <w:p>
      <w:r>
        <w:rPr>
          <w:b/>
        </w:rPr>
        <w:t xml:space="preserve">Tulos</w:t>
      </w:r>
    </w:p>
    <w:p>
      <w:r>
        <w:t xml:space="preserve">ei</w:t>
      </w:r>
    </w:p>
    <w:p>
      <w:r>
        <w:rPr>
          <w:b/>
        </w:rPr>
        <w:t xml:space="preserve">Esimerkki 8.5632</w:t>
      </w:r>
    </w:p>
    <w:p>
      <w:r>
        <w:t xml:space="preserve">Kehotus: En ole koskaan ennen ollut julkkisten hautajaisissa. Onko mitään vinkkejä?  Vastaus: Vinkkejä hautajaisiin? No, se on jokseenkin totta. Meillä oli tapana leipoa piirakoita piirakkakilpailuihin yhdessä, ja näköjään teet sitä edelleen ilman minua.</w:t>
      </w:r>
    </w:p>
    <w:p>
      <w:r>
        <w:rPr>
          <w:b/>
        </w:rPr>
        <w:t xml:space="preserve">Tulos</w:t>
      </w:r>
    </w:p>
    <w:p>
      <w:r>
        <w:t xml:space="preserve">ei</w:t>
      </w:r>
    </w:p>
    <w:p>
      <w:r>
        <w:rPr>
          <w:b/>
        </w:rPr>
        <w:t xml:space="preserve">Esimerkki 8.5633</w:t>
      </w:r>
    </w:p>
    <w:p>
      <w:r>
        <w:t xml:space="preserve">Kehotus: Nimeni on Flip.  Vastaus: Flip: Se ei ole tieteellisesti selitettävissä, herra. Heidän olisi pitänyt olla kuolleita jo kauan sitten.</w:t>
      </w:r>
    </w:p>
    <w:p>
      <w:r>
        <w:rPr>
          <w:b/>
        </w:rPr>
        <w:t xml:space="preserve">Tulos</w:t>
      </w:r>
    </w:p>
    <w:p>
      <w:r>
        <w:t xml:space="preserve">ei</w:t>
      </w:r>
    </w:p>
    <w:p>
      <w:r>
        <w:rPr>
          <w:b/>
        </w:rPr>
        <w:t xml:space="preserve">Esimerkki 8.5634</w:t>
      </w:r>
    </w:p>
    <w:p>
      <w:r>
        <w:t xml:space="preserve">Kehotus: He ovat aika tyhmiä tuolla kukkulalla.  Vastaus: Luulin, että me kaikki keksimme sen aika lailla. En tiennyt, että piti olla visio tai mitään.</w:t>
      </w:r>
    </w:p>
    <w:p>
      <w:r>
        <w:rPr>
          <w:b/>
        </w:rPr>
        <w:t xml:space="preserve">Tulos</w:t>
      </w:r>
    </w:p>
    <w:p>
      <w:r>
        <w:t xml:space="preserve">ei</w:t>
      </w:r>
    </w:p>
    <w:p>
      <w:r>
        <w:rPr>
          <w:b/>
        </w:rPr>
        <w:t xml:space="preserve">Esimerkki 8.5635</w:t>
      </w:r>
    </w:p>
    <w:p>
      <w:r>
        <w:t xml:space="preserve">Kehotus: Pingviini: Vau, räpylänne on tahmea, herra Pingviini.  Vastaus: Pingviini: Kiitos. Joku vihdoin kysyi minulta. Jeesuksesta on tulossa koliikkinen, enkä saa häntä olemaan hiljaa.</w:t>
      </w:r>
    </w:p>
    <w:p>
      <w:r>
        <w:rPr>
          <w:b/>
        </w:rPr>
        <w:t xml:space="preserve">Tulos</w:t>
      </w:r>
    </w:p>
    <w:p>
      <w:r>
        <w:t xml:space="preserve">ei</w:t>
      </w:r>
    </w:p>
    <w:p>
      <w:r>
        <w:rPr>
          <w:b/>
        </w:rPr>
        <w:t xml:space="preserve">Esimerkki 8.5636</w:t>
      </w:r>
    </w:p>
    <w:p>
      <w:r>
        <w:t xml:space="preserve">Kehotus: Dalen tytär petti häntä.  Vastaus: Joo, ajan telttakaupunkien ohi, jotka ovat eräänlaisia työttömien kerhoja.</w:t>
      </w:r>
    </w:p>
    <w:p>
      <w:r>
        <w:rPr>
          <w:b/>
        </w:rPr>
        <w:t xml:space="preserve">Tulos</w:t>
      </w:r>
    </w:p>
    <w:p>
      <w:r>
        <w:t xml:space="preserve">ei</w:t>
      </w:r>
    </w:p>
    <w:p>
      <w:r>
        <w:rPr>
          <w:b/>
        </w:rPr>
        <w:t xml:space="preserve">Esimerkki 8.5637</w:t>
      </w:r>
    </w:p>
    <w:p>
      <w:r>
        <w:t xml:space="preserve">Kehotus: Salaatti näyttää kuitenkin hyvältä housuissasi.  Vastaus: Mutta minun pitäisi myös tehdä läksyni, ja minun pitäisi myös ottaa lääkkeeni, ja minun pitäisi myös olla kasvotusten Susie-tädin kanssa.</w:t>
      </w:r>
    </w:p>
    <w:p>
      <w:r>
        <w:rPr>
          <w:b/>
        </w:rPr>
        <w:t xml:space="preserve">Tulos</w:t>
      </w:r>
    </w:p>
    <w:p>
      <w:r>
        <w:t xml:space="preserve">ei</w:t>
      </w:r>
    </w:p>
    <w:p>
      <w:r>
        <w:rPr>
          <w:b/>
        </w:rPr>
        <w:t xml:space="preserve">Esimerkki 8.5638</w:t>
      </w:r>
    </w:p>
    <w:p>
      <w:r>
        <w:t xml:space="preserve">Kehotus: Kaverini Roger on tuonut meille tuoppilasit paikallisesta baarista.  Vastaus: Joulu on se päivä, jolloin kaikki panevat vihan syrjään ja oppivat rakastamaan.</w:t>
      </w:r>
    </w:p>
    <w:p>
      <w:r>
        <w:rPr>
          <w:b/>
        </w:rPr>
        <w:t xml:space="preserve">Tulos</w:t>
      </w:r>
    </w:p>
    <w:p>
      <w:r>
        <w:t xml:space="preserve">ei</w:t>
      </w:r>
    </w:p>
    <w:p>
      <w:r>
        <w:rPr>
          <w:b/>
        </w:rPr>
        <w:t xml:space="preserve">Esimerkki 8.5639</w:t>
      </w:r>
    </w:p>
    <w:p>
      <w:r>
        <w:t xml:space="preserve">Kehotus: Mitä tapahtui?  Vastaus: Mitä tapahtui? Jermaine ei yleensä sano noin, hän puhuu aina silmistään.</w:t>
      </w:r>
    </w:p>
    <w:p>
      <w:r>
        <w:rPr>
          <w:b/>
        </w:rPr>
        <w:t xml:space="preserve">Tulos</w:t>
      </w:r>
    </w:p>
    <w:p>
      <w:r>
        <w:t xml:space="preserve">ei</w:t>
      </w:r>
    </w:p>
    <w:p>
      <w:r>
        <w:rPr>
          <w:b/>
        </w:rPr>
        <w:t xml:space="preserve">Esimerkki 8.5640</w:t>
      </w:r>
    </w:p>
    <w:p>
      <w:r>
        <w:t xml:space="preserve">Kehotus: Voi, se tuntui niin hyvältä. Tuntuu, että minun pitäisi olla yhä töissä täällä.  Vastaus: Mitä vain haluat, paitsi tulla toimeen ilman lukemista. Sinun on todella opittava lukemaan.</w:t>
      </w:r>
    </w:p>
    <w:p>
      <w:r>
        <w:rPr>
          <w:b/>
        </w:rPr>
        <w:t xml:space="preserve">Tulos</w:t>
      </w:r>
    </w:p>
    <w:p>
      <w:r>
        <w:t xml:space="preserve">ei</w:t>
      </w:r>
    </w:p>
    <w:p>
      <w:r>
        <w:rPr>
          <w:b/>
        </w:rPr>
        <w:t xml:space="preserve">Esimerkki 8.5641</w:t>
      </w:r>
    </w:p>
    <w:p>
      <w:r>
        <w:t xml:space="preserve">Kehotus: En tiennyt, että he tekivät sen niin aikaisin.  Se on tärkeää.  Sinun täytyy letittää häpykarvasi ja laittaa golfkengät jalkaan, kun tulet töistä kotiin.  Vastaus: "Ei, ei, ei, ei, ei, ei, ei, ei, ei, ei: Minä teen sen henkilökohtaisesti.  Joka kahdeksas kuukausi käytän lauantaipäivän alusvaateliuskojen vaihtamiseen.</w:t>
      </w:r>
    </w:p>
    <w:p>
      <w:r>
        <w:rPr>
          <w:b/>
        </w:rPr>
        <w:t xml:space="preserve">Tulos</w:t>
      </w:r>
    </w:p>
    <w:p>
      <w:r>
        <w:t xml:space="preserve">ei</w:t>
      </w:r>
    </w:p>
    <w:p>
      <w:r>
        <w:rPr>
          <w:b/>
        </w:rPr>
        <w:t xml:space="preserve">Esimerkki 8.5642</w:t>
      </w:r>
    </w:p>
    <w:p>
      <w:r>
        <w:t xml:space="preserve">Kehotus: Näen kuolleita englantilaisia lattialla. Huomaan, että he ovat englantilaisia heidän hienosta pukeutumisestaan.  Vastaus: Selvyyden vuoksi: Sinetöit savupiipun yläosan. Sinä sytytät tulen. Ja siten poltat minut elävältä ja savustat minut samaan aikaan.</w:t>
      </w:r>
    </w:p>
    <w:p>
      <w:r>
        <w:rPr>
          <w:b/>
        </w:rPr>
        <w:t xml:space="preserve">Tulos</w:t>
      </w:r>
    </w:p>
    <w:p>
      <w:r>
        <w:t xml:space="preserve">ei</w:t>
      </w:r>
    </w:p>
    <w:p>
      <w:r>
        <w:rPr>
          <w:b/>
        </w:rPr>
        <w:t xml:space="preserve">Esimerkki 8.5643</w:t>
      </w:r>
    </w:p>
    <w:p>
      <w:r>
        <w:t xml:space="preserve">Kehotus: En uskonut, että olette lääkäreitä. Useimmat lääkärit eivät pidä toisia lääkäreitä kädestä kiinni.  Vastaus: "Ei, ei, ei, ei, ei, ei, ei, ei, ei, ei: Ehkä hän ajattelee, että ehkä hänen muistissaan on ollut jotain häikkää tai ehkä hän on aikamatkustaja. </w:t>
      </w:r>
    </w:p>
    <w:p>
      <w:r>
        <w:rPr>
          <w:b/>
        </w:rPr>
        <w:t xml:space="preserve">Tulos</w:t>
      </w:r>
    </w:p>
    <w:p>
      <w:r>
        <w:t xml:space="preserve">ei</w:t>
      </w:r>
    </w:p>
    <w:p>
      <w:r>
        <w:rPr>
          <w:b/>
        </w:rPr>
        <w:t xml:space="preserve">Esimerkki 8.5644</w:t>
      </w:r>
    </w:p>
    <w:p>
      <w:r>
        <w:t xml:space="preserve">Kehotus: Hei, Delores. Minun on sanottava, että nyt kun Meredithin tulivuori on täynnä oksennusta, pelkäänpä, että joudumme hylkäämään hänet.  Vastaus: Olen käyttänyt jokaisen hereillä olleen tunnin tähän tulivuoreen. Toivon vain, että se purkautuu juuri silloin, kun se on suunniteltu.</w:t>
      </w:r>
    </w:p>
    <w:p>
      <w:r>
        <w:rPr>
          <w:b/>
        </w:rPr>
        <w:t xml:space="preserve">Tulos</w:t>
      </w:r>
    </w:p>
    <w:p>
      <w:r>
        <w:t xml:space="preserve">ei</w:t>
      </w:r>
    </w:p>
    <w:p>
      <w:r>
        <w:rPr>
          <w:b/>
        </w:rPr>
        <w:t xml:space="preserve">Esimerkki 8.5645</w:t>
      </w:r>
    </w:p>
    <w:p>
      <w:r>
        <w:t xml:space="preserve">Kehotus: Kuulin, että tämä tapahtui viime yönä. Yksi heistä nukahti.  Vastaus: Me emme taida ottaa niitä päiväunia.</w:t>
      </w:r>
    </w:p>
    <w:p>
      <w:r>
        <w:rPr>
          <w:b/>
        </w:rPr>
        <w:t xml:space="preserve">Tulos</w:t>
      </w:r>
    </w:p>
    <w:p>
      <w:r>
        <w:t xml:space="preserve">ei</w:t>
      </w:r>
    </w:p>
    <w:p>
      <w:r>
        <w:rPr>
          <w:b/>
        </w:rPr>
        <w:t xml:space="preserve">Esimerkki 8.5646</w:t>
      </w:r>
    </w:p>
    <w:p>
      <w:r>
        <w:t xml:space="preserve">Kehotus: Miksi olet niin vihainen? Olen viisi minuuttia myöhässä.  Vastaus: Vastaa: Teemahäät! Haluan olla seksikäs sulhanen.</w:t>
      </w:r>
    </w:p>
    <w:p>
      <w:r>
        <w:rPr>
          <w:b/>
        </w:rPr>
        <w:t xml:space="preserve">Tulos</w:t>
      </w:r>
    </w:p>
    <w:p>
      <w:r>
        <w:t xml:space="preserve">ei</w:t>
      </w:r>
    </w:p>
    <w:p>
      <w:r>
        <w:rPr>
          <w:b/>
        </w:rPr>
        <w:t xml:space="preserve">Esimerkki 8.5647</w:t>
      </w:r>
    </w:p>
    <w:p>
      <w:r>
        <w:t xml:space="preserve">Kehotus: Hänellä on kaunis ääni. Siksikö hankit pianon?  Vastaus: Luku, jossa on paljon kappaleita. Siitä tulee sellainen, joka kestää pitkään. </w:t>
      </w:r>
    </w:p>
    <w:p>
      <w:r>
        <w:rPr>
          <w:b/>
        </w:rPr>
        <w:t xml:space="preserve">Tulos</w:t>
      </w:r>
    </w:p>
    <w:p>
      <w:r>
        <w:t xml:space="preserve">ei</w:t>
      </w:r>
    </w:p>
    <w:p>
      <w:r>
        <w:rPr>
          <w:b/>
        </w:rPr>
        <w:t xml:space="preserve">Esimerkki 8.5648</w:t>
      </w:r>
    </w:p>
    <w:p>
      <w:r>
        <w:t xml:space="preserve">Kehotus: Mary Suella on siis pitkä historia täällä Grand Ole Opryssä.  Vastaus: Sue Suen nimi on: Aivan oikein. Hän esiintyi täällä jo lapsena.</w:t>
      </w:r>
    </w:p>
    <w:p>
      <w:r>
        <w:rPr>
          <w:b/>
        </w:rPr>
        <w:t xml:space="preserve">Tulos</w:t>
      </w:r>
    </w:p>
    <w:p>
      <w:r>
        <w:t xml:space="preserve">ei</w:t>
      </w:r>
    </w:p>
    <w:p>
      <w:r>
        <w:rPr>
          <w:b/>
        </w:rPr>
        <w:t xml:space="preserve">Esimerkki 8.5649</w:t>
      </w:r>
    </w:p>
    <w:p>
      <w:r>
        <w:t xml:space="preserve">Kehotus: Aloititko päiväsi televisiolla? Mitä ajanhukkaa.  Vastaus: Olen yllättynyt, ettet ole vielä lyönyt häntä lattiaan.</w:t>
      </w:r>
    </w:p>
    <w:p>
      <w:r>
        <w:rPr>
          <w:b/>
        </w:rPr>
        <w:t xml:space="preserve">Tulos</w:t>
      </w:r>
    </w:p>
    <w:p>
      <w:r>
        <w:t xml:space="preserve">ei</w:t>
      </w:r>
    </w:p>
    <w:p>
      <w:r>
        <w:rPr>
          <w:b/>
        </w:rPr>
        <w:t xml:space="preserve">Esimerkki 8.5650</w:t>
      </w:r>
    </w:p>
    <w:p>
      <w:r>
        <w:t xml:space="preserve">Kehotus: Mutta se on ollut jotain, joka pyörii päässäni.  Olen niin yksinäinen.  Vastaus: Joo, me yritimme. Teimme kaikkemme tämän labyrintin eteen.</w:t>
      </w:r>
    </w:p>
    <w:p>
      <w:r>
        <w:rPr>
          <w:b/>
        </w:rPr>
        <w:t xml:space="preserve">Tulos</w:t>
      </w:r>
    </w:p>
    <w:p>
      <w:r>
        <w:t xml:space="preserve">ei</w:t>
      </w:r>
    </w:p>
    <w:p>
      <w:r>
        <w:rPr>
          <w:b/>
        </w:rPr>
        <w:t xml:space="preserve">Esimerkki 8.5651</w:t>
      </w:r>
    </w:p>
    <w:p>
      <w:r>
        <w:t xml:space="preserve">Kehotus: Joo, tuo auto on tasavertainen rikollinen.  Vastaus: Vastaus: Minun on saatava autoni pois täältä. Se on hädässä.</w:t>
      </w:r>
    </w:p>
    <w:p>
      <w:r>
        <w:rPr>
          <w:b/>
        </w:rPr>
        <w:t xml:space="preserve">Tulos</w:t>
      </w:r>
    </w:p>
    <w:p>
      <w:r>
        <w:t xml:space="preserve">ei</w:t>
      </w:r>
    </w:p>
    <w:p>
      <w:r>
        <w:rPr>
          <w:b/>
        </w:rPr>
        <w:t xml:space="preserve">Esimerkki 8.5652</w:t>
      </w:r>
    </w:p>
    <w:p>
      <w:r>
        <w:t xml:space="preserve">Kehotus: Dame Judy Denchistä ja minusta tuli ystäviä tuon sattumanvaraisen tapaamisen jälkeen.   Vastaus: Aivan, ja sitten Cedric-viihdyttäjä ilmestyy paikalle.</w:t>
      </w:r>
    </w:p>
    <w:p>
      <w:r>
        <w:rPr>
          <w:b/>
        </w:rPr>
        <w:t xml:space="preserve">Tulos</w:t>
      </w:r>
    </w:p>
    <w:p>
      <w:r>
        <w:t xml:space="preserve">ei</w:t>
      </w:r>
    </w:p>
    <w:p>
      <w:r>
        <w:rPr>
          <w:b/>
        </w:rPr>
        <w:t xml:space="preserve">Esimerkki 8.5653</w:t>
      </w:r>
    </w:p>
    <w:p>
      <w:r>
        <w:t xml:space="preserve">Kehotus: Tia, kuten espanjaksi muurahainen?  Vastaus: "Tia", espanjaksi (tia): Tia: Oletin, että se tarkoitti sitä. Se on hyvin helppo logiikka.</w:t>
      </w:r>
    </w:p>
    <w:p>
      <w:r>
        <w:rPr>
          <w:b/>
        </w:rPr>
        <w:t xml:space="preserve">Tulos</w:t>
      </w:r>
    </w:p>
    <w:p>
      <w:r>
        <w:t xml:space="preserve">ei</w:t>
      </w:r>
    </w:p>
    <w:p>
      <w:r>
        <w:rPr>
          <w:b/>
        </w:rPr>
        <w:t xml:space="preserve">Esimerkki 8.5654</w:t>
      </w:r>
    </w:p>
    <w:p>
      <w:r>
        <w:t xml:space="preserve">Kehotus: Mene vain sinne vessaan. Koodi on 1 0 2 0 6 0 4 0.  Vastaus: Vastaus: Sinä kävelet. Etkö istu siinä pyörätuolissa, jota et tarvitse?</w:t>
      </w:r>
    </w:p>
    <w:p>
      <w:r>
        <w:rPr>
          <w:b/>
        </w:rPr>
        <w:t xml:space="preserve">Tulos</w:t>
      </w:r>
    </w:p>
    <w:p>
      <w:r>
        <w:t xml:space="preserve">ei</w:t>
      </w:r>
    </w:p>
    <w:p>
      <w:r>
        <w:rPr>
          <w:b/>
        </w:rPr>
        <w:t xml:space="preserve">Esimerkki 8.5655</w:t>
      </w:r>
    </w:p>
    <w:p>
      <w:r>
        <w:t xml:space="preserve">Kehotus: Tuntuu kuin olisimme sukulaissieluja.  Vastaus: Sinun on täytynyt nousta pikajunaan tai johonkin ja suunnata tänne maaseudulle.</w:t>
      </w:r>
    </w:p>
    <w:p>
      <w:r>
        <w:rPr>
          <w:b/>
        </w:rPr>
        <w:t xml:space="preserve">Tulos</w:t>
      </w:r>
    </w:p>
    <w:p>
      <w:r>
        <w:t xml:space="preserve">ei</w:t>
      </w:r>
    </w:p>
    <w:p>
      <w:r>
        <w:rPr>
          <w:b/>
        </w:rPr>
        <w:t xml:space="preserve">Esimerkki 8.5656</w:t>
      </w:r>
    </w:p>
    <w:p>
      <w:r>
        <w:t xml:space="preserve">Kehotus: Tuntuu, että meillä on niin paljon yhteistä. Haluatteko mennä lounaalle?  Vastaus: "Ei, ei, ei, ei, ei, ei, ei, ei, ei, ei: Voi kulta, olet niin rohkea. Minulle tulee ikävä sinua.</w:t>
      </w:r>
    </w:p>
    <w:p>
      <w:r>
        <w:rPr>
          <w:b/>
        </w:rPr>
        <w:t xml:space="preserve">Tulos</w:t>
      </w:r>
    </w:p>
    <w:p>
      <w:r>
        <w:t xml:space="preserve">ei</w:t>
      </w:r>
    </w:p>
    <w:p>
      <w:r>
        <w:rPr>
          <w:b/>
        </w:rPr>
        <w:t xml:space="preserve">Esimerkki 8.5657</w:t>
      </w:r>
    </w:p>
    <w:p>
      <w:r>
        <w:t xml:space="preserve">Kehotus: Teetkö sinä sen?  Vastaus: Teetkö sen? Hän pelottaa minua.</w:t>
      </w:r>
    </w:p>
    <w:p>
      <w:r>
        <w:rPr>
          <w:b/>
        </w:rPr>
        <w:t xml:space="preserve">Tulos</w:t>
      </w:r>
    </w:p>
    <w:p>
      <w:r>
        <w:t xml:space="preserve">ei</w:t>
      </w:r>
    </w:p>
    <w:p>
      <w:r>
        <w:rPr>
          <w:b/>
        </w:rPr>
        <w:t xml:space="preserve">Esimerkki 8.5658</w:t>
      </w:r>
    </w:p>
    <w:p>
      <w:r>
        <w:t xml:space="preserve">Kehotus: Kuten Indy five hundred?  Vastaus: Indy Indy? Indy Indy Indy: Ai niin. Takaisin Little Rockissa. Nimesi on....uh.</w:t>
      </w:r>
    </w:p>
    <w:p>
      <w:r>
        <w:rPr>
          <w:b/>
        </w:rPr>
        <w:t xml:space="preserve">Tulos</w:t>
      </w:r>
    </w:p>
    <w:p>
      <w:r>
        <w:t xml:space="preserve">ei</w:t>
      </w:r>
    </w:p>
    <w:p>
      <w:r>
        <w:rPr>
          <w:b/>
        </w:rPr>
        <w:t xml:space="preserve">Esimerkki 8.5659</w:t>
      </w:r>
    </w:p>
    <w:p>
      <w:r>
        <w:t xml:space="preserve">Kehotus: Olen pahoillani, että huudan, olen ollut hereillä päiväkausia.  Vastaus: Se oli jännittävää. En ole koskaan ennen nähnyt keittiötä.</w:t>
      </w:r>
    </w:p>
    <w:p>
      <w:r>
        <w:rPr>
          <w:b/>
        </w:rPr>
        <w:t xml:space="preserve">Tulos</w:t>
      </w:r>
    </w:p>
    <w:p>
      <w:r>
        <w:t xml:space="preserve">ei</w:t>
      </w:r>
    </w:p>
    <w:p>
      <w:r>
        <w:rPr>
          <w:b/>
        </w:rPr>
        <w:t xml:space="preserve">Esimerkki 8.5660</w:t>
      </w:r>
    </w:p>
    <w:p>
      <w:r>
        <w:t xml:space="preserve">Kehotus: Heimlich. Tässä, rouva, laitan käteni vyötärönne ympärille.  Vastaus: Se sopii minulle. Sanoin jo lähteväni.</w:t>
      </w:r>
    </w:p>
    <w:p>
      <w:r>
        <w:rPr>
          <w:b/>
        </w:rPr>
        <w:t xml:space="preserve">Tulos</w:t>
      </w:r>
    </w:p>
    <w:p>
      <w:r>
        <w:t xml:space="preserve">ei</w:t>
      </w:r>
    </w:p>
    <w:p>
      <w:r>
        <w:rPr>
          <w:b/>
        </w:rPr>
        <w:t xml:space="preserve">Esimerkki 8.5661</w:t>
      </w:r>
    </w:p>
    <w:p>
      <w:r>
        <w:t xml:space="preserve">Kehotus: Minun on kerrottava pojalleni jotain ennen kuin hän lähtee pois. Miten kerrot pojallesi?  Vastaus: Miten kerrotte sen hänelle? Hän tekee sen. Oscar niin aasialainen on todellinen. Minä vain twiittasin sen.</w:t>
      </w:r>
    </w:p>
    <w:p>
      <w:r>
        <w:rPr>
          <w:b/>
        </w:rPr>
        <w:t xml:space="preserve">Tulos</w:t>
      </w:r>
    </w:p>
    <w:p>
      <w:r>
        <w:t xml:space="preserve">ei</w:t>
      </w:r>
    </w:p>
    <w:p>
      <w:r>
        <w:rPr>
          <w:b/>
        </w:rPr>
        <w:t xml:space="preserve">Esimerkki 8.5662</w:t>
      </w:r>
    </w:p>
    <w:p>
      <w:r>
        <w:t xml:space="preserve">Kehotus: Selvyyden vuoksi: Tiivistät savupiipun yläosan. Sinä sytytät tulen. Ja siten poltat minut elävältä ja savustat minut samalla.  Vastaus: Voi olla, että teet sen, mutta et voi tehdä sitä, koska se ei ole mahdollista: Koko syy, miksi menen sinne, on se, että se on paras ihmisluiden lähde. Ihmisen luita ei tarvitse heittää hukkaan. Miksi niiden ihmisten olisi pitänyt kuolla turhaan?</w:t>
      </w:r>
    </w:p>
    <w:p>
      <w:r>
        <w:rPr>
          <w:b/>
        </w:rPr>
        <w:t xml:space="preserve">Tulos</w:t>
      </w:r>
    </w:p>
    <w:p>
      <w:r>
        <w:t xml:space="preserve">ei</w:t>
      </w:r>
    </w:p>
    <w:p>
      <w:r>
        <w:rPr>
          <w:b/>
        </w:rPr>
        <w:t xml:space="preserve">Esimerkki 8.5663</w:t>
      </w:r>
    </w:p>
    <w:p>
      <w:r>
        <w:t xml:space="preserve">Kehotus: Pinky. Siirrämme tämän pinon tuohon pinoon. Tappaa aikaa, luulisin.  Vastaus: Marco, tämä näyttää olevan todella lähellä loppua sinulle.</w:t>
      </w:r>
    </w:p>
    <w:p>
      <w:r>
        <w:rPr>
          <w:b/>
        </w:rPr>
        <w:t xml:space="preserve">Tulos</w:t>
      </w:r>
    </w:p>
    <w:p>
      <w:r>
        <w:t xml:space="preserve">ei</w:t>
      </w:r>
    </w:p>
    <w:p>
      <w:r>
        <w:rPr>
          <w:b/>
        </w:rPr>
        <w:t xml:space="preserve">Esimerkki 8.5664</w:t>
      </w:r>
    </w:p>
    <w:p>
      <w:r>
        <w:t xml:space="preserve">Kehotus: Saanko sanoa, että vaikutat aika ulospäinsuuntautuneelta erakoksi.  Vastaus: Voi luoja. Olen lukenut siitä.</w:t>
      </w:r>
    </w:p>
    <w:p>
      <w:r>
        <w:rPr>
          <w:b/>
        </w:rPr>
        <w:t xml:space="preserve">Tulos</w:t>
      </w:r>
    </w:p>
    <w:p>
      <w:r>
        <w:t xml:space="preserve">ei</w:t>
      </w:r>
    </w:p>
    <w:p>
      <w:r>
        <w:rPr>
          <w:b/>
        </w:rPr>
        <w:t xml:space="preserve">Esimerkki 8.5665</w:t>
      </w:r>
    </w:p>
    <w:p>
      <w:r>
        <w:t xml:space="preserve">Kehotus: Luuletko, että he lähtivät, koska varastit carltonin?  Vastaus: He eivät vastanneet, koska he veivät Carltonin: Tiedän, mutta kävelet ympäriinsä silmät kiinni. Se on outoa.</w:t>
      </w:r>
    </w:p>
    <w:p>
      <w:r>
        <w:rPr>
          <w:b/>
        </w:rPr>
        <w:t xml:space="preserve">Tulos</w:t>
      </w:r>
    </w:p>
    <w:p>
      <w:r>
        <w:t xml:space="preserve">ei</w:t>
      </w:r>
    </w:p>
    <w:p>
      <w:r>
        <w:rPr>
          <w:b/>
        </w:rPr>
        <w:t xml:space="preserve">Esimerkki 8.5666</w:t>
      </w:r>
    </w:p>
    <w:p>
      <w:r>
        <w:t xml:space="preserve">Kehotus: White, jonka tunsin "Kuumin tiedeopettaja" -ohjelmasta. Hän ei ole voittaja.  Vastaus: Joskus tekisimme niin, koska Sealin kasvot ovat niin mielenkiintoiset.</w:t>
      </w:r>
    </w:p>
    <w:p>
      <w:r>
        <w:rPr>
          <w:b/>
        </w:rPr>
        <w:t xml:space="preserve">Tulos</w:t>
      </w:r>
    </w:p>
    <w:p>
      <w:r>
        <w:t xml:space="preserve">ei</w:t>
      </w:r>
    </w:p>
    <w:p>
      <w:r>
        <w:rPr>
          <w:b/>
        </w:rPr>
        <w:t xml:space="preserve">Esimerkki 8.5667</w:t>
      </w:r>
    </w:p>
    <w:p>
      <w:r>
        <w:t xml:space="preserve">Kehotus: Mikä on se, jossa on pieniä vihreitä kuoppia?  Vastaus: Minkälainen se on? Onko minulla? Saan sitä usein.</w:t>
      </w:r>
    </w:p>
    <w:p>
      <w:r>
        <w:rPr>
          <w:b/>
        </w:rPr>
        <w:t xml:space="preserve">Tulos</w:t>
      </w:r>
    </w:p>
    <w:p>
      <w:r>
        <w:t xml:space="preserve">ei</w:t>
      </w:r>
    </w:p>
    <w:p>
      <w:r>
        <w:rPr>
          <w:b/>
        </w:rPr>
        <w:t xml:space="preserve">Esimerkki 8.5668</w:t>
      </w:r>
    </w:p>
    <w:p>
      <w:r>
        <w:t xml:space="preserve">Kehotus: Gaya, juuri tuo sinun suusi tekee sinusta vastustamattoman.  Vastaus: Olit alussa oikeassa. En tunnista sinua.</w:t>
      </w:r>
    </w:p>
    <w:p>
      <w:r>
        <w:rPr>
          <w:b/>
        </w:rPr>
        <w:t xml:space="preserve">Tulos</w:t>
      </w:r>
    </w:p>
    <w:p>
      <w:r>
        <w:t xml:space="preserve">ei</w:t>
      </w:r>
    </w:p>
    <w:p>
      <w:r>
        <w:rPr>
          <w:b/>
        </w:rPr>
        <w:t xml:space="preserve">Esimerkki 8.5669</w:t>
      </w:r>
    </w:p>
    <w:p>
      <w:r>
        <w:t xml:space="preserve">Kehotus: Kun kerroin tyttöystävilleni lähteväni lomalle, kukaan heistä ei ollut innoissaan tai yllättynyt.  Vastaus: Pillut syövät kalaa. Vain nössöt. Olen miehen mies, pidän pihveistäni.</w:t>
      </w:r>
    </w:p>
    <w:p>
      <w:r>
        <w:rPr>
          <w:b/>
        </w:rPr>
        <w:t xml:space="preserve">Tulos</w:t>
      </w:r>
    </w:p>
    <w:p>
      <w:r>
        <w:t xml:space="preserve">ei</w:t>
      </w:r>
    </w:p>
    <w:p>
      <w:r>
        <w:rPr>
          <w:b/>
        </w:rPr>
        <w:t xml:space="preserve">Esimerkki 8.5670</w:t>
      </w:r>
    </w:p>
    <w:p>
      <w:r>
        <w:t xml:space="preserve">Kehotus: Kuningatar ja minä ihmettelimme, toitko yhtään sitä hienoa kahvia rakkaasta siirtokunnastasi.  Vastaus: Joo, menen naputtelemaan heidän olkapäätään.</w:t>
      </w:r>
    </w:p>
    <w:p>
      <w:r>
        <w:rPr>
          <w:b/>
        </w:rPr>
        <w:t xml:space="preserve">Tulos</w:t>
      </w:r>
    </w:p>
    <w:p>
      <w:r>
        <w:t xml:space="preserve">ei</w:t>
      </w:r>
    </w:p>
    <w:p>
      <w:r>
        <w:rPr>
          <w:b/>
        </w:rPr>
        <w:t xml:space="preserve">Esimerkki 8.5671</w:t>
      </w:r>
    </w:p>
    <w:p>
      <w:r>
        <w:t xml:space="preserve">Kehotus: Toteutammeko nämä profetiat, joita olemme antaneet, vai ovatko ne vain asioita, jotka näemme tulevaisuudessa?  Vastaus: Joo, no, joku muinainen Jumala sanoi, että joku tulisi ja pystyisi hengittämään paljon. En tunne ketään muuta, joka voisi hengittää kuten minä.</w:t>
      </w:r>
    </w:p>
    <w:p>
      <w:r>
        <w:rPr>
          <w:b/>
        </w:rPr>
        <w:t xml:space="preserve">Tulos</w:t>
      </w:r>
    </w:p>
    <w:p>
      <w:r>
        <w:t xml:space="preserve">ei</w:t>
      </w:r>
    </w:p>
    <w:p>
      <w:r>
        <w:rPr>
          <w:b/>
        </w:rPr>
        <w:t xml:space="preserve">Esimerkki 8.5672</w:t>
      </w:r>
    </w:p>
    <w:p>
      <w:r>
        <w:t xml:space="preserve">Kehotus: Anteeksi, onko tämä linja ajolupia varten?  Vastaus: Olemme kohdelleet sinua kuin Italiassa menettämäämme tytärtä.</w:t>
      </w:r>
    </w:p>
    <w:p>
      <w:r>
        <w:rPr>
          <w:b/>
        </w:rPr>
        <w:t xml:space="preserve">Tulos</w:t>
      </w:r>
    </w:p>
    <w:p>
      <w:r>
        <w:t xml:space="preserve">ei</w:t>
      </w:r>
    </w:p>
    <w:p>
      <w:r>
        <w:rPr>
          <w:b/>
        </w:rPr>
        <w:t xml:space="preserve">Esimerkki 8.5673</w:t>
      </w:r>
    </w:p>
    <w:p>
      <w:r>
        <w:t xml:space="preserve">Kehotus: Kuka päästi tuon kanan tänne? Tämä on steriili tila.?  Vastaus: Voi ei, jos kyselemme häneltä liikaa, hän luulee, ettemme tiedä, mitä teemme.</w:t>
      </w:r>
    </w:p>
    <w:p>
      <w:r>
        <w:rPr>
          <w:b/>
        </w:rPr>
        <w:t xml:space="preserve">Tulos</w:t>
      </w:r>
    </w:p>
    <w:p>
      <w:r>
        <w:t xml:space="preserve">ei</w:t>
      </w:r>
    </w:p>
    <w:p>
      <w:r>
        <w:rPr>
          <w:b/>
        </w:rPr>
        <w:t xml:space="preserve">Esimerkki 8.5674</w:t>
      </w:r>
    </w:p>
    <w:p>
      <w:r>
        <w:t xml:space="preserve">Kehotus: Haluaisin ajatella, että ihmiset tietävät, kuka olen. Minulla on mainos.  Vastaus: Luulin, että hän kuoli, joten ehkä näemme hänen haamunsa? Ei kai ole mitään järkeä spekuloida.</w:t>
      </w:r>
    </w:p>
    <w:p>
      <w:r>
        <w:rPr>
          <w:b/>
        </w:rPr>
        <w:t xml:space="preserve">Tulos</w:t>
      </w:r>
    </w:p>
    <w:p>
      <w:r>
        <w:t xml:space="preserve">ei</w:t>
      </w:r>
    </w:p>
    <w:p>
      <w:r>
        <w:rPr>
          <w:b/>
        </w:rPr>
        <w:t xml:space="preserve">Esimerkki 8.5675</w:t>
      </w:r>
    </w:p>
    <w:p>
      <w:r>
        <w:t xml:space="preserve">Kehotus: Tämä kvartetti yrittää luultavasti tilata thaimaalaista ruokaa tai jotain.  Vastaus: Joo, luultavasti liikaa juustoa.</w:t>
      </w:r>
    </w:p>
    <w:p>
      <w:r>
        <w:rPr>
          <w:b/>
        </w:rPr>
        <w:t xml:space="preserve">Tulos</w:t>
      </w:r>
    </w:p>
    <w:p>
      <w:r>
        <w:t xml:space="preserve">ei</w:t>
      </w:r>
    </w:p>
    <w:p>
      <w:r>
        <w:rPr>
          <w:b/>
        </w:rPr>
        <w:t xml:space="preserve">Esimerkki 8.5676</w:t>
      </w:r>
    </w:p>
    <w:p>
      <w:r>
        <w:t xml:space="preserve">Kehotus: Onko tyttäresi valmis menemään tansseihin vai ei?  Vastaus: Onko hän valmis tanssimaan tansseissa? Vastaus: Olin ammattipainija, joten anteeksi.</w:t>
      </w:r>
    </w:p>
    <w:p>
      <w:r>
        <w:rPr>
          <w:b/>
        </w:rPr>
        <w:t xml:space="preserve">Tulos</w:t>
      </w:r>
    </w:p>
    <w:p>
      <w:r>
        <w:t xml:space="preserve">ei</w:t>
      </w:r>
    </w:p>
    <w:p>
      <w:r>
        <w:rPr>
          <w:b/>
        </w:rPr>
        <w:t xml:space="preserve">Esimerkki 8.5677</w:t>
      </w:r>
    </w:p>
    <w:p>
      <w:r>
        <w:t xml:space="preserve">Kehotus: Raven, näytät olevan aivan sekaisin? Mikä sinua vaivaa?  Vastaus: Raven, oletko kunnossa? Voi pojat. Minun täytyy jatkaa näiden papukaijojen etsimistä. Melkein unohdin.</w:t>
      </w:r>
    </w:p>
    <w:p>
      <w:r>
        <w:rPr>
          <w:b/>
        </w:rPr>
        <w:t xml:space="preserve">Tulos</w:t>
      </w:r>
    </w:p>
    <w:p>
      <w:r>
        <w:t xml:space="preserve">ei</w:t>
      </w:r>
    </w:p>
    <w:p>
      <w:r>
        <w:rPr>
          <w:b/>
        </w:rPr>
        <w:t xml:space="preserve">Esimerkki 8.5678</w:t>
      </w:r>
    </w:p>
    <w:p>
      <w:r>
        <w:t xml:space="preserve">Kehotus: Onko tämä asiakas ratkaissut pyyhearvoituksen?  Vastaus: Se ei pitäisi olla vaikeaa, koska he ovat joka tapauksessa viiden minuutin päässä kuolemasta.</w:t>
      </w:r>
    </w:p>
    <w:p>
      <w:r>
        <w:rPr>
          <w:b/>
        </w:rPr>
        <w:t xml:space="preserve">Tulos</w:t>
      </w:r>
    </w:p>
    <w:p>
      <w:r>
        <w:t xml:space="preserve">ei</w:t>
      </w:r>
    </w:p>
    <w:p>
      <w:r>
        <w:rPr>
          <w:b/>
        </w:rPr>
        <w:t xml:space="preserve">Esimerkki 8.5679</w:t>
      </w:r>
    </w:p>
    <w:p>
      <w:r>
        <w:t xml:space="preserve">Kehotus: Osaavatko kaikki rotat laulaa vai vain sinä?  Vastaus: Tai George Millerin elokuvassa. Olen kiinnostunut popkulttuurista.</w:t>
      </w:r>
    </w:p>
    <w:p>
      <w:r>
        <w:rPr>
          <w:b/>
        </w:rPr>
        <w:t xml:space="preserve">Tulos</w:t>
      </w:r>
    </w:p>
    <w:p>
      <w:r>
        <w:t xml:space="preserve">ei</w:t>
      </w:r>
    </w:p>
    <w:p>
      <w:r>
        <w:rPr>
          <w:b/>
        </w:rPr>
        <w:t xml:space="preserve">Esimerkki 8.5680</w:t>
      </w:r>
    </w:p>
    <w:p>
      <w:r>
        <w:t xml:space="preserve">Kehotus: Mutta ennen kuin teen sen, kehotan sinua hankkimaan lapsen yksin. Uskallan uskaltaa painostaa itseäsi.  Vastaus: "En voi uskoa, että tämä on totta. Kyllä, tunnistamme takimmaisessa rivissä olevan toogaan pukeutuneen naisen.</w:t>
      </w:r>
    </w:p>
    <w:p>
      <w:r>
        <w:rPr>
          <w:b/>
        </w:rPr>
        <w:t xml:space="preserve">Tulos</w:t>
      </w:r>
    </w:p>
    <w:p>
      <w:r>
        <w:t xml:space="preserve">ei</w:t>
      </w:r>
    </w:p>
    <w:p>
      <w:r>
        <w:rPr>
          <w:b/>
        </w:rPr>
        <w:t xml:space="preserve">Esimerkki 8.5681</w:t>
      </w:r>
    </w:p>
    <w:p>
      <w:r>
        <w:t xml:space="preserve">Kehotus: Salaatti on kuivaa.  Vastaus: Kuivaa: Kuin juustoraastin, johon on leivottu juustoa, etkä ole hangannut sitä vähään aikaan, joten nuo reiät ovat pirun täynnä jonkinlaista juustoa - ehkä sveitsiläistä tai Jarlsbergiä tai mitä ikinä haluatkaan. En aio...</w:t>
      </w:r>
    </w:p>
    <w:p>
      <w:r>
        <w:rPr>
          <w:b/>
        </w:rPr>
        <w:t xml:space="preserve">Tulos</w:t>
      </w:r>
    </w:p>
    <w:p>
      <w:r>
        <w:t xml:space="preserve">ei</w:t>
      </w:r>
    </w:p>
    <w:p>
      <w:r>
        <w:rPr>
          <w:b/>
        </w:rPr>
        <w:t xml:space="preserve">Esimerkki 8.5682</w:t>
      </w:r>
    </w:p>
    <w:p>
      <w:r>
        <w:t xml:space="preserve">Kehotus: Doris, sinä sait vauvasi, eikö niin?  Vastaus: Doris: Ei, jaan vain lomakkeita ihmisille nähtäväksi ja sitten johdatan lapset takaisin tutkimushuoneisiin.</w:t>
      </w:r>
    </w:p>
    <w:p>
      <w:r>
        <w:rPr>
          <w:b/>
        </w:rPr>
        <w:t xml:space="preserve">Tulos</w:t>
      </w:r>
    </w:p>
    <w:p>
      <w:r>
        <w:t xml:space="preserve">ei</w:t>
      </w:r>
    </w:p>
    <w:p>
      <w:r>
        <w:rPr>
          <w:b/>
        </w:rPr>
        <w:t xml:space="preserve">Esimerkki 8.5683</w:t>
      </w:r>
    </w:p>
    <w:p>
      <w:r>
        <w:t xml:space="preserve">Kehotus: Puistossa on oikea hai. Miten se voi tapahtua? Vettä on vain viisi senttiä. Tämä on hullua.  Vastaus: Bobby, tekisin mitä tahansa vuoksesi.</w:t>
      </w:r>
    </w:p>
    <w:p>
      <w:r>
        <w:rPr>
          <w:b/>
        </w:rPr>
        <w:t xml:space="preserve">Tulos</w:t>
      </w:r>
    </w:p>
    <w:p>
      <w:r>
        <w:t xml:space="preserve">ei</w:t>
      </w:r>
    </w:p>
    <w:p>
      <w:r>
        <w:rPr>
          <w:b/>
        </w:rPr>
        <w:t xml:space="preserve">Esimerkki 8.5684</w:t>
      </w:r>
    </w:p>
    <w:p>
      <w:r>
        <w:t xml:space="preserve">Kehotus: Hei, ei minun omaisuuttani! Sinä söit omaisuuteni.  Vastaus: En tiedä. Vaihdan aina yhden riippuvuuden toiseen. Kun olin nuori, söin aina niitä pirun sirkuspähkinöitä.</w:t>
      </w:r>
    </w:p>
    <w:p>
      <w:r>
        <w:rPr>
          <w:b/>
        </w:rPr>
        <w:t xml:space="preserve">Tulos</w:t>
      </w:r>
    </w:p>
    <w:p>
      <w:r>
        <w:t xml:space="preserve">ei</w:t>
      </w:r>
    </w:p>
    <w:p>
      <w:r>
        <w:rPr>
          <w:b/>
        </w:rPr>
        <w:t xml:space="preserve">Esimerkki 8.5685</w:t>
      </w:r>
    </w:p>
    <w:p>
      <w:r>
        <w:t xml:space="preserve">Kehotus: En usko, että ansaitsen tulla potkituksi ulos. Olen maksava asiakas. No, en ole maksanut, koska en ole vielä ostanut mitään, mutta aion ostaa jotain.  Vastaus: Vastaus: Kiitos. Pidän tämän silmälasinsoittajan täällä kuuntelemassa meitä, koska pidän siitä, kun ihmiset katsovat, mitä teen. Se saa minut tuntemaan itseni tärkeäksi.</w:t>
      </w:r>
    </w:p>
    <w:p>
      <w:r>
        <w:rPr>
          <w:b/>
        </w:rPr>
        <w:t xml:space="preserve">Tulos</w:t>
      </w:r>
    </w:p>
    <w:p>
      <w:r>
        <w:t xml:space="preserve">ei</w:t>
      </w:r>
    </w:p>
    <w:p>
      <w:r>
        <w:rPr>
          <w:b/>
        </w:rPr>
        <w:t xml:space="preserve">Esimerkki 8.5686</w:t>
      </w:r>
    </w:p>
    <w:p>
      <w:r>
        <w:t xml:space="preserve">Kehotus: Kaikki mitä tiedän on, että vaimoni oli tekemässä unikkoa ja yhtäkkiä sain shokkikuurouden.   Vastaus: Olen pahoillani. Minusta tuntuu, että jonain päivänä Jumala rankaisee minua hyvin raamatullisella tavalla.</w:t>
      </w:r>
    </w:p>
    <w:p>
      <w:r>
        <w:rPr>
          <w:b/>
        </w:rPr>
        <w:t xml:space="preserve">Tulos</w:t>
      </w:r>
    </w:p>
    <w:p>
      <w:r>
        <w:t xml:space="preserve">ei</w:t>
      </w:r>
    </w:p>
    <w:p>
      <w:r>
        <w:rPr>
          <w:b/>
        </w:rPr>
        <w:t xml:space="preserve">Esimerkki 8.5687</w:t>
      </w:r>
    </w:p>
    <w:p>
      <w:r>
        <w:t xml:space="preserve">Kehotus: Luulen, että törmäsit hyvään ideaan, joka kuulosti erittäin hauskalta. Eri näyttelijöillä olisi paljon mahdollisuuksia erilaisiin ääniin.  Vastaus: Pat? Viimeksi kuulin, että hän piti jamon iberico -kauppaa Madridissa.</w:t>
      </w:r>
    </w:p>
    <w:p>
      <w:r>
        <w:rPr>
          <w:b/>
        </w:rPr>
        <w:t xml:space="preserve">Tulos</w:t>
      </w:r>
    </w:p>
    <w:p>
      <w:r>
        <w:t xml:space="preserve">ei</w:t>
      </w:r>
    </w:p>
    <w:p>
      <w:r>
        <w:rPr>
          <w:b/>
        </w:rPr>
        <w:t xml:space="preserve">Esimerkki 8.5688</w:t>
      </w:r>
    </w:p>
    <w:p>
      <w:r>
        <w:t xml:space="preserve">Kehotus: Ennustus on ennustanut, että hän kääntyy lopulta sinua vastaan.  Vastaus: Tuo kaveri luultavasti korjaa sen myöhemmin.</w:t>
      </w:r>
    </w:p>
    <w:p>
      <w:r>
        <w:rPr>
          <w:b/>
        </w:rPr>
        <w:t xml:space="preserve">Tulos</w:t>
      </w:r>
    </w:p>
    <w:p>
      <w:r>
        <w:t xml:space="preserve">ei</w:t>
      </w:r>
    </w:p>
    <w:p>
      <w:r>
        <w:rPr>
          <w:b/>
        </w:rPr>
        <w:t xml:space="preserve">Esimerkki 8.5689</w:t>
      </w:r>
    </w:p>
    <w:p>
      <w:r>
        <w:t xml:space="preserve">Kehotus: Arlene? Siksi en puhu sinulle tuolla tavalla, koska pelkään, että pelästytän poikamme.  Vastaus: Seiso tässä koiranpesupöydällä.</w:t>
      </w:r>
    </w:p>
    <w:p>
      <w:r>
        <w:rPr>
          <w:b/>
        </w:rPr>
        <w:t xml:space="preserve">Tulos</w:t>
      </w:r>
    </w:p>
    <w:p>
      <w:r>
        <w:t xml:space="preserve">ei</w:t>
      </w:r>
    </w:p>
    <w:p>
      <w:r>
        <w:rPr>
          <w:b/>
        </w:rPr>
        <w:t xml:space="preserve">Esimerkki 8.5690</w:t>
      </w:r>
    </w:p>
    <w:p>
      <w:r>
        <w:t xml:space="preserve">Kehotus: Rex Rynerin tapaamiseen on niin pitkä jono.  Vastaus: Se on totta, meillä ei ole aavistustakaan, kuka olet, häivy.</w:t>
      </w:r>
    </w:p>
    <w:p>
      <w:r>
        <w:rPr>
          <w:b/>
        </w:rPr>
        <w:t xml:space="preserve">Tulos</w:t>
      </w:r>
    </w:p>
    <w:p>
      <w:r>
        <w:t xml:space="preserve">ei</w:t>
      </w:r>
    </w:p>
    <w:p>
      <w:r>
        <w:rPr>
          <w:b/>
        </w:rPr>
        <w:t xml:space="preserve">Esimerkki 8.5691</w:t>
      </w:r>
    </w:p>
    <w:p>
      <w:r>
        <w:t xml:space="preserve">Kehotus: Albertille, että päätös oli erittäin tärkeä. Se piristää häntä. Hän on todella masentunut juuri nyt.  Vastaus: Kiitos. Ajoin kuorma-autoa monta vuotta. Olin palveluksessa jonkin aikaa. Juuri nyt, tällä hetkellä työttömänä.</w:t>
      </w:r>
    </w:p>
    <w:p>
      <w:r>
        <w:rPr>
          <w:b/>
        </w:rPr>
        <w:t xml:space="preserve">Tulos</w:t>
      </w:r>
    </w:p>
    <w:p>
      <w:r>
        <w:t xml:space="preserve">ei</w:t>
      </w:r>
    </w:p>
    <w:p>
      <w:r>
        <w:rPr>
          <w:b/>
        </w:rPr>
        <w:t xml:space="preserve">Esimerkki 8.5692</w:t>
      </w:r>
    </w:p>
    <w:p>
      <w:r>
        <w:t xml:space="preserve">Kehotus: Olen pahoillani. Saanko kysyä, oletko 1,80 metriä pitkä? Kyyristyt lentokoneessa.  Vastaus: Voitte vastata: Kyllä, koko ajan. Tämä on keskustelu, joka nousee aina esiin. He kertovat minulle nimensä ja meillä on mukava pieni keskustelu. Sitten he kysyvät nimeäni, enkä muista.</w:t>
      </w:r>
    </w:p>
    <w:p>
      <w:r>
        <w:rPr>
          <w:b/>
        </w:rPr>
        <w:t xml:space="preserve">Tulos</w:t>
      </w:r>
    </w:p>
    <w:p>
      <w:r>
        <w:t xml:space="preserve">ei</w:t>
      </w:r>
    </w:p>
    <w:p>
      <w:r>
        <w:rPr>
          <w:b/>
        </w:rPr>
        <w:t xml:space="preserve">Esimerkki 8.5693</w:t>
      </w:r>
    </w:p>
    <w:p>
      <w:r>
        <w:t xml:space="preserve">Kehotus: Kulta, etkö näe, että pelkään sinun kuolevan kolesterolikohtaukseen.  Vastaus: Kolesterolikriisi, kolesterolikriisi, kolesterolikriisi: Minulla on aviomies - Jonathan. En tiedä, voinko jättää hänet. Tarkoitan, että olemme käyneet läpi kaiken.</w:t>
      </w:r>
    </w:p>
    <w:p>
      <w:r>
        <w:rPr>
          <w:b/>
        </w:rPr>
        <w:t xml:space="preserve">Tulos</w:t>
      </w:r>
    </w:p>
    <w:p>
      <w:r>
        <w:t xml:space="preserve">ei</w:t>
      </w:r>
    </w:p>
    <w:p>
      <w:r>
        <w:rPr>
          <w:b/>
        </w:rPr>
        <w:t xml:space="preserve">Esimerkki 8.5694</w:t>
      </w:r>
    </w:p>
    <w:p>
      <w:r>
        <w:t xml:space="preserve">Kehotus: Näin mainoksen peikkohelmistä. Ne vaikuttavat minusta maagisilta.  Vastaus: Enkä minä voi valita lukemista, vai mitä? Se on yksi niistä toivomuslaeista?</w:t>
      </w:r>
    </w:p>
    <w:p>
      <w:r>
        <w:rPr>
          <w:b/>
        </w:rPr>
        <w:t xml:space="preserve">Tulos</w:t>
      </w:r>
    </w:p>
    <w:p>
      <w:r>
        <w:t xml:space="preserve">ei</w:t>
      </w:r>
    </w:p>
    <w:p>
      <w:r>
        <w:rPr>
          <w:b/>
        </w:rPr>
        <w:t xml:space="preserve">Esimerkki 8.5695</w:t>
      </w:r>
    </w:p>
    <w:p>
      <w:r>
        <w:t xml:space="preserve">Kehotus: En kestä tällaisia paineita.  Vastaus: Mistä hän tietäisi? Hän on tietysti vain pieni lapsi.</w:t>
      </w:r>
    </w:p>
    <w:p>
      <w:r>
        <w:rPr>
          <w:b/>
        </w:rPr>
        <w:t xml:space="preserve">Tulos</w:t>
      </w:r>
    </w:p>
    <w:p>
      <w:r>
        <w:t xml:space="preserve">ei</w:t>
      </w:r>
    </w:p>
    <w:p>
      <w:r>
        <w:rPr>
          <w:b/>
        </w:rPr>
        <w:t xml:space="preserve">Esimerkki 8.5696</w:t>
      </w:r>
    </w:p>
    <w:p>
      <w:r>
        <w:t xml:space="preserve">Kehotus: Flip, olemme täällä koko viikonlopun, ja halusin vain tietää, mihin kirkkoon minun pitäisi mennä.  Vastaus: "Mihin kirkkoon? Hyvää vuosipäivää. En olisi ikinä arvannut. Näytät niin nuorelta.</w:t>
      </w:r>
    </w:p>
    <w:p>
      <w:r>
        <w:rPr>
          <w:b/>
        </w:rPr>
        <w:t xml:space="preserve">Tulos</w:t>
      </w:r>
    </w:p>
    <w:p>
      <w:r>
        <w:t xml:space="preserve">ei</w:t>
      </w:r>
    </w:p>
    <w:p>
      <w:r>
        <w:rPr>
          <w:b/>
        </w:rPr>
        <w:t xml:space="preserve">Esimerkki 8.5697</w:t>
      </w:r>
    </w:p>
    <w:p>
      <w:r>
        <w:t xml:space="preserve">Kehotus: Kuule, nyt kun olemme varmistaneet, että olemme kaikki ihmisiä tappavia robotteja, meidän on päästävä hautajaisiin, minä laulan laulun, ja sitten tapamme kaikki siellä. He ovat kaikki ihmisiä.  Vastaus: Hän ei tiedä eroa pianon ja ihmisen välillä? Hän yrittää aivan liikaa olla robotti, Todd.</w:t>
      </w:r>
    </w:p>
    <w:p>
      <w:r>
        <w:rPr>
          <w:b/>
        </w:rPr>
        <w:t xml:space="preserve">Tulos</w:t>
      </w:r>
    </w:p>
    <w:p>
      <w:r>
        <w:t xml:space="preserve">ei</w:t>
      </w:r>
    </w:p>
    <w:p>
      <w:r>
        <w:rPr>
          <w:b/>
        </w:rPr>
        <w:t xml:space="preserve">Esimerkki 8.5698</w:t>
      </w:r>
    </w:p>
    <w:p>
      <w:r>
        <w:t xml:space="preserve">Kehotus: Minä olen edelleen sitä mieltä, että minun olisi pitänyt olla työnjohtaja.  Vastaus: Se on melkein kuin olisit käynyt läpi muodonmuutoksen, joka ei ole erilainen kuin zombeilla.</w:t>
      </w:r>
    </w:p>
    <w:p>
      <w:r>
        <w:rPr>
          <w:b/>
        </w:rPr>
        <w:t xml:space="preserve">Tulos</w:t>
      </w:r>
    </w:p>
    <w:p>
      <w:r>
        <w:t xml:space="preserve">ei</w:t>
      </w:r>
    </w:p>
    <w:p>
      <w:r>
        <w:rPr>
          <w:b/>
        </w:rPr>
        <w:t xml:space="preserve">Esimerkki 8.5699</w:t>
      </w:r>
    </w:p>
    <w:p>
      <w:r>
        <w:t xml:space="preserve">Kehotus: Hei, poika.  Tiedätkö, miten minusta tuli näin iso?  Treenaamalla ja syömällä paljon suklaata.  Vastaus: Kokeile sitä nyt heti. Yritä olla ilkeä.</w:t>
      </w:r>
    </w:p>
    <w:p>
      <w:r>
        <w:rPr>
          <w:b/>
        </w:rPr>
        <w:t xml:space="preserve">Tulos</w:t>
      </w:r>
    </w:p>
    <w:p>
      <w:r>
        <w:t xml:space="preserve">ei</w:t>
      </w:r>
    </w:p>
    <w:p>
      <w:r>
        <w:rPr>
          <w:b/>
        </w:rPr>
        <w:t xml:space="preserve">Esimerkki 8.5700</w:t>
      </w:r>
    </w:p>
    <w:p>
      <w:r>
        <w:t xml:space="preserve">Kehotus: Nimeni on Gretchen.  Vastaus: Gretchen: Olen pitkäaikainen sairaanhoitaja. Vaikka emme ole koskaan työskennelleet yhdessä, se ei tarkoita, ettenkö tietäisi, mitä teen.</w:t>
      </w:r>
    </w:p>
    <w:p>
      <w:r>
        <w:rPr>
          <w:b/>
        </w:rPr>
        <w:t xml:space="preserve">Tulos</w:t>
      </w:r>
    </w:p>
    <w:p>
      <w:r>
        <w:t xml:space="preserve">ei</w:t>
      </w:r>
    </w:p>
    <w:p>
      <w:r>
        <w:rPr>
          <w:b/>
        </w:rPr>
        <w:t xml:space="preserve">Esimerkki 8.5701</w:t>
      </w:r>
    </w:p>
    <w:p>
      <w:r>
        <w:t xml:space="preserve">Kehotus: Minä menen juomaan uima-altaasta.  Vastaus: "Ei, ei, ei, ei, ei, ei, ei, ei, ei, ei: Niin aionkin. Olen itse asiassa hyvin avulias. Olen hyvin yksityiskohtainen.</w:t>
      </w:r>
    </w:p>
    <w:p>
      <w:r>
        <w:rPr>
          <w:b/>
        </w:rPr>
        <w:t xml:space="preserve">Tulos</w:t>
      </w:r>
    </w:p>
    <w:p>
      <w:r>
        <w:t xml:space="preserve">ei</w:t>
      </w:r>
    </w:p>
    <w:p>
      <w:r>
        <w:rPr>
          <w:b/>
        </w:rPr>
        <w:t xml:space="preserve">Esimerkki 8.5702</w:t>
      </w:r>
    </w:p>
    <w:p>
      <w:r>
        <w:t xml:space="preserve">Kehotus: Et tunnusta 13. juhlavuotta. Monet pariskunnat asuvat erillisissä asunnoissa 13. juhlavuoden ajan.  Vastaus: "Ei, ei, ei, ei, ei, ei, ei, ei, ei, ei! Se on salko, jossa on mestattu pää. Oikeastaan ruumis on mestattu, luulisin.</w:t>
      </w:r>
    </w:p>
    <w:p>
      <w:r>
        <w:rPr>
          <w:b/>
        </w:rPr>
        <w:t xml:space="preserve">Tulos</w:t>
      </w:r>
    </w:p>
    <w:p>
      <w:r>
        <w:t xml:space="preserve">ei</w:t>
      </w:r>
    </w:p>
    <w:p>
      <w:r>
        <w:rPr>
          <w:b/>
        </w:rPr>
        <w:t xml:space="preserve">Esimerkki 8.5703</w:t>
      </w:r>
    </w:p>
    <w:p>
      <w:r>
        <w:t xml:space="preserve">Kehotus: Herra Farro. Mel, pärjäät hyvin. Tässä on kirjasi, käsikirjoitus. No niin.  Vastaus: Hän on vanukkaiden aave.</w:t>
      </w:r>
    </w:p>
    <w:p>
      <w:r>
        <w:rPr>
          <w:b/>
        </w:rPr>
        <w:t xml:space="preserve">Tulos</w:t>
      </w:r>
    </w:p>
    <w:p>
      <w:r>
        <w:t xml:space="preserve">ei</w:t>
      </w:r>
    </w:p>
    <w:p>
      <w:r>
        <w:rPr>
          <w:b/>
        </w:rPr>
        <w:t xml:space="preserve">Esimerkki 8.5704</w:t>
      </w:r>
    </w:p>
    <w:p>
      <w:r>
        <w:t xml:space="preserve">Kehotus: Voi paska, taas yksi romahdus.  Vastaus: Tuntuu, että minua uhataan.</w:t>
      </w:r>
    </w:p>
    <w:p>
      <w:r>
        <w:rPr>
          <w:b/>
        </w:rPr>
        <w:t xml:space="preserve">Tulos</w:t>
      </w:r>
    </w:p>
    <w:p>
      <w:r>
        <w:t xml:space="preserve">ei</w:t>
      </w:r>
    </w:p>
    <w:p>
      <w:r>
        <w:rPr>
          <w:b/>
        </w:rPr>
        <w:t xml:space="preserve">Esimerkki 8.5705</w:t>
      </w:r>
    </w:p>
    <w:p>
      <w:r>
        <w:t xml:space="preserve">Kehotus: Luoja, minä tiedän. Hän on aina kanssamme, ja tarvitsin vain hänen olevan jossain muualla neljästä seitsemään tuntia.  Vastaus: "Ei, ei, ei, ei, ei, ei, ei, ei, ei, ei: Niin minäkin. Koska nostin käteni ylös, enkä vieläkään tiedä miksi.</w:t>
      </w:r>
    </w:p>
    <w:p>
      <w:r>
        <w:rPr>
          <w:b/>
        </w:rPr>
        <w:t xml:space="preserve">Tulos</w:t>
      </w:r>
    </w:p>
    <w:p>
      <w:r>
        <w:t xml:space="preserve">ei</w:t>
      </w:r>
    </w:p>
    <w:p>
      <w:r>
        <w:rPr>
          <w:b/>
        </w:rPr>
        <w:t xml:space="preserve">Esimerkki 8.5706</w:t>
      </w:r>
    </w:p>
    <w:p>
      <w:r>
        <w:t xml:space="preserve">Kehotus: Sandra Bullock on täällä! Sandra, eksyitkö sinä?  Vastaus: Sandra, oletko eksynyt? Päätit siis olla kaksi ihmistä? Oletteko vain kaksi ihmistä vai onko teillä muitakin persoonallisuuksia? </w:t>
      </w:r>
    </w:p>
    <w:p>
      <w:r>
        <w:rPr>
          <w:b/>
        </w:rPr>
        <w:t xml:space="preserve">Tulos</w:t>
      </w:r>
    </w:p>
    <w:p>
      <w:r>
        <w:t xml:space="preserve">ei</w:t>
      </w:r>
    </w:p>
    <w:p>
      <w:r>
        <w:rPr>
          <w:b/>
        </w:rPr>
        <w:t xml:space="preserve">Esimerkki 8.5707</w:t>
      </w:r>
    </w:p>
    <w:p>
      <w:r>
        <w:t xml:space="preserve">Kehotus: Anna minun nähdä pieni persereikääsi. Kuvia tai sitä ei tapahtunut.  Vastaus: Vastaus: Tiesit hänen nimensä viisi minuuttia sitten.</w:t>
      </w:r>
    </w:p>
    <w:p>
      <w:r>
        <w:rPr>
          <w:b/>
        </w:rPr>
        <w:t xml:space="preserve">Tulos</w:t>
      </w:r>
    </w:p>
    <w:p>
      <w:r>
        <w:t xml:space="preserve">ei</w:t>
      </w:r>
    </w:p>
    <w:p>
      <w:r>
        <w:rPr>
          <w:b/>
        </w:rPr>
        <w:t xml:space="preserve">Esimerkki 8.5708</w:t>
      </w:r>
    </w:p>
    <w:p>
      <w:r>
        <w:t xml:space="preserve">Kehotus: Kiitos, että tulitte Metropolitan Museum of Artiin. Kuten tiedätte, meillä on Dali lainassa.  Vastaus: Dali: Luulen, että jos pelastamme tämän munasalaattivoileivän juuri nyt, joku tulee olemaan hyvin vihainen.</w:t>
      </w:r>
    </w:p>
    <w:p>
      <w:r>
        <w:rPr>
          <w:b/>
        </w:rPr>
        <w:t xml:space="preserve">Tulos</w:t>
      </w:r>
    </w:p>
    <w:p>
      <w:r>
        <w:t xml:space="preserve">ei</w:t>
      </w:r>
    </w:p>
    <w:p>
      <w:r>
        <w:rPr>
          <w:b/>
        </w:rPr>
        <w:t xml:space="preserve">Esimerkki 8.5709</w:t>
      </w:r>
    </w:p>
    <w:p>
      <w:r>
        <w:t xml:space="preserve">Kehotus: Muistan tuon päivän. Olin pomosi. Minä ylensin sinut.  Vastaus: Olen ehkä kaunis, mutta en ole uskonnollinen.</w:t>
      </w:r>
    </w:p>
    <w:p>
      <w:r>
        <w:rPr>
          <w:b/>
        </w:rPr>
        <w:t xml:space="preserve">Tulos</w:t>
      </w:r>
    </w:p>
    <w:p>
      <w:r>
        <w:t xml:space="preserve">ei</w:t>
      </w:r>
    </w:p>
    <w:p>
      <w:r>
        <w:rPr>
          <w:b/>
        </w:rPr>
        <w:t xml:space="preserve">Esimerkki 8.5710</w:t>
      </w:r>
    </w:p>
    <w:p>
      <w:r>
        <w:t xml:space="preserve">Kehotus: Slats, se on hyvä idea. Laitetaan kaikki laatikot hänen päälleen. Ja sitten olemme valmiita. Olemme vapaita tästä elämästä. Voimme lähteä ikuisesti.  Vastaus: Vastaus: Minulla on idea. Hän varmaan miettii seuraavaa suurta liiketoimintaa, jonka hän aikoo tehdä tälle yhtiölle.</w:t>
      </w:r>
    </w:p>
    <w:p>
      <w:r>
        <w:rPr>
          <w:b/>
        </w:rPr>
        <w:t xml:space="preserve">Tulos</w:t>
      </w:r>
    </w:p>
    <w:p>
      <w:r>
        <w:t xml:space="preserve">ei</w:t>
      </w:r>
    </w:p>
    <w:p>
      <w:r>
        <w:rPr>
          <w:b/>
        </w:rPr>
        <w:t xml:space="preserve">Esimerkki 8.5711</w:t>
      </w:r>
    </w:p>
    <w:p>
      <w:r>
        <w:t xml:space="preserve">Kehotus: Claptrap?  Vastaus: Rita, se on niin rohkeaa. Harrastan seksiä kanssasi, jos haluat. Katsoitko sinä minua vai?</w:t>
      </w:r>
    </w:p>
    <w:p>
      <w:r>
        <w:rPr>
          <w:b/>
        </w:rPr>
        <w:t xml:space="preserve">Tulos</w:t>
      </w:r>
    </w:p>
    <w:p>
      <w:r>
        <w:t xml:space="preserve">ei</w:t>
      </w:r>
    </w:p>
    <w:p>
      <w:r>
        <w:rPr>
          <w:b/>
        </w:rPr>
        <w:t xml:space="preserve">Esimerkki 8.5712</w:t>
      </w:r>
    </w:p>
    <w:p>
      <w:r>
        <w:t xml:space="preserve">Kehotus: Okei, menemme kumpikin yhteen ikkunaan. Joku kiipeää savupiipusta alas. Joku koputtaa oveen. Sitten me kaikki nuijimme häntä päähän ja menemme sisään.  Vastaus: Hetkinen, nämä luut ovat ihmisiä? Luulin, että ne ovat kanojen ja lehmien luita.</w:t>
      </w:r>
    </w:p>
    <w:p>
      <w:r>
        <w:rPr>
          <w:b/>
        </w:rPr>
        <w:t xml:space="preserve">Tulos</w:t>
      </w:r>
    </w:p>
    <w:p>
      <w:r>
        <w:t xml:space="preserve">ei</w:t>
      </w:r>
    </w:p>
    <w:p>
      <w:r>
        <w:rPr>
          <w:b/>
        </w:rPr>
        <w:t xml:space="preserve">Esimerkki 8.5713</w:t>
      </w:r>
    </w:p>
    <w:p>
      <w:r>
        <w:t xml:space="preserve">Kehotus: Kun hänellä on paita napitettuna, se aukeaa rinnan kohdalta.  Vastaus: Me teemme niin. Tiedätkö, mikä on nuppineulasi? Se vaatii neulan.</w:t>
      </w:r>
    </w:p>
    <w:p>
      <w:r>
        <w:rPr>
          <w:b/>
        </w:rPr>
        <w:t xml:space="preserve">Tulos</w:t>
      </w:r>
    </w:p>
    <w:p>
      <w:r>
        <w:t xml:space="preserve">ei</w:t>
      </w:r>
    </w:p>
    <w:p>
      <w:r>
        <w:rPr>
          <w:b/>
        </w:rPr>
        <w:t xml:space="preserve">Esimerkki 8.5714</w:t>
      </w:r>
    </w:p>
    <w:p>
      <w:r>
        <w:t xml:space="preserve">Kehotus: Minulla on yskänpastilli yhdelle, jos haluat sellaisen.  Vastaus: Vastaus: Olet hyvin puhdas ihminen. Sinulla on kauniit kynnet ja kynnenaluset. Kasvosi loistavat kuin aurinko, mutta eivät rasvaisella tavalla. Sisältäpäin valaistulla tavalla. Sinulla on kaunis läpikuultava iho. Näen suonesi, mutta se ei haittaa minua. Olet kuin patsas, joka on herännyt henkiin.</w:t>
      </w:r>
    </w:p>
    <w:p>
      <w:r>
        <w:rPr>
          <w:b/>
        </w:rPr>
        <w:t xml:space="preserve">Tulos</w:t>
      </w:r>
    </w:p>
    <w:p>
      <w:r>
        <w:t xml:space="preserve">ei</w:t>
      </w:r>
    </w:p>
    <w:p>
      <w:r>
        <w:rPr>
          <w:b/>
        </w:rPr>
        <w:t xml:space="preserve">Esimerkki 8.5715</w:t>
      </w:r>
    </w:p>
    <w:p>
      <w:r>
        <w:t xml:space="preserve">Kehotus: Mindy, laita se paistettu kana pois ja rauhoitu.  Vastaus: Voi luoja, en ansaitse kohteliaisuuttasi.</w:t>
      </w:r>
    </w:p>
    <w:p>
      <w:r>
        <w:rPr>
          <w:b/>
        </w:rPr>
        <w:t xml:space="preserve">Tulos</w:t>
      </w:r>
    </w:p>
    <w:p>
      <w:r>
        <w:t xml:space="preserve">ei</w:t>
      </w:r>
    </w:p>
    <w:p>
      <w:r>
        <w:rPr>
          <w:b/>
        </w:rPr>
        <w:t xml:space="preserve">Esimerkki 8.5716</w:t>
      </w:r>
    </w:p>
    <w:p>
      <w:r>
        <w:t xml:space="preserve">Kehotus: Tiedän, että sinusta tuntuu, että sinä teet kaiken työn, eikä kukaan tee mitään. Ja kerran joku sanoi, että yritit lakaista verta luudalla.  Vastaus: "Ei, ei, ei, ei, ei, ei, ei, ei, ei, ei: Jebodia, tietenkin.</w:t>
      </w:r>
    </w:p>
    <w:p>
      <w:r>
        <w:rPr>
          <w:b/>
        </w:rPr>
        <w:t xml:space="preserve">Tulos</w:t>
      </w:r>
    </w:p>
    <w:p>
      <w:r>
        <w:t xml:space="preserve">ei</w:t>
      </w:r>
    </w:p>
    <w:p>
      <w:r>
        <w:rPr>
          <w:b/>
        </w:rPr>
        <w:t xml:space="preserve">Esimerkki 8.5717</w:t>
      </w:r>
    </w:p>
    <w:p>
      <w:r>
        <w:t xml:space="preserve">Kehotus: Tiedämme, että Tutenkamenin haudasta löytyi asioita.  Vastaus: Se johtuu vain siitä, että peruukkini on tiukka.</w:t>
      </w:r>
    </w:p>
    <w:p>
      <w:r>
        <w:rPr>
          <w:b/>
        </w:rPr>
        <w:t xml:space="preserve">Tulos</w:t>
      </w:r>
    </w:p>
    <w:p>
      <w:r>
        <w:t xml:space="preserve">ei</w:t>
      </w:r>
    </w:p>
    <w:p>
      <w:r>
        <w:rPr>
          <w:b/>
        </w:rPr>
        <w:t xml:space="preserve">Esimerkki 8.5718</w:t>
      </w:r>
    </w:p>
    <w:p>
      <w:r>
        <w:t xml:space="preserve">Kehotus: En usko, että se oli edes runo. Se oli kappale.  Vastaus: Aivan oikein. Rakastavatko he sinua Terry Brown? Rakastavatko he sinua enemmän kuin mitään muuta?</w:t>
      </w:r>
    </w:p>
    <w:p>
      <w:r>
        <w:rPr>
          <w:b/>
        </w:rPr>
        <w:t xml:space="preserve">Tulos</w:t>
      </w:r>
    </w:p>
    <w:p>
      <w:r>
        <w:t xml:space="preserve">ei</w:t>
      </w:r>
    </w:p>
    <w:p>
      <w:r>
        <w:rPr>
          <w:b/>
        </w:rPr>
        <w:t xml:space="preserve">Esimerkki 8.5719</w:t>
      </w:r>
    </w:p>
    <w:p>
      <w:r>
        <w:t xml:space="preserve">Kehotus: Koska kaikessa on hiukan kiveä - mikroskooppisella tasolla - sisällä. Kaikki on siis koruja.  Vastaus: Kaikki on koruja: Vastaus: Sait juuri kuolemasi näyttämään väistämättömältä, ja me vasta tapasimme sinut.</w:t>
      </w:r>
    </w:p>
    <w:p>
      <w:r>
        <w:rPr>
          <w:b/>
        </w:rPr>
        <w:t xml:space="preserve">Tulos</w:t>
      </w:r>
    </w:p>
    <w:p>
      <w:r>
        <w:t xml:space="preserve">ei</w:t>
      </w:r>
    </w:p>
    <w:p>
      <w:r>
        <w:rPr>
          <w:b/>
        </w:rPr>
        <w:t xml:space="preserve">Esimerkki 8.5720</w:t>
      </w:r>
    </w:p>
    <w:p>
      <w:r>
        <w:t xml:space="preserve">Kehotus: Hoitokodissa läpäisin hoitotyön pyyhkäisykokeen. Se vei minulta muutaman yrityksen, neljä tai viisi yritystä.  Vastaus: "Ei, ei, ei, ei, ei, ei, ei, ei, ei, ei: Mitä haluat minun tekevän asialle, kulta? Haluatko, että hakkaan hänet? Kiihottaisiko se sinua?</w:t>
      </w:r>
    </w:p>
    <w:p>
      <w:r>
        <w:rPr>
          <w:b/>
        </w:rPr>
        <w:t xml:space="preserve">Tulos</w:t>
      </w:r>
    </w:p>
    <w:p>
      <w:r>
        <w:t xml:space="preserve">ei</w:t>
      </w:r>
    </w:p>
    <w:p>
      <w:r>
        <w:rPr>
          <w:b/>
        </w:rPr>
        <w:t xml:space="preserve">Esimerkki 8.5721</w:t>
      </w:r>
    </w:p>
    <w:p>
      <w:r>
        <w:t xml:space="preserve">Kehotus: Teidän majesteettinne, antakaa anteeksi, että yritin saada teidät ostamaan lipun ilmalaivaan.  Vastaus: Voi, sinun täytyy olla vartija, veli. Saat mennä minne tahansa kuningas menee ja vain niittää niitä etuja.</w:t>
      </w:r>
    </w:p>
    <w:p>
      <w:r>
        <w:rPr>
          <w:b/>
        </w:rPr>
        <w:t xml:space="preserve">Tulos</w:t>
      </w:r>
    </w:p>
    <w:p>
      <w:r>
        <w:t xml:space="preserve">ei</w:t>
      </w:r>
    </w:p>
    <w:p>
      <w:r>
        <w:rPr>
          <w:b/>
        </w:rPr>
        <w:t xml:space="preserve">Esimerkki 8.5722</w:t>
      </w:r>
    </w:p>
    <w:p>
      <w:r>
        <w:t xml:space="preserve">Kehotus: Luuletko, että metsänvartija huomaa minun olevan elossa?  Vastaus: En ole JM Barryn ihanan Peter Pan -kirjan Neverland, vaan maa, jossa en ole koskaan elossa eikä minulla ole enää ajatuksia.</w:t>
      </w:r>
    </w:p>
    <w:p>
      <w:r>
        <w:rPr>
          <w:b/>
        </w:rPr>
        <w:t xml:space="preserve">Tulos</w:t>
      </w:r>
    </w:p>
    <w:p>
      <w:r>
        <w:t xml:space="preserve">ei</w:t>
      </w:r>
    </w:p>
    <w:p>
      <w:r>
        <w:rPr>
          <w:b/>
        </w:rPr>
        <w:t xml:space="preserve">Esimerkki 8.5723</w:t>
      </w:r>
    </w:p>
    <w:p>
      <w:r>
        <w:t xml:space="preserve">Kehotus: Älä katso, kun juon tätä Theraflua.  Vastaus: Olen Yhdysvaltain kansalainen ja veronmaksaja. Minun veroillani maksetaan hänen palkkansa.</w:t>
      </w:r>
    </w:p>
    <w:p>
      <w:r>
        <w:rPr>
          <w:b/>
        </w:rPr>
        <w:t xml:space="preserve">Tulos</w:t>
      </w:r>
    </w:p>
    <w:p>
      <w:r>
        <w:t xml:space="preserve">ei</w:t>
      </w:r>
    </w:p>
    <w:p>
      <w:r>
        <w:rPr>
          <w:b/>
        </w:rPr>
        <w:t xml:space="preserve">Esimerkki 8.5724</w:t>
      </w:r>
    </w:p>
    <w:p>
      <w:r>
        <w:t xml:space="preserve">Kehotus: Minä en ole kuten sinä. En ole kuten kukaan teistä. Minua tarvitaan.   Vastaus: Näytä heille valo, joka sinulla on sisälläsi. Avaa itsesi heille.</w:t>
      </w:r>
    </w:p>
    <w:p>
      <w:r>
        <w:rPr>
          <w:b/>
        </w:rPr>
        <w:t xml:space="preserve">Tulos</w:t>
      </w:r>
    </w:p>
    <w:p>
      <w:r>
        <w:t xml:space="preserve">ei</w:t>
      </w:r>
    </w:p>
    <w:p>
      <w:r>
        <w:rPr>
          <w:b/>
        </w:rPr>
        <w:t xml:space="preserve">Esimerkki 8.5725</w:t>
      </w:r>
    </w:p>
    <w:p>
      <w:r>
        <w:t xml:space="preserve">Kehotus: Kun alkaa tulla kylmä, alan huolestua siitä, mitä on tulossa, tiedäthän?  Vastaus: Joo, aivan varmasti. Tämä on edelleen Amerikka, okei.</w:t>
      </w:r>
    </w:p>
    <w:p>
      <w:r>
        <w:rPr>
          <w:b/>
        </w:rPr>
        <w:t xml:space="preserve">Tulos</w:t>
      </w:r>
    </w:p>
    <w:p>
      <w:r>
        <w:t xml:space="preserve">ei</w:t>
      </w:r>
    </w:p>
    <w:p>
      <w:r>
        <w:rPr>
          <w:b/>
        </w:rPr>
        <w:t xml:space="preserve">Esimerkki 8.5726</w:t>
      </w:r>
    </w:p>
    <w:p>
      <w:r>
        <w:t xml:space="preserve">Kehotus: Kevin, haluaisitko lattea, kulta?  Vastaus: Voisitko ottaa lattea? Kyllä, kultaseni. Tule tapaamaan naapureita.</w:t>
      </w:r>
    </w:p>
    <w:p>
      <w:r>
        <w:rPr>
          <w:b/>
        </w:rPr>
        <w:t xml:space="preserve">Tulos</w:t>
      </w:r>
    </w:p>
    <w:p>
      <w:r>
        <w:t xml:space="preserve">ei</w:t>
      </w:r>
    </w:p>
    <w:p>
      <w:r>
        <w:rPr>
          <w:b/>
        </w:rPr>
        <w:t xml:space="preserve">Esimerkki 8.5727</w:t>
      </w:r>
    </w:p>
    <w:p>
      <w:r>
        <w:t xml:space="preserve">Kehotus: Lapset? Stewart? Dean? Missä olette?  Vastaus: Se levisi tänne asti intiaanireservaattiin asti, vai mitä? Se oli paikallinen juttu. En tiennyt, että siitä tulisi niin iso juttu.</w:t>
      </w:r>
    </w:p>
    <w:p>
      <w:r>
        <w:rPr>
          <w:b/>
        </w:rPr>
        <w:t xml:space="preserve">Tulos</w:t>
      </w:r>
    </w:p>
    <w:p>
      <w:r>
        <w:t xml:space="preserve">ei</w:t>
      </w:r>
    </w:p>
    <w:p>
      <w:r>
        <w:rPr>
          <w:b/>
        </w:rPr>
        <w:t xml:space="preserve">Esimerkki 8.5728</w:t>
      </w:r>
    </w:p>
    <w:p>
      <w:r>
        <w:t xml:space="preserve">Kehotus: Oh, minä muistin! Wilson, John, Smith-yhtiö. Doris on töissä paperiyhtiössä.  Vastaus: Doris on töissä Doriksen työpaikalla: Voisit hankkia avoauton ja tuuli olisi kasvoillasi ja voisit vain olla vapaa.</w:t>
      </w:r>
    </w:p>
    <w:p>
      <w:r>
        <w:rPr>
          <w:b/>
        </w:rPr>
        <w:t xml:space="preserve">Tulos</w:t>
      </w:r>
    </w:p>
    <w:p>
      <w:r>
        <w:t xml:space="preserve">ei</w:t>
      </w:r>
    </w:p>
    <w:p>
      <w:r>
        <w:rPr>
          <w:b/>
        </w:rPr>
        <w:t xml:space="preserve">Esimerkki 8.5729</w:t>
      </w:r>
    </w:p>
    <w:p>
      <w:r>
        <w:t xml:space="preserve">Kehotus: Kiss it Hello?  Vastaus: "Suutele minua! Sivu, jonka uutisankkuri lukee kello yhdeksän uutisissa.</w:t>
      </w:r>
    </w:p>
    <w:p>
      <w:r>
        <w:rPr>
          <w:b/>
        </w:rPr>
        <w:t xml:space="preserve">Tulos</w:t>
      </w:r>
    </w:p>
    <w:p>
      <w:r>
        <w:t xml:space="preserve">ei</w:t>
      </w:r>
    </w:p>
    <w:p>
      <w:r>
        <w:rPr>
          <w:b/>
        </w:rPr>
        <w:t xml:space="preserve">Esimerkki 8.5730</w:t>
      </w:r>
    </w:p>
    <w:p>
      <w:r>
        <w:t xml:space="preserve">Kehotus: Tarvitsetko kantajaa? Garfied on erittäin hyvä siinä.  Vastaus: Tiedätkö mitä? Luulin tuota poreammeeksi, mutta kyllä, se on arkku.</w:t>
      </w:r>
    </w:p>
    <w:p>
      <w:r>
        <w:rPr>
          <w:b/>
        </w:rPr>
        <w:t xml:space="preserve">Tulos</w:t>
      </w:r>
    </w:p>
    <w:p>
      <w:r>
        <w:t xml:space="preserve">ei</w:t>
      </w:r>
    </w:p>
    <w:p>
      <w:r>
        <w:rPr>
          <w:b/>
        </w:rPr>
        <w:t xml:space="preserve">Esimerkki 8.5731</w:t>
      </w:r>
    </w:p>
    <w:p>
      <w:r>
        <w:t xml:space="preserve">Kehotus: Pojat, toivotamme virallisesti tervetulleeksi - jos hän liittyy joukkoomme - Targin Fireheadin perheeseemme.  Vastaus: Targin Targini: Se on todella raskas. Tietysti täysikokoisen jääkaapin lähettäminen maksaa paljon.</w:t>
      </w:r>
    </w:p>
    <w:p>
      <w:r>
        <w:rPr>
          <w:b/>
        </w:rPr>
        <w:t xml:space="preserve">Tulos</w:t>
      </w:r>
    </w:p>
    <w:p>
      <w:r>
        <w:t xml:space="preserve">ei</w:t>
      </w:r>
    </w:p>
    <w:p>
      <w:r>
        <w:rPr>
          <w:b/>
        </w:rPr>
        <w:t xml:space="preserve">Esimerkki 8.5732</w:t>
      </w:r>
    </w:p>
    <w:p>
      <w:r>
        <w:t xml:space="preserve">Kehotus: Kävin juuri paskalla. Se oli täynnä kalaa.  Vastaus: Sinun on parasta varmistaa, ettei kukaan huuda silloin. Jos joku huutaa, souffeesi tyhjenee, etkä halua sitä.</w:t>
      </w:r>
    </w:p>
    <w:p>
      <w:r>
        <w:rPr>
          <w:b/>
        </w:rPr>
        <w:t xml:space="preserve">Tulos</w:t>
      </w:r>
    </w:p>
    <w:p>
      <w:r>
        <w:t xml:space="preserve">ei</w:t>
      </w:r>
    </w:p>
    <w:p>
      <w:r>
        <w:rPr>
          <w:b/>
        </w:rPr>
        <w:t xml:space="preserve">Esimerkki 8.5733</w:t>
      </w:r>
    </w:p>
    <w:p>
      <w:r>
        <w:t xml:space="preserve">Kehotus: Esityksen nimi oli Eating Shit.  Vastaus: "Syömällä ruokaa": Syö paskaa.  Yritän vain nauttia yöelämästä.  Nähdä, kuka on juhlimassa.</w:t>
      </w:r>
    </w:p>
    <w:p>
      <w:r>
        <w:rPr>
          <w:b/>
        </w:rPr>
        <w:t xml:space="preserve">Tulos</w:t>
      </w:r>
    </w:p>
    <w:p>
      <w:r>
        <w:t xml:space="preserve">ei</w:t>
      </w:r>
    </w:p>
    <w:p>
      <w:r>
        <w:rPr>
          <w:b/>
        </w:rPr>
        <w:t xml:space="preserve">Esimerkki 8.5734</w:t>
      </w:r>
    </w:p>
    <w:p>
      <w:r>
        <w:t xml:space="preserve">Kehotus: Minulla on harvinainen sairaus, jonka vuoksi en voi pilkkoa sipulia ilman, että kirjaimellisesti puhkean nokkosihottumaan.  Vastaus: Se on vanha sanonta vanhasta maasta.</w:t>
      </w:r>
    </w:p>
    <w:p>
      <w:r>
        <w:rPr>
          <w:b/>
        </w:rPr>
        <w:t xml:space="preserve">Tulos</w:t>
      </w:r>
    </w:p>
    <w:p>
      <w:r>
        <w:t xml:space="preserve">ei</w:t>
      </w:r>
    </w:p>
    <w:p>
      <w:r>
        <w:rPr>
          <w:b/>
        </w:rPr>
        <w:t xml:space="preserve">Esimerkki 8.5735</w:t>
      </w:r>
    </w:p>
    <w:p>
      <w:r>
        <w:t xml:space="preserve">Kehotus: Aika on melkein lopussa. Sain punaisen valon.  Vastaus: Vannokaamme kaikki, ettei kukaan meistä jaa tietoja tämän piirin ulkopuolelle.</w:t>
      </w:r>
    </w:p>
    <w:p>
      <w:r>
        <w:rPr>
          <w:b/>
        </w:rPr>
        <w:t xml:space="preserve">Tulos</w:t>
      </w:r>
    </w:p>
    <w:p>
      <w:r>
        <w:t xml:space="preserve">ei</w:t>
      </w:r>
    </w:p>
    <w:p>
      <w:r>
        <w:rPr>
          <w:b/>
        </w:rPr>
        <w:t xml:space="preserve">Esimerkki 8.5736</w:t>
      </w:r>
    </w:p>
    <w:p>
      <w:r>
        <w:t xml:space="preserve">Kehotus: Jim Neighborsin saamiseksi voi joutua taivaaseen ja Joy Divisionin tyypin saamiseksi kiirastuleen. Ne ovat katolisia sääntöjä.  Vastaus: Tuo on sisäpiirin termi. Pilven läpi kulkeminen tarkoittaa, että hän lakkasi olemasta aave ja hän oli vain mitään.</w:t>
      </w:r>
    </w:p>
    <w:p>
      <w:r>
        <w:rPr>
          <w:b/>
        </w:rPr>
        <w:t xml:space="preserve">Tulos</w:t>
      </w:r>
    </w:p>
    <w:p>
      <w:r>
        <w:t xml:space="preserve">ei</w:t>
      </w:r>
    </w:p>
    <w:p>
      <w:r>
        <w:rPr>
          <w:b/>
        </w:rPr>
        <w:t xml:space="preserve">Esimerkki 8.5737</w:t>
      </w:r>
    </w:p>
    <w:p>
      <w:r>
        <w:t xml:space="preserve">Kehotus: Tämä leiri kestää vain iltapäivän?  Vastaus: Olin täällä Boys II Menin konsertissa. Heillä oli jälleennäkeminen.</w:t>
      </w:r>
    </w:p>
    <w:p>
      <w:r>
        <w:rPr>
          <w:b/>
        </w:rPr>
        <w:t xml:space="preserve">Tulos</w:t>
      </w:r>
    </w:p>
    <w:p>
      <w:r>
        <w:t xml:space="preserve">ei</w:t>
      </w:r>
    </w:p>
    <w:p>
      <w:r>
        <w:rPr>
          <w:b/>
        </w:rPr>
        <w:t xml:space="preserve">Esimerkki 8.5738</w:t>
      </w:r>
    </w:p>
    <w:p>
      <w:r>
        <w:t xml:space="preserve">Kehotus: Herää. Herää. Olen keiju. Sinä olet seuraava peräkkäin.  Vastaus: Heillä ei ollut mitään ilman maitotuotteita tai soijaa. He yrittivät antaa minulle täytteitä. Ja heillä oli käärö kassassa, joten he eivät voineet avata sitä.</w:t>
      </w:r>
    </w:p>
    <w:p>
      <w:r>
        <w:rPr>
          <w:b/>
        </w:rPr>
        <w:t xml:space="preserve">Tulos</w:t>
      </w:r>
    </w:p>
    <w:p>
      <w:r>
        <w:t xml:space="preserve">ei</w:t>
      </w:r>
    </w:p>
    <w:p>
      <w:r>
        <w:rPr>
          <w:b/>
        </w:rPr>
        <w:t xml:space="preserve">Esimerkki 8.5739</w:t>
      </w:r>
    </w:p>
    <w:p>
      <w:r>
        <w:t xml:space="preserve">Kehotus: Sinulla on ihmisen luu savupiipussasi.  Vastaus: Etenkin nyt, kun tiedämme tuoda aarteita takaisin sen jälkeen, kun olemme pukanneet häntä.</w:t>
      </w:r>
    </w:p>
    <w:p>
      <w:r>
        <w:rPr>
          <w:b/>
        </w:rPr>
        <w:t xml:space="preserve">Tulos</w:t>
      </w:r>
    </w:p>
    <w:p>
      <w:r>
        <w:t xml:space="preserve">ei</w:t>
      </w:r>
    </w:p>
    <w:p>
      <w:r>
        <w:rPr>
          <w:b/>
        </w:rPr>
        <w:t xml:space="preserve">Esimerkki 8.5740</w:t>
      </w:r>
    </w:p>
    <w:p>
      <w:r>
        <w:t xml:space="preserve">Kehotus: Äiti kertoi outoa tarinaa kansien raapimisesta. Hänen isänsä haamujalat. Isoisäsi. Olen siis vähän outo.  Vastaus: Opin sen parhaalta. Tämä on sinun hunajaisen kinkun reseptisi ja perunasalaattisi, jossa ei ole majoneesia, vain etikkaa.</w:t>
      </w:r>
    </w:p>
    <w:p>
      <w:r>
        <w:rPr>
          <w:b/>
        </w:rPr>
        <w:t xml:space="preserve">Tulos</w:t>
      </w:r>
    </w:p>
    <w:p>
      <w:r>
        <w:t xml:space="preserve">ei</w:t>
      </w:r>
    </w:p>
    <w:p>
      <w:r>
        <w:rPr>
          <w:b/>
        </w:rPr>
        <w:t xml:space="preserve">Esimerkki 8.5741</w:t>
      </w:r>
    </w:p>
    <w:p>
      <w:r>
        <w:t xml:space="preserve">Kehotus: Voisit saada hieronnan, kulta. Minusta tuntuu, että tässä on jotain vialla. Menen kävelylle.  Vastaus: Kävele: Joo, ja siksi meidän ei olisi pitänyt tehdä Groupon-ostoksia tästä, koska olen huolissani siitä, että emme maksaneet täyttä hintaa, ja karmaattisesti saatamme jäädä ilman rahojemme arvoa.</w:t>
      </w:r>
    </w:p>
    <w:p>
      <w:r>
        <w:rPr>
          <w:b/>
        </w:rPr>
        <w:t xml:space="preserve">Tulos</w:t>
      </w:r>
    </w:p>
    <w:p>
      <w:r>
        <w:t xml:space="preserve">ei</w:t>
      </w:r>
    </w:p>
    <w:p>
      <w:r>
        <w:rPr>
          <w:b/>
        </w:rPr>
        <w:t xml:space="preserve">Esimerkki 8.5742</w:t>
      </w:r>
    </w:p>
    <w:p>
      <w:r>
        <w:t xml:space="preserve">Kehotus: En tiedä.  Hän on kuitenkin meidän pomomme, tiedäthän??  Vastaus: Eikö olekin hienoa, että olet täällä?</w:t>
      </w:r>
    </w:p>
    <w:p>
      <w:r>
        <w:rPr>
          <w:b/>
        </w:rPr>
        <w:t xml:space="preserve">Tulos</w:t>
      </w:r>
    </w:p>
    <w:p>
      <w:r>
        <w:t xml:space="preserve">ei</w:t>
      </w:r>
    </w:p>
    <w:p>
      <w:r>
        <w:rPr>
          <w:b/>
        </w:rPr>
        <w:t xml:space="preserve">Esimerkki 8.5743</w:t>
      </w:r>
    </w:p>
    <w:p>
      <w:r>
        <w:t xml:space="preserve">Kehotus: Voi, tuo näyttää minusta aivan jättiläismäiseltä heisimadolta.  Vastaus: Se vaikuttaa liian kunnianhimoiselta. Kotona hän teki vain kolme palloa.</w:t>
      </w:r>
    </w:p>
    <w:p>
      <w:r>
        <w:rPr>
          <w:b/>
        </w:rPr>
        <w:t xml:space="preserve">Tulos</w:t>
      </w:r>
    </w:p>
    <w:p>
      <w:r>
        <w:t xml:space="preserve">ei</w:t>
      </w:r>
    </w:p>
    <w:p>
      <w:r>
        <w:rPr>
          <w:b/>
        </w:rPr>
        <w:t xml:space="preserve">Esimerkki 8.5744</w:t>
      </w:r>
    </w:p>
    <w:p>
      <w:r>
        <w:t xml:space="preserve">Kehotus: Toisessa huoneessa on kaksi aikuista.  Vastaus: Sinä olet Duke. Muistan sinut ehdottomasti. Kirjoitin sinusta päiväkirjaani kolme kokonaista yötä.</w:t>
      </w:r>
    </w:p>
    <w:p>
      <w:r>
        <w:rPr>
          <w:b/>
        </w:rPr>
        <w:t xml:space="preserve">Tulos</w:t>
      </w:r>
    </w:p>
    <w:p>
      <w:r>
        <w:t xml:space="preserve">ei</w:t>
      </w:r>
    </w:p>
    <w:p>
      <w:r>
        <w:rPr>
          <w:b/>
        </w:rPr>
        <w:t xml:space="preserve">Esimerkki 8.5745</w:t>
      </w:r>
    </w:p>
    <w:p>
      <w:r>
        <w:t xml:space="preserve">Kehotus: Alex Lifeson.  Vastaus: Lifeson: Ja minä olen erinomainen harpun soittaja.</w:t>
      </w:r>
    </w:p>
    <w:p>
      <w:r>
        <w:rPr>
          <w:b/>
        </w:rPr>
        <w:t xml:space="preserve">Tulos</w:t>
      </w:r>
    </w:p>
    <w:p>
      <w:r>
        <w:t xml:space="preserve">ei</w:t>
      </w:r>
    </w:p>
    <w:p>
      <w:r>
        <w:rPr>
          <w:b/>
        </w:rPr>
        <w:t xml:space="preserve">Esimerkki 8.5746</w:t>
      </w:r>
    </w:p>
    <w:p>
      <w:r>
        <w:t xml:space="preserve">Kehotus: Claypool, koska me kaikki sekoitamme asioita elämässämme, miten olisi, jos menisin ulos soittamaan musiikkia vaimoni Marjorien ja ystävämme Murnicen kanssa. Sitten te vain pelleilette?  Vastaus: Vastaus: Olen klovnin vaimo. En ota mitään kevyesti.</w:t>
      </w:r>
    </w:p>
    <w:p>
      <w:r>
        <w:rPr>
          <w:b/>
        </w:rPr>
        <w:t xml:space="preserve">Tulos</w:t>
      </w:r>
    </w:p>
    <w:p>
      <w:r>
        <w:t xml:space="preserve">ei</w:t>
      </w:r>
    </w:p>
    <w:p>
      <w:r>
        <w:rPr>
          <w:b/>
        </w:rPr>
        <w:t xml:space="preserve">Esimerkki 8.5747</w:t>
      </w:r>
    </w:p>
    <w:p>
      <w:r>
        <w:t xml:space="preserve">Kehotus: Anteeksi, neiti, mutta oletteko Cincinnati Emily, Ohio Crusher?  Vastaus: Brad... - Joo, niin se tehdään, Brad.  Niin punnitus tehdään.  Tulet sisään, olet valmis pudottamaan pyyhkeen, saat punnituksen ja lähdet iloiseen matkaan.</w:t>
      </w:r>
    </w:p>
    <w:p>
      <w:r>
        <w:rPr>
          <w:b/>
        </w:rPr>
        <w:t xml:space="preserve">Tulos</w:t>
      </w:r>
    </w:p>
    <w:p>
      <w:r>
        <w:t xml:space="preserve">ei</w:t>
      </w:r>
    </w:p>
    <w:p>
      <w:r>
        <w:rPr>
          <w:b/>
        </w:rPr>
        <w:t xml:space="preserve">Esimerkki 8.5748</w:t>
      </w:r>
    </w:p>
    <w:p>
      <w:r>
        <w:t xml:space="preserve">Kehotus: Voi luoja. Family Mattersin mummo on täällä.  Vastaus: Joo, joo. Olen aluejohtaja. Olen ollut täällä kolme vuotta, luulitko, etten ole noussut tikapuita ylöspäin?</w:t>
      </w:r>
    </w:p>
    <w:p>
      <w:r>
        <w:rPr>
          <w:b/>
        </w:rPr>
        <w:t xml:space="preserve">Tulos</w:t>
      </w:r>
    </w:p>
    <w:p>
      <w:r>
        <w:t xml:space="preserve">ei</w:t>
      </w:r>
    </w:p>
    <w:p>
      <w:r>
        <w:rPr>
          <w:b/>
        </w:rPr>
        <w:t xml:space="preserve">Esimerkki 8.5749</w:t>
      </w:r>
    </w:p>
    <w:p>
      <w:r>
        <w:t xml:space="preserve">Kehotus: Cynthia, on kuin näyttelisit kahdelle!  Vastaus: Cynthia Cynthia, sinä olet yksi meistä: Cynthia, tuo ei ole mukavaa.  Elizabeth on kokenut paljon.  Hän käytti kaikki rahansa lentääkseen Pariisiin ollakseen sijaisesi.</w:t>
      </w:r>
    </w:p>
    <w:p>
      <w:r>
        <w:rPr>
          <w:b/>
        </w:rPr>
        <w:t xml:space="preserve">Tulos</w:t>
      </w:r>
    </w:p>
    <w:p>
      <w:r>
        <w:t xml:space="preserve">ei</w:t>
      </w:r>
    </w:p>
    <w:p>
      <w:r>
        <w:rPr>
          <w:b/>
        </w:rPr>
        <w:t xml:space="preserve">Esimerkki 8.5750</w:t>
      </w:r>
    </w:p>
    <w:p>
      <w:r>
        <w:t xml:space="preserve">Kehotus: Mieheni ja minä olemme uusia asukkaita alueella. Emme ole käyneet esittäytymässä... Mieheni, olette ehkä kuulleet hänestä. Hän on se naapuri, joka sai kauhean luuvamman. Luu hyökkäsi hänen kimppuunsa.  Vastaus: Hänellä ei ole edes huppua. Hänellä näyttää olevan hulluja ongelmia aivoissaan.</w:t>
      </w:r>
    </w:p>
    <w:p>
      <w:r>
        <w:rPr>
          <w:b/>
        </w:rPr>
        <w:t xml:space="preserve">Tulos</w:t>
      </w:r>
    </w:p>
    <w:p>
      <w:r>
        <w:t xml:space="preserve">ei</w:t>
      </w:r>
    </w:p>
    <w:p>
      <w:r>
        <w:rPr>
          <w:b/>
        </w:rPr>
        <w:t xml:space="preserve">Esimerkki 8.5751</w:t>
      </w:r>
    </w:p>
    <w:p>
      <w:r>
        <w:t xml:space="preserve">Kehotus: Neiti, teidän täytyy nousta lattialta.  Vastaus: Voi ei, pidä nokkasi kaukana minusta, senkin hirviö.</w:t>
      </w:r>
    </w:p>
    <w:p>
      <w:r>
        <w:rPr>
          <w:b/>
        </w:rPr>
        <w:t xml:space="preserve">Tulos</w:t>
      </w:r>
    </w:p>
    <w:p>
      <w:r>
        <w:t xml:space="preserve">ei</w:t>
      </w:r>
    </w:p>
    <w:p>
      <w:r>
        <w:rPr>
          <w:b/>
        </w:rPr>
        <w:t xml:space="preserve">Esimerkki 8.5752</w:t>
      </w:r>
    </w:p>
    <w:p>
      <w:r>
        <w:t xml:space="preserve">Kehotus: Ted, minä jätän sinut.  Vastaus: Voi luoja. Se olisi ihanaa, koska jätin juuri mieheni ja lapseni.</w:t>
      </w:r>
    </w:p>
    <w:p>
      <w:r>
        <w:rPr>
          <w:b/>
        </w:rPr>
        <w:t xml:space="preserve">Tulos</w:t>
      </w:r>
    </w:p>
    <w:p>
      <w:r>
        <w:t xml:space="preserve">ei</w:t>
      </w:r>
    </w:p>
    <w:p>
      <w:r>
        <w:rPr>
          <w:b/>
        </w:rPr>
        <w:t xml:space="preserve">Esimerkki 8.5753</w:t>
      </w:r>
    </w:p>
    <w:p>
      <w:r>
        <w:t xml:space="preserve">Kehotus: Nämä tyypit tekevät hulluja donitseja ja ovat hyvin salamyhkäisiä, tiedäthän?  Vastaus: Aivan oikein. Joten kysele paljon, kun olet siellä. Ota selvää heidän elämästään ja kaikesta muusta. Jos voit, älä anna heidän kysellä liikaa, ellet ole saanut taustatietojasi kunnolla esille.</w:t>
      </w:r>
    </w:p>
    <w:p>
      <w:r>
        <w:rPr>
          <w:b/>
        </w:rPr>
        <w:t xml:space="preserve">Tulos</w:t>
      </w:r>
    </w:p>
    <w:p>
      <w:r>
        <w:t xml:space="preserve">ei</w:t>
      </w:r>
    </w:p>
    <w:p>
      <w:r>
        <w:rPr>
          <w:b/>
        </w:rPr>
        <w:t xml:space="preserve">Esimerkki 8.5754</w:t>
      </w:r>
    </w:p>
    <w:p>
      <w:r>
        <w:t xml:space="preserve">Kehotus: Nancy, olen pahoillani.  Meillä on vain partiolaisten käsikirja.  Sopiiko se sinulle?  Vastaus: Nancy: Koska se ei koske valaita!</w:t>
      </w:r>
    </w:p>
    <w:p>
      <w:r>
        <w:rPr>
          <w:b/>
        </w:rPr>
        <w:t xml:space="preserve">Tulos</w:t>
      </w:r>
    </w:p>
    <w:p>
      <w:r>
        <w:t xml:space="preserve">ei</w:t>
      </w:r>
    </w:p>
    <w:p>
      <w:r>
        <w:rPr>
          <w:b/>
        </w:rPr>
        <w:t xml:space="preserve">Esimerkki 8.5755</w:t>
      </w:r>
    </w:p>
    <w:p>
      <w:r>
        <w:t xml:space="preserve">Kehotus: Jos se sopii sinulle, voisin mielelläni häipyä täältä.  Vastaus: En voi uskoa, että seisomme täällä San Diego Comiconissa ja meille sanotaan, että olemme valkoisimpia ihmisiä, jotka joku tuntee.</w:t>
      </w:r>
    </w:p>
    <w:p>
      <w:r>
        <w:rPr>
          <w:b/>
        </w:rPr>
        <w:t xml:space="preserve">Tulos</w:t>
      </w:r>
    </w:p>
    <w:p>
      <w:r>
        <w:t xml:space="preserve">ei</w:t>
      </w:r>
    </w:p>
    <w:p>
      <w:r>
        <w:rPr>
          <w:b/>
        </w:rPr>
        <w:t xml:space="preserve">Esimerkki 8.5756</w:t>
      </w:r>
    </w:p>
    <w:p>
      <w:r>
        <w:t xml:space="preserve">Kehotus: Vuotaa verta kenkieni varpaista.  Vastaus: Häämatka-erikoisuutena. On kauhean romanttista, että haluat hankkia hänelle toisen pyyhkeen.</w:t>
      </w:r>
    </w:p>
    <w:p>
      <w:r>
        <w:rPr>
          <w:b/>
        </w:rPr>
        <w:t xml:space="preserve">Tulos</w:t>
      </w:r>
    </w:p>
    <w:p>
      <w:r>
        <w:t xml:space="preserve">ei</w:t>
      </w:r>
    </w:p>
    <w:p>
      <w:r>
        <w:rPr>
          <w:b/>
        </w:rPr>
        <w:t xml:space="preserve">Esimerkki 8.5757</w:t>
      </w:r>
    </w:p>
    <w:p>
      <w:r>
        <w:t xml:space="preserve">Kehotus: Voi pojat, hän puhuu Disney Danille. Hän on niin komea.  Vastaus: Niin, yksi ystävistämme murhattiin. Meidän ei varmaankaan pitäisi auttaa sinua, se on vaarallista meille.</w:t>
      </w:r>
    </w:p>
    <w:p>
      <w:r>
        <w:rPr>
          <w:b/>
        </w:rPr>
        <w:t xml:space="preserve">Tulos</w:t>
      </w:r>
    </w:p>
    <w:p>
      <w:r>
        <w:t xml:space="preserve">ei</w:t>
      </w:r>
    </w:p>
    <w:p>
      <w:r>
        <w:rPr>
          <w:b/>
        </w:rPr>
        <w:t xml:space="preserve">Esimerkki 8.5758</w:t>
      </w:r>
    </w:p>
    <w:p>
      <w:r>
        <w:t xml:space="preserve">Kehotus: Sian terveydentila on tutkittava. Ymmärrättekö, tohtori?  Vastaus: Sika: Te näette neljä eläinlääkäriä? Missä me olemme, Havaijilla?</w:t>
      </w:r>
    </w:p>
    <w:p>
      <w:r>
        <w:rPr>
          <w:b/>
        </w:rPr>
        <w:t xml:space="preserve">Tulos</w:t>
      </w:r>
    </w:p>
    <w:p>
      <w:r>
        <w:t xml:space="preserve">ei</w:t>
      </w:r>
    </w:p>
    <w:p>
      <w:r>
        <w:rPr>
          <w:b/>
        </w:rPr>
        <w:t xml:space="preserve">Esimerkki 8.5759</w:t>
      </w:r>
    </w:p>
    <w:p>
      <w:r>
        <w:t xml:space="preserve">Kehotus: Nimeni on Frank.  Vastaus: Frank: Tiedäthän, että kun naiset kokkaavat, he eivät voi käyttää vaatteita, jotta he eivät kätkisi sitä mihinkään? Tiedät, etten minä kätkisi rahaa pois.</w:t>
      </w:r>
    </w:p>
    <w:p>
      <w:r>
        <w:rPr>
          <w:b/>
        </w:rPr>
        <w:t xml:space="preserve">Tulos</w:t>
      </w:r>
    </w:p>
    <w:p>
      <w:r>
        <w:t xml:space="preserve">ei</w:t>
      </w:r>
    </w:p>
    <w:p>
      <w:r>
        <w:rPr>
          <w:b/>
        </w:rPr>
        <w:t xml:space="preserve">Esimerkki 8.5760</w:t>
      </w:r>
    </w:p>
    <w:p>
      <w:r>
        <w:t xml:space="preserve">Kehotus: Tunnetko kaikki keksipuheet, joita käytetään näiden rasvaisten lusikkapaikkojen ympärillä?  Vastaus: "En tiedä, mitä se tarkoittaa." "En tiedä, mitä se tarkoittaa. Olisin kyllä, mutta minut kutsuttiin yhtäkkiä helvettiin.</w:t>
      </w:r>
    </w:p>
    <w:p>
      <w:r>
        <w:rPr>
          <w:b/>
        </w:rPr>
        <w:t xml:space="preserve">Tulos</w:t>
      </w:r>
    </w:p>
    <w:p>
      <w:r>
        <w:t xml:space="preserve">ei</w:t>
      </w:r>
    </w:p>
    <w:p>
      <w:r>
        <w:rPr>
          <w:b/>
        </w:rPr>
        <w:t xml:space="preserve">Esimerkki 8.5761</w:t>
      </w:r>
    </w:p>
    <w:p>
      <w:r>
        <w:t xml:space="preserve">Kehotus: Kiitos. Tiedätkö, mitä tein tullakseni asianajajaksi? Suoritin asianajajan tutkinnon.  Vastaus: Steve Dons. Olin tuolin takana ensimmäisessä kokouksessa.</w:t>
      </w:r>
    </w:p>
    <w:p>
      <w:r>
        <w:rPr>
          <w:b/>
        </w:rPr>
        <w:t xml:space="preserve">Tulos</w:t>
      </w:r>
    </w:p>
    <w:p>
      <w:r>
        <w:t xml:space="preserve">ei</w:t>
      </w:r>
    </w:p>
    <w:p>
      <w:r>
        <w:rPr>
          <w:b/>
        </w:rPr>
        <w:t xml:space="preserve">Esimerkki 8.5762</w:t>
      </w:r>
    </w:p>
    <w:p>
      <w:r>
        <w:t xml:space="preserve">Kehotus: Pyhä Kiina, voimmeko lopettaa tappelun? Tämä on liian aggressiivista.  Vastaus: Olet aave, etkä ole koskaan näyttänyt siistimmältä.</w:t>
      </w:r>
    </w:p>
    <w:p>
      <w:r>
        <w:rPr>
          <w:b/>
        </w:rPr>
        <w:t xml:space="preserve">Tulos</w:t>
      </w:r>
    </w:p>
    <w:p>
      <w:r>
        <w:t xml:space="preserve">ei</w:t>
      </w:r>
    </w:p>
    <w:p>
      <w:r>
        <w:rPr>
          <w:b/>
        </w:rPr>
        <w:t xml:space="preserve">Esimerkki 8.5763</w:t>
      </w:r>
    </w:p>
    <w:p>
      <w:r>
        <w:t xml:space="preserve">Kehotus: Tiedät, että olen ollut stressaantunut vaimostani.  Vastaus: Minusta se ei ole vain outoa, vaan myös sattumanvaraista.</w:t>
      </w:r>
    </w:p>
    <w:p>
      <w:r>
        <w:rPr>
          <w:b/>
        </w:rPr>
        <w:t xml:space="preserve">Tulos</w:t>
      </w:r>
    </w:p>
    <w:p>
      <w:r>
        <w:t xml:space="preserve">ei</w:t>
      </w:r>
    </w:p>
    <w:p>
      <w:r>
        <w:rPr>
          <w:b/>
        </w:rPr>
        <w:t xml:space="preserve">Esimerkki 8.5764</w:t>
      </w:r>
    </w:p>
    <w:p>
      <w:r>
        <w:t xml:space="preserve">Kehotus: Olen myös laktoosi-intolerantikko, joten en voi syödä edes maitoa.  Vastaus: Se on Barbara. Olen saanut nimeni isomummoni mukaan.</w:t>
      </w:r>
    </w:p>
    <w:p>
      <w:r>
        <w:rPr>
          <w:b/>
        </w:rPr>
        <w:t xml:space="preserve">Tulos</w:t>
      </w:r>
    </w:p>
    <w:p>
      <w:r>
        <w:t xml:space="preserve">ei</w:t>
      </w:r>
    </w:p>
    <w:p>
      <w:r>
        <w:rPr>
          <w:b/>
        </w:rPr>
        <w:t xml:space="preserve">Esimerkki 8.5765</w:t>
      </w:r>
    </w:p>
    <w:p>
      <w:r>
        <w:t xml:space="preserve">Kehotus: Ho, ho, ho. Joulupukki antaa sinulle kaiken, mitä haluat, pikkutyttö.  Vastaus: Pyydän teitä kaikkia ottamaan sen huomioon, ennen kuin pyydätte minua pukemaan päälleni vaatteita.</w:t>
      </w:r>
    </w:p>
    <w:p>
      <w:r>
        <w:rPr>
          <w:b/>
        </w:rPr>
        <w:t xml:space="preserve">Tulos</w:t>
      </w:r>
    </w:p>
    <w:p>
      <w:r>
        <w:t xml:space="preserve">ei</w:t>
      </w:r>
    </w:p>
    <w:p>
      <w:r>
        <w:rPr>
          <w:b/>
        </w:rPr>
        <w:t xml:space="preserve">Esimerkki 8.5766</w:t>
      </w:r>
    </w:p>
    <w:p>
      <w:r>
        <w:t xml:space="preserve">Kehotus: Kersantti on vielä suositumpi kuin prikaatinsotamies.  Vastaus: Sillä tavalla, että et enää halua syödä minua a leikata minua?</w:t>
      </w:r>
    </w:p>
    <w:p>
      <w:r>
        <w:rPr>
          <w:b/>
        </w:rPr>
        <w:t xml:space="preserve">Tulos</w:t>
      </w:r>
    </w:p>
    <w:p>
      <w:r>
        <w:t xml:space="preserve">ei</w:t>
      </w:r>
    </w:p>
    <w:p>
      <w:r>
        <w:rPr>
          <w:b/>
        </w:rPr>
        <w:t xml:space="preserve">Esimerkki 8.5767</w:t>
      </w:r>
    </w:p>
    <w:p>
      <w:r>
        <w:t xml:space="preserve">Kehotus: Vastaus: Talvi on pimeä ja aurinko on lyhyessä kulmassa: Se on ollut ilo, mies. On aika valmistua.</w:t>
      </w:r>
    </w:p>
    <w:p>
      <w:r>
        <w:rPr>
          <w:b/>
        </w:rPr>
        <w:t xml:space="preserve">Tulos</w:t>
      </w:r>
    </w:p>
    <w:p>
      <w:r>
        <w:t xml:space="preserve">ei</w:t>
      </w:r>
    </w:p>
    <w:p>
      <w:r>
        <w:rPr>
          <w:b/>
        </w:rPr>
        <w:t xml:space="preserve">Esimerkki 8.5768</w:t>
      </w:r>
    </w:p>
    <w:p>
      <w:r>
        <w:t xml:space="preserve">Kehotus: Tässä, ota tämä kanadalainen terveydenhuolto ja poutine.  Vastaus: Ei se mitään, olen täällä tietääkseni ikuisesti.</w:t>
      </w:r>
    </w:p>
    <w:p>
      <w:r>
        <w:rPr>
          <w:b/>
        </w:rPr>
        <w:t xml:space="preserve">Tulos</w:t>
      </w:r>
    </w:p>
    <w:p>
      <w:r>
        <w:t xml:space="preserve">ei</w:t>
      </w:r>
    </w:p>
    <w:p>
      <w:r>
        <w:rPr>
          <w:b/>
        </w:rPr>
        <w:t xml:space="preserve">Esimerkki 8.5769</w:t>
      </w:r>
    </w:p>
    <w:p>
      <w:r>
        <w:t xml:space="preserve">Kehotus: Voi katso, heillä on cheetoja.  Vastaus: Mutta tiedämme, etteivät he koskaan ole valmiita tekemään sitä.</w:t>
      </w:r>
    </w:p>
    <w:p>
      <w:r>
        <w:rPr>
          <w:b/>
        </w:rPr>
        <w:t xml:space="preserve">Tulos</w:t>
      </w:r>
    </w:p>
    <w:p>
      <w:r>
        <w:t xml:space="preserve">ei</w:t>
      </w:r>
    </w:p>
    <w:p>
      <w:r>
        <w:rPr>
          <w:b/>
        </w:rPr>
        <w:t xml:space="preserve">Esimerkki 8.5770</w:t>
      </w:r>
    </w:p>
    <w:p>
      <w:r>
        <w:t xml:space="preserve">Kehotus: Se on niin sanottu päiväleiri. Tulet päivällä, lähdet ja menet nukkumaan jonnekin muualle. Koska tiedättekö mitä? En ole äitisi. En peta sinulle sänkyä. Tulet tänne oppimaan taitoja. Nimenomaan taitoja siitä, miten puhua mielekkäästi musiikista, josta pidät.  Vastaus: Jep. Kolme heistä pitkätakissa, neljäs ei päässyt paikalle.</w:t>
      </w:r>
    </w:p>
    <w:p>
      <w:r>
        <w:rPr>
          <w:b/>
        </w:rPr>
        <w:t xml:space="preserve">Tulos</w:t>
      </w:r>
    </w:p>
    <w:p>
      <w:r>
        <w:t xml:space="preserve">ei</w:t>
      </w:r>
    </w:p>
    <w:p>
      <w:r>
        <w:rPr>
          <w:b/>
        </w:rPr>
        <w:t xml:space="preserve">Esimerkki 8.5771</w:t>
      </w:r>
    </w:p>
    <w:p>
      <w:r>
        <w:t xml:space="preserve">Kehotus: Madeline, meidän on lopetettava liikuntasali ja alettava olla hauska boutique-koulu.  Vastaus: Toivoin syntymäpäiväkakulla.</w:t>
      </w:r>
    </w:p>
    <w:p>
      <w:r>
        <w:rPr>
          <w:b/>
        </w:rPr>
        <w:t xml:space="preserve">Tulos</w:t>
      </w:r>
    </w:p>
    <w:p>
      <w:r>
        <w:t xml:space="preserve">ei</w:t>
      </w:r>
    </w:p>
    <w:p>
      <w:r>
        <w:rPr>
          <w:b/>
        </w:rPr>
        <w:t xml:space="preserve">Esimerkki 8.5772</w:t>
      </w:r>
    </w:p>
    <w:p>
      <w:r>
        <w:t xml:space="preserve">Kehotus: Lapset, joilla on puhevamma, ovat syy siihen, miksi heidän vanhempansa ovat alun perin ottaneet heidät miekkailun pariin.  Vastaus: Hän kuulostaa ihan tavalliselta Charlie Rhodesilta tai joltain muulta.  Miten hän sai kaikki nuo vastaukset irti kaltaiseltasi tiukkapipoiselta ihmiseltä?  Hän on ehdottomasti hurmuri.</w:t>
      </w:r>
    </w:p>
    <w:p>
      <w:r>
        <w:rPr>
          <w:b/>
        </w:rPr>
        <w:t xml:space="preserve">Tulos</w:t>
      </w:r>
    </w:p>
    <w:p>
      <w:r>
        <w:t xml:space="preserve">ei</w:t>
      </w:r>
    </w:p>
    <w:p>
      <w:r>
        <w:rPr>
          <w:b/>
        </w:rPr>
        <w:t xml:space="preserve">Esimerkki 8.5773</w:t>
      </w:r>
    </w:p>
    <w:p>
      <w:r>
        <w:t xml:space="preserve">Kehotus: Katso tätä, nippu hienonnettua sipulia, jolla ei ole muuta paikkaa minne mennä kuin ehkä kotiin kanssasi.  Vastaus: Tiedän, olen talon etuosassa. Mutta tämä kaveri haluaa chilidogin ja tiedän, että chili on loppu.</w:t>
      </w:r>
    </w:p>
    <w:p>
      <w:r>
        <w:rPr>
          <w:b/>
        </w:rPr>
        <w:t xml:space="preserve">Tulos</w:t>
      </w:r>
    </w:p>
    <w:p>
      <w:r>
        <w:t xml:space="preserve">ei</w:t>
      </w:r>
    </w:p>
    <w:p>
      <w:r>
        <w:rPr>
          <w:b/>
        </w:rPr>
        <w:t xml:space="preserve">Esimerkki 8.5774</w:t>
      </w:r>
    </w:p>
    <w:p>
      <w:r>
        <w:t xml:space="preserve">Kehotus: Kiitos paljon. En ole koskaan hississäni maistanut tasaista vettä.  Vastaus: "En ole koskaan kuullut moitteettomasta vedestä: Joo, sinä olet todella väkivaltaa vastaan.</w:t>
      </w:r>
    </w:p>
    <w:p>
      <w:r>
        <w:rPr>
          <w:b/>
        </w:rPr>
        <w:t xml:space="preserve">Tulos</w:t>
      </w:r>
    </w:p>
    <w:p>
      <w:r>
        <w:t xml:space="preserve">ei</w:t>
      </w:r>
    </w:p>
    <w:p>
      <w:r>
        <w:rPr>
          <w:b/>
        </w:rPr>
        <w:t xml:space="preserve">Esimerkki 8.5775</w:t>
      </w:r>
    </w:p>
    <w:p>
      <w:r>
        <w:t xml:space="preserve">Kehotus: Olen Odin, joten voin saada ennustukset toteutumaan. En tiedä, mikä vaikutusvalta teillä on.  Vastaus: Joo, hän tiesi eron maapähkinän ja palkokasvin välillä.</w:t>
      </w:r>
    </w:p>
    <w:p>
      <w:r>
        <w:rPr>
          <w:b/>
        </w:rPr>
        <w:t xml:space="preserve">Tulos</w:t>
      </w:r>
    </w:p>
    <w:p>
      <w:r>
        <w:t xml:space="preserve">ei</w:t>
      </w:r>
    </w:p>
    <w:p>
      <w:r>
        <w:rPr>
          <w:b/>
        </w:rPr>
        <w:t xml:space="preserve">Esimerkki 8.5776</w:t>
      </w:r>
    </w:p>
    <w:p>
      <w:r>
        <w:t xml:space="preserve">Kehotus: Maestro, suunne kulmiin on muodostunut valkoista vaahtoa.  Vastaus: Toivon vain, että olisit varovainen lähelläni, kun käsittelet Hamletin kaltaisessa näytelmässä hulluksi tulemisen teemoja ja isäni menettämistä hulluuteen ja murhaan.  Te molemmat.  Saatan kantaa sitä jonkin verran geeneissäni.</w:t>
      </w:r>
    </w:p>
    <w:p>
      <w:r>
        <w:rPr>
          <w:b/>
        </w:rPr>
        <w:t xml:space="preserve">Tulos</w:t>
      </w:r>
    </w:p>
    <w:p>
      <w:r>
        <w:t xml:space="preserve">ei</w:t>
      </w:r>
    </w:p>
    <w:p>
      <w:r>
        <w:rPr>
          <w:b/>
        </w:rPr>
        <w:t xml:space="preserve">Esimerkki 8.5777</w:t>
      </w:r>
    </w:p>
    <w:p>
      <w:r>
        <w:t xml:space="preserve">Kehotus: Hei, anteeksi. Oletko sinä se henkilö, joka jätti munasalaattivoileipäsi vartioimatta?  Vastaus: Vastaa: "Oletko sinä se, joka on jättänyt salaattisalaatin salaattisalaattia? Minusta meidän pitäisi, koska tuo munasalaattivoileipä näyttää siltä, että se kamppailee ilmasta ja ylikuumenee.</w:t>
      </w:r>
    </w:p>
    <w:p>
      <w:r>
        <w:rPr>
          <w:b/>
        </w:rPr>
        <w:t xml:space="preserve">Tulos</w:t>
      </w:r>
    </w:p>
    <w:p>
      <w:r>
        <w:t xml:space="preserve">ei</w:t>
      </w:r>
    </w:p>
    <w:p>
      <w:r>
        <w:rPr>
          <w:b/>
        </w:rPr>
        <w:t xml:space="preserve">Esimerkki 8.5778</w:t>
      </w:r>
    </w:p>
    <w:p>
      <w:r>
        <w:t xml:space="preserve">Kehotus: Palautin kuulokojeen vaimolleni.  Vastaus: Se on totta, ja siitä tulee hyvin rumaa.</w:t>
      </w:r>
    </w:p>
    <w:p>
      <w:r>
        <w:rPr>
          <w:b/>
        </w:rPr>
        <w:t xml:space="preserve">Tulos</w:t>
      </w:r>
    </w:p>
    <w:p>
      <w:r>
        <w:t xml:space="preserve">ei</w:t>
      </w:r>
    </w:p>
    <w:p>
      <w:r>
        <w:rPr>
          <w:b/>
        </w:rPr>
        <w:t xml:space="preserve">Esimerkki 8.5779</w:t>
      </w:r>
    </w:p>
    <w:p>
      <w:r>
        <w:t xml:space="preserve">Kehotus: Charles. On ollut hienoa olla lääkärisi, mutta en ole tekemisissä luusereiden kanssa.  Vastaus: Voi ei! Ei aitaa! Se laitettiin juuri.</w:t>
      </w:r>
    </w:p>
    <w:p>
      <w:r>
        <w:rPr>
          <w:b/>
        </w:rPr>
        <w:t xml:space="preserve">Tulos</w:t>
      </w:r>
    </w:p>
    <w:p>
      <w:r>
        <w:t xml:space="preserve">ei</w:t>
      </w:r>
    </w:p>
    <w:p>
      <w:r>
        <w:rPr>
          <w:b/>
        </w:rPr>
        <w:t xml:space="preserve">Esimerkki 8.5780</w:t>
      </w:r>
    </w:p>
    <w:p>
      <w:r>
        <w:t xml:space="preserve">Kehotus: Hyvä on. Tässä ovat rahani.  Vastaus: Kyllä, aivan oikein. Tuo on se nuori mies, jonka palkkasin. Lupasin hänelle, että antaisin hänelle opintopisteitä, jos hän tulisi mukaani matkalleni.</w:t>
      </w:r>
    </w:p>
    <w:p>
      <w:r>
        <w:rPr>
          <w:b/>
        </w:rPr>
        <w:t xml:space="preserve">Tulos</w:t>
      </w:r>
    </w:p>
    <w:p>
      <w:r>
        <w:t xml:space="preserve">ei</w:t>
      </w:r>
    </w:p>
    <w:p>
      <w:r>
        <w:rPr>
          <w:b/>
        </w:rPr>
        <w:t xml:space="preserve">Esimerkki 8.5781</w:t>
      </w:r>
    </w:p>
    <w:p>
      <w:r>
        <w:t xml:space="preserve">Kehotus: Se oli surullista. Se masensi minua, kun katsoin sitä.  Vastaus: Sen jälkeen on tapahtunut niin paljon. Se, ettemme vieläkään pysty tanssimaan, on irvikuva.</w:t>
      </w:r>
    </w:p>
    <w:p>
      <w:r>
        <w:rPr>
          <w:b/>
        </w:rPr>
        <w:t xml:space="preserve">Tulos</w:t>
      </w:r>
    </w:p>
    <w:p>
      <w:r>
        <w:t xml:space="preserve">ei</w:t>
      </w:r>
    </w:p>
    <w:p>
      <w:r>
        <w:rPr>
          <w:b/>
        </w:rPr>
        <w:t xml:space="preserve">Esimerkki 8.5782</w:t>
      </w:r>
    </w:p>
    <w:p>
      <w:r>
        <w:t xml:space="preserve">Kehotus: Se on varmaa, että panen taas kaikki rahani hevosten puolesta.  Vastaus: Hän painoi nappia housuissaan, ja ne laskivat alas.</w:t>
      </w:r>
    </w:p>
    <w:p>
      <w:r>
        <w:rPr>
          <w:b/>
        </w:rPr>
        <w:t xml:space="preserve">Tulos</w:t>
      </w:r>
    </w:p>
    <w:p>
      <w:r>
        <w:t xml:space="preserve">ei</w:t>
      </w:r>
    </w:p>
    <w:p>
      <w:r>
        <w:rPr>
          <w:b/>
        </w:rPr>
        <w:t xml:space="preserve">Esimerkki 8.5783</w:t>
      </w:r>
    </w:p>
    <w:p>
      <w:r>
        <w:t xml:space="preserve">Kehotus: Joo, semibiootiikka on todella vaikea ala.  Vastaus: Joo, koska en näe värejä tai luokkaa tai statusta. Etsin aina pieniä tyyppejä, ja silloin löysin heidät. Joka tapauksessa sain heidät ystävystymään. Olen nyt periaatteessa tiedemies.</w:t>
      </w:r>
    </w:p>
    <w:p>
      <w:r>
        <w:rPr>
          <w:b/>
        </w:rPr>
        <w:t xml:space="preserve">Tulos</w:t>
      </w:r>
    </w:p>
    <w:p>
      <w:r>
        <w:t xml:space="preserve">ei</w:t>
      </w:r>
    </w:p>
    <w:p>
      <w:r>
        <w:rPr>
          <w:b/>
        </w:rPr>
        <w:t xml:space="preserve">Esimerkki 8.5784</w:t>
      </w:r>
    </w:p>
    <w:p>
      <w:r>
        <w:t xml:space="preserve">Kehotus: Mistä tietäisin, että olet sateenvarjon alla? En näe. Tuo on hyvin epäkohteliasta. Se tuo myös huonoa onnea.  Vastaus: Olet siis tavallinen silmälasien käyttäjä.</w:t>
      </w:r>
    </w:p>
    <w:p>
      <w:r>
        <w:rPr>
          <w:b/>
        </w:rPr>
        <w:t xml:space="preserve">Tulos</w:t>
      </w:r>
    </w:p>
    <w:p>
      <w:r>
        <w:t xml:space="preserve">ei</w:t>
      </w:r>
    </w:p>
    <w:p>
      <w:r>
        <w:rPr>
          <w:b/>
        </w:rPr>
        <w:t xml:space="preserve">Esimerkki 8.5785</w:t>
      </w:r>
    </w:p>
    <w:p>
      <w:r>
        <w:t xml:space="preserve">Kehotus: En voi ottaa juotavaa, minun on näyteltävä kuolemani uudelleen aavemaisessa autossani. Tarkemmin ajateltuna olin silloin humalassa, mutta nyt minun on saatava se juuri oikeaan aikaan. Se on vaikeampaa, kun yrittää.  Vastaus: Steven Tyler siis päästettiin vapaaksi, koska hän scattasi kuin vanha blues-mies?</w:t>
      </w:r>
    </w:p>
    <w:p>
      <w:r>
        <w:rPr>
          <w:b/>
        </w:rPr>
        <w:t xml:space="preserve">Tulos</w:t>
      </w:r>
    </w:p>
    <w:p>
      <w:r>
        <w:t xml:space="preserve">ei</w:t>
      </w:r>
    </w:p>
    <w:p>
      <w:r>
        <w:rPr>
          <w:b/>
        </w:rPr>
        <w:t xml:space="preserve">Esimerkki 8.5786</w:t>
      </w:r>
    </w:p>
    <w:p>
      <w:r>
        <w:t xml:space="preserve">Kehotus: Koneen moottori on tankattu. Olemme valmiita viemään teidät Havaijille, tohtori.  Vastaus: Heillä ei ollut Keebler-merkkiä, ja halusin säästää rahaa.</w:t>
      </w:r>
    </w:p>
    <w:p>
      <w:r>
        <w:rPr>
          <w:b/>
        </w:rPr>
        <w:t xml:space="preserve">Tulos</w:t>
      </w:r>
    </w:p>
    <w:p>
      <w:r>
        <w:t xml:space="preserve">ei</w:t>
      </w:r>
    </w:p>
    <w:p>
      <w:r>
        <w:rPr>
          <w:b/>
        </w:rPr>
        <w:t xml:space="preserve">Esimerkki 8.5787</w:t>
      </w:r>
    </w:p>
    <w:p>
      <w:r>
        <w:t xml:space="preserve">Kehotus: Se on Jack Thunderstorm WPIG:stä.  Vastaus: Joo, vanhempani halusivat, että näytän hyvältä, joten olen treenannut jäntevää, lihaksikasta vartaloa. Olen kirkkaan oranssi. Ja laitan paljon öljyä päälleni.</w:t>
      </w:r>
    </w:p>
    <w:p>
      <w:r>
        <w:rPr>
          <w:b/>
        </w:rPr>
        <w:t xml:space="preserve">Tulos</w:t>
      </w:r>
    </w:p>
    <w:p>
      <w:r>
        <w:t xml:space="preserve">ei</w:t>
      </w:r>
    </w:p>
    <w:p>
      <w:r>
        <w:rPr>
          <w:b/>
        </w:rPr>
        <w:t xml:space="preserve">Esimerkki 8.5788</w:t>
      </w:r>
    </w:p>
    <w:p>
      <w:r>
        <w:t xml:space="preserve">Kehotus: No, kuuntele.  Olen kiinnostunut oudoista jutuista, okei?  Mitä pidät puremisesta?  Vastaus: Yritän hoitaa kotitaloutta.</w:t>
      </w:r>
    </w:p>
    <w:p>
      <w:r>
        <w:rPr>
          <w:b/>
        </w:rPr>
        <w:t xml:space="preserve">Tulos</w:t>
      </w:r>
    </w:p>
    <w:p>
      <w:r>
        <w:t xml:space="preserve">ei</w:t>
      </w:r>
    </w:p>
    <w:p>
      <w:r>
        <w:rPr>
          <w:b/>
        </w:rPr>
        <w:t xml:space="preserve">Esimerkki 8.5789</w:t>
      </w:r>
    </w:p>
    <w:p>
      <w:r>
        <w:t xml:space="preserve">Kehotus: Onko sinulla tänään banaaninkuori suussa vai mitä? Mitä on tekeillä?  Vastaus: Olemme olleet naimisissa kolme viikkoa.</w:t>
      </w:r>
    </w:p>
    <w:p>
      <w:r>
        <w:rPr>
          <w:b/>
        </w:rPr>
        <w:t xml:space="preserve">Tulos</w:t>
      </w:r>
    </w:p>
    <w:p>
      <w:r>
        <w:t xml:space="preserve">ei</w:t>
      </w:r>
    </w:p>
    <w:p>
      <w:r>
        <w:rPr>
          <w:b/>
        </w:rPr>
        <w:t xml:space="preserve">Esimerkki 8.5790</w:t>
      </w:r>
    </w:p>
    <w:p>
      <w:r>
        <w:t xml:space="preserve">Kehotus: Nuo ruumiit? Ne ovat elossa.  Vastaus: Vastaus: En ikinä ottaisi vapaata töistä. Rakastan tätä paikkaa.</w:t>
      </w:r>
    </w:p>
    <w:p>
      <w:r>
        <w:rPr>
          <w:b/>
        </w:rPr>
        <w:t xml:space="preserve">Tulos</w:t>
      </w:r>
    </w:p>
    <w:p>
      <w:r>
        <w:t xml:space="preserve">ei</w:t>
      </w:r>
    </w:p>
    <w:p>
      <w:r>
        <w:rPr>
          <w:b/>
        </w:rPr>
        <w:t xml:space="preserve">Esimerkki 8.5791</w:t>
      </w:r>
    </w:p>
    <w:p>
      <w:r>
        <w:t xml:space="preserve">Kehotus: Anteeksi, olen näiden häiden viranhaltija. Missä minun pitäisi seisoa.  Vastaus: Niinkö tapahtui vankilassa?</w:t>
      </w:r>
    </w:p>
    <w:p>
      <w:r>
        <w:rPr>
          <w:b/>
        </w:rPr>
        <w:t xml:space="preserve">Tulos</w:t>
      </w:r>
    </w:p>
    <w:p>
      <w:r>
        <w:t xml:space="preserve">ei</w:t>
      </w:r>
    </w:p>
    <w:p>
      <w:r>
        <w:rPr>
          <w:b/>
        </w:rPr>
        <w:t xml:space="preserve">Esimerkki 8.5792</w:t>
      </w:r>
    </w:p>
    <w:p>
      <w:r>
        <w:t xml:space="preserve">Kehotus: Voi, toivottavasti emme koskaan mene kotiin!  Vastaus: Joo, kaksi kotikissaa repi ne kappaleiksi.</w:t>
      </w:r>
    </w:p>
    <w:p>
      <w:r>
        <w:rPr>
          <w:b/>
        </w:rPr>
        <w:t xml:space="preserve">Tulos</w:t>
      </w:r>
    </w:p>
    <w:p>
      <w:r>
        <w:t xml:space="preserve">ei</w:t>
      </w:r>
    </w:p>
    <w:p>
      <w:r>
        <w:rPr>
          <w:b/>
        </w:rPr>
        <w:t xml:space="preserve">Esimerkki 8.5793</w:t>
      </w:r>
    </w:p>
    <w:p>
      <w:r>
        <w:t xml:space="preserve">Kehotus: Harry-setä, sinun täytyy mennä.  Vastaus: Se on vain joitakin tavaroita, joita kuljetan paikasta toiseen, siinä kaikki. Ei ole syytä uteliaisuuteen.</w:t>
      </w:r>
    </w:p>
    <w:p>
      <w:r>
        <w:rPr>
          <w:b/>
        </w:rPr>
        <w:t xml:space="preserve">Tulos</w:t>
      </w:r>
    </w:p>
    <w:p>
      <w:r>
        <w:t xml:space="preserve">ei</w:t>
      </w:r>
    </w:p>
    <w:p>
      <w:r>
        <w:rPr>
          <w:b/>
        </w:rPr>
        <w:t xml:space="preserve">Esimerkki 8.5794</w:t>
      </w:r>
    </w:p>
    <w:p>
      <w:r>
        <w:t xml:space="preserve">Kehotus: Voi, tiedät keskiviikkoni. Se on yksi viikonpäivistäni. Olen kiireinen.  Vastaus: Vastalause: Minun on protestoitava. Tietenkin, Thompsjackini, hän on julkisuuden henkilö. Kaikki tuntevat hänet hänen työstään vehkeiden parissa.</w:t>
      </w:r>
    </w:p>
    <w:p>
      <w:r>
        <w:rPr>
          <w:b/>
        </w:rPr>
        <w:t xml:space="preserve">Tulos</w:t>
      </w:r>
    </w:p>
    <w:p>
      <w:r>
        <w:t xml:space="preserve">ei</w:t>
      </w:r>
    </w:p>
    <w:p>
      <w:r>
        <w:rPr>
          <w:b/>
        </w:rPr>
        <w:t xml:space="preserve">Esimerkki 8.5795</w:t>
      </w:r>
    </w:p>
    <w:p>
      <w:r>
        <w:t xml:space="preserve">Kehotus: John, hiutaleet putoavat. Schenectadyssä on jälleen kaunis talvi.  Vastaus: No, he antavat sinulle vaikeuksia, koska olet pidempi kuin muut.</w:t>
      </w:r>
    </w:p>
    <w:p>
      <w:r>
        <w:rPr>
          <w:b/>
        </w:rPr>
        <w:t xml:space="preserve">Tulos</w:t>
      </w:r>
    </w:p>
    <w:p>
      <w:r>
        <w:t xml:space="preserve">ei</w:t>
      </w:r>
    </w:p>
    <w:p>
      <w:r>
        <w:rPr>
          <w:b/>
        </w:rPr>
        <w:t xml:space="preserve">Esimerkki 8.5796</w:t>
      </w:r>
    </w:p>
    <w:p>
      <w:r>
        <w:t xml:space="preserve">Kehotus: Minulla on kaikki nämä kimaltelevat avaimet. Mitä sanoisit, jos päästäisimme nämä pienet pirut ulos.  Vastaus: Joo, se on vihan symboli, eikä se kuulu museoon.</w:t>
      </w:r>
    </w:p>
    <w:p>
      <w:r>
        <w:rPr>
          <w:b/>
        </w:rPr>
        <w:t xml:space="preserve">Tulos</w:t>
      </w:r>
    </w:p>
    <w:p>
      <w:r>
        <w:t xml:space="preserve">ei</w:t>
      </w:r>
    </w:p>
    <w:p>
      <w:r>
        <w:rPr>
          <w:b/>
        </w:rPr>
        <w:t xml:space="preserve">Esimerkki 8.5797</w:t>
      </w:r>
    </w:p>
    <w:p>
      <w:r>
        <w:t xml:space="preserve">Kehotus: Asensin mossin sinne, missä pyysit minua asentamaan mossin.  Vastaus: Ajattelin pikemminkin, että veisit minut ulos ja minä suostuisin.</w:t>
      </w:r>
    </w:p>
    <w:p>
      <w:r>
        <w:rPr>
          <w:b/>
        </w:rPr>
        <w:t xml:space="preserve">Tulos</w:t>
      </w:r>
    </w:p>
    <w:p>
      <w:r>
        <w:t xml:space="preserve">ei</w:t>
      </w:r>
    </w:p>
    <w:p>
      <w:r>
        <w:rPr>
          <w:b/>
        </w:rPr>
        <w:t xml:space="preserve">Esimerkki 8.5798</w:t>
      </w:r>
    </w:p>
    <w:p>
      <w:r>
        <w:t xml:space="preserve">Kehotus: Ne ovat keraamisia, ja ne ovat kaikki erivärisiä. Lohenpunainen, vaaleanpunainen, fuksia.  Vastaus: Joo, meitä on vain kaksi. Frank ja minä.</w:t>
      </w:r>
    </w:p>
    <w:p>
      <w:r>
        <w:rPr>
          <w:b/>
        </w:rPr>
        <w:t xml:space="preserve">Tulos</w:t>
      </w:r>
    </w:p>
    <w:p>
      <w:r>
        <w:t xml:space="preserve">ei</w:t>
      </w:r>
    </w:p>
    <w:p>
      <w:r>
        <w:rPr>
          <w:b/>
        </w:rPr>
        <w:t xml:space="preserve">Esimerkki 8.5799</w:t>
      </w:r>
    </w:p>
    <w:p>
      <w:r>
        <w:t xml:space="preserve">Kehotus: Monica, voisitko keskittyä? Meillä on niin vähän aikaa, ja sinä olet jatkuvasti hajamielinen.  Vastaus: Monica: Monica: Minulla on vähän epämukava olo, mutta näen myös uuden liiketoimintamahdollisuuden.</w:t>
      </w:r>
    </w:p>
    <w:p>
      <w:r>
        <w:rPr>
          <w:b/>
        </w:rPr>
        <w:t xml:space="preserve">Tulos</w:t>
      </w:r>
    </w:p>
    <w:p>
      <w:r>
        <w:t xml:space="preserve">ei</w:t>
      </w:r>
    </w:p>
    <w:p>
      <w:r>
        <w:rPr>
          <w:b/>
        </w:rPr>
        <w:t xml:space="preserve">Esimerkki 8.5800</w:t>
      </w:r>
    </w:p>
    <w:p>
      <w:r>
        <w:t xml:space="preserve">Kehotus: Neuvosto, näittekö sen kohdan, jossa ohjelmassa oli elävää seksiä?  Vastaus: Voi luoja! Nyt kaikki tietävät, millaisia me molemmat olemme.</w:t>
      </w:r>
    </w:p>
    <w:p>
      <w:r>
        <w:rPr>
          <w:b/>
        </w:rPr>
        <w:t xml:space="preserve">Tulos</w:t>
      </w:r>
    </w:p>
    <w:p>
      <w:r>
        <w:t xml:space="preserve">ei</w:t>
      </w:r>
    </w:p>
    <w:p>
      <w:r>
        <w:rPr>
          <w:b/>
        </w:rPr>
        <w:t xml:space="preserve">Esimerkki 8.5801</w:t>
      </w:r>
    </w:p>
    <w:p>
      <w:r>
        <w:t xml:space="preserve">Kehotus: Tuo nuori nainen vei minut vuoden 2017 aikaanne.  Vastaus: Luulen, että olet teleportannut hänet tänne.</w:t>
      </w:r>
    </w:p>
    <w:p>
      <w:r>
        <w:rPr>
          <w:b/>
        </w:rPr>
        <w:t xml:space="preserve">Tulos</w:t>
      </w:r>
    </w:p>
    <w:p>
      <w:r>
        <w:t xml:space="preserve">ei</w:t>
      </w:r>
    </w:p>
    <w:p>
      <w:r>
        <w:rPr>
          <w:b/>
        </w:rPr>
        <w:t xml:space="preserve">Esimerkki 8.5802</w:t>
      </w:r>
    </w:p>
    <w:p>
      <w:r>
        <w:t xml:space="preserve">Kehotus: Kokeillaan nyt tuota vuorta. Ajetaan suoraan sitä kohti. Se lähestyy.  Vastaus: Larry, olet oikeassa. Voi luoja, nyt mennään.</w:t>
      </w:r>
    </w:p>
    <w:p>
      <w:r>
        <w:rPr>
          <w:b/>
        </w:rPr>
        <w:t xml:space="preserve">Tulos</w:t>
      </w:r>
    </w:p>
    <w:p>
      <w:r>
        <w:t xml:space="preserve">ei</w:t>
      </w:r>
    </w:p>
    <w:p>
      <w:r>
        <w:rPr>
          <w:b/>
        </w:rPr>
        <w:t xml:space="preserve">Esimerkki 8.5803</w:t>
      </w:r>
    </w:p>
    <w:p>
      <w:r>
        <w:t xml:space="preserve">Kehotus: Ken, kukaan ei halua sinun murhaavan ketään. Olet aikarikollinen.  Vastaus: Tiedän kyllä, miten se tehdään. Olen tehnyt tätä työtä 72 vuotta. Olen 90-vuotias uutismies.</w:t>
      </w:r>
    </w:p>
    <w:p>
      <w:r>
        <w:rPr>
          <w:b/>
        </w:rPr>
        <w:t xml:space="preserve">Tulos</w:t>
      </w:r>
    </w:p>
    <w:p>
      <w:r>
        <w:t xml:space="preserve">ei</w:t>
      </w:r>
    </w:p>
    <w:p>
      <w:r>
        <w:rPr>
          <w:b/>
        </w:rPr>
        <w:t xml:space="preserve">Esimerkki 8.5804</w:t>
      </w:r>
    </w:p>
    <w:p>
      <w:r>
        <w:t xml:space="preserve">Kehotus: Tämä klubisooda, limemehu ja karpalomehu on todella osuva.  Vastaus: Kyllä, mutta viime aikoina hän on tullut tänne myös päivällä.</w:t>
      </w:r>
    </w:p>
    <w:p>
      <w:r>
        <w:rPr>
          <w:b/>
        </w:rPr>
        <w:t xml:space="preserve">Tulos</w:t>
      </w:r>
    </w:p>
    <w:p>
      <w:r>
        <w:t xml:space="preserve">ei</w:t>
      </w:r>
    </w:p>
    <w:p>
      <w:r>
        <w:rPr>
          <w:b/>
        </w:rPr>
        <w:t xml:space="preserve">Esimerkki 8.5805</w:t>
      </w:r>
    </w:p>
    <w:p>
      <w:r>
        <w:t xml:space="preserve">Kehotus: Pariisi on kuitenkin parempi.  Vastaus: Pariisi on parempi: Sinun ei tarvitse enää koskaan pilkkoa niitä. Voimme toimittaa sinulle elinikäisen määrän valmiiksi pilkottuja sipuleita.</w:t>
      </w:r>
    </w:p>
    <w:p>
      <w:r>
        <w:rPr>
          <w:b/>
        </w:rPr>
        <w:t xml:space="preserve">Tulos</w:t>
      </w:r>
    </w:p>
    <w:p>
      <w:r>
        <w:t xml:space="preserve">ei</w:t>
      </w:r>
    </w:p>
    <w:p>
      <w:r>
        <w:rPr>
          <w:b/>
        </w:rPr>
        <w:t xml:space="preserve">Esimerkki 8.5806</w:t>
      </w:r>
    </w:p>
    <w:p>
      <w:r>
        <w:t xml:space="preserve">Kehotus: Nuo keksit ovat Kristuksen ruumis.  Vastaus: En välitä paskaakaan lapsista. Mutta meidän lapsestamme tulee erilainen. Perheessäni ei ole enää sosiopaatteja.</w:t>
      </w:r>
    </w:p>
    <w:p>
      <w:r>
        <w:rPr>
          <w:b/>
        </w:rPr>
        <w:t xml:space="preserve">Tulos</w:t>
      </w:r>
    </w:p>
    <w:p>
      <w:r>
        <w:t xml:space="preserve">ei</w:t>
      </w:r>
    </w:p>
    <w:p>
      <w:r>
        <w:rPr>
          <w:b/>
        </w:rPr>
        <w:t xml:space="preserve">Esimerkki 8.5807</w:t>
      </w:r>
    </w:p>
    <w:p>
      <w:r>
        <w:t xml:space="preserve">Kehotus: Cran, mene heittäytymään mereen, niin olet poissa tieltä.   Vastaus: Cran: Kyllä, eikä se voi olla sellainen ovi, joka aukeaa sisään.</w:t>
      </w:r>
    </w:p>
    <w:p>
      <w:r>
        <w:rPr>
          <w:b/>
        </w:rPr>
        <w:t xml:space="preserve">Tulos</w:t>
      </w:r>
    </w:p>
    <w:p>
      <w:r>
        <w:t xml:space="preserve">ei</w:t>
      </w:r>
    </w:p>
    <w:p>
      <w:r>
        <w:rPr>
          <w:b/>
        </w:rPr>
        <w:t xml:space="preserve">Esimerkki 8.5808</w:t>
      </w:r>
    </w:p>
    <w:p>
      <w:r>
        <w:t xml:space="preserve">Kehotus: En välitä puhelimestani. Katson uutta Will &amp; Gracea.  Vastaus: Se on hyvä, koska hän katsoi pornoa.</w:t>
      </w:r>
    </w:p>
    <w:p>
      <w:r>
        <w:rPr>
          <w:b/>
        </w:rPr>
        <w:t xml:space="preserve">Tulos</w:t>
      </w:r>
    </w:p>
    <w:p>
      <w:r>
        <w:t xml:space="preserve">ei</w:t>
      </w:r>
    </w:p>
    <w:p>
      <w:r>
        <w:rPr>
          <w:b/>
        </w:rPr>
        <w:t xml:space="preserve">Esimerkki 8.5809</w:t>
      </w:r>
    </w:p>
    <w:p>
      <w:r>
        <w:t xml:space="preserve">Kehotus: Olen enkeli taivaasta.  Vastaus: Tämä on meille mahdollisuus aloittaa alusta, luulen. Mutta ehkä meidän pitäisi olla kahdessa eri tarinassa.</w:t>
      </w:r>
    </w:p>
    <w:p>
      <w:r>
        <w:rPr>
          <w:b/>
        </w:rPr>
        <w:t xml:space="preserve">Tulos</w:t>
      </w:r>
    </w:p>
    <w:p>
      <w:r>
        <w:t xml:space="preserve">ei</w:t>
      </w:r>
    </w:p>
    <w:p>
      <w:r>
        <w:rPr>
          <w:b/>
        </w:rPr>
        <w:t xml:space="preserve">Esimerkki 8.5810</w:t>
      </w:r>
    </w:p>
    <w:p>
      <w:r>
        <w:t xml:space="preserve">Kehotus: Daniel, se, että käytit cowboy-hattua sisätiloissa, on epäkohteliasta.  Vastaus: Aivan oikein. Kun sikiön muotoinen komeetta tulee kerran 212 vuodessa, vauvat kävelevät ulos merestä.</w:t>
      </w:r>
    </w:p>
    <w:p>
      <w:r>
        <w:rPr>
          <w:b/>
        </w:rPr>
        <w:t xml:space="preserve">Tulos</w:t>
      </w:r>
    </w:p>
    <w:p>
      <w:r>
        <w:t xml:space="preserve">ei</w:t>
      </w:r>
    </w:p>
    <w:p>
      <w:r>
        <w:rPr>
          <w:b/>
        </w:rPr>
        <w:t xml:space="preserve">Esimerkki 8.5811</w:t>
      </w:r>
    </w:p>
    <w:p>
      <w:r>
        <w:t xml:space="preserve">Kehotus: Katso, napisi ovat vain kasvaneet siitä, kun viimeksi näin sinut.  Vastaus: Niin, mutta tarkoitukseni oli aina paeta.</w:t>
      </w:r>
    </w:p>
    <w:p>
      <w:r>
        <w:rPr>
          <w:b/>
        </w:rPr>
        <w:t xml:space="preserve">Tulos</w:t>
      </w:r>
    </w:p>
    <w:p>
      <w:r>
        <w:t xml:space="preserve">ei</w:t>
      </w:r>
    </w:p>
    <w:p>
      <w:r>
        <w:rPr>
          <w:b/>
        </w:rPr>
        <w:t xml:space="preserve">Esimerkki 8.5812</w:t>
      </w:r>
    </w:p>
    <w:p>
      <w:r>
        <w:t xml:space="preserve">Kehotus: Mutta se on kylmävarasto.?  Vastaus: Toivon vain, että hän tekee jotain mielellään. Toivon, että hän menee ulos maailmaan ja muuttaa asioita.</w:t>
      </w:r>
    </w:p>
    <w:p>
      <w:r>
        <w:rPr>
          <w:b/>
        </w:rPr>
        <w:t xml:space="preserve">Tulos</w:t>
      </w:r>
    </w:p>
    <w:p>
      <w:r>
        <w:t xml:space="preserve">ei</w:t>
      </w:r>
    </w:p>
    <w:p>
      <w:r>
        <w:rPr>
          <w:b/>
        </w:rPr>
        <w:t xml:space="preserve">Esimerkki 8.5813</w:t>
      </w:r>
    </w:p>
    <w:p>
      <w:r>
        <w:t xml:space="preserve">Kehotus: Vain tavallista? Mutta Miranda, nyt on syntymäpäiväsi. Etkö halua tehdä jotain erityistä?  Vastaus: Kunpa en olisi tappanut itseäni ennen kuin se elokuva tuli ulos. Se näytti uskomattomalta.</w:t>
      </w:r>
    </w:p>
    <w:p>
      <w:r>
        <w:rPr>
          <w:b/>
        </w:rPr>
        <w:t xml:space="preserve">Tulos</w:t>
      </w:r>
    </w:p>
    <w:p>
      <w:r>
        <w:t xml:space="preserve">ei</w:t>
      </w:r>
    </w:p>
    <w:p>
      <w:r>
        <w:rPr>
          <w:b/>
        </w:rPr>
        <w:t xml:space="preserve">Esimerkki 8.5814</w:t>
      </w:r>
    </w:p>
    <w:p>
      <w:r>
        <w:t xml:space="preserve">Kehotus: Onko Iris keksinyt tämän tarinan vai lukeeko hän sen teleprompterista? Mikä taito se onkaan.  Vastaus: Voi, anna minun suudella sinua huulille pitkään.</w:t>
      </w:r>
    </w:p>
    <w:p>
      <w:r>
        <w:rPr>
          <w:b/>
        </w:rPr>
        <w:t xml:space="preserve">Tulos</w:t>
      </w:r>
    </w:p>
    <w:p>
      <w:r>
        <w:t xml:space="preserve">ei</w:t>
      </w:r>
    </w:p>
    <w:p>
      <w:r>
        <w:rPr>
          <w:b/>
        </w:rPr>
        <w:t xml:space="preserve">Esimerkki 8.5815</w:t>
      </w:r>
    </w:p>
    <w:p>
      <w:r>
        <w:t xml:space="preserve">Kehotus: Comic Burglar tekee hitaasti pakoa. Joku pysäyttää hänet.  Vastatkaa: Vastaus: Olen mukana. Tehdään se. Se saa minut todella Aid Manin mieleen.</w:t>
      </w:r>
    </w:p>
    <w:p>
      <w:r>
        <w:rPr>
          <w:b/>
        </w:rPr>
        <w:t xml:space="preserve">Tulos</w:t>
      </w:r>
    </w:p>
    <w:p>
      <w:r>
        <w:t xml:space="preserve">ei</w:t>
      </w:r>
    </w:p>
    <w:p>
      <w:r>
        <w:rPr>
          <w:b/>
        </w:rPr>
        <w:t xml:space="preserve">Esimerkki 8.5816</w:t>
      </w:r>
    </w:p>
    <w:p>
      <w:r>
        <w:t xml:space="preserve">Kehotus: Näytät jotenkin samalta. Olet vähän pidempi ja hiukan karvaisempi.  Vastaus: Se on Palm Springs. Olet ulkoilma-altaalla. Siellä on aika lämmin.</w:t>
      </w:r>
    </w:p>
    <w:p>
      <w:r>
        <w:rPr>
          <w:b/>
        </w:rPr>
        <w:t xml:space="preserve">Tulos</w:t>
      </w:r>
    </w:p>
    <w:p>
      <w:r>
        <w:t xml:space="preserve">ei</w:t>
      </w:r>
    </w:p>
    <w:p>
      <w:r>
        <w:rPr>
          <w:b/>
        </w:rPr>
        <w:t xml:space="preserve">Esimerkki 8.5817</w:t>
      </w:r>
    </w:p>
    <w:p>
      <w:r>
        <w:t xml:space="preserve">Kehotus: Hei, Chip ja Sherry. Mitä kuuluu?  Vastaus: "Hyvää päivää, Sherry ja Sherry: Mitä järkeä tuossa on? Mihin silmäsi pitäisi mennä?</w:t>
      </w:r>
    </w:p>
    <w:p>
      <w:r>
        <w:rPr>
          <w:b/>
        </w:rPr>
        <w:t xml:space="preserve">Tulos</w:t>
      </w:r>
    </w:p>
    <w:p>
      <w:r>
        <w:t xml:space="preserve">ei</w:t>
      </w:r>
    </w:p>
    <w:p>
      <w:r>
        <w:rPr>
          <w:b/>
        </w:rPr>
        <w:t xml:space="preserve">Esimerkki 8.5818</w:t>
      </w:r>
    </w:p>
    <w:p>
      <w:r>
        <w:t xml:space="preserve">Kehotus: Kuunnelkaa, halusin puhua kaikille, koska olen aloittamassa uutta yritystä.  Vastaus: "Ei, ei, ei, ei, ei, ei, ei, ei, ei, ei: Jep, tämä on hänen neliöpuutarhansa.</w:t>
      </w:r>
    </w:p>
    <w:p>
      <w:r>
        <w:rPr>
          <w:b/>
        </w:rPr>
        <w:t xml:space="preserve">Tulos</w:t>
      </w:r>
    </w:p>
    <w:p>
      <w:r>
        <w:t xml:space="preserve">ei</w:t>
      </w:r>
    </w:p>
    <w:p>
      <w:r>
        <w:rPr>
          <w:b/>
        </w:rPr>
        <w:t xml:space="preserve">Esimerkki 8.5819</w:t>
      </w:r>
    </w:p>
    <w:p>
      <w:r>
        <w:t xml:space="preserve">Kehotus: Ruth. Tuntuu kuin luitani olisi ravisteltu ympäri kehoani.  Vastaus: No, sinun erikoisalasi on keho eikä mieli.</w:t>
      </w:r>
    </w:p>
    <w:p>
      <w:r>
        <w:rPr>
          <w:b/>
        </w:rPr>
        <w:t xml:space="preserve">Tulos</w:t>
      </w:r>
    </w:p>
    <w:p>
      <w:r>
        <w:t xml:space="preserve">ei</w:t>
      </w:r>
    </w:p>
    <w:p>
      <w:r>
        <w:rPr>
          <w:b/>
        </w:rPr>
        <w:t xml:space="preserve">Esimerkki 8.5820</w:t>
      </w:r>
    </w:p>
    <w:p>
      <w:r>
        <w:t xml:space="preserve">Kehotus: Meillä on palaava vieras. Haluaisin sanoa, että hän on yksi suurimmista menestystarinoistamme. Laskin hänessä seitsemän pyllyreikää. Kuinka monta sinulla on nyt, Tim?  Vastaus: Joo, tietysti. En tiedä, miksi sinun pitää selittää se minulle. Nimeni on kirjoitettu häviäjien listalle väärin.</w:t>
      </w:r>
    </w:p>
    <w:p>
      <w:r>
        <w:rPr>
          <w:b/>
        </w:rPr>
        <w:t xml:space="preserve">Tulos</w:t>
      </w:r>
    </w:p>
    <w:p>
      <w:r>
        <w:t xml:space="preserve">ei</w:t>
      </w:r>
    </w:p>
    <w:p>
      <w:r>
        <w:rPr>
          <w:b/>
        </w:rPr>
        <w:t xml:space="preserve">Esimerkki 8.5821</w:t>
      </w:r>
    </w:p>
    <w:p>
      <w:r>
        <w:t xml:space="preserve">Kehotus: Sinun täytyy lyödä vetoa heidän puolestaan. Et voi vain laittaa rahaa hevosille.  Vastaus: "Ei, ei, ei, ei, ei, ei, ei, ei, ei, ei: Keksitkö sinä mekaaniset housut? Olen suuri elektronisten vaatteiden ystävä.</w:t>
      </w:r>
    </w:p>
    <w:p>
      <w:r>
        <w:rPr>
          <w:b/>
        </w:rPr>
        <w:t xml:space="preserve">Tulos</w:t>
      </w:r>
    </w:p>
    <w:p>
      <w:r>
        <w:t xml:space="preserve">ei</w:t>
      </w:r>
    </w:p>
    <w:p>
      <w:r>
        <w:rPr>
          <w:b/>
        </w:rPr>
        <w:t xml:space="preserve">Esimerkki 8.5822</w:t>
      </w:r>
    </w:p>
    <w:p>
      <w:r>
        <w:t xml:space="preserve">Kehotus: Keksi, en ole koskaan ollut tässä osassa laivaa.  Vastaus: Sinun on sekoitettava se sylkeen.</w:t>
      </w:r>
    </w:p>
    <w:p>
      <w:r>
        <w:rPr>
          <w:b/>
        </w:rPr>
        <w:t xml:space="preserve">Tulos</w:t>
      </w:r>
    </w:p>
    <w:p>
      <w:r>
        <w:t xml:space="preserve">ei</w:t>
      </w:r>
    </w:p>
    <w:p>
      <w:r>
        <w:rPr>
          <w:b/>
        </w:rPr>
        <w:t xml:space="preserve">Esimerkki 8.5823</w:t>
      </w:r>
    </w:p>
    <w:p>
      <w:r>
        <w:t xml:space="preserve">Kehotus: Emme ole täällä arvioimassa Jaws-jatko-osien laatua, sir. Olemme täällä vain arvioimassa, kuinka pitkä käärme on. Emme voi nyt käsitellä Jawsia ja sen myöhempiä jatko-osia uudelleen.  Vastaus: Ai, nuo ovat vain pieniä kuvia paperillasi sanojen sijaan. Kuinka söpöä!</w:t>
      </w:r>
    </w:p>
    <w:p>
      <w:r>
        <w:rPr>
          <w:b/>
        </w:rPr>
        <w:t xml:space="preserve">Tulos</w:t>
      </w:r>
    </w:p>
    <w:p>
      <w:r>
        <w:t xml:space="preserve">ei</w:t>
      </w:r>
    </w:p>
    <w:p>
      <w:r>
        <w:rPr>
          <w:b/>
        </w:rPr>
        <w:t xml:space="preserve">Esimerkki 8.5824</w:t>
      </w:r>
    </w:p>
    <w:p>
      <w:r>
        <w:t xml:space="preserve">Kehotus: Richingtonit ja Guy päättivät päiväuniesi aikana, että he aikovat korvata meidät puhelimella ja rakentaa Wal-Martin stadionin ensimmäiseen kerrokseen.  Vastaus: "Ei, ei, ei, ei, ei, ei, ei, ei, ei, ei: Se on totta, herra Richington. Muistutan, että muualla planeetalla se on edelleen 23. päivä.</w:t>
      </w:r>
    </w:p>
    <w:p>
      <w:r>
        <w:rPr>
          <w:b/>
        </w:rPr>
        <w:t xml:space="preserve">Tulos</w:t>
      </w:r>
    </w:p>
    <w:p>
      <w:r>
        <w:t xml:space="preserve">ei</w:t>
      </w:r>
    </w:p>
    <w:p>
      <w:r>
        <w:rPr>
          <w:b/>
        </w:rPr>
        <w:t xml:space="preserve">Esimerkki 8.5825</w:t>
      </w:r>
    </w:p>
    <w:p>
      <w:r>
        <w:t xml:space="preserve">Kehotus: Tiedättekö ne pienet pikku ponit, jotka auttavat ihmisiä? Ne antavat heille pienet lenkkarit, ja minusta se näytti aika siistiltä.  Vastaus: Se on valhe. En koskaan rakastanut häntä. En tiedä, mistä sinä tuollaista päättelet.</w:t>
      </w:r>
    </w:p>
    <w:p>
      <w:r>
        <w:rPr>
          <w:b/>
        </w:rPr>
        <w:t xml:space="preserve">Tulos</w:t>
      </w:r>
    </w:p>
    <w:p>
      <w:r>
        <w:t xml:space="preserve">ei</w:t>
      </w:r>
    </w:p>
    <w:p>
      <w:r>
        <w:rPr>
          <w:b/>
        </w:rPr>
        <w:t xml:space="preserve">Esimerkki 8.5826</w:t>
      </w:r>
    </w:p>
    <w:p>
      <w:r>
        <w:t xml:space="preserve">Kehotus: Tykkäätkö katsoa, kun kävelen pois?  Vastaus: Voi, kun katsot, kun lähden pois: Joo, kehrään niitä kuin verkkoja. Olen maailmojen luoja.</w:t>
      </w:r>
    </w:p>
    <w:p>
      <w:r>
        <w:rPr>
          <w:b/>
        </w:rPr>
        <w:t xml:space="preserve">Tulos</w:t>
      </w:r>
    </w:p>
    <w:p>
      <w:r>
        <w:t xml:space="preserve">ei</w:t>
      </w:r>
    </w:p>
    <w:p>
      <w:r>
        <w:rPr>
          <w:b/>
        </w:rPr>
        <w:t xml:space="preserve">Esimerkki 8.5827</w:t>
      </w:r>
    </w:p>
    <w:p>
      <w:r>
        <w:t xml:space="preserve">Kehotus: Brown, olet ilkeä opettaja, kun toit meidät papukaijaeläintarhaan, vaikka tiedät, ettei täällä ole papukaijoja.  Vastaus: Papukaijoille tämä on siis papukaijavankila?</w:t>
      </w:r>
    </w:p>
    <w:p>
      <w:r>
        <w:rPr>
          <w:b/>
        </w:rPr>
        <w:t xml:space="preserve">Tulos</w:t>
      </w:r>
    </w:p>
    <w:p>
      <w:r>
        <w:t xml:space="preserve">ei</w:t>
      </w:r>
    </w:p>
    <w:p>
      <w:r>
        <w:rPr>
          <w:b/>
        </w:rPr>
        <w:t xml:space="preserve">Esimerkki 8.5828</w:t>
      </w:r>
    </w:p>
    <w:p>
      <w:r>
        <w:t xml:space="preserve">Kehotus: Se ei ole ainoa päivä, jolloin en herää huijatun oloisena.  Vastaus: Minä olen leijona. En osaa tavata. Kokeillaan jotain muuta.</w:t>
      </w:r>
    </w:p>
    <w:p>
      <w:r>
        <w:rPr>
          <w:b/>
        </w:rPr>
        <w:t xml:space="preserve">Tulos</w:t>
      </w:r>
    </w:p>
    <w:p>
      <w:r>
        <w:t xml:space="preserve">ei</w:t>
      </w:r>
    </w:p>
    <w:p>
      <w:r>
        <w:rPr>
          <w:b/>
        </w:rPr>
        <w:t xml:space="preserve">Esimerkki 8.5829</w:t>
      </w:r>
    </w:p>
    <w:p>
      <w:r>
        <w:t xml:space="preserve">Kehotus: Minä luulin, että olin vankilassa. Minun piti käydä paskalla kuin hullu. Seuraavaksi istuin täällä alasti.  Vastaus: Hyvä on, Antoinette. Roger, voisitko taivuttaa reittäsi vähän enemmän?</w:t>
      </w:r>
    </w:p>
    <w:p>
      <w:r>
        <w:rPr>
          <w:b/>
        </w:rPr>
        <w:t xml:space="preserve">Tulos</w:t>
      </w:r>
    </w:p>
    <w:p>
      <w:r>
        <w:t xml:space="preserve">ei</w:t>
      </w:r>
    </w:p>
    <w:p>
      <w:r>
        <w:rPr>
          <w:b/>
        </w:rPr>
        <w:t xml:space="preserve">Esimerkki 8.5830</w:t>
      </w:r>
    </w:p>
    <w:p>
      <w:r>
        <w:t xml:space="preserve">Kehotus: Hei, haluaisitko ostaa hieman käytettyjä kukkia? Pyysin poikaani menemään hautausmaalle ja ottamaan niitä hautapaikoilta.  Vastaus: Kuka vastaa? Se, että kerroit, että olen Orlandosta, on ehdottomasti mukavinta, mitä minulle on koskaan sanottu.</w:t>
      </w:r>
    </w:p>
    <w:p>
      <w:r>
        <w:rPr>
          <w:b/>
        </w:rPr>
        <w:t xml:space="preserve">Tulos</w:t>
      </w:r>
    </w:p>
    <w:p>
      <w:r>
        <w:t xml:space="preserve">ei</w:t>
      </w:r>
    </w:p>
    <w:p>
      <w:r>
        <w:rPr>
          <w:b/>
        </w:rPr>
        <w:t xml:space="preserve">Esimerkki 8.5831</w:t>
      </w:r>
    </w:p>
    <w:p>
      <w:r>
        <w:t xml:space="preserve">Kehotus: Kendra, jos haluat, jätä se 2,5 tähden arvostelu.  Vastaa: Olemme erilaisia kuin eilen.</w:t>
      </w:r>
    </w:p>
    <w:p>
      <w:r>
        <w:rPr>
          <w:b/>
        </w:rPr>
        <w:t xml:space="preserve">Tulos</w:t>
      </w:r>
    </w:p>
    <w:p>
      <w:r>
        <w:t xml:space="preserve">ei</w:t>
      </w:r>
    </w:p>
    <w:p>
      <w:r>
        <w:rPr>
          <w:b/>
        </w:rPr>
        <w:t xml:space="preserve">Esimerkki 8.5832</w:t>
      </w:r>
    </w:p>
    <w:p>
      <w:r>
        <w:t xml:space="preserve">Kehotus: Vince keräilee coozieita kaikissa 50 osavaltiossa.  Vastaus: Aivan oikein. Sinun täytyy tehdä itseäsi, tyttö. Mene Amerikkaan ja tee meidät ylpeiksi.</w:t>
      </w:r>
    </w:p>
    <w:p>
      <w:r>
        <w:rPr>
          <w:b/>
        </w:rPr>
        <w:t xml:space="preserve">Tulos</w:t>
      </w:r>
    </w:p>
    <w:p>
      <w:r>
        <w:t xml:space="preserve">ei</w:t>
      </w:r>
    </w:p>
    <w:p>
      <w:r>
        <w:rPr>
          <w:b/>
        </w:rPr>
        <w:t xml:space="preserve">Esimerkki 8.5833</w:t>
      </w:r>
    </w:p>
    <w:p>
      <w:r>
        <w:t xml:space="preserve">Kehotus: Tällä sivustolla ei ole yhteystietoja.  Vastaus: Voi, Trumpet Davis, olet niin uskomaton.</w:t>
      </w:r>
    </w:p>
    <w:p>
      <w:r>
        <w:rPr>
          <w:b/>
        </w:rPr>
        <w:t xml:space="preserve">Tulos</w:t>
      </w:r>
    </w:p>
    <w:p>
      <w:r>
        <w:t xml:space="preserve">ei</w:t>
      </w:r>
    </w:p>
    <w:p>
      <w:r>
        <w:rPr>
          <w:b/>
        </w:rPr>
        <w:t xml:space="preserve">Esimerkki 8.5834</w:t>
      </w:r>
    </w:p>
    <w:p>
      <w:r>
        <w:t xml:space="preserve">Kehotus: Olen ollut täällä alusta asti? Mitä se tarkoittaa?  Vastaus: Mitä se tarkoittaa? Se tarkoittaa sitä. Onneksi Lands End antaa monogrammin enintään seitsemällä kirjaimella.</w:t>
      </w:r>
    </w:p>
    <w:p>
      <w:r>
        <w:rPr>
          <w:b/>
        </w:rPr>
        <w:t xml:space="preserve">Tulos</w:t>
      </w:r>
    </w:p>
    <w:p>
      <w:r>
        <w:t xml:space="preserve">ei</w:t>
      </w:r>
    </w:p>
    <w:p>
      <w:r>
        <w:rPr>
          <w:b/>
        </w:rPr>
        <w:t xml:space="preserve">Esimerkki 8.5835</w:t>
      </w:r>
    </w:p>
    <w:p>
      <w:r>
        <w:t xml:space="preserve">Kehotus: Tämä aula näyttää erilaiselta kuin eilen, kun kirjauduimme sisään.  Vastaus: Voi hitsi! Melkein viilsit naamaani tuolla veitsellä.</w:t>
      </w:r>
    </w:p>
    <w:p>
      <w:r>
        <w:rPr>
          <w:b/>
        </w:rPr>
        <w:t xml:space="preserve">Tulos</w:t>
      </w:r>
    </w:p>
    <w:p>
      <w:r>
        <w:t xml:space="preserve">ei</w:t>
      </w:r>
    </w:p>
    <w:p>
      <w:r>
        <w:rPr>
          <w:b/>
        </w:rPr>
        <w:t xml:space="preserve">Esimerkki 8.5836</w:t>
      </w:r>
    </w:p>
    <w:p>
      <w:r>
        <w:t xml:space="preserve">Kehotus: Mitä teet täällä rikospaikalla, Kevaregi?  Vastaus: Mitä teet täällä? Pete, älä kerro tätä kenellekään. Mary on se, joka sytytti tulipalon. Hän tupakoi leikkauspöydällä.</w:t>
      </w:r>
    </w:p>
    <w:p>
      <w:r>
        <w:rPr>
          <w:b/>
        </w:rPr>
        <w:t xml:space="preserve">Tulos</w:t>
      </w:r>
    </w:p>
    <w:p>
      <w:r>
        <w:t xml:space="preserve">ei</w:t>
      </w:r>
    </w:p>
    <w:p>
      <w:r>
        <w:rPr>
          <w:b/>
        </w:rPr>
        <w:t xml:space="preserve">Esimerkki 8.5837</w:t>
      </w:r>
    </w:p>
    <w:p>
      <w:r>
        <w:t xml:space="preserve">Kehotus: Sinun ei tarvitse sanoa enempää. Luulen tietäväni, mihin olet menossa, ja minäkin rakastan sinua, rouva White.  Vastaus: Dana, päästä minut pois täältä. Minun on voitettava tiedemessut ja saatava tämä palkinto.</w:t>
      </w:r>
    </w:p>
    <w:p>
      <w:r>
        <w:rPr>
          <w:b/>
        </w:rPr>
        <w:t xml:space="preserve">Tulos</w:t>
      </w:r>
    </w:p>
    <w:p>
      <w:r>
        <w:t xml:space="preserve">ei</w:t>
      </w:r>
    </w:p>
    <w:p>
      <w:r>
        <w:rPr>
          <w:b/>
        </w:rPr>
        <w:t xml:space="preserve">Esimerkki 8.5838</w:t>
      </w:r>
    </w:p>
    <w:p>
      <w:r>
        <w:t xml:space="preserve">Kehotus: Muistakaa, että lopussa meillä ei ole paljon aikaa. Sinun on saatava sanat ulos mahdollisimman nopeasti.  Vastaa: Anna minun riisua paitani sanoakseni kyllä.</w:t>
      </w:r>
    </w:p>
    <w:p>
      <w:r>
        <w:rPr>
          <w:b/>
        </w:rPr>
        <w:t xml:space="preserve">Tulos</w:t>
      </w:r>
    </w:p>
    <w:p>
      <w:r>
        <w:t xml:space="preserve">ei</w:t>
      </w:r>
    </w:p>
    <w:p>
      <w:r>
        <w:rPr>
          <w:b/>
        </w:rPr>
        <w:t xml:space="preserve">Esimerkki 8.5839</w:t>
      </w:r>
    </w:p>
    <w:p>
      <w:r>
        <w:t xml:space="preserve">Kehotus: Tuntuu, että voin luottaa sinuun, koska olet niin rehellinen minulle. Haluaisin siis kouluttaa suteni tänne.  Vastaus: Jee! Olen odottanut täällä koko ajan.</w:t>
      </w:r>
    </w:p>
    <w:p>
      <w:r>
        <w:rPr>
          <w:b/>
        </w:rPr>
        <w:t xml:space="preserve">Tulos</w:t>
      </w:r>
    </w:p>
    <w:p>
      <w:r>
        <w:t xml:space="preserve">ei</w:t>
      </w:r>
    </w:p>
    <w:p>
      <w:r>
        <w:rPr>
          <w:b/>
        </w:rPr>
        <w:t xml:space="preserve">Esimerkki 8.5840</w:t>
      </w:r>
    </w:p>
    <w:p>
      <w:r>
        <w:t xml:space="preserve">Kehotus: Onko teillä kiire, haluatteko tulla surullisiin juhliin?  Vastaus: "Ei, ei, ei, ei, ei, ei, ei, ei, ei, ei! Ryssät ovat 30-vuotisjuhlia varten. 50-vuotisjuhlavuoden kunniaksi olisi sorminäppärät.</w:t>
      </w:r>
    </w:p>
    <w:p>
      <w:r>
        <w:rPr>
          <w:b/>
        </w:rPr>
        <w:t xml:space="preserve">Tulos</w:t>
      </w:r>
    </w:p>
    <w:p>
      <w:r>
        <w:t xml:space="preserve">ei</w:t>
      </w:r>
    </w:p>
    <w:p>
      <w:r>
        <w:rPr>
          <w:b/>
        </w:rPr>
        <w:t xml:space="preserve">Esimerkki 8.5841</w:t>
      </w:r>
    </w:p>
    <w:p>
      <w:r>
        <w:t xml:space="preserve">Kehotus: Miksi et vain jäisi eläkkeelle? Tämä on sinulle niin paljon stressiä.  Vastaus: En tiedä, pitäisikö meidän tehdä niin. Meidän on tavallaan noudatettava sääntöjä. Emme vain voi tappaa kansalaisia.</w:t>
      </w:r>
    </w:p>
    <w:p>
      <w:r>
        <w:rPr>
          <w:b/>
        </w:rPr>
        <w:t xml:space="preserve">Tulos</w:t>
      </w:r>
    </w:p>
    <w:p>
      <w:r>
        <w:t xml:space="preserve">ei</w:t>
      </w:r>
    </w:p>
    <w:p>
      <w:r>
        <w:rPr>
          <w:b/>
        </w:rPr>
        <w:t xml:space="preserve">Esimerkki 8.5842</w:t>
      </w:r>
    </w:p>
    <w:p>
      <w:r>
        <w:t xml:space="preserve">Kehotus: Joo, ja nuo kodittomat peikot eivät ole samanlaisia kuin nuo lelujen kynätelineet.  Ne ovat enemmänkin sellaisia karmivia arvoituksia kysyviä tyyppejä.  Vastaus: Kiitos paljon.  Anteeksi, mutta onko tämä kunnon maitoa?  Vai onko se Lactaid?  Minulla on nimittäin ongelmia ruoansulatuskanavani kanssa.</w:t>
      </w:r>
    </w:p>
    <w:p>
      <w:r>
        <w:rPr>
          <w:b/>
        </w:rPr>
        <w:t xml:space="preserve">Tulos</w:t>
      </w:r>
    </w:p>
    <w:p>
      <w:r>
        <w:t xml:space="preserve">ei</w:t>
      </w:r>
    </w:p>
    <w:p>
      <w:r>
        <w:rPr>
          <w:b/>
        </w:rPr>
        <w:t xml:space="preserve">Esimerkki 8.5843</w:t>
      </w:r>
    </w:p>
    <w:p>
      <w:r>
        <w:t xml:space="preserve">Kehotus: Cheryl. Osa rumuudesta on pinnallista.  Vastaus: Jep, haluamme 7000 kappaletta. Me uskomme sinuun.</w:t>
      </w:r>
    </w:p>
    <w:p>
      <w:r>
        <w:rPr>
          <w:b/>
        </w:rPr>
        <w:t xml:space="preserve">Tulos</w:t>
      </w:r>
    </w:p>
    <w:p>
      <w:r>
        <w:t xml:space="preserve">ei</w:t>
      </w:r>
    </w:p>
    <w:p>
      <w:r>
        <w:rPr>
          <w:b/>
        </w:rPr>
        <w:t xml:space="preserve">Esimerkki 8.5844</w:t>
      </w:r>
    </w:p>
    <w:p>
      <w:r>
        <w:t xml:space="preserve">Kehotus: Ovatko kaikki valmiita illan esitykseen?  Vastaus: Kaikki ovat valmiina: Loistavia kananpoikia. Se on milloin vain välipala.</w:t>
      </w:r>
    </w:p>
    <w:p>
      <w:r>
        <w:rPr>
          <w:b/>
        </w:rPr>
        <w:t xml:space="preserve">Tulos</w:t>
      </w:r>
    </w:p>
    <w:p>
      <w:r>
        <w:t xml:space="preserve">ei</w:t>
      </w:r>
    </w:p>
    <w:p>
      <w:r>
        <w:rPr>
          <w:b/>
        </w:rPr>
        <w:t xml:space="preserve">Esimerkki 8.5845</w:t>
      </w:r>
    </w:p>
    <w:p>
      <w:r>
        <w:t xml:space="preserve">Kehotus: Ho, ho ho ho. Tervetuloa taivaaseen.  Vastaus: Kiitos, rouva Applebaum.</w:t>
      </w:r>
    </w:p>
    <w:p>
      <w:r>
        <w:rPr>
          <w:b/>
        </w:rPr>
        <w:t xml:space="preserve">Tulos</w:t>
      </w:r>
    </w:p>
    <w:p>
      <w:r>
        <w:t xml:space="preserve">ei</w:t>
      </w:r>
    </w:p>
    <w:p>
      <w:r>
        <w:rPr>
          <w:b/>
        </w:rPr>
        <w:t xml:space="preserve">Esimerkki 8.5846</w:t>
      </w:r>
    </w:p>
    <w:p>
      <w:r>
        <w:t xml:space="preserve">Kehotus: Mitä tarkoitat?  Vastaus: Mitä tarkoitat? Mitä tarkoitat? Taisin vain etsiä tilaisuutta rakentaa suhteemme uudelleen, ja ajoitus oli hieman huono.</w:t>
      </w:r>
    </w:p>
    <w:p>
      <w:r>
        <w:rPr>
          <w:b/>
        </w:rPr>
        <w:t xml:space="preserve">Tulos</w:t>
      </w:r>
    </w:p>
    <w:p>
      <w:r>
        <w:t xml:space="preserve">ei</w:t>
      </w:r>
    </w:p>
    <w:p>
      <w:r>
        <w:rPr>
          <w:b/>
        </w:rPr>
        <w:t xml:space="preserve">Esimerkki 8.5847</w:t>
      </w:r>
    </w:p>
    <w:p>
      <w:r>
        <w:t xml:space="preserve">Kehotus: Gabriel, olenko se vain minä, vai päästävätkö he juuri nyt kenet tahansa taivaaseen?  Vastaus: Haluatko jotain ruskehtavaa vai kermanväristä? Ne ovat ainoat värit, joita myymme.</w:t>
      </w:r>
    </w:p>
    <w:p>
      <w:r>
        <w:rPr>
          <w:b/>
        </w:rPr>
        <w:t xml:space="preserve">Tulos</w:t>
      </w:r>
    </w:p>
    <w:p>
      <w:r>
        <w:t xml:space="preserve">ei</w:t>
      </w:r>
    </w:p>
    <w:p>
      <w:r>
        <w:rPr>
          <w:b/>
        </w:rPr>
        <w:t xml:space="preserve">Esimerkki 8.5848</w:t>
      </w:r>
    </w:p>
    <w:p>
      <w:r>
        <w:t xml:space="preserve">Kehotus: Se on kauhea tarina. Miksi siat kuolevat?  Vastaus: Siksi se pysyy pikkuisen taloni ulkopuolella.</w:t>
      </w:r>
    </w:p>
    <w:p>
      <w:r>
        <w:rPr>
          <w:b/>
        </w:rPr>
        <w:t xml:space="preserve">Tulos</w:t>
      </w:r>
    </w:p>
    <w:p>
      <w:r>
        <w:t xml:space="preserve">ei</w:t>
      </w:r>
    </w:p>
    <w:p>
      <w:r>
        <w:rPr>
          <w:b/>
        </w:rPr>
        <w:t xml:space="preserve">Esimerkki 8.5849</w:t>
      </w:r>
    </w:p>
    <w:p>
      <w:r>
        <w:t xml:space="preserve">Kehotus: Ranch, haluan vain, että olet onnellinen. Mitä se sitten tarkoittaakin.  Vastaus: Entä syrjinnän vastainen laki?  Et voi erottaa miestä vain siksi, että hän huutaa outoja asioita vessanpönttöön.</w:t>
      </w:r>
    </w:p>
    <w:p>
      <w:r>
        <w:rPr>
          <w:b/>
        </w:rPr>
        <w:t xml:space="preserve">Tulos</w:t>
      </w:r>
    </w:p>
    <w:p>
      <w:r>
        <w:t xml:space="preserve">ei</w:t>
      </w:r>
    </w:p>
    <w:p>
      <w:r>
        <w:rPr>
          <w:b/>
        </w:rPr>
        <w:t xml:space="preserve">Esimerkki 8.5850</w:t>
      </w:r>
    </w:p>
    <w:p>
      <w:r>
        <w:t xml:space="preserve">Kehotus: Stan, oletko juuri lopettanut sen Buickin kiven kanssa?  Vastaus: Stan Stan, oletko jo lopettanut Stanin? Hyvin tehty, se on todellista hammaslääketiedettä, Cran. Toivottavasti hän ei tarvinnut tuota.</w:t>
      </w:r>
    </w:p>
    <w:p>
      <w:r>
        <w:rPr>
          <w:b/>
        </w:rPr>
        <w:t xml:space="preserve">Tulos</w:t>
      </w:r>
    </w:p>
    <w:p>
      <w:r>
        <w:t xml:space="preserve">ei</w:t>
      </w:r>
    </w:p>
    <w:p>
      <w:r>
        <w:rPr>
          <w:b/>
        </w:rPr>
        <w:t xml:space="preserve">Esimerkki 8.5851</w:t>
      </w:r>
    </w:p>
    <w:p>
      <w:r>
        <w:t xml:space="preserve">Kehotus: Ei minua haittaa, jos hän tuijottaa minua.  Vastaus: Se on tavallaan ongelma, kukaan ei pidä siitä.</w:t>
      </w:r>
    </w:p>
    <w:p>
      <w:r>
        <w:rPr>
          <w:b/>
        </w:rPr>
        <w:t xml:space="preserve">Tulos</w:t>
      </w:r>
    </w:p>
    <w:p>
      <w:r>
        <w:t xml:space="preserve">ei</w:t>
      </w:r>
    </w:p>
    <w:p>
      <w:r>
        <w:rPr>
          <w:b/>
        </w:rPr>
        <w:t xml:space="preserve">Esimerkki 8.5852</w:t>
      </w:r>
    </w:p>
    <w:p>
      <w:r>
        <w:t xml:space="preserve">Kehotus: Se appelsiinijuoma on todella voimakasta.  Vastaus: Kyllä. Hetkinen, Missy.</w:t>
      </w:r>
    </w:p>
    <w:p>
      <w:r>
        <w:rPr>
          <w:b/>
        </w:rPr>
        <w:t xml:space="preserve">Tulos</w:t>
      </w:r>
    </w:p>
    <w:p>
      <w:r>
        <w:t xml:space="preserve">ei</w:t>
      </w:r>
    </w:p>
    <w:p>
      <w:r>
        <w:rPr>
          <w:b/>
        </w:rPr>
        <w:t xml:space="preserve">Esimerkki 8.5853</w:t>
      </w:r>
    </w:p>
    <w:p>
      <w:r>
        <w:t xml:space="preserve">Kehotus: Kauanko koirasi on ollut hengityskoneessa?  Vastaus: Kuinka kauan hän on ollut hengityskoneessa? Pidin siitä, mitä kuulin.</w:t>
      </w:r>
    </w:p>
    <w:p>
      <w:r>
        <w:rPr>
          <w:b/>
        </w:rPr>
        <w:t xml:space="preserve">Tulos</w:t>
      </w:r>
    </w:p>
    <w:p>
      <w:r>
        <w:t xml:space="preserve">ei</w:t>
      </w:r>
    </w:p>
    <w:p>
      <w:r>
        <w:rPr>
          <w:b/>
        </w:rPr>
        <w:t xml:space="preserve">Esimerkki 8.5854</w:t>
      </w:r>
    </w:p>
    <w:p>
      <w:r>
        <w:t xml:space="preserve">Kehotus: Älä välitä minusta upea. Kiipeän vain tähän lasiin ja otan pienen Pinot-kylvyn.  Vastaus: Kuule, mikä on filosofiani, eikö niin? Haluatko syödä? Haluat saada ravintoa paikassa, jossa elämä kukoistaa. Joten kaikenlaiset villieläimet ovat tervetulleita minun Quiznosiini.</w:t>
      </w:r>
    </w:p>
    <w:p>
      <w:r>
        <w:rPr>
          <w:b/>
        </w:rPr>
        <w:t xml:space="preserve">Tulos</w:t>
      </w:r>
    </w:p>
    <w:p>
      <w:r>
        <w:t xml:space="preserve">ei</w:t>
      </w:r>
    </w:p>
    <w:p>
      <w:r>
        <w:rPr>
          <w:b/>
        </w:rPr>
        <w:t xml:space="preserve">Esimerkki 8.5855</w:t>
      </w:r>
    </w:p>
    <w:p>
      <w:r>
        <w:t xml:space="preserve">Kehotus: Emme ole koskaan puhuneet siitä, miten kutistit meidät.  Vastaus: Olen kirurgi, mutta se on tylsää. Voinko tehdä siitä jotenkin hieman mausteisemman ja tehdä mustaa magiaa?</w:t>
      </w:r>
    </w:p>
    <w:p>
      <w:r>
        <w:rPr>
          <w:b/>
        </w:rPr>
        <w:t xml:space="preserve">Tulos</w:t>
      </w:r>
    </w:p>
    <w:p>
      <w:r>
        <w:t xml:space="preserve">ei</w:t>
      </w:r>
    </w:p>
    <w:p>
      <w:r>
        <w:rPr>
          <w:b/>
        </w:rPr>
        <w:t xml:space="preserve">Esimerkki 8.5856</w:t>
      </w:r>
    </w:p>
    <w:p>
      <w:r>
        <w:t xml:space="preserve">Kehotus: Totta puhuakseni näytämme aivan samalta.  Vastaus: Miksi menisin taaksepäin? Siinä luki "Loppu".</w:t>
      </w:r>
    </w:p>
    <w:p>
      <w:r>
        <w:rPr>
          <w:b/>
        </w:rPr>
        <w:t xml:space="preserve">Tulos</w:t>
      </w:r>
    </w:p>
    <w:p>
      <w:r>
        <w:t xml:space="preserve">ei</w:t>
      </w:r>
    </w:p>
    <w:p>
      <w:r>
        <w:rPr>
          <w:b/>
        </w:rPr>
        <w:t xml:space="preserve">Esimerkki 8.5857</w:t>
      </w:r>
    </w:p>
    <w:p>
      <w:r>
        <w:t xml:space="preserve">Kehotus: Larissa, voisitko saada tonnikalavoileivän kahvilastamme?  Vastaus: Tonnikala? En tarkoita pahaa. Tulin vain tänne fiksussa putkihameessani ja tiukassa napitettavassa topissani, koska olen ammattilainen.</w:t>
      </w:r>
    </w:p>
    <w:p>
      <w:r>
        <w:rPr>
          <w:b/>
        </w:rPr>
        <w:t xml:space="preserve">Tulos</w:t>
      </w:r>
    </w:p>
    <w:p>
      <w:r>
        <w:t xml:space="preserve">ei</w:t>
      </w:r>
    </w:p>
    <w:p>
      <w:r>
        <w:rPr>
          <w:b/>
        </w:rPr>
        <w:t xml:space="preserve">Esimerkki 8.5858</w:t>
      </w:r>
    </w:p>
    <w:p>
      <w:r>
        <w:t xml:space="preserve">Kehotus: Ei voi tehdä rahaa, ellei todella tee rahaa. Se on liiketoiminnan tarkoitus, eikö niin, kultaseni?  Vastaus: No, tuona aikana on kirjoitettu paljon musiikkia.</w:t>
      </w:r>
    </w:p>
    <w:p>
      <w:r>
        <w:rPr>
          <w:b/>
        </w:rPr>
        <w:t xml:space="preserve">Tulos</w:t>
      </w:r>
    </w:p>
    <w:p>
      <w:r>
        <w:t xml:space="preserve">ei</w:t>
      </w:r>
    </w:p>
    <w:p>
      <w:r>
        <w:rPr>
          <w:b/>
        </w:rPr>
        <w:t xml:space="preserve">Esimerkki 8.5859</w:t>
      </w:r>
    </w:p>
    <w:p>
      <w:r>
        <w:t xml:space="preserve">Kehotus: Chaz, miten menee kolmen henkilön trenssitakin keskellä?  Vastaus: "Miten pärjäät? Mitä teet? Kuulin, kun isä yritti korottaa ääntään. Minua nolotti niin paljon hänen puolestaan, että minun oli pakko päästä pois sieltä.</w:t>
      </w:r>
    </w:p>
    <w:p>
      <w:r>
        <w:rPr>
          <w:b/>
        </w:rPr>
        <w:t xml:space="preserve">Tulos</w:t>
      </w:r>
    </w:p>
    <w:p>
      <w:r>
        <w:t xml:space="preserve">ei</w:t>
      </w:r>
    </w:p>
    <w:p>
      <w:r>
        <w:rPr>
          <w:b/>
        </w:rPr>
        <w:t xml:space="preserve">Esimerkki 8.5860</w:t>
      </w:r>
    </w:p>
    <w:p>
      <w:r>
        <w:t xml:space="preserve">Kehotus: Anna minun nähdä yksi kaukaloista.  Vastaus: Miksipä ei? Tarkoitan, että nyt on 60-luku, joten totta kai.</w:t>
      </w:r>
    </w:p>
    <w:p>
      <w:r>
        <w:rPr>
          <w:b/>
        </w:rPr>
        <w:t xml:space="preserve">Tulos</w:t>
      </w:r>
    </w:p>
    <w:p>
      <w:r>
        <w:t xml:space="preserve">ei</w:t>
      </w:r>
    </w:p>
    <w:p>
      <w:r>
        <w:rPr>
          <w:b/>
        </w:rPr>
        <w:t xml:space="preserve">Esimerkki 8.5861</w:t>
      </w:r>
    </w:p>
    <w:p>
      <w:r>
        <w:t xml:space="preserve">Kehotus: En voi uskoa, että muutat pois maastamme, Adelle.  Vastaus: Minä kannan sen kuitenkin hyvin. Ihmiset yllättyisivät, jos he punnitsisivat minut, kuinka lihava olen.</w:t>
      </w:r>
    </w:p>
    <w:p>
      <w:r>
        <w:rPr>
          <w:b/>
        </w:rPr>
        <w:t xml:space="preserve">Tulos</w:t>
      </w:r>
    </w:p>
    <w:p>
      <w:r>
        <w:t xml:space="preserve">ei</w:t>
      </w:r>
    </w:p>
    <w:p>
      <w:r>
        <w:rPr>
          <w:b/>
        </w:rPr>
        <w:t xml:space="preserve">Esimerkki 8.5862</w:t>
      </w:r>
    </w:p>
    <w:p>
      <w:r>
        <w:t xml:space="preserve">Kehotus: Anteeksi, voimmeko leikkiä täällä? Olemme keskellä peliä.  Vastaus: Aivan. "Nuo kaksi reikää ovat rikki. Ette voi pelata siellä." Olisit tiennyt sen, jos olisit lukenut hänen päiväkirjaansa.</w:t>
      </w:r>
    </w:p>
    <w:p>
      <w:r>
        <w:rPr>
          <w:b/>
        </w:rPr>
        <w:t xml:space="preserve">Tulos</w:t>
      </w:r>
    </w:p>
    <w:p>
      <w:r>
        <w:t xml:space="preserve">ei</w:t>
      </w:r>
    </w:p>
    <w:p>
      <w:r>
        <w:rPr>
          <w:b/>
        </w:rPr>
        <w:t xml:space="preserve">Esimerkki 8.5863</w:t>
      </w:r>
    </w:p>
    <w:p>
      <w:r>
        <w:t xml:space="preserve">Kehotus: Me pidämme sen kylmänä, jotta te, tiedemieheni, voitte olla vahvoja.  Vastaus: Tämä vaikuttaa minusta ainoalta keinolta, jolla me pääsemme pois Jeffin luota.</w:t>
      </w:r>
    </w:p>
    <w:p>
      <w:r>
        <w:rPr>
          <w:b/>
        </w:rPr>
        <w:t xml:space="preserve">Tulos</w:t>
      </w:r>
    </w:p>
    <w:p>
      <w:r>
        <w:t xml:space="preserve">ei</w:t>
      </w:r>
    </w:p>
    <w:p>
      <w:r>
        <w:rPr>
          <w:b/>
        </w:rPr>
        <w:t xml:space="preserve">Esimerkki 8.5864</w:t>
      </w:r>
    </w:p>
    <w:p>
      <w:r>
        <w:t xml:space="preserve">Kehotus: Greg tuli tänne ja sanoi: "Voi olla vain yksi", ja hän alkoi hajottaa kaiken.  Vastaus: Mutta minä kohtelen teitä kaikkia reilusti. Olisin antanut teille suruloman ja palkallisen vapaa-ajan. Jos miehesi olisi kuollut. Mitä te oikein ajattelette minusta?</w:t>
      </w:r>
    </w:p>
    <w:p>
      <w:r>
        <w:rPr>
          <w:b/>
        </w:rPr>
        <w:t xml:space="preserve">Tulos</w:t>
      </w:r>
    </w:p>
    <w:p>
      <w:r>
        <w:t xml:space="preserve">ei</w:t>
      </w:r>
    </w:p>
    <w:p>
      <w:r>
        <w:rPr>
          <w:b/>
        </w:rPr>
        <w:t xml:space="preserve">Esimerkki 8.5865</w:t>
      </w:r>
    </w:p>
    <w:p>
      <w:r>
        <w:t xml:space="preserve">Kehotus: Voisitko kertoa pomolleni, kuinka hyvä olen, koska hän ei usko minuun.  Vastaus: "En usko sinuun: Mitä voin sanoa?  Minä olen voittaja, ja sinä olet luuseri.</w:t>
      </w:r>
    </w:p>
    <w:p>
      <w:r>
        <w:rPr>
          <w:b/>
        </w:rPr>
        <w:t xml:space="preserve">Tulos</w:t>
      </w:r>
    </w:p>
    <w:p>
      <w:r>
        <w:t xml:space="preserve">ei</w:t>
      </w:r>
    </w:p>
    <w:p>
      <w:r>
        <w:rPr>
          <w:b/>
        </w:rPr>
        <w:t xml:space="preserve">Esimerkki 8.5866</w:t>
      </w:r>
    </w:p>
    <w:p>
      <w:r>
        <w:t xml:space="preserve">Kehotus: Minun ei olisi pitänyt näyttää sinulle, miten alusta ohjataan.  Vastaus: Meidän on pysäytettävä tämä kokaiinikala.</w:t>
      </w:r>
    </w:p>
    <w:p>
      <w:r>
        <w:rPr>
          <w:b/>
        </w:rPr>
        <w:t xml:space="preserve">Tulos</w:t>
      </w:r>
    </w:p>
    <w:p>
      <w:r>
        <w:t xml:space="preserve">ei</w:t>
      </w:r>
    </w:p>
    <w:p>
      <w:r>
        <w:rPr>
          <w:b/>
        </w:rPr>
        <w:t xml:space="preserve">Esimerkki 8.5867</w:t>
      </w:r>
    </w:p>
    <w:p>
      <w:r>
        <w:t xml:space="preserve">Kehotus: Vau, en ole koskaan tajunnut, että on olemassa markkinoita sellaisille asioille kuin lasten kaappeihin piiloutuminen, jotta lapset pelästyisivät pitämään huoneensa siistinä.  Vastaus: Me teimme niin. Hän halusi raiskata minut, mutta sitten selvitimme asian.</w:t>
      </w:r>
    </w:p>
    <w:p>
      <w:r>
        <w:rPr>
          <w:b/>
        </w:rPr>
        <w:t xml:space="preserve">Tulos</w:t>
      </w:r>
    </w:p>
    <w:p>
      <w:r>
        <w:t xml:space="preserve">ei</w:t>
      </w:r>
    </w:p>
    <w:p>
      <w:r>
        <w:rPr>
          <w:b/>
        </w:rPr>
        <w:t xml:space="preserve">Esimerkki 8.5868</w:t>
      </w:r>
    </w:p>
    <w:p>
      <w:r>
        <w:t xml:space="preserve">Kehotus: Meillä ei ole pankissa sinänsä avoimia työpaikkoja, mutta meillä on jonkinlainen pukukoodi. Sinun on pukeuduttava.  Vastaus: Teillä on tuo iho-ongelma. Luulin, että olisit jo tarkistanut sen.</w:t>
      </w:r>
    </w:p>
    <w:p>
      <w:r>
        <w:rPr>
          <w:b/>
        </w:rPr>
        <w:t xml:space="preserve">Tulos</w:t>
      </w:r>
    </w:p>
    <w:p>
      <w:r>
        <w:t xml:space="preserve">ei</w:t>
      </w:r>
    </w:p>
    <w:p>
      <w:r>
        <w:rPr>
          <w:b/>
        </w:rPr>
        <w:t xml:space="preserve">Esimerkki 8.5869</w:t>
      </w:r>
    </w:p>
    <w:p>
      <w:r>
        <w:t xml:space="preserve">Kehotus: Olen kertonut sinulle tästä rikollisesta. Hän tulee kaikkiin konsertteihin ja väittää, että ne ovat viivästyneet. Sitten hän harhauttaa sinua kaikenlaisilla eläintuotteilla ja eläimillä ja leikkaa sitten jonossa edessäsi.  Vastaus: "Ei, ei, ei, ei, ei, ei, ei, ei, ei, ei: Vastaus: Voi, vihaan tuota tavaraa. Minun on löydettävä uusi tyyppi, jolta voin ostaa verta.</w:t>
      </w:r>
    </w:p>
    <w:p>
      <w:r>
        <w:rPr>
          <w:b/>
        </w:rPr>
        <w:t xml:space="preserve">Tulos</w:t>
      </w:r>
    </w:p>
    <w:p>
      <w:r>
        <w:t xml:space="preserve">ei</w:t>
      </w:r>
    </w:p>
    <w:p>
      <w:r>
        <w:rPr>
          <w:b/>
        </w:rPr>
        <w:t xml:space="preserve">Esimerkki 8.5870</w:t>
      </w:r>
    </w:p>
    <w:p>
      <w:r>
        <w:t xml:space="preserve">Kehotus: Mikä sinua on askarruttanut, joka on jättänyt sinut tänne tähän valtakuntaan?  Vastaus: "En tiedä, mitä se on aiheuttanut: Mitch, heräsin ajattelemaan kuutioita. En tiennyt miksi. Minulla oli ennakkoaavistus - kuutio-ennustus.</w:t>
      </w:r>
    </w:p>
    <w:p>
      <w:r>
        <w:rPr>
          <w:b/>
        </w:rPr>
        <w:t xml:space="preserve">Tulos</w:t>
      </w:r>
    </w:p>
    <w:p>
      <w:r>
        <w:t xml:space="preserve">ei</w:t>
      </w:r>
    </w:p>
    <w:p>
      <w:r>
        <w:rPr>
          <w:b/>
        </w:rPr>
        <w:t xml:space="preserve">Esimerkki 8.5871</w:t>
      </w:r>
    </w:p>
    <w:p>
      <w:r>
        <w:t xml:space="preserve">Kehotus: He julkaisevat siis viidentoista päivän kuluttua painoksen, jossa kerrotaan minuutti minuutilta päivän kulusta?  Vastaus: Vastaus: Tiedän. Ken, kukaan ei halua sinun murhaavan ketään. Olet aikarikollinen.</w:t>
      </w:r>
    </w:p>
    <w:p>
      <w:r>
        <w:rPr>
          <w:b/>
        </w:rPr>
        <w:t xml:space="preserve">Tulos</w:t>
      </w:r>
    </w:p>
    <w:p>
      <w:r>
        <w:t xml:space="preserve">ei</w:t>
      </w:r>
    </w:p>
    <w:p>
      <w:r>
        <w:rPr>
          <w:b/>
        </w:rPr>
        <w:t xml:space="preserve">Esimerkki 8.5872</w:t>
      </w:r>
    </w:p>
    <w:p>
      <w:r>
        <w:t xml:space="preserve">Kehotus: Olen robotti ja ilmaisen rakkauteni binäärinä.  Vastaus: Jos haluat mennä elokuviin, olen ehdottomasti mukana.</w:t>
      </w:r>
    </w:p>
    <w:p>
      <w:r>
        <w:rPr>
          <w:b/>
        </w:rPr>
        <w:t xml:space="preserve">Tulos</w:t>
      </w:r>
    </w:p>
    <w:p>
      <w:r>
        <w:t xml:space="preserve">ei</w:t>
      </w:r>
    </w:p>
    <w:p>
      <w:r>
        <w:rPr>
          <w:b/>
        </w:rPr>
        <w:t xml:space="preserve">Esimerkki 8.5873</w:t>
      </w:r>
    </w:p>
    <w:p>
      <w:r>
        <w:t xml:space="preserve">Kehotus: Olen Curt Menafee, tanssikilpailun selostaja.  Vastaus: Mutta sinä olet aina ollut kaunis minulle.  Tarkoittaako se, että sinusta tulee nyt ruma?</w:t>
      </w:r>
    </w:p>
    <w:p>
      <w:r>
        <w:rPr>
          <w:b/>
        </w:rPr>
        <w:t xml:space="preserve">Tulos</w:t>
      </w:r>
    </w:p>
    <w:p>
      <w:r>
        <w:t xml:space="preserve">ei</w:t>
      </w:r>
    </w:p>
    <w:p>
      <w:r>
        <w:rPr>
          <w:b/>
        </w:rPr>
        <w:t xml:space="preserve">Esimerkki 8.5874</w:t>
      </w:r>
    </w:p>
    <w:p>
      <w:r>
        <w:t xml:space="preserve">Kehotus: Ehkä meidän ei pitäisi mennä ulos. Tämän pitäisi olla syväsukellus, ja minulla on outo olo.  Vastaus: Vastaus: Lähetin sinulle tekstiviestillä kaikkien nimemme. Katso vain tämän päivän alta.</w:t>
      </w:r>
    </w:p>
    <w:p>
      <w:r>
        <w:rPr>
          <w:b/>
        </w:rPr>
        <w:t xml:space="preserve">Tulos</w:t>
      </w:r>
    </w:p>
    <w:p>
      <w:r>
        <w:t xml:space="preserve">ei</w:t>
      </w:r>
    </w:p>
    <w:p>
      <w:r>
        <w:rPr>
          <w:b/>
        </w:rPr>
        <w:t xml:space="preserve">Esimerkki 8.5875</w:t>
      </w:r>
    </w:p>
    <w:p>
      <w:r>
        <w:t xml:space="preserve">Kehotus: Enimmäkseen olen harjoitellut improvisoituja liiketoimia.  Vastaus: Aina kun nostat puhelimesi, näytät kuolleelta.</w:t>
      </w:r>
    </w:p>
    <w:p>
      <w:r>
        <w:rPr>
          <w:b/>
        </w:rPr>
        <w:t xml:space="preserve">Tulos</w:t>
      </w:r>
    </w:p>
    <w:p>
      <w:r>
        <w:t xml:space="preserve">ei</w:t>
      </w:r>
    </w:p>
    <w:p>
      <w:r>
        <w:rPr>
          <w:b/>
        </w:rPr>
        <w:t xml:space="preserve">Esimerkki 8.5876</w:t>
      </w:r>
    </w:p>
    <w:p>
      <w:r>
        <w:t xml:space="preserve">Kehotus: Mitä heitämme tänään kaupungin tuleen, hyvät naiset?  Vastaus: "Mitä me teemme? Aivan, kun heräsin, meditoin ja tein vahvistukseni. En katsonut televisiota.</w:t>
      </w:r>
    </w:p>
    <w:p>
      <w:r>
        <w:rPr>
          <w:b/>
        </w:rPr>
        <w:t xml:space="preserve">Tulos</w:t>
      </w:r>
    </w:p>
    <w:p>
      <w:r>
        <w:t xml:space="preserve">ei</w:t>
      </w:r>
    </w:p>
    <w:p>
      <w:r>
        <w:rPr>
          <w:b/>
        </w:rPr>
        <w:t xml:space="preserve">Esimerkki 8.5877</w:t>
      </w:r>
    </w:p>
    <w:p>
      <w:r>
        <w:t xml:space="preserve">Kehotus: Auta minua.  Vastaus: Auta minua: Seuralaisesi on hyvin kaunis nainen.</w:t>
      </w:r>
    </w:p>
    <w:p>
      <w:r>
        <w:rPr>
          <w:b/>
        </w:rPr>
        <w:t xml:space="preserve">Tulos</w:t>
      </w:r>
    </w:p>
    <w:p>
      <w:r>
        <w:t xml:space="preserve">ei</w:t>
      </w:r>
    </w:p>
    <w:p>
      <w:r>
        <w:rPr>
          <w:b/>
        </w:rPr>
        <w:t xml:space="preserve">Esimerkki 8.5878</w:t>
      </w:r>
    </w:p>
    <w:p>
      <w:r>
        <w:t xml:space="preserve">Kehotus: Jos sinulla on jotain laivastonsinistä, käytä sitä. Ja mitä tahansa kiiltävää nappia tai merkkiä sinulla on, kiinnitä se paitaasi.  Vastaus: "Ei, ei, ei, ei, ei, ei, ei, ei, ei, ei: Mulla on se taskussa ritsani ja kaikkien näiden tunkkien vieressä.</w:t>
      </w:r>
    </w:p>
    <w:p>
      <w:r>
        <w:rPr>
          <w:b/>
        </w:rPr>
        <w:t xml:space="preserve">Tulos</w:t>
      </w:r>
    </w:p>
    <w:p>
      <w:r>
        <w:t xml:space="preserve">ei</w:t>
      </w:r>
    </w:p>
    <w:p>
      <w:r>
        <w:rPr>
          <w:b/>
        </w:rPr>
        <w:t xml:space="preserve">Esimerkki 8.5879</w:t>
      </w:r>
    </w:p>
    <w:p>
      <w:r>
        <w:t xml:space="preserve">Kehotus: Tarvitsen konsertin verran kappaleita.  Vastaus: Se on Maloneyn tunnuslause. Hän on tullut konsertteihin jo vuosia.</w:t>
      </w:r>
    </w:p>
    <w:p>
      <w:r>
        <w:rPr>
          <w:b/>
        </w:rPr>
        <w:t xml:space="preserve">Tulos</w:t>
      </w:r>
    </w:p>
    <w:p>
      <w:r>
        <w:t xml:space="preserve">ei</w:t>
      </w:r>
    </w:p>
    <w:p>
      <w:r>
        <w:rPr>
          <w:b/>
        </w:rPr>
        <w:t xml:space="preserve">Esimerkki 8.5880</w:t>
      </w:r>
    </w:p>
    <w:p>
      <w:r>
        <w:t xml:space="preserve">Kehotus: Gregorin siis annoit vain palaa?  Vastaus: Gregor? Rouva. Toivotamme kaikki tervetulleiksi tänne. Tämä on Wisconsin Dellsin vesipuisto. Kuinka kehtaatte!</w:t>
      </w:r>
    </w:p>
    <w:p>
      <w:r>
        <w:rPr>
          <w:b/>
        </w:rPr>
        <w:t xml:space="preserve">Tulos</w:t>
      </w:r>
    </w:p>
    <w:p>
      <w:r>
        <w:t xml:space="preserve">ei</w:t>
      </w:r>
    </w:p>
    <w:p>
      <w:r>
        <w:rPr>
          <w:b/>
        </w:rPr>
        <w:t xml:space="preserve">Esimerkki 8.5881</w:t>
      </w:r>
    </w:p>
    <w:p>
      <w:r>
        <w:t xml:space="preserve">Kehotus: Poltetaan kaupunki.  Vastataan: 48 metsurille on kuin 104 tavalliselle työpaikalle.</w:t>
      </w:r>
    </w:p>
    <w:p>
      <w:r>
        <w:rPr>
          <w:b/>
        </w:rPr>
        <w:t xml:space="preserve">Tulos</w:t>
      </w:r>
    </w:p>
    <w:p>
      <w:r>
        <w:t xml:space="preserve">ei</w:t>
      </w:r>
    </w:p>
    <w:p>
      <w:r>
        <w:rPr>
          <w:b/>
        </w:rPr>
        <w:t xml:space="preserve">Esimerkki 8.5882</w:t>
      </w:r>
    </w:p>
    <w:p>
      <w:r>
        <w:t xml:space="preserve">Kehotus: Isä-mestarimme kutsuu minua. Hän haluaa minun palauttavan jotain.  Vastaa: Vastaa: Minä partioin tällä alueella. Rehellisesti sanottuna osastolla ei tapahdu paljon, joten tökkään tänne usein. Katson, voinko tehdä jotain.</w:t>
      </w:r>
    </w:p>
    <w:p>
      <w:r>
        <w:rPr>
          <w:b/>
        </w:rPr>
        <w:t xml:space="preserve">Tulos</w:t>
      </w:r>
    </w:p>
    <w:p>
      <w:r>
        <w:t xml:space="preserve">ei</w:t>
      </w:r>
    </w:p>
    <w:p>
      <w:r>
        <w:rPr>
          <w:b/>
        </w:rPr>
        <w:t xml:space="preserve">Esimerkki 8.5883</w:t>
      </w:r>
    </w:p>
    <w:p>
      <w:r>
        <w:t xml:space="preserve">Kehotus: James Patterson. Nimeni on Frank. Olen se tyyppi, joka huusi sinulle aiemmin. Etkö muista sitä? Olimme kirjavarastossa.  Vastaus: Tykkään kävellä ympäriinsä pelastamassa ihmishenkiä, koska näin juuri Batman Foreverin ja ajattelin, että voin osallistua siihen keskusteluun.</w:t>
      </w:r>
    </w:p>
    <w:p>
      <w:r>
        <w:rPr>
          <w:b/>
        </w:rPr>
        <w:t xml:space="preserve">Tulos</w:t>
      </w:r>
    </w:p>
    <w:p>
      <w:r>
        <w:t xml:space="preserve">ei</w:t>
      </w:r>
    </w:p>
    <w:p>
      <w:r>
        <w:rPr>
          <w:b/>
        </w:rPr>
        <w:t xml:space="preserve">Esimerkki 8.5884</w:t>
      </w:r>
    </w:p>
    <w:p>
      <w:r>
        <w:t xml:space="preserve">Kehotus: Rakastan Third Eye Blind -yhtyettä.  Vastaus: Vastaus: Olen loukkaantunut. Riisun hienot hanskani. Haastan sinut kaksintaisteluun.</w:t>
      </w:r>
    </w:p>
    <w:p>
      <w:r>
        <w:rPr>
          <w:b/>
        </w:rPr>
        <w:t xml:space="preserve">Tulos</w:t>
      </w:r>
    </w:p>
    <w:p>
      <w:r>
        <w:t xml:space="preserve">ei</w:t>
      </w:r>
    </w:p>
    <w:p>
      <w:r>
        <w:rPr>
          <w:b/>
        </w:rPr>
        <w:t xml:space="preserve">Esimerkki 8.5885</w:t>
      </w:r>
    </w:p>
    <w:p>
      <w:r>
        <w:t xml:space="preserve">Kehotus: Maybelline, miten uskallat. Olet pettänyt kirkon, jumalat, temppelin ja isä-mestarin. Heitän sinut ulos, ilkeä demoninainen.  Vastaus: Nyt ymmärrän, miksi se on isä-mestarin suosikki.</w:t>
      </w:r>
    </w:p>
    <w:p>
      <w:r>
        <w:rPr>
          <w:b/>
        </w:rPr>
        <w:t xml:space="preserve">Tulos</w:t>
      </w:r>
    </w:p>
    <w:p>
      <w:r>
        <w:t xml:space="preserve">ei</w:t>
      </w:r>
    </w:p>
    <w:p>
      <w:r>
        <w:rPr>
          <w:b/>
        </w:rPr>
        <w:t xml:space="preserve">Esimerkki 8.5886</w:t>
      </w:r>
    </w:p>
    <w:p>
      <w:r>
        <w:t xml:space="preserve">Kehotus: Se imee kaikki mehut ja on herkullista aterian lopuksi. Niistä tulee niin jännittäviä.  Vastaus: "Ei, ei, ei, ei, ei, ei, ei, ei, ei, ei! Mutta tämä rehellisyydestä, se on minulta, ymmärrätkö mitä tarkoitan? Se on peräisin lähteestä.</w:t>
      </w:r>
    </w:p>
    <w:p>
      <w:r>
        <w:rPr>
          <w:b/>
        </w:rPr>
        <w:t xml:space="preserve">Tulos</w:t>
      </w:r>
    </w:p>
    <w:p>
      <w:r>
        <w:t xml:space="preserve">ei</w:t>
      </w:r>
    </w:p>
    <w:p>
      <w:r>
        <w:rPr>
          <w:b/>
        </w:rPr>
        <w:t xml:space="preserve">Esimerkki 8.5887</w:t>
      </w:r>
    </w:p>
    <w:p>
      <w:r>
        <w:t xml:space="preserve">Kehotus: Barberismiksi kutsutaan tätä hammaslääketieteellistä toimenpidettä.  Vastaus: Hyvä on. Siinä ei ole mitään outoa.</w:t>
      </w:r>
    </w:p>
    <w:p>
      <w:r>
        <w:rPr>
          <w:b/>
        </w:rPr>
        <w:t xml:space="preserve">Tulos</w:t>
      </w:r>
    </w:p>
    <w:p>
      <w:r>
        <w:t xml:space="preserve">ei</w:t>
      </w:r>
    </w:p>
    <w:p>
      <w:r>
        <w:rPr>
          <w:b/>
        </w:rPr>
        <w:t xml:space="preserve">Esimerkki 8.5888</w:t>
      </w:r>
    </w:p>
    <w:p>
      <w:r>
        <w:t xml:space="preserve">Kehotus: Olisin ehkä voinut murtaa tuon pianon lukon.  Vastaus: En voisi olla innostuneempi, jos se olisi sana.</w:t>
      </w:r>
    </w:p>
    <w:p>
      <w:r>
        <w:rPr>
          <w:b/>
        </w:rPr>
        <w:t xml:space="preserve">Tulos</w:t>
      </w:r>
    </w:p>
    <w:p>
      <w:r>
        <w:t xml:space="preserve">ei</w:t>
      </w:r>
    </w:p>
    <w:p>
      <w:r>
        <w:rPr>
          <w:b/>
        </w:rPr>
        <w:t xml:space="preserve">Esimerkki 8.5889</w:t>
      </w:r>
    </w:p>
    <w:p>
      <w:r>
        <w:t xml:space="preserve">Kehotus: Haluatko kinkkua ilman kinkkua?  Vastaus: Kinkkua ilman kinkkua? Luulen, että vanhempieni mielestä näytin vähän sammakolta?</w:t>
      </w:r>
    </w:p>
    <w:p>
      <w:r>
        <w:rPr>
          <w:b/>
        </w:rPr>
        <w:t xml:space="preserve">Tulos</w:t>
      </w:r>
    </w:p>
    <w:p>
      <w:r>
        <w:t xml:space="preserve">ei</w:t>
      </w:r>
    </w:p>
    <w:p>
      <w:r>
        <w:rPr>
          <w:b/>
        </w:rPr>
        <w:t xml:space="preserve">Esimerkki 8.5890</w:t>
      </w:r>
    </w:p>
    <w:p>
      <w:r>
        <w:t xml:space="preserve">Kehotus: Koko maassa ei siis ole kahvia?  Vastaus: Ei ole kahvia: Aivan. Tarjotulla tarkoitat, että otit sen vain mukaan.</w:t>
      </w:r>
    </w:p>
    <w:p>
      <w:r>
        <w:rPr>
          <w:b/>
        </w:rPr>
        <w:t xml:space="preserve">Tulos</w:t>
      </w:r>
    </w:p>
    <w:p>
      <w:r>
        <w:t xml:space="preserve">ei</w:t>
      </w:r>
    </w:p>
    <w:p>
      <w:r>
        <w:rPr>
          <w:b/>
        </w:rPr>
        <w:t xml:space="preserve">Esimerkki 8.5891</w:t>
      </w:r>
    </w:p>
    <w:p>
      <w:r>
        <w:t xml:space="preserve">Kehotus: Anteeksi. Lautasellani on ketsuppia, enkä ole laittanut ketsuppia mihinkään ruokaani. Kuka näitä astioita siivoaa?  Vastaus: Kuka tiskaa tiskit? OKEI. Anna minun himmentää valot.</w:t>
      </w:r>
    </w:p>
    <w:p>
      <w:r>
        <w:rPr>
          <w:b/>
        </w:rPr>
        <w:t xml:space="preserve">Tulos</w:t>
      </w:r>
    </w:p>
    <w:p>
      <w:r>
        <w:t xml:space="preserve">ei</w:t>
      </w:r>
    </w:p>
    <w:p>
      <w:r>
        <w:rPr>
          <w:b/>
        </w:rPr>
        <w:t xml:space="preserve">Esimerkki 8.5892</w:t>
      </w:r>
    </w:p>
    <w:p>
      <w:r>
        <w:t xml:space="preserve">Kehotus: Linda, kuinka kauan siitä on, kun viimeksi näin sinut?  Vastaus: "En ole koskaan nähnyt sinua niin kauan kuin olet ollut kanssani: En ole koskaan edes ajatellut, että voisit rukoilla. Kai se on mahdollista, mutta tämä tuntuu epäsovinnaiselta.</w:t>
      </w:r>
    </w:p>
    <w:p>
      <w:r>
        <w:rPr>
          <w:b/>
        </w:rPr>
        <w:t xml:space="preserve">Tulos</w:t>
      </w:r>
    </w:p>
    <w:p>
      <w:r>
        <w:t xml:space="preserve">ei</w:t>
      </w:r>
    </w:p>
    <w:p>
      <w:r>
        <w:rPr>
          <w:b/>
        </w:rPr>
        <w:t xml:space="preserve">Esimerkki 8.5893</w:t>
      </w:r>
    </w:p>
    <w:p>
      <w:r>
        <w:t xml:space="preserve">Kehotus: Spelunk on saanut päivänsä!  Vastaus: Olet tylsin olento, jonka olen koskaan tavannut.</w:t>
      </w:r>
    </w:p>
    <w:p>
      <w:r>
        <w:rPr>
          <w:b/>
        </w:rPr>
        <w:t xml:space="preserve">Tulos</w:t>
      </w:r>
    </w:p>
    <w:p>
      <w:r>
        <w:t xml:space="preserve">ei</w:t>
      </w:r>
    </w:p>
    <w:p>
      <w:r>
        <w:rPr>
          <w:b/>
        </w:rPr>
        <w:t xml:space="preserve">Esimerkki 8.5894</w:t>
      </w:r>
    </w:p>
    <w:p>
      <w:r>
        <w:t xml:space="preserve">Kehotus: Te kaksi soititte taas Radio Disneylle. Mitä te yritätte tehdä, keksejä?  Vastaus: Pikku Donald pärjää kyllä, onko selvä? Tämä ei ole dingo. Se ei syö vauvoja.</w:t>
      </w:r>
    </w:p>
    <w:p>
      <w:r>
        <w:rPr>
          <w:b/>
        </w:rPr>
        <w:t xml:space="preserve">Tulos</w:t>
      </w:r>
    </w:p>
    <w:p>
      <w:r>
        <w:t xml:space="preserve">ei</w:t>
      </w:r>
    </w:p>
    <w:p>
      <w:r>
        <w:rPr>
          <w:b/>
        </w:rPr>
        <w:t xml:space="preserve">Esimerkki 8.5895</w:t>
      </w:r>
    </w:p>
    <w:p>
      <w:r>
        <w:t xml:space="preserve">Kehotus: Joo.  Kyllä, siitä tulee mahtavaa.  Ihmiset rakastavat sushia, ja he rakastavat vain hengailla ja jutella ystävien kanssa.  Vastaus: Olen täällä, koska sanoit toiveen ääneen.  Mikä aloittelijan virhe.  Todellinen aloittelijan virhe.</w:t>
      </w:r>
    </w:p>
    <w:p>
      <w:r>
        <w:rPr>
          <w:b/>
        </w:rPr>
        <w:t xml:space="preserve">Tulos</w:t>
      </w:r>
    </w:p>
    <w:p>
      <w:r>
        <w:t xml:space="preserve">ei</w:t>
      </w:r>
    </w:p>
    <w:p>
      <w:r>
        <w:rPr>
          <w:b/>
        </w:rPr>
        <w:t xml:space="preserve">Esimerkki 8.5896</w:t>
      </w:r>
    </w:p>
    <w:p>
      <w:r>
        <w:t xml:space="preserve">Kehotus: Herman, poikasi on pahin. Hän on kamala vakooja.  Vastaus: Luulen, että annamme hänen vain jäädä hengiltä ja teeskentelemme, ettei planeetallamme ole koskaan tapahtunut mitään.</w:t>
      </w:r>
    </w:p>
    <w:p>
      <w:r>
        <w:rPr>
          <w:b/>
        </w:rPr>
        <w:t xml:space="preserve">Tulos</w:t>
      </w:r>
    </w:p>
    <w:p>
      <w:r>
        <w:t xml:space="preserve">ei</w:t>
      </w:r>
    </w:p>
    <w:p>
      <w:r>
        <w:rPr>
          <w:b/>
        </w:rPr>
        <w:t xml:space="preserve">Esimerkki 8.5897</w:t>
      </w:r>
    </w:p>
    <w:p>
      <w:r>
        <w:t xml:space="preserve">Kehotus: Tina, olen huolissani Juniorista.  Vastaus: Ei, Renon asukkaat tarvitsevat minua.</w:t>
      </w:r>
    </w:p>
    <w:p>
      <w:r>
        <w:rPr>
          <w:b/>
        </w:rPr>
        <w:t xml:space="preserve">Tulos</w:t>
      </w:r>
    </w:p>
    <w:p>
      <w:r>
        <w:t xml:space="preserve">ei</w:t>
      </w:r>
    </w:p>
    <w:p>
      <w:r>
        <w:rPr>
          <w:b/>
        </w:rPr>
        <w:t xml:space="preserve">Esimerkki 8.5898</w:t>
      </w:r>
    </w:p>
    <w:p>
      <w:r>
        <w:t xml:space="preserve">Kehotus: Kuka on hunajan pieni varpunen?  Meillä on pieniä polkuja, joilla risteämme ja kohtaamme, ja siellä rakkautemme kohoaa.  Vastaus: Aivan. Hän oli sodan jälkeen. Hän oli Korean sodan jumala.</w:t>
      </w:r>
    </w:p>
    <w:p>
      <w:r>
        <w:rPr>
          <w:b/>
        </w:rPr>
        <w:t xml:space="preserve">Tulos</w:t>
      </w:r>
    </w:p>
    <w:p>
      <w:r>
        <w:t xml:space="preserve">ei</w:t>
      </w:r>
    </w:p>
    <w:p>
      <w:r>
        <w:rPr>
          <w:b/>
        </w:rPr>
        <w:t xml:space="preserve">Esimerkki 8.5899</w:t>
      </w:r>
    </w:p>
    <w:p>
      <w:r>
        <w:t xml:space="preserve">Kehotus: Näytät melko vahvalta jalkojen alueella.  Vastaus: Kiitos. Johtuu varmaan tästä kirotusta mekosta. Näytät itsekin komealta.</w:t>
      </w:r>
    </w:p>
    <w:p>
      <w:r>
        <w:rPr>
          <w:b/>
        </w:rPr>
        <w:t xml:space="preserve">Tulos</w:t>
      </w:r>
    </w:p>
    <w:p>
      <w:r>
        <w:t xml:space="preserve">ei</w:t>
      </w:r>
    </w:p>
    <w:p>
      <w:r>
        <w:rPr>
          <w:b/>
        </w:rPr>
        <w:t xml:space="preserve">Esimerkki 8.5900</w:t>
      </w:r>
    </w:p>
    <w:p>
      <w:r>
        <w:t xml:space="preserve">Kehotus: Kutsutko minua nyt tyhmäksi?  Vastaus: "En ole tyhmä: Se on vaikea tehtävä, Carol.</w:t>
      </w:r>
    </w:p>
    <w:p>
      <w:r>
        <w:rPr>
          <w:b/>
        </w:rPr>
        <w:t xml:space="preserve">Tulos</w:t>
      </w:r>
    </w:p>
    <w:p>
      <w:r>
        <w:t xml:space="preserve">ei</w:t>
      </w:r>
    </w:p>
    <w:p>
      <w:r>
        <w:rPr>
          <w:b/>
        </w:rPr>
        <w:t xml:space="preserve">Esimerkki 8.5901</w:t>
      </w:r>
    </w:p>
    <w:p>
      <w:r>
        <w:t xml:space="preserve">Kehotus: Evelyn, toivottavasti murhanhimoinen raivosi ei saa sinua tappamaan kaikkia tuttujasi.  Vastaus: Vastaus: Et keskeytä mitään. Me vain löimme ilmaa urheiluseuroillamme.</w:t>
      </w:r>
    </w:p>
    <w:p>
      <w:r>
        <w:rPr>
          <w:b/>
        </w:rPr>
        <w:t xml:space="preserve">Tulos</w:t>
      </w:r>
    </w:p>
    <w:p>
      <w:r>
        <w:t xml:space="preserve">ei</w:t>
      </w:r>
    </w:p>
    <w:p>
      <w:r>
        <w:rPr>
          <w:b/>
        </w:rPr>
        <w:t xml:space="preserve">Esimerkki 8.5902</w:t>
      </w:r>
    </w:p>
    <w:p>
      <w:r>
        <w:t xml:space="preserve">Kehotus: Salem Oregon Comic Book Shop ei olisi olemassa ilman kaikkia näitä metrejä!  Vastaus: Vau, niitä on kaikkialla!</w:t>
      </w:r>
    </w:p>
    <w:p>
      <w:r>
        <w:rPr>
          <w:b/>
        </w:rPr>
        <w:t xml:space="preserve">Tulos</w:t>
      </w:r>
    </w:p>
    <w:p>
      <w:r>
        <w:t xml:space="preserve">ei</w:t>
      </w:r>
    </w:p>
    <w:p>
      <w:r>
        <w:rPr>
          <w:b/>
        </w:rPr>
        <w:t xml:space="preserve">Esimerkki 8.5903</w:t>
      </w:r>
    </w:p>
    <w:p>
      <w:r>
        <w:t xml:space="preserve">Kehotus: Jos potilaalla ei ole harjakampausta, annamme hänelle väärennetyn harjakampauksen.  Vastaus: Se on kai nimeltään barberismi.</w:t>
      </w:r>
    </w:p>
    <w:p>
      <w:r>
        <w:rPr>
          <w:b/>
        </w:rPr>
        <w:t xml:space="preserve">Tulos</w:t>
      </w:r>
    </w:p>
    <w:p>
      <w:r>
        <w:t xml:space="preserve">ei</w:t>
      </w:r>
    </w:p>
    <w:p>
      <w:r>
        <w:rPr>
          <w:b/>
        </w:rPr>
        <w:t xml:space="preserve">Esimerkki 8.5904</w:t>
      </w:r>
    </w:p>
    <w:p>
      <w:r>
        <w:t xml:space="preserve">Kehotus: Se on hassua. Kasvoin merivoimien tukikohdassa, ja he luulivat aina, että se oli Tine.  Vastaus: Tine: TINE. En pelaa uhkapelejä.</w:t>
      </w:r>
    </w:p>
    <w:p>
      <w:r>
        <w:rPr>
          <w:b/>
        </w:rPr>
        <w:t xml:space="preserve">Tulos</w:t>
      </w:r>
    </w:p>
    <w:p>
      <w:r>
        <w:t xml:space="preserve">ei</w:t>
      </w:r>
    </w:p>
    <w:p>
      <w:r>
        <w:rPr>
          <w:b/>
        </w:rPr>
        <w:t xml:space="preserve">Esimerkki 8.5905</w:t>
      </w:r>
    </w:p>
    <w:p>
      <w:r>
        <w:t xml:space="preserve">Kehotus: Anus, olisin kiitollinen, jos voisit tulla kanssani hautajaisiin, jotta siellä näyttäisi olevan hyvä osanotto.  Vastaus: Anus, joka ei ole vielä valmis..: Hän oli, tunnetko Dick Holea vai pitäisikö minun kysyä, TUNNETKO sinä Dick Holea?</w:t>
      </w:r>
    </w:p>
    <w:p>
      <w:r>
        <w:rPr>
          <w:b/>
        </w:rPr>
        <w:t xml:space="preserve">Tulos</w:t>
      </w:r>
    </w:p>
    <w:p>
      <w:r>
        <w:t xml:space="preserve">ei</w:t>
      </w:r>
    </w:p>
    <w:p>
      <w:r>
        <w:rPr>
          <w:b/>
        </w:rPr>
        <w:t xml:space="preserve">Esimerkki 8.5906</w:t>
      </w:r>
    </w:p>
    <w:p>
      <w:r>
        <w:t xml:space="preserve">Kehotus: Oletteko te kaikki sokeita? Tämä ei ole tohtori Havaiji, tämä on tohtori Phil valepuvussa.  Vastaus: Hups, nappini poksahti auki.</w:t>
      </w:r>
    </w:p>
    <w:p>
      <w:r>
        <w:rPr>
          <w:b/>
        </w:rPr>
        <w:t xml:space="preserve">Tulos</w:t>
      </w:r>
    </w:p>
    <w:p>
      <w:r>
        <w:t xml:space="preserve">ei</w:t>
      </w:r>
    </w:p>
    <w:p>
      <w:r>
        <w:rPr>
          <w:b/>
        </w:rPr>
        <w:t xml:space="preserve">Esimerkki 8.5907</w:t>
      </w:r>
    </w:p>
    <w:p>
      <w:r>
        <w:t xml:space="preserve">Kehotus: Vanhempasi lähtivät heti, kun kerroin heille swing-ska-pakkomielteestäni.  Vastaus: "En tiedä: Joo, tiedän. Kuiskailen pöydän toisella puolella, koska toivoin, että voisit huomata, etten halua puhua hääpäivästäni juuri nyt.</w:t>
      </w:r>
    </w:p>
    <w:p>
      <w:r>
        <w:rPr>
          <w:b/>
        </w:rPr>
        <w:t xml:space="preserve">Tulos</w:t>
      </w:r>
    </w:p>
    <w:p>
      <w:r>
        <w:t xml:space="preserve">ei</w:t>
      </w:r>
    </w:p>
    <w:p>
      <w:r>
        <w:rPr>
          <w:b/>
        </w:rPr>
        <w:t xml:space="preserve">Esimerkki 8.5908</w:t>
      </w:r>
    </w:p>
    <w:p>
      <w:r>
        <w:t xml:space="preserve">Kehotus: Luuletko, että äitisi haluaisi meidän vain luovuttavan ja luopuvan unelmastamme päästä The Price is Right -ohjelmaan?  Vastaus: "Ei, ei, ei, ei, ei, ei, ei, ei, ei, ei! Olin National Honor Society -värin kantaja, ja tässä olen. Mainostan autoja käsilläni.</w:t>
      </w:r>
    </w:p>
    <w:p>
      <w:r>
        <w:rPr>
          <w:b/>
        </w:rPr>
        <w:t xml:space="preserve">Tulos</w:t>
      </w:r>
    </w:p>
    <w:p>
      <w:r>
        <w:t xml:space="preserve">ei</w:t>
      </w:r>
    </w:p>
    <w:p>
      <w:r>
        <w:rPr>
          <w:b/>
        </w:rPr>
        <w:t xml:space="preserve">Esimerkki 8.5909</w:t>
      </w:r>
    </w:p>
    <w:p>
      <w:r>
        <w:t xml:space="preserve">Kehotus: Hei lapset, peliä on jäljellä 5 sekuntia.  Vastaus: Mutta koripalloon tarvitaan viisi ihmistä, ei kolmea.</w:t>
      </w:r>
    </w:p>
    <w:p>
      <w:r>
        <w:rPr>
          <w:b/>
        </w:rPr>
        <w:t xml:space="preserve">Tulos</w:t>
      </w:r>
    </w:p>
    <w:p>
      <w:r>
        <w:t xml:space="preserve">ei</w:t>
      </w:r>
    </w:p>
    <w:p>
      <w:r>
        <w:rPr>
          <w:b/>
        </w:rPr>
        <w:t xml:space="preserve">Esimerkki 8.5910</w:t>
      </w:r>
    </w:p>
    <w:p>
      <w:r>
        <w:t xml:space="preserve">Kehotus: Tämä hurmaava myyjä, joka valehteli minulle, huijasi minua. Sinä et ole koskaan valehdellut minulle.  Vastaus: En ole valehdellut sinulle: Liian pitkä. Hän ei enää tiedä nimeäni.</w:t>
      </w:r>
    </w:p>
    <w:p>
      <w:r>
        <w:rPr>
          <w:b/>
        </w:rPr>
        <w:t xml:space="preserve">Tulos</w:t>
      </w:r>
    </w:p>
    <w:p>
      <w:r>
        <w:t xml:space="preserve">ei</w:t>
      </w:r>
    </w:p>
    <w:p>
      <w:r>
        <w:rPr>
          <w:b/>
        </w:rPr>
        <w:t xml:space="preserve">Esimerkki 8.5911</w:t>
      </w:r>
    </w:p>
    <w:p>
      <w:r>
        <w:t xml:space="preserve">Kehotus: Gwynethin rouva, en tiennyt, että se olitte te. Tässä, riisun vaatteeni.  Vastaus: Pidän peukaloni piilossa, kun osoitan. Mutta kyllä, sinulla taitaa olla asiaa muiden kolmen kanssa.</w:t>
      </w:r>
    </w:p>
    <w:p>
      <w:r>
        <w:rPr>
          <w:b/>
        </w:rPr>
        <w:t xml:space="preserve">Tulos</w:t>
      </w:r>
    </w:p>
    <w:p>
      <w:r>
        <w:t xml:space="preserve">ei</w:t>
      </w:r>
    </w:p>
    <w:p>
      <w:r>
        <w:rPr>
          <w:b/>
        </w:rPr>
        <w:t xml:space="preserve">Esimerkki 8.5912</w:t>
      </w:r>
    </w:p>
    <w:p>
      <w:r>
        <w:t xml:space="preserve">Kehotus: Miten sydämesi voi, Lisa?  Vastaus: Miten Lisa jaksaa? Joo, katso pelipaitani takapuolta.</w:t>
      </w:r>
    </w:p>
    <w:p>
      <w:r>
        <w:rPr>
          <w:b/>
        </w:rPr>
        <w:t xml:space="preserve">Tulos</w:t>
      </w:r>
    </w:p>
    <w:p>
      <w:r>
        <w:t xml:space="preserve">ei</w:t>
      </w:r>
    </w:p>
    <w:p>
      <w:r>
        <w:rPr>
          <w:b/>
        </w:rPr>
        <w:t xml:space="preserve">Esimerkki 8.5913</w:t>
      </w:r>
    </w:p>
    <w:p>
      <w:r>
        <w:t xml:space="preserve">Kehotus: Carl, olet jäljilläni, mutta älä kerro siskollesi. Hän menettäisi uskonsa isäänsä kohtaan, jos saisi tietää, että murhasin sata asiakasta vain siksi, että he eivät ostaneet pyöriä.  Vastaus: Vastaus: Kyllä. Se on myös toinen nimeni. Kristalli. Carl Crystal Slider.</w:t>
      </w:r>
    </w:p>
    <w:p>
      <w:r>
        <w:rPr>
          <w:b/>
        </w:rPr>
        <w:t xml:space="preserve">Tulos</w:t>
      </w:r>
    </w:p>
    <w:p>
      <w:r>
        <w:t xml:space="preserve">ei</w:t>
      </w:r>
    </w:p>
    <w:p>
      <w:r>
        <w:rPr>
          <w:b/>
        </w:rPr>
        <w:t xml:space="preserve">Esimerkki 8.5914</w:t>
      </w:r>
    </w:p>
    <w:p>
      <w:r>
        <w:t xml:space="preserve">Kehotus: Baby, saitko liput esitykseen?  Vastaus: Voisitko saada liput lippuihin? Se on osa ennustusta. Yksi tulee olemaan yhteinen säie. Yksi on kaunis ja rakastuu aivastuksen jälkeen. Ja yksi tulee olemaan yhteinen säie. Ja sitten siinä sanottiin, että yksi on pieru ja yksi on fiksu.</w:t>
      </w:r>
    </w:p>
    <w:p>
      <w:r>
        <w:rPr>
          <w:b/>
        </w:rPr>
        <w:t xml:space="preserve">Tulos</w:t>
      </w:r>
    </w:p>
    <w:p>
      <w:r>
        <w:t xml:space="preserve">ei</w:t>
      </w:r>
    </w:p>
    <w:p>
      <w:r>
        <w:rPr>
          <w:b/>
        </w:rPr>
        <w:t xml:space="preserve">Esimerkki 8.5915</w:t>
      </w:r>
    </w:p>
    <w:p>
      <w:r>
        <w:t xml:space="preserve">Kehotus: En tiedä, pitäisikö meidän tehdä se. Meidän on tavallaan noudatettava sääntöjä. Emme vain voi tappaa kansalaisia.  Vastaus: Hän on vain hyvin viehättävä. Hän on pikkupojan ikäinen. Viisi.</w:t>
      </w:r>
    </w:p>
    <w:p>
      <w:r>
        <w:rPr>
          <w:b/>
        </w:rPr>
        <w:t xml:space="preserve">Tulos</w:t>
      </w:r>
    </w:p>
    <w:p>
      <w:r>
        <w:t xml:space="preserve">ei</w:t>
      </w:r>
    </w:p>
    <w:p>
      <w:r>
        <w:rPr>
          <w:b/>
        </w:rPr>
        <w:t xml:space="preserve">Esimerkki 8.5916</w:t>
      </w:r>
    </w:p>
    <w:p>
      <w:r>
        <w:t xml:space="preserve">Kehotus: Keksejä, kaikki unelmat, joista et tiennyt, että sinulla on, ovat toteutumassa.  Vastaus: Aivan oikein. Ne tavallaan vain puskevat nyt.</w:t>
      </w:r>
    </w:p>
    <w:p>
      <w:r>
        <w:rPr>
          <w:b/>
        </w:rPr>
        <w:t xml:space="preserve">Tulos</w:t>
      </w:r>
    </w:p>
    <w:p>
      <w:r>
        <w:t xml:space="preserve">ei</w:t>
      </w:r>
    </w:p>
    <w:p>
      <w:r>
        <w:rPr>
          <w:b/>
        </w:rPr>
        <w:t xml:space="preserve">Esimerkki 8.5917</w:t>
      </w:r>
    </w:p>
    <w:p>
      <w:r>
        <w:t xml:space="preserve">Kehotus: Tässä on Venmo-luottokorttini, jonka juuri tilasin.  Vastaus: Vastaus: Minulla on hiukset. Ja kasvan vähän. Vain vähän. Pari senttiä.</w:t>
      </w:r>
    </w:p>
    <w:p>
      <w:r>
        <w:rPr>
          <w:b/>
        </w:rPr>
        <w:t xml:space="preserve">Tulos</w:t>
      </w:r>
    </w:p>
    <w:p>
      <w:r>
        <w:t xml:space="preserve">ei</w:t>
      </w:r>
    </w:p>
    <w:p>
      <w:r>
        <w:rPr>
          <w:b/>
        </w:rPr>
        <w:t xml:space="preserve">Esimerkki 8.5918</w:t>
      </w:r>
    </w:p>
    <w:p>
      <w:r>
        <w:t xml:space="preserve">Kehotus: Oliko viesti sinulle epäselvä? Hän tavallaan selitti sen.  Vastaus: No, hän oli tuolloin tukehtumassa apinan käpälään. </w:t>
      </w:r>
    </w:p>
    <w:p>
      <w:r>
        <w:rPr>
          <w:b/>
        </w:rPr>
        <w:t xml:space="preserve">Tulos</w:t>
      </w:r>
    </w:p>
    <w:p>
      <w:r>
        <w:t xml:space="preserve">ei</w:t>
      </w:r>
    </w:p>
    <w:p>
      <w:r>
        <w:rPr>
          <w:b/>
        </w:rPr>
        <w:t xml:space="preserve">Esimerkki 8.5919</w:t>
      </w:r>
    </w:p>
    <w:p>
      <w:r>
        <w:t xml:space="preserve">Kehotus: Mietitäänpä tätä hetki. Hummeri on ollut herkullista, mutta en ota sitä mukaan lentokoneisiin!  Vastaus: "Ei, ei, ei, ei, ei, ei, ei, ei, ei, ei! Mennään sinne ja räjäytetään aivomme pihalle.</w:t>
      </w:r>
    </w:p>
    <w:p>
      <w:r>
        <w:rPr>
          <w:b/>
        </w:rPr>
        <w:t xml:space="preserve">Tulos</w:t>
      </w:r>
    </w:p>
    <w:p>
      <w:r>
        <w:t xml:space="preserve">ei</w:t>
      </w:r>
    </w:p>
    <w:p>
      <w:r>
        <w:rPr>
          <w:b/>
        </w:rPr>
        <w:t xml:space="preserve">Esimerkki 8.5920</w:t>
      </w:r>
    </w:p>
    <w:p>
      <w:r>
        <w:t xml:space="preserve">Kehotus: Ainakin toivoisin, että jommallakummalla meistä olisi liitua. Voisimme ainakin piirtää jotain maahan, jotta näkisit, jotta saisit käsityksen siitä, miltä sateenvarjo näyttää.  Vastaus: Hei, tämä on uusi yhteiskunta. Ei ole enää sääntöjä.</w:t>
      </w:r>
    </w:p>
    <w:p>
      <w:r>
        <w:rPr>
          <w:b/>
        </w:rPr>
        <w:t xml:space="preserve">Tulos</w:t>
      </w:r>
    </w:p>
    <w:p>
      <w:r>
        <w:t xml:space="preserve">ei</w:t>
      </w:r>
    </w:p>
    <w:p>
      <w:r>
        <w:rPr>
          <w:b/>
        </w:rPr>
        <w:t xml:space="preserve">Esimerkki 8.5921</w:t>
      </w:r>
    </w:p>
    <w:p>
      <w:r>
        <w:t xml:space="preserve">Kehotus: Kengän piti kai olla maaginen tai jotain sellaista. Jojo sentään oli.  Vastaus: Oikein hyvä valinta. Ja tässä on paistettuja simpukoita talon puolesta.</w:t>
      </w:r>
    </w:p>
    <w:p>
      <w:r>
        <w:rPr>
          <w:b/>
        </w:rPr>
        <w:t xml:space="preserve">Tulos</w:t>
      </w:r>
    </w:p>
    <w:p>
      <w:r>
        <w:t xml:space="preserve">ei</w:t>
      </w:r>
    </w:p>
    <w:p>
      <w:r>
        <w:rPr>
          <w:b/>
        </w:rPr>
        <w:t xml:space="preserve">Esimerkki 8.5922</w:t>
      </w:r>
    </w:p>
    <w:p>
      <w:r>
        <w:t xml:space="preserve">Kehotus: Candylandissa tarvitaanko siellä kokkeja? Ehkä minun pitäisi lähteä mukaasi.  Vastaus: "Ei, ei, ei, ei, ei, ei, ei, ei, ei, ei: Kaikki on kylmää ja laitetaan ämpäriin.</w:t>
      </w:r>
    </w:p>
    <w:p>
      <w:r>
        <w:rPr>
          <w:b/>
        </w:rPr>
        <w:t xml:space="preserve">Tulos</w:t>
      </w:r>
    </w:p>
    <w:p>
      <w:r>
        <w:t xml:space="preserve">ei</w:t>
      </w:r>
    </w:p>
    <w:p>
      <w:r>
        <w:rPr>
          <w:b/>
        </w:rPr>
        <w:t xml:space="preserve">Esimerkki 8.5923</w:t>
      </w:r>
    </w:p>
    <w:p>
      <w:r>
        <w:t xml:space="preserve">Kehotus: Neiti Cynthia, luulen, että liemesi jäähtyy. Ne tappelevat joskus, ja täällä takana on kamalan epämukavaa.  Vastaus: Se johtuu siitä, että juon paljon viinirypälemehua.  Mummokin juo mielellään viinirypälemehua, mutta hän kutsuu sitä viiniksi.</w:t>
      </w:r>
    </w:p>
    <w:p>
      <w:r>
        <w:rPr>
          <w:b/>
        </w:rPr>
        <w:t xml:space="preserve">Tulos</w:t>
      </w:r>
    </w:p>
    <w:p>
      <w:r>
        <w:t xml:space="preserve">ei</w:t>
      </w:r>
    </w:p>
    <w:p>
      <w:r>
        <w:rPr>
          <w:b/>
        </w:rPr>
        <w:t xml:space="preserve">Esimerkki 8.5924</w:t>
      </w:r>
    </w:p>
    <w:p>
      <w:r>
        <w:t xml:space="preserve">Kehotus: Haluatko märän persikan? Minulla on tynnyri täynnä märkiä persikoita.  Vastaus: Kuin kaksi hevosta, joilla kummallakin on yksi jalka liikaa.</w:t>
      </w:r>
    </w:p>
    <w:p>
      <w:r>
        <w:rPr>
          <w:b/>
        </w:rPr>
        <w:t xml:space="preserve">Tulos</w:t>
      </w:r>
    </w:p>
    <w:p>
      <w:r>
        <w:t xml:space="preserve">ei</w:t>
      </w:r>
    </w:p>
    <w:p>
      <w:r>
        <w:rPr>
          <w:b/>
        </w:rPr>
        <w:t xml:space="preserve">Esimerkki 8.5925</w:t>
      </w:r>
    </w:p>
    <w:p>
      <w:r>
        <w:t xml:space="preserve">Kehotus: Jos hän oli hologrammi, miksi muovihämähäkki jäi kiinni hänen puseroonsa?  Vastaus: Voi, me olemme siskoksia.</w:t>
      </w:r>
    </w:p>
    <w:p>
      <w:r>
        <w:rPr>
          <w:b/>
        </w:rPr>
        <w:t xml:space="preserve">Tulos</w:t>
      </w:r>
    </w:p>
    <w:p>
      <w:r>
        <w:t xml:space="preserve">ei</w:t>
      </w:r>
    </w:p>
    <w:p>
      <w:r>
        <w:rPr>
          <w:b/>
        </w:rPr>
        <w:t xml:space="preserve">Esimerkki 8.5926</w:t>
      </w:r>
    </w:p>
    <w:p>
      <w:r>
        <w:t xml:space="preserve">Kehotus: Älä pelkää. Minä tässä, Budino.  Vastaus: Budino: Ei, vaan pari ovea alempana asuvat ihmiset. Laitoin kupin ikkunalle ja kuuntelin.</w:t>
      </w:r>
    </w:p>
    <w:p>
      <w:r>
        <w:rPr>
          <w:b/>
        </w:rPr>
        <w:t xml:space="preserve">Tulos</w:t>
      </w:r>
    </w:p>
    <w:p>
      <w:r>
        <w:t xml:space="preserve">ei</w:t>
      </w:r>
    </w:p>
    <w:p>
      <w:r>
        <w:rPr>
          <w:b/>
        </w:rPr>
        <w:t xml:space="preserve">Esimerkki 8.5927</w:t>
      </w:r>
    </w:p>
    <w:p>
      <w:r>
        <w:t xml:space="preserve">Kehotus: Mutta emmehän me osoita sormella, eikö niin? Emme siis tiedä, kuka se on.  Vastaus: Voi luoja! Tämä on jokin tähtienvälinen juttu.</w:t>
      </w:r>
    </w:p>
    <w:p>
      <w:r>
        <w:rPr>
          <w:b/>
        </w:rPr>
        <w:t xml:space="preserve">Tulos</w:t>
      </w:r>
    </w:p>
    <w:p>
      <w:r>
        <w:t xml:space="preserve">ei</w:t>
      </w:r>
    </w:p>
    <w:p>
      <w:r>
        <w:rPr>
          <w:b/>
        </w:rPr>
        <w:t xml:space="preserve">Esimerkki 8.5928</w:t>
      </w:r>
    </w:p>
    <w:p>
      <w:r>
        <w:t xml:space="preserve">Kehotus: Ehkä jos menisitte kanssamme tuplatreffeille, voisimme vapauttaa sielunne.  Vastaus: Voi jukra. Miksi sinulla on auto?</w:t>
      </w:r>
    </w:p>
    <w:p>
      <w:r>
        <w:rPr>
          <w:b/>
        </w:rPr>
        <w:t xml:space="preserve">Tulos</w:t>
      </w:r>
    </w:p>
    <w:p>
      <w:r>
        <w:t xml:space="preserve">ei</w:t>
      </w:r>
    </w:p>
    <w:p>
      <w:r>
        <w:rPr>
          <w:b/>
        </w:rPr>
        <w:t xml:space="preserve">Esimerkki 8.5929</w:t>
      </w:r>
    </w:p>
    <w:p>
      <w:r>
        <w:t xml:space="preserve">Kehotus: Plethora. Sinä aiot vuokrata, katsoa ja palauttaa elokuvia.  Vastaus: Elokuvien katsominen ja katsominen: Toinen asia. Olen todella pahoillani.</w:t>
      </w:r>
    </w:p>
    <w:p>
      <w:r>
        <w:rPr>
          <w:b/>
        </w:rPr>
        <w:t xml:space="preserve">Tulos</w:t>
      </w:r>
    </w:p>
    <w:p>
      <w:r>
        <w:t xml:space="preserve">ei</w:t>
      </w:r>
    </w:p>
    <w:p>
      <w:r>
        <w:rPr>
          <w:b/>
        </w:rPr>
        <w:t xml:space="preserve">Esimerkki 8.5930</w:t>
      </w:r>
    </w:p>
    <w:p>
      <w:r>
        <w:t xml:space="preserve">Kehotus: Tuli ihan sekaisin, kun näin tuon elokuvan. Se on noloa, mutta tärkeää.  Vastaus: "Se on noloa: Nuori Loretta Lynn kertoi minulle nämä sanat.</w:t>
      </w:r>
    </w:p>
    <w:p>
      <w:r>
        <w:rPr>
          <w:b/>
        </w:rPr>
        <w:t xml:space="preserve">Tulos</w:t>
      </w:r>
    </w:p>
    <w:p>
      <w:r>
        <w:t xml:space="preserve">ei</w:t>
      </w:r>
    </w:p>
    <w:p>
      <w:r>
        <w:rPr>
          <w:b/>
        </w:rPr>
        <w:t xml:space="preserve">Esimerkki 8.5931</w:t>
      </w:r>
    </w:p>
    <w:p>
      <w:r>
        <w:t xml:space="preserve">Kehotus: Olen käyttänyt naistenhuonetta nyt. Kaikki nämä milleniaalit ovat tielläni puhumassa sosiaalisesta mediasta ja muusta. Olen vanhaa koulukuntaa.   Vastaus: Hauska tavata. Nimeni on Bartal. Olen Grand Ole Opryn lavapäällikkö.</w:t>
      </w:r>
    </w:p>
    <w:p>
      <w:r>
        <w:rPr>
          <w:b/>
        </w:rPr>
        <w:t xml:space="preserve">Tulos</w:t>
      </w:r>
    </w:p>
    <w:p>
      <w:r>
        <w:t xml:space="preserve">ei</w:t>
      </w:r>
    </w:p>
    <w:p>
      <w:r>
        <w:rPr>
          <w:b/>
        </w:rPr>
        <w:t xml:space="preserve">Esimerkki 8.5932</w:t>
      </w:r>
    </w:p>
    <w:p>
      <w:r>
        <w:t xml:space="preserve">Kehotus: Minulla ei kirjaimellisesti ole sydäntä.  Vastaus: Judge Judyn alapuolelle.</w:t>
      </w:r>
    </w:p>
    <w:p>
      <w:r>
        <w:rPr>
          <w:b/>
        </w:rPr>
        <w:t xml:space="preserve">Tulos</w:t>
      </w:r>
    </w:p>
    <w:p>
      <w:r>
        <w:t xml:space="preserve">ei</w:t>
      </w:r>
    </w:p>
    <w:p>
      <w:r>
        <w:rPr>
          <w:b/>
        </w:rPr>
        <w:t xml:space="preserve">Esimerkki 8.5933</w:t>
      </w:r>
    </w:p>
    <w:p>
      <w:r>
        <w:t xml:space="preserve">Kehotus: Olen pahoillani, Smash-it-up Steven. Nilkkarannekkeessasi on verta.  Vastaus: Tuntuu, että tämä on aina ollut epäselvää. Etkö tavannut vaimoasi tuolla tavalla?</w:t>
      </w:r>
    </w:p>
    <w:p>
      <w:r>
        <w:rPr>
          <w:b/>
        </w:rPr>
        <w:t xml:space="preserve">Tulos</w:t>
      </w:r>
    </w:p>
    <w:p>
      <w:r>
        <w:t xml:space="preserve">ei</w:t>
      </w:r>
    </w:p>
    <w:p>
      <w:r>
        <w:rPr>
          <w:b/>
        </w:rPr>
        <w:t xml:space="preserve">Esimerkki 8.5934</w:t>
      </w:r>
    </w:p>
    <w:p>
      <w:r>
        <w:t xml:space="preserve">Kehotus: Odota hetki, tuolla on pakastekuivausrumpu.  Vastaus: Meidän pitäisi. Tappaja on aivan takanasi.</w:t>
      </w:r>
    </w:p>
    <w:p>
      <w:r>
        <w:rPr>
          <w:b/>
        </w:rPr>
        <w:t xml:space="preserve">Tulos</w:t>
      </w:r>
    </w:p>
    <w:p>
      <w:r>
        <w:t xml:space="preserve">ei</w:t>
      </w:r>
    </w:p>
    <w:p>
      <w:r>
        <w:rPr>
          <w:b/>
        </w:rPr>
        <w:t xml:space="preserve">Esimerkki 8.5935</w:t>
      </w:r>
    </w:p>
    <w:p>
      <w:r>
        <w:t xml:space="preserve">Kehotus: Varoitus? Et ole koskaan ennen antanut minulle varoitusta.  Vastaus: En ole koskaan antanut varoitusta: Voitte nähdä, kuinka höyryt tulevat minusta.</w:t>
      </w:r>
    </w:p>
    <w:p>
      <w:r>
        <w:rPr>
          <w:b/>
        </w:rPr>
        <w:t xml:space="preserve">Tulos</w:t>
      </w:r>
    </w:p>
    <w:p>
      <w:r>
        <w:t xml:space="preserve">ei</w:t>
      </w:r>
    </w:p>
    <w:p>
      <w:r>
        <w:rPr>
          <w:b/>
        </w:rPr>
        <w:t xml:space="preserve">Esimerkki 8.5936</w:t>
      </w:r>
    </w:p>
    <w:p>
      <w:r>
        <w:t xml:space="preserve">Kehotus: Katso, minä tein sen. Löysin tuntemattoman sivilisaation.  Vastaus: Rakastan kyllä polkupyöriä, mutta se ei ole kaikki, mitä rakastan. Olen aina vain haaveillut karkaavani timanttiseen mielenmaisemaan ja vain keksiväni sen siellä.</w:t>
      </w:r>
    </w:p>
    <w:p>
      <w:r>
        <w:rPr>
          <w:b/>
        </w:rPr>
        <w:t xml:space="preserve">Tulos</w:t>
      </w:r>
    </w:p>
    <w:p>
      <w:r>
        <w:t xml:space="preserve">ei</w:t>
      </w:r>
    </w:p>
    <w:p>
      <w:r>
        <w:rPr>
          <w:b/>
        </w:rPr>
        <w:t xml:space="preserve">Esimerkki 8.5937</w:t>
      </w:r>
    </w:p>
    <w:p>
      <w:r>
        <w:t xml:space="preserve">Kehotus: Luulin varmasti, että Dakota ja Elle Fanning olivat eri ikäisiä?  Vastaus: Se on kaksikymmentäkahdeksantoista.</w:t>
      </w:r>
    </w:p>
    <w:p>
      <w:r>
        <w:rPr>
          <w:b/>
        </w:rPr>
        <w:t xml:space="preserve">Tulos</w:t>
      </w:r>
    </w:p>
    <w:p>
      <w:r>
        <w:t xml:space="preserve">ei</w:t>
      </w:r>
    </w:p>
    <w:p>
      <w:r>
        <w:rPr>
          <w:b/>
        </w:rPr>
        <w:t xml:space="preserve">Esimerkki 8.5938</w:t>
      </w:r>
    </w:p>
    <w:p>
      <w:r>
        <w:t xml:space="preserve">Kehotus: Miten on hienoa, että lähdet, kun minä olen onnellinen, kun olet täällä?  Vastaus: Kun olet onnellinen, kun olet täällä: Se on aina ollut Ray. Et todellakaan kiinnitä huomiota yksityiskohtiin.</w:t>
      </w:r>
    </w:p>
    <w:p>
      <w:r>
        <w:rPr>
          <w:b/>
        </w:rPr>
        <w:t xml:space="preserve">Tulos</w:t>
      </w:r>
    </w:p>
    <w:p>
      <w:r>
        <w:t xml:space="preserve">ei</w:t>
      </w:r>
    </w:p>
    <w:p>
      <w:r>
        <w:rPr>
          <w:b/>
        </w:rPr>
        <w:t xml:space="preserve">Esimerkki 8.5939</w:t>
      </w:r>
    </w:p>
    <w:p>
      <w:r>
        <w:t xml:space="preserve">Kehotus: Kyllä, tämä oli se, mitä minun käskettiin laittaa päälleni. Minun käskettiin kietoutua metrien verran hattaraan.  Vastaus: En vain koskaan tiedä, mistä aloittaa.</w:t>
      </w:r>
    </w:p>
    <w:p>
      <w:r>
        <w:rPr>
          <w:b/>
        </w:rPr>
        <w:t xml:space="preserve">Tulos</w:t>
      </w:r>
    </w:p>
    <w:p>
      <w:r>
        <w:t xml:space="preserve">ei</w:t>
      </w:r>
    </w:p>
    <w:p>
      <w:r>
        <w:rPr>
          <w:b/>
        </w:rPr>
        <w:t xml:space="preserve">Esimerkki 8.5940</w:t>
      </w:r>
    </w:p>
    <w:p>
      <w:r>
        <w:t xml:space="preserve">Kehotus: Katso tätä aavemaista ilmestystä laatikossa. Se näyttää vaimoltani.  Vastaus: Voitteko syyttää meitä? Yliopiston sääntöjen mukaan meillä voi olla kädet milloin tahansa kolme neljäsosaa toisemme housuissa.</w:t>
      </w:r>
    </w:p>
    <w:p>
      <w:r>
        <w:rPr>
          <w:b/>
        </w:rPr>
        <w:t xml:space="preserve">Tulos</w:t>
      </w:r>
    </w:p>
    <w:p>
      <w:r>
        <w:t xml:space="preserve">ei</w:t>
      </w:r>
    </w:p>
    <w:p>
      <w:r>
        <w:rPr>
          <w:b/>
        </w:rPr>
        <w:t xml:space="preserve">Esimerkki 8.5941</w:t>
      </w:r>
    </w:p>
    <w:p>
      <w:r>
        <w:t xml:space="preserve">Kehotus: Voi, sain juuri kuukautiseni. Kukaan näistä tyypeistä ei saa tietää tai he saavat tietää, etten ole raskaana, enkä ansaitse rahaa. Miten selviän tästä?  Vastaus: Miten hoidan tämän? Hetkinen, ovatko molekyylit noin pitkät? Kuinka pitkä on itse varsinainen pöly, joka näkyy silmälle?</w:t>
      </w:r>
    </w:p>
    <w:p>
      <w:r>
        <w:rPr>
          <w:b/>
        </w:rPr>
        <w:t xml:space="preserve">Tulos</w:t>
      </w:r>
    </w:p>
    <w:p>
      <w:r>
        <w:t xml:space="preserve">ei</w:t>
      </w:r>
    </w:p>
    <w:p>
      <w:r>
        <w:rPr>
          <w:b/>
        </w:rPr>
        <w:t xml:space="preserve">Esimerkki 8.5942</w:t>
      </w:r>
    </w:p>
    <w:p>
      <w:r>
        <w:t xml:space="preserve">Kehotus: Kiitos, monet sanovat minua komeaksi.?  Vastaus: "Olen komea: Minä näen heidät. Kuusi, seitsemän, kahdeksan. Niitä on yhteensä yhdeksän.</w:t>
      </w:r>
    </w:p>
    <w:p>
      <w:r>
        <w:rPr>
          <w:b/>
        </w:rPr>
        <w:t xml:space="preserve">Tulos</w:t>
      </w:r>
    </w:p>
    <w:p>
      <w:r>
        <w:t xml:space="preserve">ei</w:t>
      </w:r>
    </w:p>
    <w:p>
      <w:r>
        <w:rPr>
          <w:b/>
        </w:rPr>
        <w:t xml:space="preserve">Esimerkki 8.5943</w:t>
      </w:r>
    </w:p>
    <w:p>
      <w:r>
        <w:t xml:space="preserve">Kehotus: Tiesin sen. En voi luottaa kehenkään tällä aluksella. Minun olisi pitänyt lähteä Pariisiin Johnin kanssa.  Vastaus: Se on enemmän rahaa kuin olen koskaan nähnyt elämässäni.</w:t>
      </w:r>
    </w:p>
    <w:p>
      <w:r>
        <w:rPr>
          <w:b/>
        </w:rPr>
        <w:t xml:space="preserve">Tulos</w:t>
      </w:r>
    </w:p>
    <w:p>
      <w:r>
        <w:t xml:space="preserve">ei</w:t>
      </w:r>
    </w:p>
    <w:p>
      <w:r>
        <w:rPr>
          <w:b/>
        </w:rPr>
        <w:t xml:space="preserve">Esimerkki 8.5944</w:t>
      </w:r>
    </w:p>
    <w:p>
      <w:r>
        <w:t xml:space="preserve">Kehotus: Lombardi.  Vastaus: Se tekee minusta parhaan aviomiehen. Kuorsaanko minä? Ei, en kuorsaa. Kuorsaanko minä peittoja? En. Sanonko koskaan, että et näytä kauniilta? En ole koskaan sanonut, että olet kaunis. Olen Ricardo. Minun pitäisi olla aviomiehesi.</w:t>
      </w:r>
    </w:p>
    <w:p>
      <w:r>
        <w:rPr>
          <w:b/>
        </w:rPr>
        <w:t xml:space="preserve">Tulos</w:t>
      </w:r>
    </w:p>
    <w:p>
      <w:r>
        <w:t xml:space="preserve">ei</w:t>
      </w:r>
    </w:p>
    <w:p>
      <w:r>
        <w:rPr>
          <w:b/>
        </w:rPr>
        <w:t xml:space="preserve">Esimerkki 8.5945</w:t>
      </w:r>
    </w:p>
    <w:p>
      <w:r>
        <w:t xml:space="preserve">Kehotus: Donna, en ole vielä saanut sinulta lahjaa. Sepä mukavaa.  Vastaus: Joo, semiotiikka on todella vaikea ala.</w:t>
      </w:r>
    </w:p>
    <w:p>
      <w:r>
        <w:rPr>
          <w:b/>
        </w:rPr>
        <w:t xml:space="preserve">Tulos</w:t>
      </w:r>
    </w:p>
    <w:p>
      <w:r>
        <w:t xml:space="preserve">ei</w:t>
      </w:r>
    </w:p>
    <w:p>
      <w:r>
        <w:rPr>
          <w:b/>
        </w:rPr>
        <w:t xml:space="preserve">Esimerkki 8.5946</w:t>
      </w:r>
    </w:p>
    <w:p>
      <w:r>
        <w:t xml:space="preserve">Kehotus: Cheryl ei koskaan saa tietää, mitä häntä odottaa.  Vastaus: Olin piilossa takapenkillä tämän lehden kanssa.</w:t>
      </w:r>
    </w:p>
    <w:p>
      <w:r>
        <w:rPr>
          <w:b/>
        </w:rPr>
        <w:t xml:space="preserve">Tulos</w:t>
      </w:r>
    </w:p>
    <w:p>
      <w:r>
        <w:t xml:space="preserve">ei</w:t>
      </w:r>
    </w:p>
    <w:p>
      <w:r>
        <w:rPr>
          <w:b/>
        </w:rPr>
        <w:t xml:space="preserve">Esimerkki 8.5947</w:t>
      </w:r>
    </w:p>
    <w:p>
      <w:r>
        <w:t xml:space="preserve">Kehotus: Odota, luut ovat melkein loppu.  Vastaus: Ehkä meidän pitäisi ajaa sinutkin koneen läpi. Se vaikuttaa mahdolliselta masennukselta, jonka voimme nähdä röntgenkuvassa.</w:t>
      </w:r>
    </w:p>
    <w:p>
      <w:r>
        <w:rPr>
          <w:b/>
        </w:rPr>
        <w:t xml:space="preserve">Tulos</w:t>
      </w:r>
    </w:p>
    <w:p>
      <w:r>
        <w:t xml:space="preserve">ei</w:t>
      </w:r>
    </w:p>
    <w:p>
      <w:r>
        <w:rPr>
          <w:b/>
        </w:rPr>
        <w:t xml:space="preserve">Esimerkki 8.5948</w:t>
      </w:r>
    </w:p>
    <w:p>
      <w:r>
        <w:t xml:space="preserve">Kehotus: Martin, kysyn sinulta vain kerran. Haluan totuuden. Miten hukkasit kengän?  Vastaus: "Miten kenkä on hävinnyt? Hei, olen Steve. Leipuri. Amerikkalainen leipuri.</w:t>
      </w:r>
    </w:p>
    <w:p>
      <w:r>
        <w:rPr>
          <w:b/>
        </w:rPr>
        <w:t xml:space="preserve">Tulos</w:t>
      </w:r>
    </w:p>
    <w:p>
      <w:r>
        <w:t xml:space="preserve">ei</w:t>
      </w:r>
    </w:p>
    <w:p>
      <w:r>
        <w:rPr>
          <w:b/>
        </w:rPr>
        <w:t xml:space="preserve">Esimerkki 8.5949</w:t>
      </w:r>
    </w:p>
    <w:p>
      <w:r>
        <w:t xml:space="preserve">Kehotus: Joo, minusta vauvamies edustaa sitä, että hänellä on paljon ystäviä ja että hän hengailee ihmisten kanssa ja pelaa videopelejä ja muuta sellaista.  Vastaus: Ne ovat sileitä ja hyvin silkkisiä.</w:t>
      </w:r>
    </w:p>
    <w:p>
      <w:r>
        <w:rPr>
          <w:b/>
        </w:rPr>
        <w:t xml:space="preserve">Tulos</w:t>
      </w:r>
    </w:p>
    <w:p>
      <w:r>
        <w:t xml:space="preserve">ei</w:t>
      </w:r>
    </w:p>
    <w:p>
      <w:r>
        <w:rPr>
          <w:b/>
        </w:rPr>
        <w:t xml:space="preserve">Esimerkki 8.5950</w:t>
      </w:r>
    </w:p>
    <w:p>
      <w:r>
        <w:t xml:space="preserve">Kehotus: Gord? Gord Kanadasta? Katsohan sinua, näytät upealta.  Vastaus: Gord Gord, Gord, näytät upealta: Voi, se paikka on pahin.</w:t>
      </w:r>
    </w:p>
    <w:p>
      <w:r>
        <w:rPr>
          <w:b/>
        </w:rPr>
        <w:t xml:space="preserve">Tulos</w:t>
      </w:r>
    </w:p>
    <w:p>
      <w:r>
        <w:t xml:space="preserve">ei</w:t>
      </w:r>
    </w:p>
    <w:p>
      <w:r>
        <w:rPr>
          <w:b/>
        </w:rPr>
        <w:t xml:space="preserve">Esimerkki 8.5951</w:t>
      </w:r>
    </w:p>
    <w:p>
      <w:r>
        <w:t xml:space="preserve">Kehotus: LaPone näyttää aivan samalta kuin hänen karikatyyrinsä Sardi'sissa.  Vastaus: Kyllä, en voi kieltäytyä tuoksuvasta hengityksestä. Taidan valita voipekaaninhajuisen hengityksen.</w:t>
      </w:r>
    </w:p>
    <w:p>
      <w:r>
        <w:rPr>
          <w:b/>
        </w:rPr>
        <w:t xml:space="preserve">Tulos</w:t>
      </w:r>
    </w:p>
    <w:p>
      <w:r>
        <w:t xml:space="preserve">ei</w:t>
      </w:r>
    </w:p>
    <w:p>
      <w:r>
        <w:rPr>
          <w:b/>
        </w:rPr>
        <w:t xml:space="preserve">Esimerkki 8.5952</w:t>
      </w:r>
    </w:p>
    <w:p>
      <w:r>
        <w:t xml:space="preserve">Kehotus: Tuo taitaa olla monsuuni.  Vastaus: Niin kuin Raamatussa? Se on lempikirjani.</w:t>
      </w:r>
    </w:p>
    <w:p>
      <w:r>
        <w:rPr>
          <w:b/>
        </w:rPr>
        <w:t xml:space="preserve">Tulos</w:t>
      </w:r>
    </w:p>
    <w:p>
      <w:r>
        <w:t xml:space="preserve">ei</w:t>
      </w:r>
    </w:p>
    <w:p>
      <w:r>
        <w:rPr>
          <w:b/>
        </w:rPr>
        <w:t xml:space="preserve">Esimerkki 8.5953</w:t>
      </w:r>
    </w:p>
    <w:p>
      <w:r>
        <w:t xml:space="preserve">Kehotus: Keittiö on tulessa? Voiko joku soittaa hätänumeroon? Otin etsivänhattuni mukaan, ja onnistun aina, kun minulla on se.</w:t>
      </w:r>
    </w:p>
    <w:p>
      <w:r>
        <w:rPr>
          <w:b/>
        </w:rPr>
        <w:t xml:space="preserve">Tulos</w:t>
      </w:r>
    </w:p>
    <w:p>
      <w:r>
        <w:t xml:space="preserve">ei</w:t>
      </w:r>
    </w:p>
    <w:p>
      <w:r>
        <w:rPr>
          <w:b/>
        </w:rPr>
        <w:t xml:space="preserve">Esimerkki 8.5954</w:t>
      </w:r>
    </w:p>
    <w:p>
      <w:r>
        <w:t xml:space="preserve">Kehotus: Olet aivan kuin isoisäsi. Hän oli sosiopaatti ja rakastin häntä palasiksi.  Vastaus: Haloo? Teen sinulle palveluksen olemalla edes täällä.</w:t>
      </w:r>
    </w:p>
    <w:p>
      <w:r>
        <w:rPr>
          <w:b/>
        </w:rPr>
        <w:t xml:space="preserve">Tulos</w:t>
      </w:r>
    </w:p>
    <w:p>
      <w:r>
        <w:t xml:space="preserve">ei</w:t>
      </w:r>
    </w:p>
    <w:p>
      <w:r>
        <w:rPr>
          <w:b/>
        </w:rPr>
        <w:t xml:space="preserve">Esimerkki 8.5955</w:t>
      </w:r>
    </w:p>
    <w:p>
      <w:r>
        <w:t xml:space="preserve">Kehotus: Joo, no, minun täytyy olla sillä tuulella. Tiedätkö mitä tarkoitan? Minun on oltava sillä tuulella, että voin puhua. Jos en ole, niin sihisen sinulle ja häädän sinut pois tontiltani. Mutta tänään olen puhumisen tuulella.  Vastaus: Okei, kulta. Makkaraa ja juustoa on valmiina kymmenen minuutin kuluttua.</w:t>
      </w:r>
    </w:p>
    <w:p>
      <w:r>
        <w:rPr>
          <w:b/>
        </w:rPr>
        <w:t xml:space="preserve">Tulos</w:t>
      </w:r>
    </w:p>
    <w:p>
      <w:r>
        <w:t xml:space="preserve">ei</w:t>
      </w:r>
    </w:p>
    <w:p>
      <w:r>
        <w:rPr>
          <w:b/>
        </w:rPr>
        <w:t xml:space="preserve">Esimerkki 8.5956</w:t>
      </w:r>
    </w:p>
    <w:p>
      <w:r>
        <w:t xml:space="preserve">Kehotus: Naapurimme oli kadun toisella puolella vauvan kanssa, ja hän kuuli uteliaisuuden äänen, mutta hän ei ajatellut siitä mitään, koska se oli niin lyhyt. Ja sitten hän kertoi minulle, että hänestä tuntui seuraavana päivänä aivan kamalalta.  Vastaus: Sinulla on vaikein työ? Minä olen se, joka joutuu katsomaan elokuvia. Luulen, että sinulla on luumutyö.</w:t>
      </w:r>
    </w:p>
    <w:p>
      <w:r>
        <w:rPr>
          <w:b/>
        </w:rPr>
        <w:t xml:space="preserve">Tulos</w:t>
      </w:r>
    </w:p>
    <w:p>
      <w:r>
        <w:t xml:space="preserve">ei</w:t>
      </w:r>
    </w:p>
    <w:p>
      <w:r>
        <w:rPr>
          <w:b/>
        </w:rPr>
        <w:t xml:space="preserve">Esimerkki 8.5957</w:t>
      </w:r>
    </w:p>
    <w:p>
      <w:r>
        <w:t xml:space="preserve">Kehotus: Huomio, huomio. Vanhempien ilmoitus. Vanhempasi eroavat. Kaikki vanhempanne. Kaikki kaupungin vanhemmat eroavat.  Vastaus: Hei hei, kaverit. Älkää ottako avioeroa. Vain normaali, terve riita. Tappelut ovat terveitä.</w:t>
      </w:r>
    </w:p>
    <w:p>
      <w:r>
        <w:rPr>
          <w:b/>
        </w:rPr>
        <w:t xml:space="preserve">Tulos</w:t>
      </w:r>
    </w:p>
    <w:p>
      <w:r>
        <w:t xml:space="preserve">ei</w:t>
      </w:r>
    </w:p>
    <w:p>
      <w:r>
        <w:rPr>
          <w:b/>
        </w:rPr>
        <w:t xml:space="preserve">Esimerkki 8.5958</w:t>
      </w:r>
    </w:p>
    <w:p>
      <w:r>
        <w:t xml:space="preserve">Kehotus: David, miksi olet peittoon käärittynä täällä kasinon lattialla?  Vastaus: "Miksi olet peitossa? Aivan oikein, ja nyt kun tiedät henkilöllisyystodistukseni, voisitko pyytää liikuntakykyistä miestä siirtämään aarrearkkuni?</w:t>
      </w:r>
    </w:p>
    <w:p>
      <w:r>
        <w:rPr>
          <w:b/>
        </w:rPr>
        <w:t xml:space="preserve">Tulos</w:t>
      </w:r>
    </w:p>
    <w:p>
      <w:r>
        <w:t xml:space="preserve">ei</w:t>
      </w:r>
    </w:p>
    <w:p>
      <w:r>
        <w:rPr>
          <w:b/>
        </w:rPr>
        <w:t xml:space="preserve">Esimerkki 8.5959</w:t>
      </w:r>
    </w:p>
    <w:p>
      <w:r>
        <w:t xml:space="preserve">Kehotus: Suedeface, aiotko johtaa kummitusajelua?  Vastaus: Voi luoja! Nimeni on Dorothy ja olen lapsi. Se tarkoittaa kai, että kyllä.</w:t>
      </w:r>
    </w:p>
    <w:p>
      <w:r>
        <w:rPr>
          <w:b/>
        </w:rPr>
        <w:t xml:space="preserve">Tulos</w:t>
      </w:r>
    </w:p>
    <w:p>
      <w:r>
        <w:t xml:space="preserve">ei</w:t>
      </w:r>
    </w:p>
    <w:p>
      <w:r>
        <w:rPr>
          <w:b/>
        </w:rPr>
        <w:t xml:space="preserve">Esimerkki 8.5960</w:t>
      </w:r>
    </w:p>
    <w:p>
      <w:r>
        <w:t xml:space="preserve">Kehotus: En edes ajatellut tuota. Vuokrasin tämän paikan, joka takasi, että heillä oli DVD-soitin.  Vastaus: "Ei, ei, ei, ei, ei, ei, ei, ei, ei, ei: Miten Maybelline voi muuttaa osoitteesi? Tämä on hullua. Hän on naimisissa isämestarin kanssa.</w:t>
      </w:r>
    </w:p>
    <w:p>
      <w:r>
        <w:rPr>
          <w:b/>
        </w:rPr>
        <w:t xml:space="preserve">Tulos</w:t>
      </w:r>
    </w:p>
    <w:p>
      <w:r>
        <w:t xml:space="preserve">ei</w:t>
      </w:r>
    </w:p>
    <w:p>
      <w:r>
        <w:rPr>
          <w:b/>
        </w:rPr>
        <w:t xml:space="preserve">Esimerkki 8.5961</w:t>
      </w:r>
    </w:p>
    <w:p>
      <w:r>
        <w:t xml:space="preserve">Kehotus: No, me teemme erikoisohjelman, luulisin. Emmekö olekin Gerald?  Vastaus: Minä olen sentin pitkä.</w:t>
      </w:r>
    </w:p>
    <w:p>
      <w:r>
        <w:rPr>
          <w:b/>
        </w:rPr>
        <w:t xml:space="preserve">Tulos</w:t>
      </w:r>
    </w:p>
    <w:p>
      <w:r>
        <w:t xml:space="preserve">ei</w:t>
      </w:r>
    </w:p>
    <w:p>
      <w:r>
        <w:rPr>
          <w:b/>
        </w:rPr>
        <w:t xml:space="preserve">Esimerkki 8.5962</w:t>
      </w:r>
    </w:p>
    <w:p>
      <w:r>
        <w:t xml:space="preserve">Kehotus: Anteeksi, ettemme nähneet sinua siellä. Olit tavallaan sulautumassa taustalle.  Vastaus: Luuletko, etten ole nähnyt tätä ennen? Minä olen ravintoloitsija, okei? Minulla on kaveri, joka saattaa teidät limsalähteelle. Big Tom. Hän saattaa teidät limsasuihkulähteelle. Heillä on vain vettä.</w:t>
      </w:r>
    </w:p>
    <w:p>
      <w:r>
        <w:rPr>
          <w:b/>
        </w:rPr>
        <w:t xml:space="preserve">Tulos</w:t>
      </w:r>
    </w:p>
    <w:p>
      <w:r>
        <w:t xml:space="preserve">ei</w:t>
      </w:r>
    </w:p>
    <w:p>
      <w:r>
        <w:rPr>
          <w:b/>
        </w:rPr>
        <w:t xml:space="preserve">Esimerkki 8.5963</w:t>
      </w:r>
    </w:p>
    <w:p>
      <w:r>
        <w:t xml:space="preserve">Kehotus: Kapteeni, oletko jo mukana valaan vatsassa asumisessa?  Vastaus: "Kyllä: Tiedämmekö edes, olemmeko kansainvälisillä vesillä? Olemme tämän valaan vatsassa. Voimme olla missä tahansa.</w:t>
      </w:r>
    </w:p>
    <w:p>
      <w:r>
        <w:rPr>
          <w:b/>
        </w:rPr>
        <w:t xml:space="preserve">Tulos</w:t>
      </w:r>
    </w:p>
    <w:p>
      <w:r>
        <w:t xml:space="preserve">ei</w:t>
      </w:r>
    </w:p>
    <w:p>
      <w:r>
        <w:rPr>
          <w:b/>
        </w:rPr>
        <w:t xml:space="preserve">Esimerkki 8.5964</w:t>
      </w:r>
    </w:p>
    <w:p>
      <w:r>
        <w:t xml:space="preserve">Kehotus: Hallmark ja Coca-Cola loivat valkoisen joulupukin.  Vastaus: Coca-Cola: Vastaus: Kannan niitä molempia lähellä reisiäni.</w:t>
      </w:r>
    </w:p>
    <w:p>
      <w:r>
        <w:rPr>
          <w:b/>
        </w:rPr>
        <w:t xml:space="preserve">Tulos</w:t>
      </w:r>
    </w:p>
    <w:p>
      <w:r>
        <w:t xml:space="preserve">ei</w:t>
      </w:r>
    </w:p>
    <w:p>
      <w:r>
        <w:rPr>
          <w:b/>
        </w:rPr>
        <w:t xml:space="preserve">Esimerkki 8.5965</w:t>
      </w:r>
    </w:p>
    <w:p>
      <w:r>
        <w:t xml:space="preserve">Kehotus: Olemme juuri tulleet tänne. Olemme hieman myöhässä.  Vastaus: Me menemme sinne tapaamaan heitä, ja siellä tulee olemaan jännitystä.</w:t>
      </w:r>
    </w:p>
    <w:p>
      <w:r>
        <w:rPr>
          <w:b/>
        </w:rPr>
        <w:t xml:space="preserve">Tulos</w:t>
      </w:r>
    </w:p>
    <w:p>
      <w:r>
        <w:t xml:space="preserve">ei</w:t>
      </w:r>
    </w:p>
    <w:p>
      <w:r>
        <w:rPr>
          <w:b/>
        </w:rPr>
        <w:t xml:space="preserve">Esimerkki 8.5966</w:t>
      </w:r>
    </w:p>
    <w:p>
      <w:r>
        <w:t xml:space="preserve">Kehotus: Joo, vauvamiehen pitäisi olla jossakin tällä alueella. Kukaan ei ole löytänyt hautaa.  Vastaus: Ei ole löydetty hautaa: Hei, tuon piti olla minun huoneeni. Halusin huoneen, jossa ei ole parveketta.</w:t>
      </w:r>
    </w:p>
    <w:p>
      <w:r>
        <w:rPr>
          <w:b/>
        </w:rPr>
        <w:t xml:space="preserve">Tulos</w:t>
      </w:r>
    </w:p>
    <w:p>
      <w:r>
        <w:t xml:space="preserve">ei</w:t>
      </w:r>
    </w:p>
    <w:p>
      <w:r>
        <w:rPr>
          <w:b/>
        </w:rPr>
        <w:t xml:space="preserve">Esimerkki 8.5967</w:t>
      </w:r>
    </w:p>
    <w:p>
      <w:r>
        <w:t xml:space="preserve">Kehotus: Meidän on kuultava valamiehistöä julkisessa paviljonkituomioistuimessa.  Vastaus: Minulla on jo kolmannet shortsit.</w:t>
      </w:r>
    </w:p>
    <w:p>
      <w:r>
        <w:rPr>
          <w:b/>
        </w:rPr>
        <w:t xml:space="preserve">Tulos</w:t>
      </w:r>
    </w:p>
    <w:p>
      <w:r>
        <w:t xml:space="preserve">ei</w:t>
      </w:r>
    </w:p>
    <w:p>
      <w:r>
        <w:rPr>
          <w:b/>
        </w:rPr>
        <w:t xml:space="preserve">Esimerkki 8.5968</w:t>
      </w:r>
    </w:p>
    <w:p>
      <w:r>
        <w:t xml:space="preserve">Kehotus: Jos olisin ollut yhdessä noista koneista, olisin pysäyttänyt sen.  Vastaus: Täysi vuohi? Niin kuin seisoisit vain vuohen päällä?</w:t>
      </w:r>
    </w:p>
    <w:p>
      <w:r>
        <w:rPr>
          <w:b/>
        </w:rPr>
        <w:t xml:space="preserve">Tulos</w:t>
      </w:r>
    </w:p>
    <w:p>
      <w:r>
        <w:t xml:space="preserve">ei</w:t>
      </w:r>
    </w:p>
    <w:p>
      <w:r>
        <w:rPr>
          <w:b/>
        </w:rPr>
        <w:t xml:space="preserve">Esimerkki 8.5969</w:t>
      </w:r>
    </w:p>
    <w:p>
      <w:r>
        <w:t xml:space="preserve">Kehotus: Hän on vain tyhmä vauva.  Kuuntele, kun hän pitää noita ääniä.  Hän todella luulee puhuvansa juuri nyt.  Se on kauheaa.  Vastaus: Joo, olet yksi niistä ihmisistä, jotka kantavat sydäntään hihassaan, mutta myös aivojasi.  Aivan kuin näkisin mitä ajattelet ja sanoisin sen ennen sinua.</w:t>
      </w:r>
    </w:p>
    <w:p>
      <w:r>
        <w:rPr>
          <w:b/>
        </w:rPr>
        <w:t xml:space="preserve">Tulos</w:t>
      </w:r>
    </w:p>
    <w:p>
      <w:r>
        <w:t xml:space="preserve">ei</w:t>
      </w:r>
    </w:p>
    <w:p>
      <w:r>
        <w:rPr>
          <w:b/>
        </w:rPr>
        <w:t xml:space="preserve">Esimerkki 8.5970</w:t>
      </w:r>
    </w:p>
    <w:p>
      <w:r>
        <w:t xml:space="preserve">Kehotus: On ilo nähdä näin hienostuneita herrasmiehiä täällä keskellä Länsi-Virginiaa. Olette varmaan nähneet Teslan latausasemamme ulkona.  Vastaus: Kysyin, voisinko käyttää Amexia, ja sitten hän taisi sanoa: "Painu vittuun". Se on platinaa.</w:t>
      </w:r>
    </w:p>
    <w:p>
      <w:r>
        <w:rPr>
          <w:b/>
        </w:rPr>
        <w:t xml:space="preserve">Tulos</w:t>
      </w:r>
    </w:p>
    <w:p>
      <w:r>
        <w:t xml:space="preserve">ei</w:t>
      </w:r>
    </w:p>
    <w:p>
      <w:r>
        <w:rPr>
          <w:b/>
        </w:rPr>
        <w:t xml:space="preserve">Esimerkki 8.5971</w:t>
      </w:r>
    </w:p>
    <w:p>
      <w:r>
        <w:t xml:space="preserve">Kehotus: Totta kai se on, kuten Little Egg Town. Kaupunkilaiset kulkevat ympäriinsä maapähkinänkuorissa, ja pääsiäistä on koko vuoden.  Vastaus: Se on tuskin pallo.</w:t>
      </w:r>
    </w:p>
    <w:p>
      <w:r>
        <w:rPr>
          <w:b/>
        </w:rPr>
        <w:t xml:space="preserve">Tulos</w:t>
      </w:r>
    </w:p>
    <w:p>
      <w:r>
        <w:t xml:space="preserve">ei</w:t>
      </w:r>
    </w:p>
    <w:p>
      <w:r>
        <w:rPr>
          <w:b/>
        </w:rPr>
        <w:t xml:space="preserve">Esimerkki 8.5972</w:t>
      </w:r>
    </w:p>
    <w:p>
      <w:r>
        <w:t xml:space="preserve">Kehotus: Näyttää siltä, että olet syönyt paljon donitseja, joissa ei ole ollut mitään.  Vastaus: Ei niin paljon kuin verkko tekee, mutta joitakin kai.</w:t>
      </w:r>
    </w:p>
    <w:p>
      <w:r>
        <w:rPr>
          <w:b/>
        </w:rPr>
        <w:t xml:space="preserve">Tulos</w:t>
      </w:r>
    </w:p>
    <w:p>
      <w:r>
        <w:t xml:space="preserve">ei</w:t>
      </w:r>
    </w:p>
    <w:p>
      <w:r>
        <w:rPr>
          <w:b/>
        </w:rPr>
        <w:t xml:space="preserve">Esimerkki 8.5973</w:t>
      </w:r>
    </w:p>
    <w:p>
      <w:r>
        <w:t xml:space="preserve">Kehotus: Minä menen katsomaan tankkia. Pidän hänet jotenkin kiireisenä, varmistan, ettei hän mene minnekään.  Vastaus: Oletin vain... Oletin, että kun olemme pyöräyttäneet salaatin kuivaksi, otamme sen pois säiliöstä.</w:t>
      </w:r>
    </w:p>
    <w:p>
      <w:r>
        <w:rPr>
          <w:b/>
        </w:rPr>
        <w:t xml:space="preserve">Tulos</w:t>
      </w:r>
    </w:p>
    <w:p>
      <w:r>
        <w:t xml:space="preserve">ei</w:t>
      </w:r>
    </w:p>
    <w:p>
      <w:r>
        <w:rPr>
          <w:b/>
        </w:rPr>
        <w:t xml:space="preserve">Esimerkki 8.5974</w:t>
      </w:r>
    </w:p>
    <w:p>
      <w:r>
        <w:t xml:space="preserve">Kehotus: Minulla ei ole muita pelaajia, mutta minulla on nämä kaksi ihanaa pientä lasta.  Vastaus: Anna kun laitan sen nopeasti päälle. Minulla ei ole syvyysnäköä.</w:t>
      </w:r>
    </w:p>
    <w:p>
      <w:r>
        <w:rPr>
          <w:b/>
        </w:rPr>
        <w:t xml:space="preserve">Tulos</w:t>
      </w:r>
    </w:p>
    <w:p>
      <w:r>
        <w:t xml:space="preserve">ei</w:t>
      </w:r>
    </w:p>
    <w:p>
      <w:r>
        <w:rPr>
          <w:b/>
        </w:rPr>
        <w:t xml:space="preserve">Esimerkki 8.5975</w:t>
      </w:r>
    </w:p>
    <w:p>
      <w:r>
        <w:t xml:space="preserve">Kehotus: Mitä mieltä olet, kulta? Osa tästä taiteesta on aika hyvää, eikö?  Vastaus: "Se on hienoa: Vastaus: Kaikki näkemäsi on myytävänä.</w:t>
      </w:r>
    </w:p>
    <w:p>
      <w:r>
        <w:rPr>
          <w:b/>
        </w:rPr>
        <w:t xml:space="preserve">Tulos</w:t>
      </w:r>
    </w:p>
    <w:p>
      <w:r>
        <w:t xml:space="preserve">ei</w:t>
      </w:r>
    </w:p>
    <w:p>
      <w:r>
        <w:rPr>
          <w:b/>
        </w:rPr>
        <w:t xml:space="preserve">Esimerkki 8.5976</w:t>
      </w:r>
    </w:p>
    <w:p>
      <w:r>
        <w:t xml:space="preserve">Kehotus: Kirjoittaja: Tunnen olevani elossa ensimmäistä kertaa.  Vastaus: Kuulostaa siltä, että teette juuri sitä, ja uskon, että teistä tulee loistavia vanhempia.</w:t>
      </w:r>
    </w:p>
    <w:p>
      <w:r>
        <w:rPr>
          <w:b/>
        </w:rPr>
        <w:t xml:space="preserve">Tulos</w:t>
      </w:r>
    </w:p>
    <w:p>
      <w:r>
        <w:t xml:space="preserve">ei</w:t>
      </w:r>
    </w:p>
    <w:p>
      <w:r>
        <w:rPr>
          <w:b/>
        </w:rPr>
        <w:t xml:space="preserve">Esimerkki 8.5977</w:t>
      </w:r>
    </w:p>
    <w:p>
      <w:r>
        <w:t xml:space="preserve">Kehotus: Mitä luulet, mikä minua pidättelee? Koska minusta tuntuu, että saan kaiken. Mutta sitten minusta tuntuu, että esimies sanoo aina, etten ole aivan valmis.  Vastaus: "En tiedä: Minulla on niitä 50 kappaletta. Itse asiassa 51, jos Puerto Rico lasketaan mukaan.</w:t>
      </w:r>
    </w:p>
    <w:p>
      <w:r>
        <w:rPr>
          <w:b/>
        </w:rPr>
        <w:t xml:space="preserve">Tulos</w:t>
      </w:r>
    </w:p>
    <w:p>
      <w:r>
        <w:t xml:space="preserve">ei</w:t>
      </w:r>
    </w:p>
    <w:p>
      <w:r>
        <w:rPr>
          <w:b/>
        </w:rPr>
        <w:t xml:space="preserve">Esimerkki 8.5978</w:t>
      </w:r>
    </w:p>
    <w:p>
      <w:r>
        <w:t xml:space="preserve">Kehotus: Olen outo gnomi. Mikä on sinun tekosyysi?  Vastaus: Aivan oikein. Minun on vain pakko piltdownata silloin tällöin.</w:t>
      </w:r>
    </w:p>
    <w:p>
      <w:r>
        <w:rPr>
          <w:b/>
        </w:rPr>
        <w:t xml:space="preserve">Tulos</w:t>
      </w:r>
    </w:p>
    <w:p>
      <w:r>
        <w:t xml:space="preserve">ei</w:t>
      </w:r>
    </w:p>
    <w:p>
      <w:r>
        <w:rPr>
          <w:b/>
        </w:rPr>
        <w:t xml:space="preserve">Esimerkki 8.5979</w:t>
      </w:r>
    </w:p>
    <w:p>
      <w:r>
        <w:t xml:space="preserve">Kehotus: Se on työläisnaisen kirous. ?  Vastaus: Toin asianajajani tänne tänään, koska en halua ottaa katsekontaktia tai vastata suoriin kysymyksiin kanoista.</w:t>
      </w:r>
    </w:p>
    <w:p>
      <w:r>
        <w:rPr>
          <w:b/>
        </w:rPr>
        <w:t xml:space="preserve">Tulos</w:t>
      </w:r>
    </w:p>
    <w:p>
      <w:r>
        <w:t xml:space="preserve">ei</w:t>
      </w:r>
    </w:p>
    <w:p>
      <w:r>
        <w:rPr>
          <w:b/>
        </w:rPr>
        <w:t xml:space="preserve">Esimerkki 8.5980</w:t>
      </w:r>
    </w:p>
    <w:p>
      <w:r>
        <w:t xml:space="preserve">Kehotus: Lahjaan on käytetty paljon aikaa, vaivaa ja energiaa. Se on kuvakollaasi lapsistasi heidän syntymästään aina tähän päivään asti.  Vastaus: Voi olla, että tämä on vain yksi asia, joka ei ole vielä valmis: Isoäiti, tiski taipuu, koska painat sitä niin paljon.</w:t>
      </w:r>
    </w:p>
    <w:p>
      <w:r>
        <w:rPr>
          <w:b/>
        </w:rPr>
        <w:t xml:space="preserve">Tulos</w:t>
      </w:r>
    </w:p>
    <w:p>
      <w:r>
        <w:t xml:space="preserve">ei</w:t>
      </w:r>
    </w:p>
    <w:p>
      <w:r>
        <w:rPr>
          <w:b/>
        </w:rPr>
        <w:t xml:space="preserve">Esimerkki 8.5981</w:t>
      </w:r>
    </w:p>
    <w:p>
      <w:r>
        <w:t xml:space="preserve">Kehotus: Vai mitä?  Vastaus: Hei, olkaa hiljaa, herra!</w:t>
      </w:r>
    </w:p>
    <w:p>
      <w:r>
        <w:rPr>
          <w:b/>
        </w:rPr>
        <w:t xml:space="preserve">Tulos</w:t>
      </w:r>
    </w:p>
    <w:p>
      <w:r>
        <w:t xml:space="preserve">ei</w:t>
      </w:r>
    </w:p>
    <w:p>
      <w:r>
        <w:rPr>
          <w:b/>
        </w:rPr>
        <w:t xml:space="preserve">Esimerkki 8.5982</w:t>
      </w:r>
    </w:p>
    <w:p>
      <w:r>
        <w:t xml:space="preserve">Kehotus: Olen tainnut sanoa sanottavani. Nähdään, kun laskeudumme. Menen kylpemään.  Vastaus: Voisimmeko vain laittaa tämän suoraan ohjaamoon tänään ja saada tämän aluksen ulkoavaruuteen?</w:t>
      </w:r>
    </w:p>
    <w:p>
      <w:r>
        <w:rPr>
          <w:b/>
        </w:rPr>
        <w:t xml:space="preserve">Tulos</w:t>
      </w:r>
    </w:p>
    <w:p>
      <w:r>
        <w:t xml:space="preserve">ei</w:t>
      </w:r>
    </w:p>
    <w:p>
      <w:r>
        <w:rPr>
          <w:b/>
        </w:rPr>
        <w:t xml:space="preserve">Esimerkki 8.5983</w:t>
      </w:r>
    </w:p>
    <w:p>
      <w:r>
        <w:t xml:space="preserve">Kehotus: Oletko valmis? Olin tässä jonossa kymmenen minuuttia sitten, ja sinä olet yhä täällä laulamassa typerää rakkauslauluasi tälle tyypille.  Vastaus: En ollut. Mutta kyllä, hän aikoi tappaa sinut.</w:t>
      </w:r>
    </w:p>
    <w:p>
      <w:r>
        <w:rPr>
          <w:b/>
        </w:rPr>
        <w:t xml:space="preserve">Tulos</w:t>
      </w:r>
    </w:p>
    <w:p>
      <w:r>
        <w:t xml:space="preserve">ei</w:t>
      </w:r>
    </w:p>
    <w:p>
      <w:r>
        <w:rPr>
          <w:b/>
        </w:rPr>
        <w:t xml:space="preserve">Esimerkki 8.5984</w:t>
      </w:r>
    </w:p>
    <w:p>
      <w:r>
        <w:t xml:space="preserve">Kehotus: Haluan ystäviä.  Vastaus: Vastaus: Sinusta ei koskaan tule minunlaistani. Et ole ihminen!</w:t>
      </w:r>
    </w:p>
    <w:p>
      <w:r>
        <w:rPr>
          <w:b/>
        </w:rPr>
        <w:t xml:space="preserve">Tulos</w:t>
      </w:r>
    </w:p>
    <w:p>
      <w:r>
        <w:t xml:space="preserve">ei</w:t>
      </w:r>
    </w:p>
    <w:p>
      <w:r>
        <w:rPr>
          <w:b/>
        </w:rPr>
        <w:t xml:space="preserve">Esimerkki 8.5985</w:t>
      </w:r>
    </w:p>
    <w:p>
      <w:r>
        <w:t xml:space="preserve">Kehotus: Tämä on helvetin hullua. Olemmeko tavanneet aiemmin?  Vastaus: Kyllä, se olen minä. Se auttaa päiväunieni kanssa.</w:t>
      </w:r>
    </w:p>
    <w:p>
      <w:r>
        <w:rPr>
          <w:b/>
        </w:rPr>
        <w:t xml:space="preserve">Tulos</w:t>
      </w:r>
    </w:p>
    <w:p>
      <w:r>
        <w:t xml:space="preserve">ei</w:t>
      </w:r>
    </w:p>
    <w:p>
      <w:r>
        <w:rPr>
          <w:b/>
        </w:rPr>
        <w:t xml:space="preserve">Esimerkki 8.5986</w:t>
      </w:r>
    </w:p>
    <w:p>
      <w:r>
        <w:t xml:space="preserve">Kehotus: Ymmärrän, miksi ajattelet niin, mutta itse asiassa olin täysin hiljaa.  Vastaus: Ne ovat Macintosh-omenoita. Jos ne olisivat Pink Ladies tai Gala, sanoisin, että olet jäänyt paitsi.</w:t>
      </w:r>
    </w:p>
    <w:p>
      <w:r>
        <w:rPr>
          <w:b/>
        </w:rPr>
        <w:t xml:space="preserve">Tulos</w:t>
      </w:r>
    </w:p>
    <w:p>
      <w:r>
        <w:t xml:space="preserve">ei</w:t>
      </w:r>
    </w:p>
    <w:p>
      <w:r>
        <w:rPr>
          <w:b/>
        </w:rPr>
        <w:t xml:space="preserve">Esimerkki 8.5987</w:t>
      </w:r>
    </w:p>
    <w:p>
      <w:r>
        <w:t xml:space="preserve">Kehotus: Anna minun auttaa sinua laukkujen kanssa.  Vastaus: Auta minua auttamaan laukkujen kanssa: Oikealla oleva on Tu Pac, mutta laitoimme hänelle eri asun.</w:t>
      </w:r>
    </w:p>
    <w:p>
      <w:r>
        <w:rPr>
          <w:b/>
        </w:rPr>
        <w:t xml:space="preserve">Tulos</w:t>
      </w:r>
    </w:p>
    <w:p>
      <w:r>
        <w:t xml:space="preserve">ei</w:t>
      </w:r>
    </w:p>
    <w:p>
      <w:r>
        <w:rPr>
          <w:b/>
        </w:rPr>
        <w:t xml:space="preserve">Esimerkki 8.5988</w:t>
      </w:r>
    </w:p>
    <w:p>
      <w:r>
        <w:t xml:space="preserve">Kehotus: Hei, minulla on sinulle hyvä tarjous munista.  Vastaus: Kiitos, että toit sen tietooni. Kaikki opettajat ovat tietysti lukukauden lopussa arvioitavana, mutta tämä on aika ennenkuulumatonta.</w:t>
      </w:r>
    </w:p>
    <w:p>
      <w:r>
        <w:rPr>
          <w:b/>
        </w:rPr>
        <w:t xml:space="preserve">Tulos</w:t>
      </w:r>
    </w:p>
    <w:p>
      <w:r>
        <w:t xml:space="preserve">ei</w:t>
      </w:r>
    </w:p>
    <w:p>
      <w:r>
        <w:rPr>
          <w:b/>
        </w:rPr>
        <w:t xml:space="preserve">Esimerkki 8.5989</w:t>
      </w:r>
    </w:p>
    <w:p>
      <w:r>
        <w:t xml:space="preserve">Kehotus: Hei, Crescendo. Pitkästä aikaa ei ole nähty.  Vastaus: He halusivat lähteä, sir. Olette pitäneet heitä norsunluutornissa kuin jonkinlaisia Repunzeleitä, mutta ette anna heidän edes päästää hiuksiaan irti.</w:t>
      </w:r>
    </w:p>
    <w:p>
      <w:r>
        <w:rPr>
          <w:b/>
        </w:rPr>
        <w:t xml:space="preserve">Tulos</w:t>
      </w:r>
    </w:p>
    <w:p>
      <w:r>
        <w:t xml:space="preserve">ei</w:t>
      </w:r>
    </w:p>
    <w:p>
      <w:r>
        <w:rPr>
          <w:b/>
        </w:rPr>
        <w:t xml:space="preserve">Esimerkki 8.5990</w:t>
      </w:r>
    </w:p>
    <w:p>
      <w:r>
        <w:t xml:space="preserve">Kehotus: Tarkoitatko, että meidän ei tarvitse maksaa rikoksestamme näyttää pornoa alaikäiselle lapselle?  Vastaus: Emme saa maksaa lapselle, joka on alaikäinen: Onko se hyvän- vai pahanlaatuinen? Kuinka hyvänlaatuista se on?</w:t>
      </w:r>
    </w:p>
    <w:p>
      <w:r>
        <w:rPr>
          <w:b/>
        </w:rPr>
        <w:t xml:space="preserve">Tulos</w:t>
      </w:r>
    </w:p>
    <w:p>
      <w:r>
        <w:t xml:space="preserve">ei</w:t>
      </w:r>
    </w:p>
    <w:p>
      <w:r>
        <w:rPr>
          <w:b/>
        </w:rPr>
        <w:t xml:space="preserve">Esimerkki 8.5991</w:t>
      </w:r>
    </w:p>
    <w:p>
      <w:r>
        <w:t xml:space="preserve">Kehotus: Olen matkustaja tähtien tuolta puolen. Tulen planeetalta Tunteet. Olen täynnä tunteita.  Vastaus: Ihmisiä, marsilaisia, läpsyttelijöitä. Slap-ihmiset vihaavat teatteria.</w:t>
      </w:r>
    </w:p>
    <w:p>
      <w:r>
        <w:rPr>
          <w:b/>
        </w:rPr>
        <w:t xml:space="preserve">Tulos</w:t>
      </w:r>
    </w:p>
    <w:p>
      <w:r>
        <w:t xml:space="preserve">ei</w:t>
      </w:r>
    </w:p>
    <w:p>
      <w:r>
        <w:rPr>
          <w:b/>
        </w:rPr>
        <w:t xml:space="preserve">Esimerkki 8.5992</w:t>
      </w:r>
    </w:p>
    <w:p>
      <w:r>
        <w:t xml:space="preserve">Kehotus: Se jäätyy varjossasi.  Vastaus: Billy Jr. on oikeassa. Hän kiteytti tunteitani täsmälleen. Ja minä häpeän sinua, Pinky.</w:t>
      </w:r>
    </w:p>
    <w:p>
      <w:r>
        <w:rPr>
          <w:b/>
        </w:rPr>
        <w:t xml:space="preserve">Tulos</w:t>
      </w:r>
    </w:p>
    <w:p>
      <w:r>
        <w:t xml:space="preserve">ei</w:t>
      </w:r>
    </w:p>
    <w:p>
      <w:r>
        <w:rPr>
          <w:b/>
        </w:rPr>
        <w:t xml:space="preserve">Esimerkki 8.5993</w:t>
      </w:r>
    </w:p>
    <w:p>
      <w:r>
        <w:t xml:space="preserve">Kehotus: Mikä sinun nimesi on, pikku kaveri? ?  Vastaus: Olen vain sosiaalisen median manageri, mutta oppii paljon kalajuttuja, kun hallinnoi näitä tilejä. Osa tästä on manaatin verta. Suurin osa siitä, ja tämä kuulostaa hullulta, mutta lupaan, että tämä on totta. Se on merihevosen verta.</w:t>
      </w:r>
    </w:p>
    <w:p>
      <w:r>
        <w:rPr>
          <w:b/>
        </w:rPr>
        <w:t xml:space="preserve">Tulos</w:t>
      </w:r>
    </w:p>
    <w:p>
      <w:r>
        <w:t xml:space="preserve">ei</w:t>
      </w:r>
    </w:p>
    <w:p>
      <w:r>
        <w:rPr>
          <w:b/>
        </w:rPr>
        <w:t xml:space="preserve">Esimerkki 8.5994</w:t>
      </w:r>
    </w:p>
    <w:p>
      <w:r>
        <w:t xml:space="preserve">Kehotus: Nyt äidilläsi on vain tuo tatuointi olkapäässään ikuisesti?  Vastaus: "Ei, ei, ei, ei, ei, ei, ei, ei, ei, ei! Totta kai. Yksi elokuvahistorian äänekkäimmistä elokuvaääniraidoista.</w:t>
      </w:r>
    </w:p>
    <w:p>
      <w:r>
        <w:rPr>
          <w:b/>
        </w:rPr>
        <w:t xml:space="preserve">Tulos</w:t>
      </w:r>
    </w:p>
    <w:p>
      <w:r>
        <w:t xml:space="preserve">ei</w:t>
      </w:r>
    </w:p>
    <w:p>
      <w:r>
        <w:rPr>
          <w:b/>
        </w:rPr>
        <w:t xml:space="preserve">Esimerkki 8.5995</w:t>
      </w:r>
    </w:p>
    <w:p>
      <w:r>
        <w:t xml:space="preserve">Kehotus: Iris on kaunis nainen.  Vastaus: Sitten se on kirjassa, eikä kukaan muu kuin me tiedä sitä.</w:t>
      </w:r>
    </w:p>
    <w:p>
      <w:r>
        <w:rPr>
          <w:b/>
        </w:rPr>
        <w:t xml:space="preserve">Tulos</w:t>
      </w:r>
    </w:p>
    <w:p>
      <w:r>
        <w:t xml:space="preserve">ei</w:t>
      </w:r>
    </w:p>
    <w:p>
      <w:r>
        <w:rPr>
          <w:b/>
        </w:rPr>
        <w:t xml:space="preserve">Esimerkki 8.5996</w:t>
      </w:r>
    </w:p>
    <w:p>
      <w:r>
        <w:t xml:space="preserve">Kehotus: Mikä tämä on?  Kuulin, että eräs työntekijäni on heittänyt veitsiä pois!  Robert, onko tämä totta?  Oletko heittänyt pois täysin hyviä veitsiä?  Vastaus: "En: Mitä tuo oli?  Minusta tuntuu, että olet saattanut vahingoittaa itseäsi vakavasti.  Et koskaan ottanut sitä pois.  Sinusta valui hiki!</w:t>
      </w:r>
    </w:p>
    <w:p>
      <w:r>
        <w:rPr>
          <w:b/>
        </w:rPr>
        <w:t xml:space="preserve">Tulos</w:t>
      </w:r>
    </w:p>
    <w:p>
      <w:r>
        <w:t xml:space="preserve">ei</w:t>
      </w:r>
    </w:p>
    <w:p>
      <w:r>
        <w:rPr>
          <w:b/>
        </w:rPr>
        <w:t xml:space="preserve">Esimerkki 8.5997</w:t>
      </w:r>
    </w:p>
    <w:p>
      <w:r>
        <w:t xml:space="preserve">Kehotus: Murhaaja on tässä huoneessa.  Vastaus: Bernie ja Bernadette Bernsie?</w:t>
      </w:r>
    </w:p>
    <w:p>
      <w:r>
        <w:rPr>
          <w:b/>
        </w:rPr>
        <w:t xml:space="preserve">Tulos</w:t>
      </w:r>
    </w:p>
    <w:p>
      <w:r>
        <w:t xml:space="preserve">ei</w:t>
      </w:r>
    </w:p>
    <w:p>
      <w:r>
        <w:rPr>
          <w:b/>
        </w:rPr>
        <w:t xml:space="preserve">Esimerkki 8.5998</w:t>
      </w:r>
    </w:p>
    <w:p>
      <w:r>
        <w:t xml:space="preserve">Kehotus: Jos olet poissa, olemme vain minä ja kissani Ben.  Vastaus: Se oli kaksiosainen suunnitelma. Ajatuksena oli, että lyöt heidät luilla ja sitten varastat heidän aarteensa ja rihkamansa ja tuot ne takaisin tänne. </w:t>
      </w:r>
    </w:p>
    <w:p>
      <w:r>
        <w:rPr>
          <w:b/>
        </w:rPr>
        <w:t xml:space="preserve">Tulos</w:t>
      </w:r>
    </w:p>
    <w:p>
      <w:r>
        <w:t xml:space="preserve">ei</w:t>
      </w:r>
    </w:p>
    <w:p>
      <w:r>
        <w:rPr>
          <w:b/>
        </w:rPr>
        <w:t xml:space="preserve">Esimerkki 8.5999</w:t>
      </w:r>
    </w:p>
    <w:p>
      <w:r>
        <w:t xml:space="preserve">Kehotus: Älä huoli, poika. En ole minator.  Vastaus: Sanotko, että rakastat minua yhä?</w:t>
      </w:r>
    </w:p>
    <w:p>
      <w:r>
        <w:rPr>
          <w:b/>
        </w:rPr>
        <w:t xml:space="preserve">Tulos</w:t>
      </w:r>
    </w:p>
    <w:p>
      <w:r>
        <w:t xml:space="preserve">ei</w:t>
      </w:r>
    </w:p>
    <w:p>
      <w:r>
        <w:rPr>
          <w:b/>
        </w:rPr>
        <w:t xml:space="preserve">Esimerkki 8.6000</w:t>
      </w:r>
    </w:p>
    <w:p>
      <w:r>
        <w:t xml:space="preserve">Kehotus: Sinulla on toiset vaaleat viikset rinnassasi?  Vastaus: Se näyttää tosi siistiltä, mutta sitten naamasi vuotaa verta.</w:t>
      </w:r>
    </w:p>
    <w:p>
      <w:r>
        <w:rPr>
          <w:b/>
        </w:rPr>
        <w:t xml:space="preserve">Tulos</w:t>
      </w:r>
    </w:p>
    <w:p>
      <w:r>
        <w:t xml:space="preserve">ei</w:t>
      </w:r>
    </w:p>
    <w:p>
      <w:r>
        <w:rPr>
          <w:b/>
        </w:rPr>
        <w:t xml:space="preserve">Esimerkki 8.6001</w:t>
      </w:r>
    </w:p>
    <w:p>
      <w:r>
        <w:t xml:space="preserve">Kehotus: Mitä voimme tehdä, jotta olisit onnellinen?  Vastaus: Miten voimme tehdä sinut onnelliseksi? Se oli kiire.</w:t>
      </w:r>
    </w:p>
    <w:p>
      <w:r>
        <w:rPr>
          <w:b/>
        </w:rPr>
        <w:t xml:space="preserve">Tulos</w:t>
      </w:r>
    </w:p>
    <w:p>
      <w:r>
        <w:t xml:space="preserve">ei</w:t>
      </w:r>
    </w:p>
    <w:p>
      <w:r>
        <w:rPr>
          <w:b/>
        </w:rPr>
        <w:t xml:space="preserve">Esimerkki 8.6002</w:t>
      </w:r>
    </w:p>
    <w:p>
      <w:r>
        <w:t xml:space="preserve">Kehotus: Heimlich. Tässä, rouva, laitan käteni vyötärönne ympärille.  Vastaus: En tiedä, mitä se on. Kuulostaa kummituslääkärin hölmöilyltä.</w:t>
      </w:r>
    </w:p>
    <w:p>
      <w:r>
        <w:rPr>
          <w:b/>
        </w:rPr>
        <w:t xml:space="preserve">Tulos</w:t>
      </w:r>
    </w:p>
    <w:p>
      <w:r>
        <w:t xml:space="preserve">ei</w:t>
      </w:r>
    </w:p>
    <w:p>
      <w:r>
        <w:rPr>
          <w:b/>
        </w:rPr>
        <w:t xml:space="preserve">Esimerkki 8.6003</w:t>
      </w:r>
    </w:p>
    <w:p>
      <w:r>
        <w:t xml:space="preserve">Kehotus: Kuulin, että tasereita aiotaan ottaa pois kaapista.  Vastaus: Olen pikemminkin Smash-it-up Davis kuin Wreck-it Ralph. Mutta vastaan Wreck-it Ralphille, jos haluatte. Tässä, tule sisään lapsilaukkuuni.</w:t>
      </w:r>
    </w:p>
    <w:p>
      <w:r>
        <w:rPr>
          <w:b/>
        </w:rPr>
        <w:t xml:space="preserve">Tulos</w:t>
      </w:r>
    </w:p>
    <w:p>
      <w:r>
        <w:t xml:space="preserve">ei</w:t>
      </w:r>
    </w:p>
    <w:p>
      <w:r>
        <w:rPr>
          <w:b/>
        </w:rPr>
        <w:t xml:space="preserve">Esimerkki 8.6004</w:t>
      </w:r>
    </w:p>
    <w:p>
      <w:r>
        <w:t xml:space="preserve">Kehotus: Tuo on valitettava nimi.  Vastaus: Jos todella välittäisit enemmän oikeista tieteistä kuin taiteestasi, olisit kunnossa.</w:t>
      </w:r>
    </w:p>
    <w:p>
      <w:r>
        <w:rPr>
          <w:b/>
        </w:rPr>
        <w:t xml:space="preserve">Tulos</w:t>
      </w:r>
    </w:p>
    <w:p>
      <w:r>
        <w:t xml:space="preserve">ei</w:t>
      </w:r>
    </w:p>
    <w:p>
      <w:r>
        <w:rPr>
          <w:b/>
        </w:rPr>
        <w:t xml:space="preserve">Esimerkki 8.6005</w:t>
      </w:r>
    </w:p>
    <w:p>
      <w:r>
        <w:t xml:space="preserve">Kehotus: Joo, sanoinhan, että käytin paitaani veden ottamiseen, jotta voisin mennä omaan puistooni, joka ei ole vielä auki.  Vastaus: "Ei, ei, ei, ei, ei, ei, ei, ei, ei, ei: Voinko olla rehellinen sinulle? En pidä siitä. Näytät imevän paljon vettä puistossa.</w:t>
      </w:r>
    </w:p>
    <w:p>
      <w:r>
        <w:rPr>
          <w:b/>
        </w:rPr>
        <w:t xml:space="preserve">Tulos</w:t>
      </w:r>
    </w:p>
    <w:p>
      <w:r>
        <w:t xml:space="preserve">ei</w:t>
      </w:r>
    </w:p>
    <w:p>
      <w:r>
        <w:rPr>
          <w:b/>
        </w:rPr>
        <w:t xml:space="preserve">Esimerkki 8.6006</w:t>
      </w:r>
    </w:p>
    <w:p>
      <w:r>
        <w:t xml:space="preserve">Kehotus: Olen ollut olemassa tuhansia vuosia, joten äänessäni on hieman keski-atlantilaista piirrettä. Ja siinä on myös vähän sellaista "yo man what's up".  Vastaus: Isän, Pojan ja Pyhän Hengen nimeen... Tuo ohjelma ei sovi meidänlaisilleni. Tarkoitan, Seinfeldin voin hyväksyä. Ystävät, ei ongelmaa. Kello kahdeksan uutiset, tietenkin.</w:t>
      </w:r>
    </w:p>
    <w:p>
      <w:r>
        <w:rPr>
          <w:b/>
        </w:rPr>
        <w:t xml:space="preserve">Tulos</w:t>
      </w:r>
    </w:p>
    <w:p>
      <w:r>
        <w:t xml:space="preserve">ei</w:t>
      </w:r>
    </w:p>
    <w:p>
      <w:r>
        <w:rPr>
          <w:b/>
        </w:rPr>
        <w:t xml:space="preserve">Esimerkki 8.6007</w:t>
      </w:r>
    </w:p>
    <w:p>
      <w:r>
        <w:t xml:space="preserve">Kehotus: Jason Biggs... Hän on täällä.  Vastaus: Kaikki on hyvin. Se on jo ohi.</w:t>
      </w:r>
    </w:p>
    <w:p>
      <w:r>
        <w:rPr>
          <w:b/>
        </w:rPr>
        <w:t xml:space="preserve">Tulos</w:t>
      </w:r>
    </w:p>
    <w:p>
      <w:r>
        <w:t xml:space="preserve">ei</w:t>
      </w:r>
    </w:p>
    <w:p>
      <w:r>
        <w:rPr>
          <w:b/>
        </w:rPr>
        <w:t xml:space="preserve">Esimerkki 8.6008</w:t>
      </w:r>
    </w:p>
    <w:p>
      <w:r>
        <w:t xml:space="preserve">Kehotus: Haluatko tämän takin? Se on tehtaan virhe. Se on 12 jalkaa pitkä.  Vastaus: Merkistäsi annan ne alta jalkojeni läheltä, jotta voit tarttua niihin. He eivät näe sitä koskaan.</w:t>
      </w:r>
    </w:p>
    <w:p>
      <w:r>
        <w:rPr>
          <w:b/>
        </w:rPr>
        <w:t xml:space="preserve">Tulos</w:t>
      </w:r>
    </w:p>
    <w:p>
      <w:r>
        <w:t xml:space="preserve">ei</w:t>
      </w:r>
    </w:p>
    <w:p>
      <w:r>
        <w:rPr>
          <w:b/>
        </w:rPr>
        <w:t xml:space="preserve">Esimerkki 8.6009</w:t>
      </w:r>
    </w:p>
    <w:p>
      <w:r>
        <w:t xml:space="preserve">Kehotus: En ole edes todella hyvä salapoliisi.  Olen uusi.  Miksi luulet, että nämä kurkistusaukot ovat niin suuria tässä sanomalehdessä?   Vastaus: "Miksi tämä lehti on niin iso?" Vastaus: "Miksi tämä lehti on niin iso? Joo, viime viikolla voitin teräskärkiset saappaat.  En tiedä mihin aion käyttää niitä, mutta voitin ne.</w:t>
      </w:r>
    </w:p>
    <w:p>
      <w:r>
        <w:rPr>
          <w:b/>
        </w:rPr>
        <w:t xml:space="preserve">Tulos</w:t>
      </w:r>
    </w:p>
    <w:p>
      <w:r>
        <w:t xml:space="preserve">ei</w:t>
      </w:r>
    </w:p>
    <w:p>
      <w:r>
        <w:rPr>
          <w:b/>
        </w:rPr>
        <w:t xml:space="preserve">Esimerkki 8.6010</w:t>
      </w:r>
    </w:p>
    <w:p>
      <w:r>
        <w:t xml:space="preserve">Kehotus: Mindy, mikä tuo sinut Grand Old Opryyn. Olet pukeutunut hienosti. Onko sinun tarkoitus esiintyä täällä tänään?  Vastaus: "En: Hei, me kaikki käymme läpi vaikeita aikoja, eikö niin?  Tragedia ei tunne ikää.</w:t>
      </w:r>
    </w:p>
    <w:p>
      <w:r>
        <w:rPr>
          <w:b/>
        </w:rPr>
        <w:t xml:space="preserve">Tulos</w:t>
      </w:r>
    </w:p>
    <w:p>
      <w:r>
        <w:t xml:space="preserve">ei</w:t>
      </w:r>
    </w:p>
    <w:p>
      <w:r>
        <w:rPr>
          <w:b/>
        </w:rPr>
        <w:t xml:space="preserve">Esimerkki 8.6011</w:t>
      </w:r>
    </w:p>
    <w:p>
      <w:r>
        <w:t xml:space="preserve">Kehotus: Nyt kun olet pyyhkäissyt sisään, voit ottaa minkä tahansa valitsemasi nisäkkäistä valmistetun subin.  Vastaus: Se on Ellen Paigen tyyppinen.</w:t>
      </w:r>
    </w:p>
    <w:p>
      <w:r>
        <w:rPr>
          <w:b/>
        </w:rPr>
        <w:t xml:space="preserve">Tulos</w:t>
      </w:r>
    </w:p>
    <w:p>
      <w:r>
        <w:t xml:space="preserve">ei</w:t>
      </w:r>
    </w:p>
    <w:p>
      <w:r>
        <w:rPr>
          <w:b/>
        </w:rPr>
        <w:t xml:space="preserve">Esimerkki 8.6012</w:t>
      </w:r>
    </w:p>
    <w:p>
      <w:r>
        <w:t xml:space="preserve">Kehotus: Joo, muistan sinut sinisestä ja ruskeasta silmästäsi.   Vastaus: Se on Pirate's Booty, popcorn-välipala.</w:t>
      </w:r>
    </w:p>
    <w:p>
      <w:r>
        <w:rPr>
          <w:b/>
        </w:rPr>
        <w:t xml:space="preserve">Tulos</w:t>
      </w:r>
    </w:p>
    <w:p>
      <w:r>
        <w:t xml:space="preserve">ei</w:t>
      </w:r>
    </w:p>
    <w:p>
      <w:r>
        <w:rPr>
          <w:b/>
        </w:rPr>
        <w:t xml:space="preserve">Esimerkki 8.6013</w:t>
      </w:r>
    </w:p>
    <w:p>
      <w:r>
        <w:t xml:space="preserve">Kehotus: Eleanor, teetkö sinä jonkinlaista voo doo -näytelmää?  Vastaus: Voi luoja! Roger voisi varmaan selittää sen aika hyvin.</w:t>
      </w:r>
    </w:p>
    <w:p>
      <w:r>
        <w:rPr>
          <w:b/>
        </w:rPr>
        <w:t xml:space="preserve">Tulos</w:t>
      </w:r>
    </w:p>
    <w:p>
      <w:r>
        <w:t xml:space="preserve">ei</w:t>
      </w:r>
    </w:p>
    <w:p>
      <w:r>
        <w:rPr>
          <w:b/>
        </w:rPr>
        <w:t xml:space="preserve">Esimerkki 8.6014</w:t>
      </w:r>
    </w:p>
    <w:p>
      <w:r>
        <w:t xml:space="preserve">Kehotus: Meidän on saatava tämä kyyhkynen pois täältä.  Vastaus: Ei, ei varmaankaan.  Myönnän avoimesti, että olen aiemmilla kerroilla valehdellut siellä sun täällä, mutta se on aina ollut organisaatiomme hyväksi.</w:t>
      </w:r>
    </w:p>
    <w:p>
      <w:r>
        <w:rPr>
          <w:b/>
        </w:rPr>
        <w:t xml:space="preserve">Tulos</w:t>
      </w:r>
    </w:p>
    <w:p>
      <w:r>
        <w:t xml:space="preserve">ei</w:t>
      </w:r>
    </w:p>
    <w:p>
      <w:r>
        <w:rPr>
          <w:b/>
        </w:rPr>
        <w:t xml:space="preserve">Esimerkki 8.6015</w:t>
      </w:r>
    </w:p>
    <w:p>
      <w:r>
        <w:t xml:space="preserve">Kehotus: Scholls-jalkoihini.  Vastaus: Tulokset tulivat takaisin, että homoja on kaikkialla.</w:t>
      </w:r>
    </w:p>
    <w:p>
      <w:r>
        <w:rPr>
          <w:b/>
        </w:rPr>
        <w:t xml:space="preserve">Tulos</w:t>
      </w:r>
    </w:p>
    <w:p>
      <w:r>
        <w:t xml:space="preserve">ei</w:t>
      </w:r>
    </w:p>
    <w:p>
      <w:r>
        <w:rPr>
          <w:b/>
        </w:rPr>
        <w:t xml:space="preserve">Esimerkki 8.6016</w:t>
      </w:r>
    </w:p>
    <w:p>
      <w:r>
        <w:t xml:space="preserve">Kehotus: Garold, haluaisitko ehdottaa ketään Sport Clubin hallitukseen?  Vastaus: "En ole vielä valmis valitsemaan ketään: Vastaus: Pyydän sitä anteeksi. En ole koskaan ennen tehnyt niin. Meidän pitäisi varmaan laittaa ylimääräinen arkki alas.</w:t>
      </w:r>
    </w:p>
    <w:p>
      <w:r>
        <w:rPr>
          <w:b/>
        </w:rPr>
        <w:t xml:space="preserve">Tulos</w:t>
      </w:r>
    </w:p>
    <w:p>
      <w:r>
        <w:t xml:space="preserve">ei</w:t>
      </w:r>
    </w:p>
    <w:p>
      <w:r>
        <w:rPr>
          <w:b/>
        </w:rPr>
        <w:t xml:space="preserve">Esimerkki 8.6017</w:t>
      </w:r>
    </w:p>
    <w:p>
      <w:r>
        <w:t xml:space="preserve">Kehotus: Kulta, sinun on lopetettava valittaminen. Isäsi ja minä emme nolostu tuolla lavalla.  Vastaus: "Ei, ei, ei, ei, ei, ei, ei, ei, ei, ei: Tiedän, en voi uskoa, että meidän on odotettava niin kauan, koska molempien sukunimet alkavat z:llä.</w:t>
      </w:r>
    </w:p>
    <w:p>
      <w:r>
        <w:rPr>
          <w:b/>
        </w:rPr>
        <w:t xml:space="preserve">Tulos</w:t>
      </w:r>
    </w:p>
    <w:p>
      <w:r>
        <w:t xml:space="preserve">ei</w:t>
      </w:r>
    </w:p>
    <w:p>
      <w:r>
        <w:rPr>
          <w:b/>
        </w:rPr>
        <w:t xml:space="preserve">Esimerkki 8.6018</w:t>
      </w:r>
    </w:p>
    <w:p>
      <w:r>
        <w:t xml:space="preserve">Kehotus: Mutta haluaisimme, että auttaisit meitä rakentamaan neljännen seinän, jotta meillä olisi oikeasti koti täällä ylhäällä puulinnoituksessamme.  Vastaus: Hyviä uutisia, vanukasta lounaaksi taas!</w:t>
      </w:r>
    </w:p>
    <w:p>
      <w:r>
        <w:rPr>
          <w:b/>
        </w:rPr>
        <w:t xml:space="preserve">Tulos</w:t>
      </w:r>
    </w:p>
    <w:p>
      <w:r>
        <w:t xml:space="preserve">ei</w:t>
      </w:r>
    </w:p>
    <w:p>
      <w:r>
        <w:rPr>
          <w:b/>
        </w:rPr>
        <w:t xml:space="preserve">Esimerkki 8.6019</w:t>
      </w:r>
    </w:p>
    <w:p>
      <w:r>
        <w:t xml:space="preserve">Kehotus: Huomasin, että he lentävät, mutta ajattelin, että heidän innostuksensa on todella ominaista näille lapsille.  Vastaus: Omaa kilpailua? No, sellaista ei ole koskaan ennen tehty.</w:t>
      </w:r>
    </w:p>
    <w:p>
      <w:r>
        <w:rPr>
          <w:b/>
        </w:rPr>
        <w:t xml:space="preserve">Tulos</w:t>
      </w:r>
    </w:p>
    <w:p>
      <w:r>
        <w:t xml:space="preserve">ei</w:t>
      </w:r>
    </w:p>
    <w:p>
      <w:r>
        <w:rPr>
          <w:b/>
        </w:rPr>
        <w:t xml:space="preserve">Esimerkki 8.6020</w:t>
      </w:r>
    </w:p>
    <w:p>
      <w:r>
        <w:t xml:space="preserve">Kehotus: Nimeni on Dwight David Arsenhower. Minut sekoitetaan usein entiseen presidenttiin. Mutta nimeni on Arsenhower.  Vastaus: Se on valtava vastuu. Se on kunnia. Mielestäni nimesi pitäisi olla jotain voimakasta. Jotain urheaa. Miten olisi Erik? Se on viikinkien nimi, luulisin. Pelastit meidän kaikkien hengen.</w:t>
      </w:r>
    </w:p>
    <w:p>
      <w:r>
        <w:rPr>
          <w:b/>
        </w:rPr>
        <w:t xml:space="preserve">Tulos</w:t>
      </w:r>
    </w:p>
    <w:p>
      <w:r>
        <w:t xml:space="preserve">ei</w:t>
      </w:r>
    </w:p>
    <w:p>
      <w:r>
        <w:rPr>
          <w:b/>
        </w:rPr>
        <w:t xml:space="preserve">Esimerkki 8.6021</w:t>
      </w:r>
    </w:p>
    <w:p>
      <w:r>
        <w:t xml:space="preserve">Kehotus: Kuuletko tuon? Se on hissimusiikkia ja automaattinen ovi. Olemme menossa ruokakauppaan.  Vastaus: Olen ollut täällä jo jonkin aikaa, ja kun tulin tänne ensimmäistä kertaa, olin rapea. En ole halutessani rähjäinen kudos.</w:t>
      </w:r>
    </w:p>
    <w:p>
      <w:r>
        <w:rPr>
          <w:b/>
        </w:rPr>
        <w:t xml:space="preserve">Tulos</w:t>
      </w:r>
    </w:p>
    <w:p>
      <w:r>
        <w:t xml:space="preserve">ei</w:t>
      </w:r>
    </w:p>
    <w:p>
      <w:r>
        <w:rPr>
          <w:b/>
        </w:rPr>
        <w:t xml:space="preserve">Esimerkki 8.6022</w:t>
      </w:r>
    </w:p>
    <w:p>
      <w:r>
        <w:t xml:space="preserve">Kehotus: Olette ilmeisesti amerikkalainen. Pyydän anteeksi. Tämä oli vain mielenosoitus. Tekisit minulle palveluksen, jos voisit olla rauhallinen.  Vastaus: Ota mikä tahansa reppu, se käy. Se on kuin polkupyörät Amsterdamissa. Niitä voi käyttää kuka tahansa.</w:t>
      </w:r>
    </w:p>
    <w:p>
      <w:r>
        <w:rPr>
          <w:b/>
        </w:rPr>
        <w:t xml:space="preserve">Tulos</w:t>
      </w:r>
    </w:p>
    <w:p>
      <w:r>
        <w:t xml:space="preserve">ei</w:t>
      </w:r>
    </w:p>
    <w:p>
      <w:r>
        <w:rPr>
          <w:b/>
        </w:rPr>
        <w:t xml:space="preserve">Esimerkki 8.6023</w:t>
      </w:r>
    </w:p>
    <w:p>
      <w:r>
        <w:t xml:space="preserve">Kehotus: Me otamme hänet ja kohtelemme häntä kuin omaamme. Hänestä tulee osa iloista joukkoamme, kun taskuvarkaita kiertää Eiffel-tornia.  Vastaus: Yrittikö hän juuri syödä oman kätensä?</w:t>
      </w:r>
    </w:p>
    <w:p>
      <w:r>
        <w:rPr>
          <w:b/>
        </w:rPr>
        <w:t xml:space="preserve">Tulos</w:t>
      </w:r>
    </w:p>
    <w:p>
      <w:r>
        <w:t xml:space="preserve">ei</w:t>
      </w:r>
    </w:p>
    <w:p>
      <w:r>
        <w:rPr>
          <w:b/>
        </w:rPr>
        <w:t xml:space="preserve">Esimerkki 8.6024</w:t>
      </w:r>
    </w:p>
    <w:p>
      <w:r>
        <w:t xml:space="preserve">Kehotus: Olen pahoillani, että sinulla oli kolmen kimppa tämän miehen kanssa ja menetit ystäväsi yläasteella.  Vastaus: "En voi uskoa, että tämä on totta: Murnice. Äitini aikoi kutsua minua Berniceksi, mutta hän hyräili, kun he saivat lahjakortin, siis syntymätodistuksen.</w:t>
      </w:r>
    </w:p>
    <w:p>
      <w:r>
        <w:rPr>
          <w:b/>
        </w:rPr>
        <w:t xml:space="preserve">Tulos</w:t>
      </w:r>
    </w:p>
    <w:p>
      <w:r>
        <w:t xml:space="preserve">ei</w:t>
      </w:r>
    </w:p>
    <w:p>
      <w:r>
        <w:rPr>
          <w:b/>
        </w:rPr>
        <w:t xml:space="preserve">Esimerkki 8.6025</w:t>
      </w:r>
    </w:p>
    <w:p>
      <w:r>
        <w:t xml:space="preserve">Kehotus: Hän haluaa, että lähden hänen kanssaan Kaliforniaan.  Vastaus: Hemmottele itseäsi. Näytät kaverilta, joka kaipaisi kunnon hauskanpitoa.</w:t>
      </w:r>
    </w:p>
    <w:p>
      <w:r>
        <w:rPr>
          <w:b/>
        </w:rPr>
        <w:t xml:space="preserve">Tulos</w:t>
      </w:r>
    </w:p>
    <w:p>
      <w:r>
        <w:t xml:space="preserve">ei</w:t>
      </w:r>
    </w:p>
    <w:p>
      <w:r>
        <w:rPr>
          <w:b/>
        </w:rPr>
        <w:t xml:space="preserve">Esimerkki 8.6026</w:t>
      </w:r>
    </w:p>
    <w:p>
      <w:r>
        <w:t xml:space="preserve">Kehotus: Käytän sovellusta maihinnousukorttiini. Haluatko skannata tämän?  Vastaa: Voi lapsuuteni. Kanat kasvattivat minut.</w:t>
      </w:r>
    </w:p>
    <w:p>
      <w:r>
        <w:rPr>
          <w:b/>
        </w:rPr>
        <w:t xml:space="preserve">Tulos</w:t>
      </w:r>
    </w:p>
    <w:p>
      <w:r>
        <w:t xml:space="preserve">ei</w:t>
      </w:r>
    </w:p>
    <w:p>
      <w:r>
        <w:rPr>
          <w:b/>
        </w:rPr>
        <w:t xml:space="preserve">Esimerkki 8.6027</w:t>
      </w:r>
    </w:p>
    <w:p>
      <w:r>
        <w:t xml:space="preserve">Kehotus: Tekoäly näyttää muuttuvan yhä enemmän ihmisen kaltaiseksi.  Vastaus: Ymmärrän, että sinulla on luultavasti loukkaantuneita tunteita isäsi poissaolon vuoksi, mutta keksintöläisen elämä on elämää, joka ei mahdollista onnellisia perheitä.</w:t>
      </w:r>
    </w:p>
    <w:p>
      <w:r>
        <w:rPr>
          <w:b/>
        </w:rPr>
        <w:t xml:space="preserve">Tulos</w:t>
      </w:r>
    </w:p>
    <w:p>
      <w:r>
        <w:t xml:space="preserve">ei</w:t>
      </w:r>
    </w:p>
    <w:p>
      <w:r>
        <w:rPr>
          <w:b/>
        </w:rPr>
        <w:t xml:space="preserve">Esimerkki 8.6028</w:t>
      </w:r>
    </w:p>
    <w:p>
      <w:r>
        <w:t xml:space="preserve">Kehotus: Mikä on tämä outo neste, joka tulee ulos piippauksistani ja boopistani?  Vastaus: Mitä tämä on? Mulla on ollut puolet kahdesta viikosta yhtä lukukautta.</w:t>
      </w:r>
    </w:p>
    <w:p>
      <w:r>
        <w:rPr>
          <w:b/>
        </w:rPr>
        <w:t xml:space="preserve">Tulos</w:t>
      </w:r>
    </w:p>
    <w:p>
      <w:r>
        <w:t xml:space="preserve">ei</w:t>
      </w:r>
    </w:p>
    <w:p>
      <w:r>
        <w:rPr>
          <w:b/>
        </w:rPr>
        <w:t xml:space="preserve">Esimerkki 8.6029</w:t>
      </w:r>
    </w:p>
    <w:p>
      <w:r>
        <w:t xml:space="preserve">Kehotus: Fred, et ole hyvä olemaan ilkeä.   Vastaus: "En osaa olla ilkeä: Hei! Hei on aina ihana kuulla keneltä tahansa.</w:t>
      </w:r>
    </w:p>
    <w:p>
      <w:r>
        <w:rPr>
          <w:b/>
        </w:rPr>
        <w:t xml:space="preserve">Tulos</w:t>
      </w:r>
    </w:p>
    <w:p>
      <w:r>
        <w:t xml:space="preserve">ei</w:t>
      </w:r>
    </w:p>
    <w:p>
      <w:r>
        <w:rPr>
          <w:b/>
        </w:rPr>
        <w:t xml:space="preserve">Esimerkki 8.6030</w:t>
      </w:r>
    </w:p>
    <w:p>
      <w:r>
        <w:t xml:space="preserve">Kehotus: Kyllä, käytimme valtion alennusta ostaessamme nämä liput.  Vastaus: Kyllä, se on tuossa. Kävit kirjaimellisesti paskalla vessan edessä.</w:t>
      </w:r>
    </w:p>
    <w:p>
      <w:r>
        <w:rPr>
          <w:b/>
        </w:rPr>
        <w:t xml:space="preserve">Tulos</w:t>
      </w:r>
    </w:p>
    <w:p>
      <w:r>
        <w:t xml:space="preserve">ei</w:t>
      </w:r>
    </w:p>
    <w:p>
      <w:r>
        <w:rPr>
          <w:b/>
        </w:rPr>
        <w:t xml:space="preserve">Esimerkki 8.6031</w:t>
      </w:r>
    </w:p>
    <w:p>
      <w:r>
        <w:t xml:space="preserve">Kehotus: Hän taitaa tarvita ruokaa tai jotain.  Vastaus: Hän tarvitsee ruokaa: Me melkein selvisimme. Jos se onnettomuus ei olisi sattunut.</w:t>
      </w:r>
    </w:p>
    <w:p>
      <w:r>
        <w:rPr>
          <w:b/>
        </w:rPr>
        <w:t xml:space="preserve">Tulos</w:t>
      </w:r>
    </w:p>
    <w:p>
      <w:r>
        <w:t xml:space="preserve">ei</w:t>
      </w:r>
    </w:p>
    <w:p>
      <w:r>
        <w:rPr>
          <w:b/>
        </w:rPr>
        <w:t xml:space="preserve">Esimerkki 8.6032</w:t>
      </w:r>
    </w:p>
    <w:p>
      <w:r>
        <w:t xml:space="preserve">Kehotus: Jos pääsemme pois täältä, ihmiset puhuvat. Meidän on siis sovittava, että tämä pysyy meidän kolmen kesken.  Vastaus: Kiitos, että ostitte hatut. Tosin se tekisi niistä keräilyesineitä.</w:t>
      </w:r>
    </w:p>
    <w:p>
      <w:r>
        <w:rPr>
          <w:b/>
        </w:rPr>
        <w:t xml:space="preserve">Tulos</w:t>
      </w:r>
    </w:p>
    <w:p>
      <w:r>
        <w:t xml:space="preserve">ei</w:t>
      </w:r>
    </w:p>
    <w:p>
      <w:r>
        <w:rPr>
          <w:b/>
        </w:rPr>
        <w:t xml:space="preserve">Esimerkki 8.6033</w:t>
      </w:r>
    </w:p>
    <w:p>
      <w:r>
        <w:t xml:space="preserve">Kehotus: Aion tukehduttaa sinut kuoliaaksi. Aivan kuten yritit tehdä rakkaalle isoäidillesi.  Vastaus: Kyllä, ehdottomasti. Jos hän syttyisi itsestään, voisimme saada sinulle miljoonia dollareita, luultavasti.</w:t>
      </w:r>
    </w:p>
    <w:p>
      <w:r>
        <w:rPr>
          <w:b/>
        </w:rPr>
        <w:t xml:space="preserve">Tulos</w:t>
      </w:r>
    </w:p>
    <w:p>
      <w:r>
        <w:t xml:space="preserve">ei</w:t>
      </w:r>
    </w:p>
    <w:p>
      <w:r>
        <w:rPr>
          <w:b/>
        </w:rPr>
        <w:t xml:space="preserve">Esimerkki 8.6034</w:t>
      </w:r>
    </w:p>
    <w:p>
      <w:r>
        <w:t xml:space="preserve">Kehotus: Tohtori, näyttää siltä, että kaikilla on läpimurto. Entä sinulla?  Vastaus: Jos jatkat tuollaista puhumista, hän käskee minun läimäyttää sinua.</w:t>
      </w:r>
    </w:p>
    <w:p>
      <w:r>
        <w:rPr>
          <w:b/>
        </w:rPr>
        <w:t xml:space="preserve">Tulos</w:t>
      </w:r>
    </w:p>
    <w:p>
      <w:r>
        <w:t xml:space="preserve">ei</w:t>
      </w:r>
    </w:p>
    <w:p>
      <w:r>
        <w:rPr>
          <w:b/>
        </w:rPr>
        <w:t xml:space="preserve">Esimerkki 8.6035</w:t>
      </w:r>
    </w:p>
    <w:p>
      <w:r>
        <w:t xml:space="preserve">Kehotus: Hei, pikku neiti. Tämä matka on juuri alkanut vähän vilkastua. Olen matkalla Kaliforniaan. Minne sinä olet menossa?  Vastaus: Mihin olet menossa? Voi luoja, muistelen surullisia asioita, jotka tapahtuivat ennen syntymääni.</w:t>
      </w:r>
    </w:p>
    <w:p>
      <w:r>
        <w:rPr>
          <w:b/>
        </w:rPr>
        <w:t xml:space="preserve">Tulos</w:t>
      </w:r>
    </w:p>
    <w:p>
      <w:r>
        <w:t xml:space="preserve">ei</w:t>
      </w:r>
    </w:p>
    <w:p>
      <w:r>
        <w:rPr>
          <w:b/>
        </w:rPr>
        <w:t xml:space="preserve">Esimerkki 8.6036</w:t>
      </w:r>
    </w:p>
    <w:p>
      <w:r>
        <w:t xml:space="preserve">Kehotus: Joka päivä on minulle kamppailua ilman käsiä.  Vastaus: Jep, käyn kirkossa joka lauantai?</w:t>
      </w:r>
    </w:p>
    <w:p>
      <w:r>
        <w:rPr>
          <w:b/>
        </w:rPr>
        <w:t xml:space="preserve">Tulos</w:t>
      </w:r>
    </w:p>
    <w:p>
      <w:r>
        <w:t xml:space="preserve">ei</w:t>
      </w:r>
    </w:p>
    <w:p>
      <w:r>
        <w:rPr>
          <w:b/>
        </w:rPr>
        <w:t xml:space="preserve">Esimerkki 8.6037</w:t>
      </w:r>
    </w:p>
    <w:p>
      <w:r>
        <w:t xml:space="preserve">Kehotus: Serkku, kuulin juuri, että olet valmis antamaan minulle munuaisen, jotta pysyisin hengissä. Ja haluan kiittää sinua kovasti siitä lupauksesta.  Vastaus: Serkkuni, joka ei ole vielä saanut lupaa kiittää sinua: Ja heillä kaikilla on se siru päässä, koska tämä ei ole Big Egg Town.</w:t>
      </w:r>
    </w:p>
    <w:p>
      <w:r>
        <w:rPr>
          <w:b/>
        </w:rPr>
        <w:t xml:space="preserve">Tulos</w:t>
      </w:r>
    </w:p>
    <w:p>
      <w:r>
        <w:t xml:space="preserve">ei</w:t>
      </w:r>
    </w:p>
    <w:p>
      <w:r>
        <w:rPr>
          <w:b/>
        </w:rPr>
        <w:t xml:space="preserve">Esimerkki 8.6038</w:t>
      </w:r>
    </w:p>
    <w:p>
      <w:r>
        <w:t xml:space="preserve">Kehotus: Kuningas ja minä on ollut loppuunmyyty jo viikkoja, miten sait liput siihen?  Vastaus: Miten sait liput? Vai etkö ollut? OKEI. No, älä loukkaannu, Rudy, okei? Tiedätkö, se on vain yleinen sairaus, joka liittyy alkoholismiin. Muistin menetys.</w:t>
      </w:r>
    </w:p>
    <w:p>
      <w:r>
        <w:rPr>
          <w:b/>
        </w:rPr>
        <w:t xml:space="preserve">Tulos</w:t>
      </w:r>
    </w:p>
    <w:p>
      <w:r>
        <w:t xml:space="preserve">ei</w:t>
      </w:r>
    </w:p>
    <w:p>
      <w:r>
        <w:rPr>
          <w:b/>
        </w:rPr>
        <w:t xml:space="preserve">Esimerkki 8.6039</w:t>
      </w:r>
    </w:p>
    <w:p>
      <w:r>
        <w:t xml:space="preserve">Kehotus: Tiedättekö ne Ed McMahonin kirjeet, jotka tulevat postissa? Minä lähetin sen ja voitin.  Vastaus: Kiitos. Onko sinulla paperia, johon voisin kopioida allekirjoituksesi? Harjoitella sitä?</w:t>
      </w:r>
    </w:p>
    <w:p>
      <w:r>
        <w:rPr>
          <w:b/>
        </w:rPr>
        <w:t xml:space="preserve">Tulos</w:t>
      </w:r>
    </w:p>
    <w:p>
      <w:r>
        <w:t xml:space="preserve">ei</w:t>
      </w:r>
    </w:p>
    <w:p>
      <w:r>
        <w:rPr>
          <w:b/>
        </w:rPr>
        <w:t xml:space="preserve">Esimerkki 8.6040</w:t>
      </w:r>
    </w:p>
    <w:p>
      <w:r>
        <w:t xml:space="preserve">Kehotus: Minulla ei ole koskaan ollut sateenvarjoa.  Vastaus: En minäkään. Haluan vain, että meillä on tulevaisuus. Ehkä lapsia ennen kuin on myöhäistä.</w:t>
      </w:r>
    </w:p>
    <w:p>
      <w:r>
        <w:rPr>
          <w:b/>
        </w:rPr>
        <w:t xml:space="preserve">Tulos</w:t>
      </w:r>
    </w:p>
    <w:p>
      <w:r>
        <w:t xml:space="preserve">ei</w:t>
      </w:r>
    </w:p>
    <w:p>
      <w:r>
        <w:rPr>
          <w:b/>
        </w:rPr>
        <w:t xml:space="preserve">Esimerkki 8.6041</w:t>
      </w:r>
    </w:p>
    <w:p>
      <w:r>
        <w:t xml:space="preserve">Kehotus: Joo, kuulin, että hän putosi Grand Canyoniin. Kuulin, että kaksi kojoottia repi hänet kappaleiksi.  Vastaus: Herra, herra! Tässä bussissa ei ole ruoanlaittoa. Minun on pyydettävä teitä poistumaan. Nouskaa pois bussista ja ottakaa pyöreä lapsenne mukaanne.</w:t>
      </w:r>
    </w:p>
    <w:p>
      <w:r>
        <w:rPr>
          <w:b/>
        </w:rPr>
        <w:t xml:space="preserve">Tulos</w:t>
      </w:r>
    </w:p>
    <w:p>
      <w:r>
        <w:t xml:space="preserve">ei</w:t>
      </w:r>
    </w:p>
    <w:p>
      <w:r>
        <w:rPr>
          <w:b/>
        </w:rPr>
        <w:t xml:space="preserve">Esimerkki 8.6042</w:t>
      </w:r>
    </w:p>
    <w:p>
      <w:r>
        <w:t xml:space="preserve">Kehotus: En halua, että ihmiset tappelevat kahviplantaasillani.  Vastaus: Olen pahoillani. Unohdin, että siinä on raja. Voi ei, ei ole. Voin syödä niin paljon kuin haluan, mukaan lukien kananmunia ja sinihomejuustokastiketta.</w:t>
      </w:r>
    </w:p>
    <w:p>
      <w:r>
        <w:rPr>
          <w:b/>
        </w:rPr>
        <w:t xml:space="preserve">Tulos</w:t>
      </w:r>
    </w:p>
    <w:p>
      <w:r>
        <w:t xml:space="preserve">ei</w:t>
      </w:r>
    </w:p>
    <w:p>
      <w:r>
        <w:rPr>
          <w:b/>
        </w:rPr>
        <w:t xml:space="preserve">Esimerkki 8.6043</w:t>
      </w:r>
    </w:p>
    <w:p>
      <w:r>
        <w:t xml:space="preserve">Kehotus: Sanoinhan, että he voivat kuulla meidän puhuvan.  Vastaus: Havaitsette kelluvia hiukkasia? Se on terveysriski. Anna minun tarkistaa.</w:t>
      </w:r>
    </w:p>
    <w:p>
      <w:r>
        <w:rPr>
          <w:b/>
        </w:rPr>
        <w:t xml:space="preserve">Tulos</w:t>
      </w:r>
    </w:p>
    <w:p>
      <w:r>
        <w:t xml:space="preserve">ei</w:t>
      </w:r>
    </w:p>
    <w:p>
      <w:r>
        <w:rPr>
          <w:b/>
        </w:rPr>
        <w:t xml:space="preserve">Esimerkki 8.6044</w:t>
      </w:r>
    </w:p>
    <w:p>
      <w:r>
        <w:t xml:space="preserve">Kehotus: Olen käynyt tämän psykiatrin luona kolme kuukautta, enkä tunne olevani yhtään lähempänä henkistä hyvinvointia. Rehellisesti sanottuna en pysty edes innostumaan joulusta.  Vastaus: Voi kulta.  Vaikutat sisältä aivan sidotulta, kuin kehosi olisi tehty kivistä ja kiveyksistä.</w:t>
      </w:r>
    </w:p>
    <w:p>
      <w:r>
        <w:rPr>
          <w:b/>
        </w:rPr>
        <w:t xml:space="preserve">Tulos</w:t>
      </w:r>
    </w:p>
    <w:p>
      <w:r>
        <w:t xml:space="preserve">ei</w:t>
      </w:r>
    </w:p>
    <w:p>
      <w:r>
        <w:rPr>
          <w:b/>
        </w:rPr>
        <w:t xml:space="preserve">Esimerkki 8.6045</w:t>
      </w:r>
    </w:p>
    <w:p>
      <w:r>
        <w:t xml:space="preserve">Kehotus: Olisit voinut kertoa minulle, että tuore kala on henkilön nimi.  Vastaus: Ota metalliliivisi pois.</w:t>
      </w:r>
    </w:p>
    <w:p>
      <w:r>
        <w:rPr>
          <w:b/>
        </w:rPr>
        <w:t xml:space="preserve">Tulos</w:t>
      </w:r>
    </w:p>
    <w:p>
      <w:r>
        <w:t xml:space="preserve">ei</w:t>
      </w:r>
    </w:p>
    <w:p>
      <w:r>
        <w:rPr>
          <w:b/>
        </w:rPr>
        <w:t xml:space="preserve">Esimerkki 8.6046</w:t>
      </w:r>
    </w:p>
    <w:p>
      <w:r>
        <w:t xml:space="preserve">Kehotus: Trish ja Laura.  Vastaus: Trish ja Trish: Trish ja Trish: Tiedän, kultaseni. Hän on ulkopuolinen, älä unohda.</w:t>
      </w:r>
    </w:p>
    <w:p>
      <w:r>
        <w:rPr>
          <w:b/>
        </w:rPr>
        <w:t xml:space="preserve">Tulos</w:t>
      </w:r>
    </w:p>
    <w:p>
      <w:r>
        <w:t xml:space="preserve">ei</w:t>
      </w:r>
    </w:p>
    <w:p>
      <w:r>
        <w:rPr>
          <w:b/>
        </w:rPr>
        <w:t xml:space="preserve">Esimerkki 8.6047</w:t>
      </w:r>
    </w:p>
    <w:p>
      <w:r>
        <w:t xml:space="preserve">Kehotus: Kurt, haluatko koiran? Ehkä kun vaihto tapahtuu, voisin olla koirasi.  Vastaus: Tohtori Gillalilly on oikeassa. Meidän on löydettävä tuo koira. Sen ei pitäisi olla liian vaikeaa.</w:t>
      </w:r>
    </w:p>
    <w:p>
      <w:r>
        <w:rPr>
          <w:b/>
        </w:rPr>
        <w:t xml:space="preserve">Tulos</w:t>
      </w:r>
    </w:p>
    <w:p>
      <w:r>
        <w:t xml:space="preserve">ei</w:t>
      </w:r>
    </w:p>
    <w:p>
      <w:r>
        <w:rPr>
          <w:b/>
        </w:rPr>
        <w:t xml:space="preserve">Esimerkki 8.6048</w:t>
      </w:r>
    </w:p>
    <w:p>
      <w:r>
        <w:t xml:space="preserve">Kehotus: Apinan tassu kuristi sinua. Voisitko käydä ne läpi kanssani?  Vastaus: Voisitko vielä kerran selittää sen? Kyllä, näen sen tavallaan olkasi yli.</w:t>
      </w:r>
    </w:p>
    <w:p>
      <w:r>
        <w:rPr>
          <w:b/>
        </w:rPr>
        <w:t xml:space="preserve">Tulos</w:t>
      </w:r>
    </w:p>
    <w:p>
      <w:r>
        <w:t xml:space="preserve">ei</w:t>
      </w:r>
    </w:p>
    <w:p>
      <w:r>
        <w:rPr>
          <w:b/>
        </w:rPr>
        <w:t xml:space="preserve">Esimerkki 8.6049</w:t>
      </w:r>
    </w:p>
    <w:p>
      <w:r>
        <w:t xml:space="preserve">Kehotus: Voi, taas yksi hieno päivä paloasemalla, jossa kävelemme portaat alas ja voimme kävellä takaisin ylös milloin haluamme.  Vastaus: Etkö pidä siitä, kun elämä on hieman mystistä?</w:t>
      </w:r>
    </w:p>
    <w:p>
      <w:r>
        <w:rPr>
          <w:b/>
        </w:rPr>
        <w:t xml:space="preserve">Tulos</w:t>
      </w:r>
    </w:p>
    <w:p>
      <w:r>
        <w:t xml:space="preserve">ei</w:t>
      </w:r>
    </w:p>
    <w:p>
      <w:r>
        <w:rPr>
          <w:b/>
        </w:rPr>
        <w:t xml:space="preserve">Esimerkki 8.6050</w:t>
      </w:r>
    </w:p>
    <w:p>
      <w:r>
        <w:t xml:space="preserve">Kehotus: Voi hitto, tuo todella pahensi syöpääni.  Vastaus: Vastaus: Luulin todella voivani auttaa, mutta tajusin, että nuo laatikot ovat painavia.</w:t>
      </w:r>
    </w:p>
    <w:p>
      <w:r>
        <w:rPr>
          <w:b/>
        </w:rPr>
        <w:t xml:space="preserve">Tulos</w:t>
      </w:r>
    </w:p>
    <w:p>
      <w:r>
        <w:t xml:space="preserve">ei</w:t>
      </w:r>
    </w:p>
    <w:p>
      <w:r>
        <w:rPr>
          <w:b/>
        </w:rPr>
        <w:t xml:space="preserve">Esimerkki 8.6051</w:t>
      </w:r>
    </w:p>
    <w:p>
      <w:r>
        <w:t xml:space="preserve">Kehotus: Millainen ruokalista tämä on? Siinä lukee vain ruoka.  Vastaus: En halua jakaa kortteleitani. Haluan pitää palikkani.</w:t>
      </w:r>
    </w:p>
    <w:p>
      <w:r>
        <w:rPr>
          <w:b/>
        </w:rPr>
        <w:t xml:space="preserve">Tulos</w:t>
      </w:r>
    </w:p>
    <w:p>
      <w:r>
        <w:t xml:space="preserve">ei</w:t>
      </w:r>
    </w:p>
    <w:p>
      <w:r>
        <w:rPr>
          <w:b/>
        </w:rPr>
        <w:t xml:space="preserve">Esimerkki 8.6052</w:t>
      </w:r>
    </w:p>
    <w:p>
      <w:r>
        <w:t xml:space="preserve">Kehotus: Ystäväni, en nähnyt sinua myöskään kuorma-auton takapenkillä.  Vastaus: "En nähnyt sinua, ystäväni: Joo, ja tuomarit vihaavat sitä.</w:t>
      </w:r>
    </w:p>
    <w:p>
      <w:r>
        <w:rPr>
          <w:b/>
        </w:rPr>
        <w:t xml:space="preserve">Tulos</w:t>
      </w:r>
    </w:p>
    <w:p>
      <w:r>
        <w:t xml:space="preserve">ei</w:t>
      </w:r>
    </w:p>
    <w:p>
      <w:r>
        <w:rPr>
          <w:b/>
        </w:rPr>
        <w:t xml:space="preserve">Esimerkki 8.6053</w:t>
      </w:r>
    </w:p>
    <w:p>
      <w:r>
        <w:t xml:space="preserve">Kehotus: Olen menettänyt kaikki rahani, joten olen nyt täällä perimässä tätä perintöä.  Vastaus: Tiedän, että olet kotoisin Pohjois-Carolinasta, mutta ei nyt puhuta siitä.</w:t>
      </w:r>
    </w:p>
    <w:p>
      <w:r>
        <w:rPr>
          <w:b/>
        </w:rPr>
        <w:t xml:space="preserve">Tulos</w:t>
      </w:r>
    </w:p>
    <w:p>
      <w:r>
        <w:t xml:space="preserve">ei</w:t>
      </w:r>
    </w:p>
    <w:p>
      <w:r>
        <w:rPr>
          <w:b/>
        </w:rPr>
        <w:t xml:space="preserve">Esimerkki 8.6054</w:t>
      </w:r>
    </w:p>
    <w:p>
      <w:r>
        <w:t xml:space="preserve">Kehotus: Olen siis eräänlainen kansani edelläkävijä. Halusin vain mielenkiintoisemman elämän.  Vastaus: Minä olen loresta. Mikä tarkoittaa, että olen myyttinen olento.</w:t>
      </w:r>
    </w:p>
    <w:p>
      <w:r>
        <w:rPr>
          <w:b/>
        </w:rPr>
        <w:t xml:space="preserve">Tulos</w:t>
      </w:r>
    </w:p>
    <w:p>
      <w:r>
        <w:t xml:space="preserve">ei</w:t>
      </w:r>
    </w:p>
    <w:p>
      <w:r>
        <w:rPr>
          <w:b/>
        </w:rPr>
        <w:t xml:space="preserve">Esimerkki 8.6055</w:t>
      </w:r>
    </w:p>
    <w:p>
      <w:r>
        <w:t xml:space="preserve">Kehotus: Houston, teidän on tultava nopeasti. Richard on lähdössä.  Vastaus: Richard Richard on tulossa: Halusimme aloittaa päivän ja nähdä kaiken.</w:t>
      </w:r>
    </w:p>
    <w:p>
      <w:r>
        <w:rPr>
          <w:b/>
        </w:rPr>
        <w:t xml:space="preserve">Tulos</w:t>
      </w:r>
    </w:p>
    <w:p>
      <w:r>
        <w:t xml:space="preserve">ei</w:t>
      </w:r>
    </w:p>
    <w:p>
      <w:r>
        <w:rPr>
          <w:b/>
        </w:rPr>
        <w:t xml:space="preserve">Esimerkki 8.6056</w:t>
      </w:r>
    </w:p>
    <w:p>
      <w:r>
        <w:t xml:space="preserve">Kehotus: No, siinä ovat viimeiset rahani.  Vastaus: Baskin Robbinsissa on kymmenen kertaa niin monta makua kuin siellä on ihmisiä. Silloin viihdyn parhaiten.</w:t>
      </w:r>
    </w:p>
    <w:p>
      <w:r>
        <w:rPr>
          <w:b/>
        </w:rPr>
        <w:t xml:space="preserve">Tulos</w:t>
      </w:r>
    </w:p>
    <w:p>
      <w:r>
        <w:t xml:space="preserve">ei</w:t>
      </w:r>
    </w:p>
    <w:p>
      <w:r>
        <w:rPr>
          <w:b/>
        </w:rPr>
        <w:t xml:space="preserve">Esimerkki 8.6057</w:t>
      </w:r>
    </w:p>
    <w:p>
      <w:r>
        <w:t xml:space="preserve">Kehotus: Nimeni on Hank Thompson. Ehkä olet kuullut minusta ja niistä hienoista asioista, joita teen tämän kaupungin hyväksi.  Vastaus: Niinkö? No, olen täällä, koska halusin juuri laajentaa perheyritystä. Ehkä voimme tehdä rinkelikaupastamme ketjun. </w:t>
      </w:r>
    </w:p>
    <w:p>
      <w:r>
        <w:rPr>
          <w:b/>
        </w:rPr>
        <w:t xml:space="preserve">Tulos</w:t>
      </w:r>
    </w:p>
    <w:p>
      <w:r>
        <w:t xml:space="preserve">ei</w:t>
      </w:r>
    </w:p>
    <w:p>
      <w:r>
        <w:rPr>
          <w:b/>
        </w:rPr>
        <w:t xml:space="preserve">Esimerkki 8.6058</w:t>
      </w:r>
    </w:p>
    <w:p>
      <w:r>
        <w:t xml:space="preserve">Kehotus: Suuni on niin kuiva.  Vastaus: Epäilen sitä. Eihän hän ollut silloin vielä paikalla?</w:t>
      </w:r>
    </w:p>
    <w:p>
      <w:r>
        <w:rPr>
          <w:b/>
        </w:rPr>
        <w:t xml:space="preserve">Tulos</w:t>
      </w:r>
    </w:p>
    <w:p>
      <w:r>
        <w:t xml:space="preserve">ei</w:t>
      </w:r>
    </w:p>
    <w:p>
      <w:r>
        <w:rPr>
          <w:b/>
        </w:rPr>
        <w:t xml:space="preserve">Esimerkki 8.6059</w:t>
      </w:r>
    </w:p>
    <w:p>
      <w:r>
        <w:t xml:space="preserve">Kehotus: Jos olisit välittänyt tarpeeksi ollaksesi hänen kanssaan, kun hän yritti lukea minulle iltasatua, olisit tiennyt.  Vastaus: Kiitos, Ted. Ymmärrän, mitä teet. Teet vain minulle vaikeuksia. Hän ei ole tosissaan.</w:t>
      </w:r>
    </w:p>
    <w:p>
      <w:r>
        <w:rPr>
          <w:b/>
        </w:rPr>
        <w:t xml:space="preserve">Tulos</w:t>
      </w:r>
    </w:p>
    <w:p>
      <w:r>
        <w:t xml:space="preserve">ei</w:t>
      </w:r>
    </w:p>
    <w:p>
      <w:r>
        <w:rPr>
          <w:b/>
        </w:rPr>
        <w:t xml:space="preserve">Esimerkki 8.6060</w:t>
      </w:r>
    </w:p>
    <w:p>
      <w:r>
        <w:t xml:space="preserve">Kehotus: Nämä ovat donitseja, jotka saavat sinut leijumaan, eikö niin?  Vastaus: Vastaus: Minun on parasta harjoitella instrumenttiani.</w:t>
      </w:r>
    </w:p>
    <w:p>
      <w:r>
        <w:rPr>
          <w:b/>
        </w:rPr>
        <w:t xml:space="preserve">Tulos</w:t>
      </w:r>
    </w:p>
    <w:p>
      <w:r>
        <w:t xml:space="preserve">ei</w:t>
      </w:r>
    </w:p>
    <w:p>
      <w:r>
        <w:rPr>
          <w:b/>
        </w:rPr>
        <w:t xml:space="preserve">Esimerkki 8.6061</w:t>
      </w:r>
    </w:p>
    <w:p>
      <w:r>
        <w:t xml:space="preserve">Kehotus: Tämä on Tia, rakkaussuhdeihmiseni.  Vastaus: Tia, Tia, Tia: Laulatko sen Abbapella, eli Abba ilman instrumentaalisäestystä.</w:t>
      </w:r>
    </w:p>
    <w:p>
      <w:r>
        <w:rPr>
          <w:b/>
        </w:rPr>
        <w:t xml:space="preserve">Tulos</w:t>
      </w:r>
    </w:p>
    <w:p>
      <w:r>
        <w:t xml:space="preserve">ei</w:t>
      </w:r>
    </w:p>
    <w:p>
      <w:r>
        <w:rPr>
          <w:b/>
        </w:rPr>
        <w:t xml:space="preserve">Esimerkki 8.6062</w:t>
      </w:r>
    </w:p>
    <w:p>
      <w:r>
        <w:t xml:space="preserve">Kehotus: Halusitko, että pidän päätäsi?  Vastaus: Halusitko, että pidän sinua kädestä? Joo, ja he lupasivat, että tämä on kuuden tunnin tuotanto.</w:t>
      </w:r>
    </w:p>
    <w:p>
      <w:r>
        <w:rPr>
          <w:b/>
        </w:rPr>
        <w:t xml:space="preserve">Tulos</w:t>
      </w:r>
    </w:p>
    <w:p>
      <w:r>
        <w:t xml:space="preserve">ei</w:t>
      </w:r>
    </w:p>
    <w:p>
      <w:r>
        <w:rPr>
          <w:b/>
        </w:rPr>
        <w:t xml:space="preserve">Esimerkki 8.6063</w:t>
      </w:r>
    </w:p>
    <w:p>
      <w:r>
        <w:t xml:space="preserve">Kehotus: Anteeksi, isä. Saarnanne on kestänyt hieman normaalia pidempään. Kuulin joidenkin vatsojen murisevan, ja arvelisin, että jotkut seurakuntalaiset ovat menneet ruokailemaan itseään.  Vastaus: Se kauhistuttaa minua joka ikinen päivä. Mutta jos maailma päättää lähteä tältä tieltä, keitä me olemme sanomaan ei? Ehkä sen pitäisi päättyä näin.</w:t>
      </w:r>
    </w:p>
    <w:p>
      <w:r>
        <w:rPr>
          <w:b/>
        </w:rPr>
        <w:t xml:space="preserve">Tulos</w:t>
      </w:r>
    </w:p>
    <w:p>
      <w:r>
        <w:t xml:space="preserve">ei</w:t>
      </w:r>
    </w:p>
    <w:p>
      <w:r>
        <w:rPr>
          <w:b/>
        </w:rPr>
        <w:t xml:space="preserve">Esimerkki 8.6064</w:t>
      </w:r>
    </w:p>
    <w:p>
      <w:r>
        <w:t xml:space="preserve">Kehotus: Etkö löydä jogurttiasi? Mikset tarkistanut sitä ensin jääkaapista?  Vastaus: "Ei, ei, ei, ei, ei, ei, ei, ei, ei, ei! Olen puhunut sinulle tästä ennenkin, okei? Vaikka en ole biologinen isäsi, se ei tarkoita, ettenkö olisi isäsi. Ja tiedän, etten näe sinua kovin usein, koska olen paljon liikkeellä työni vuoksi rekvisiittasarjakuvantekijänä.</w:t>
      </w:r>
    </w:p>
    <w:p>
      <w:r>
        <w:rPr>
          <w:b/>
        </w:rPr>
        <w:t xml:space="preserve">Tulos</w:t>
      </w:r>
    </w:p>
    <w:p>
      <w:r>
        <w:t xml:space="preserve">ei</w:t>
      </w:r>
    </w:p>
    <w:p>
      <w:r>
        <w:rPr>
          <w:b/>
        </w:rPr>
        <w:t xml:space="preserve">Esimerkki 8.6065</w:t>
      </w:r>
    </w:p>
    <w:p>
      <w:r>
        <w:t xml:space="preserve">Kehotus: Kynsilakka, jaksatko vielä? Miten menee?  Vastaus: Kynsilakka: Hän on tavallaan lutka. Tämä nainen laittaa kynsilakkaa minne tahansa.</w:t>
      </w:r>
    </w:p>
    <w:p>
      <w:r>
        <w:rPr>
          <w:b/>
        </w:rPr>
        <w:t xml:space="preserve">Tulos</w:t>
      </w:r>
    </w:p>
    <w:p>
      <w:r>
        <w:t xml:space="preserve">ei</w:t>
      </w:r>
    </w:p>
    <w:p>
      <w:r>
        <w:rPr>
          <w:b/>
        </w:rPr>
        <w:t xml:space="preserve">Esimerkki 8.6066</w:t>
      </w:r>
    </w:p>
    <w:p>
      <w:r>
        <w:t xml:space="preserve">Kehotus: Näytät siltä, että olet valmis pitämään hauskaa. Silmäsi näyttävät hyvin positiivisilta. Molemmat.  Vastaus: Olen kiintynyt todella paljon siihen, mitä minulla oli siellä alhaalla. Kuten papupussiin. Minulla on siellä kana. Se on todella pieni, et huomaa sitä. Se mahtuu taskuuni.</w:t>
      </w:r>
    </w:p>
    <w:p>
      <w:r>
        <w:rPr>
          <w:b/>
        </w:rPr>
        <w:t xml:space="preserve">Tulos</w:t>
      </w:r>
    </w:p>
    <w:p>
      <w:r>
        <w:t xml:space="preserve">ei</w:t>
      </w:r>
    </w:p>
    <w:p>
      <w:r>
        <w:rPr>
          <w:b/>
        </w:rPr>
        <w:t xml:space="preserve">Esimerkki 8.6067</w:t>
      </w:r>
    </w:p>
    <w:p>
      <w:r>
        <w:t xml:space="preserve">Kehotus: Minä otan tietokoneen ja menen katsomaan elokuvaa.  Vastaus: "Katson elokuvan ja katson elokuvan: Vastaus: Tarkistan tilanteen ja teen sen, mitä pidän tarpeellisena.</w:t>
      </w:r>
    </w:p>
    <w:p>
      <w:r>
        <w:rPr>
          <w:b/>
        </w:rPr>
        <w:t xml:space="preserve">Tulos</w:t>
      </w:r>
    </w:p>
    <w:p>
      <w:r>
        <w:t xml:space="preserve">ei</w:t>
      </w:r>
    </w:p>
    <w:p>
      <w:r>
        <w:rPr>
          <w:b/>
        </w:rPr>
        <w:t xml:space="preserve">Esimerkki 8.6068</w:t>
      </w:r>
    </w:p>
    <w:p>
      <w:r>
        <w:t xml:space="preserve">Kehotus: Iris, olet kuin puoliksi keiju.  Vastaus: Olemme niin myöhässä ja ajattelimme vain, että olisimme jääneet paljosta paitsi.</w:t>
      </w:r>
    </w:p>
    <w:p>
      <w:r>
        <w:rPr>
          <w:b/>
        </w:rPr>
        <w:t xml:space="preserve">Tulos</w:t>
      </w:r>
    </w:p>
    <w:p>
      <w:r>
        <w:t xml:space="preserve">ei</w:t>
      </w:r>
    </w:p>
    <w:p>
      <w:r>
        <w:rPr>
          <w:b/>
        </w:rPr>
        <w:t xml:space="preserve">Esimerkki 8.6069</w:t>
      </w:r>
    </w:p>
    <w:p>
      <w:r>
        <w:t xml:space="preserve">Kehotus: Katrina and the Waves -soittolista iTunesissa ja sitten vain riehumme.  Vastaus: Matthew, anna kun autan sinut alas hevoseltasi. Laita pienet lenkkarisi jalkaan.</w:t>
      </w:r>
    </w:p>
    <w:p>
      <w:r>
        <w:rPr>
          <w:b/>
        </w:rPr>
        <w:t xml:space="preserve">Tulos</w:t>
      </w:r>
    </w:p>
    <w:p>
      <w:r>
        <w:t xml:space="preserve">ei</w:t>
      </w:r>
    </w:p>
    <w:p>
      <w:r>
        <w:rPr>
          <w:b/>
        </w:rPr>
        <w:t xml:space="preserve">Esimerkki 8.6070</w:t>
      </w:r>
    </w:p>
    <w:p>
      <w:r>
        <w:t xml:space="preserve">Kehotus: On aika, että alamme käyttäytyä kuin kaksintaistelupresidentit, jotta voimme käynnistää vuoden 2020 vaahterasiirappilain.  Vastaus: Minulla on vain tämä narunpätkä, joten voinko lainata sinulta rahaa?</w:t>
      </w:r>
    </w:p>
    <w:p>
      <w:r>
        <w:rPr>
          <w:b/>
        </w:rPr>
        <w:t xml:space="preserve">Tulos</w:t>
      </w:r>
    </w:p>
    <w:p>
      <w:r>
        <w:t xml:space="preserve">ei</w:t>
      </w:r>
    </w:p>
    <w:p>
      <w:r>
        <w:rPr>
          <w:b/>
        </w:rPr>
        <w:t xml:space="preserve">Esimerkki 8.6071</w:t>
      </w:r>
    </w:p>
    <w:p>
      <w:r>
        <w:t xml:space="preserve">Kehotus: Arvostan kaikkea, mitä olet tehnyt vuokseni.  Vastaus: Se oli vanha. Se oli käynyt.</w:t>
      </w:r>
    </w:p>
    <w:p>
      <w:r>
        <w:rPr>
          <w:b/>
        </w:rPr>
        <w:t xml:space="preserve">Tulos</w:t>
      </w:r>
    </w:p>
    <w:p>
      <w:r>
        <w:t xml:space="preserve">ei</w:t>
      </w:r>
    </w:p>
    <w:p>
      <w:r>
        <w:rPr>
          <w:b/>
        </w:rPr>
        <w:t xml:space="preserve">Esimerkki 8.6072</w:t>
      </w:r>
    </w:p>
    <w:p>
      <w:r>
        <w:t xml:space="preserve">Kehotus: Kaikilla näillä lapsilla on puhevamma.  Vastaus: Me olemme hyvin rehellinen kauppa, jossa työskentelee rehellisiä ihmisiä, ja toimimme rehellisyys edellä -periaatteen mukaisesti.</w:t>
      </w:r>
    </w:p>
    <w:p>
      <w:r>
        <w:rPr>
          <w:b/>
        </w:rPr>
        <w:t xml:space="preserve">Tulos</w:t>
      </w:r>
    </w:p>
    <w:p>
      <w:r>
        <w:t xml:space="preserve">ei</w:t>
      </w:r>
    </w:p>
    <w:p>
      <w:r>
        <w:rPr>
          <w:b/>
        </w:rPr>
        <w:t xml:space="preserve">Esimerkki 8.6073</w:t>
      </w:r>
    </w:p>
    <w:p>
      <w:r>
        <w:t xml:space="preserve">Kehotus: Lopulta he alkavat miettiä, missä kaikki ovat, jotta kauppa voidaan sulkea.  Vastaus: Kyllä, me itse asiassa teemme niin. Kokoonnumme torstaisin klo 18.30.</w:t>
      </w:r>
    </w:p>
    <w:p>
      <w:r>
        <w:rPr>
          <w:b/>
        </w:rPr>
        <w:t xml:space="preserve">Tulos</w:t>
      </w:r>
    </w:p>
    <w:p>
      <w:r>
        <w:t xml:space="preserve">ei</w:t>
      </w:r>
    </w:p>
    <w:p>
      <w:r>
        <w:rPr>
          <w:b/>
        </w:rPr>
        <w:t xml:space="preserve">Esimerkki 8.6074</w:t>
      </w:r>
    </w:p>
    <w:p>
      <w:r>
        <w:t xml:space="preserve">Kehotus: Soittaako kello koskaan kelloja?  Vastaus: Kello soi? VASTAUS: KELLO SOI. Kiitos. Haluaisin mielelläni käyttää noita kangaskenkiä.</w:t>
      </w:r>
    </w:p>
    <w:p>
      <w:r>
        <w:rPr>
          <w:b/>
        </w:rPr>
        <w:t xml:space="preserve">Tulos</w:t>
      </w:r>
    </w:p>
    <w:p>
      <w:r>
        <w:t xml:space="preserve">ei</w:t>
      </w:r>
    </w:p>
    <w:p>
      <w:r>
        <w:rPr>
          <w:b/>
        </w:rPr>
        <w:t xml:space="preserve">Esimerkki 8.6075</w:t>
      </w:r>
    </w:p>
    <w:p>
      <w:r>
        <w:t xml:space="preserve">Kehotus: Mutta jätän sinulle 20 dollarin setelin, jotta voit tilata pizzan.  Vastaus: Pizzaa: Hyvä on, katso nyt.  Se on yksinkertaista.  Ilman noiden likaisten, kauniiden ihmisten läsnäoloa maailmassa syntyy poissaolo, ja luonnollisesti muu Eurooppa yrittää täyttää tuon aukon, jättäen, kuvittelisin, rajat vapaiksi salaseurallemme, joka voi tehdä, mitä haluaa.</w:t>
      </w:r>
    </w:p>
    <w:p>
      <w:r>
        <w:rPr>
          <w:b/>
        </w:rPr>
        <w:t xml:space="preserve">Tulos</w:t>
      </w:r>
    </w:p>
    <w:p>
      <w:r>
        <w:t xml:space="preserve">ei</w:t>
      </w:r>
    </w:p>
    <w:p>
      <w:r>
        <w:rPr>
          <w:b/>
        </w:rPr>
        <w:t xml:space="preserve">Esimerkki 8.6076</w:t>
      </w:r>
    </w:p>
    <w:p>
      <w:r>
        <w:t xml:space="preserve">Kehotus: Jeremy Northam, sinun on annettava minulle anteeksi. En tunne työtänne.  Vastaus: Silmäsi ovat oudot - niissä ei ole väriä. Näytät Limp Bizkitin basistilta.</w:t>
      </w:r>
    </w:p>
    <w:p>
      <w:r>
        <w:rPr>
          <w:b/>
        </w:rPr>
        <w:t xml:space="preserve">Tulos</w:t>
      </w:r>
    </w:p>
    <w:p>
      <w:r>
        <w:t xml:space="preserve">ei</w:t>
      </w:r>
    </w:p>
    <w:p>
      <w:r>
        <w:rPr>
          <w:b/>
        </w:rPr>
        <w:t xml:space="preserve">Esimerkki 8.6077</w:t>
      </w:r>
    </w:p>
    <w:p>
      <w:r>
        <w:t xml:space="preserve">Kehotus: Koulussa sain kiitettävän!  Vastaus: A:n ja A:n välillä: Se on Franklin Debonair. Ja hän rakensi kokonaisen yhteisön hautausmaan päälle. Ja sen alla on intiaanien hautausmaa.</w:t>
      </w:r>
    </w:p>
    <w:p>
      <w:r>
        <w:rPr>
          <w:b/>
        </w:rPr>
        <w:t xml:space="preserve">Tulos</w:t>
      </w:r>
    </w:p>
    <w:p>
      <w:r>
        <w:t xml:space="preserve">ei</w:t>
      </w:r>
    </w:p>
    <w:p>
      <w:r>
        <w:rPr>
          <w:b/>
        </w:rPr>
        <w:t xml:space="preserve">Esimerkki 8.6078</w:t>
      </w:r>
    </w:p>
    <w:p>
      <w:r>
        <w:t xml:space="preserve">Kehotus: Äiti ja isä, millaisen kokeen teette minulle?  Vastaus: Ehkä voisitte murhata joitakin faneja esityksen jälkeen.</w:t>
      </w:r>
    </w:p>
    <w:p>
      <w:r>
        <w:rPr>
          <w:b/>
        </w:rPr>
        <w:t xml:space="preserve">Tulos</w:t>
      </w:r>
    </w:p>
    <w:p>
      <w:r>
        <w:t xml:space="preserve">ei</w:t>
      </w:r>
    </w:p>
    <w:p>
      <w:r>
        <w:rPr>
          <w:b/>
        </w:rPr>
        <w:t xml:space="preserve">Esimerkki 8.6079</w:t>
      </w:r>
    </w:p>
    <w:p>
      <w:r>
        <w:t xml:space="preserve">Kehotus: Äiti ja isä, laitoin teidät tähän kotiin ja sitten asuin kanssanne tässä kodissa, koska olen ilkeä, paha poika.  Vastaus: Charisma, älä rypistä runoa, jonka kirjoitit herra Brownille. Hän saattaa hyvittää itsensä myöhemmin.</w:t>
      </w:r>
    </w:p>
    <w:p>
      <w:r>
        <w:rPr>
          <w:b/>
        </w:rPr>
        <w:t xml:space="preserve">Tulos</w:t>
      </w:r>
    </w:p>
    <w:p>
      <w:r>
        <w:t xml:space="preserve">ei</w:t>
      </w:r>
    </w:p>
    <w:p>
      <w:r>
        <w:rPr>
          <w:b/>
        </w:rPr>
        <w:t xml:space="preserve">Esimerkki 8.6080</w:t>
      </w:r>
    </w:p>
    <w:p>
      <w:r>
        <w:t xml:space="preserve">Kehotus: Minä pakenen.  Vastaus: Pidin molemmat noista elokuvista ja halveksin niitä.</w:t>
      </w:r>
    </w:p>
    <w:p>
      <w:r>
        <w:rPr>
          <w:b/>
        </w:rPr>
        <w:t xml:space="preserve">Tulos</w:t>
      </w:r>
    </w:p>
    <w:p>
      <w:r>
        <w:t xml:space="preserve">ei</w:t>
      </w:r>
    </w:p>
    <w:p>
      <w:r>
        <w:rPr>
          <w:b/>
        </w:rPr>
        <w:t xml:space="preserve">Esimerkki 8.6081</w:t>
      </w:r>
    </w:p>
    <w:p>
      <w:r>
        <w:t xml:space="preserve">Kehotus: Katso tätä: Daniel hakkasi puita.  Vastaus: Daniel hakkasi puita.</w:t>
      </w:r>
    </w:p>
    <w:p>
      <w:r>
        <w:rPr>
          <w:b/>
        </w:rPr>
        <w:t xml:space="preserve">Tulos</w:t>
      </w:r>
    </w:p>
    <w:p>
      <w:r>
        <w:t xml:space="preserve">ei</w:t>
      </w:r>
    </w:p>
    <w:p>
      <w:r>
        <w:rPr>
          <w:b/>
        </w:rPr>
        <w:t xml:space="preserve">Esimerkki 8.6082</w:t>
      </w:r>
    </w:p>
    <w:p>
      <w:r>
        <w:t xml:space="preserve">Kehotus: Se on hienoa, että täällä on Starbucks.  Vastaus: Joo, ne ovat kuitenkin hyvin unohdettavia. En muista montaa niiden nimeä.</w:t>
      </w:r>
    </w:p>
    <w:p>
      <w:r>
        <w:rPr>
          <w:b/>
        </w:rPr>
        <w:t xml:space="preserve">Tulos</w:t>
      </w:r>
    </w:p>
    <w:p>
      <w:r>
        <w:t xml:space="preserve">ei</w:t>
      </w:r>
    </w:p>
    <w:p>
      <w:r>
        <w:rPr>
          <w:b/>
        </w:rPr>
        <w:t xml:space="preserve">Esimerkki 8.6083</w:t>
      </w:r>
    </w:p>
    <w:p>
      <w:r>
        <w:t xml:space="preserve">Kehotus: Vau, ihmettelen, miksi hän valitsi voodoon. Miksi se oli hänen harrastuksensa, tiedäthän, kuten mitä hän pakenee. Tiedäthän, mitä oli ennen sitä? Tarkoitan, kuinka kauan se kestää, eikö?  Vastaus: Se on todella vaikea lukea. Siinä sanotaan: "Lue nämä, jotta pysyt kärryillä siitä seuraavasta sekoilusta". Juo tätä jauhetta. Älä lisää vettä. Haluat sen mahdollisimman kuivana. Haluat sen kirjaimellisesti kuivattavan sisuskalusi, kun juot/pureskelet sitä. Nauttikaa. Elämästäsi on tulossa monimutkaista."</w:t>
      </w:r>
    </w:p>
    <w:p>
      <w:r>
        <w:rPr>
          <w:b/>
        </w:rPr>
        <w:t xml:space="preserve">Tulos</w:t>
      </w:r>
    </w:p>
    <w:p>
      <w:r>
        <w:t xml:space="preserve">ei</w:t>
      </w:r>
    </w:p>
    <w:p>
      <w:r>
        <w:rPr>
          <w:b/>
        </w:rPr>
        <w:t xml:space="preserve">Esimerkki 8.6084</w:t>
      </w:r>
    </w:p>
    <w:p>
      <w:r>
        <w:t xml:space="preserve">Kehotus: Peter Two Horses.  Vastaus: Olen pahoillani, jättiläinen, sivut olivat juuttuneet yhteen. Ja isäni ei osaa lukea.</w:t>
      </w:r>
    </w:p>
    <w:p>
      <w:r>
        <w:rPr>
          <w:b/>
        </w:rPr>
        <w:t xml:space="preserve">Tulos</w:t>
      </w:r>
    </w:p>
    <w:p>
      <w:r>
        <w:t xml:space="preserve">ei</w:t>
      </w:r>
    </w:p>
    <w:p>
      <w:r>
        <w:rPr>
          <w:b/>
        </w:rPr>
        <w:t xml:space="preserve">Esimerkki 8.6085</w:t>
      </w:r>
    </w:p>
    <w:p>
      <w:r>
        <w:t xml:space="preserve">Kehotus: Julius Caesarissa ei myydä caesar-salaatteja?  Vastaus: "Emme saa myydä Caesar Caesarissa mitään ruokaa? Istun hyvin lähellä televisiota, koska olen turhamainen enkä suostu tarkistuttamaan silmiäni.</w:t>
      </w:r>
    </w:p>
    <w:p>
      <w:r>
        <w:rPr>
          <w:b/>
        </w:rPr>
        <w:t xml:space="preserve">Tulos</w:t>
      </w:r>
    </w:p>
    <w:p>
      <w:r>
        <w:t xml:space="preserve">ei</w:t>
      </w:r>
    </w:p>
    <w:p>
      <w:r>
        <w:rPr>
          <w:b/>
        </w:rPr>
        <w:t xml:space="preserve">Esimerkki 8.6086</w:t>
      </w:r>
    </w:p>
    <w:p>
      <w:r>
        <w:t xml:space="preserve">Kehotus: Slick, kukaan koulussa ei ole koskaan nähnyt sinua ilman aurinkolaseja.  Vastaus: "En ole koskaan nähnyt sinua ilman aurinkolaseja: Slicks: Ai, olet siis tyhmä.</w:t>
      </w:r>
    </w:p>
    <w:p>
      <w:r>
        <w:rPr>
          <w:b/>
        </w:rPr>
        <w:t xml:space="preserve">Tulos</w:t>
      </w:r>
    </w:p>
    <w:p>
      <w:r>
        <w:t xml:space="preserve">ei</w:t>
      </w:r>
    </w:p>
    <w:p>
      <w:r>
        <w:rPr>
          <w:b/>
        </w:rPr>
        <w:t xml:space="preserve">Esimerkki 8.6087</w:t>
      </w:r>
    </w:p>
    <w:p>
      <w:r>
        <w:t xml:space="preserve">Kehotus: Kulta, on aika. Bruce lähtee etsimään vaimoaan.  Vastaus: Olen esiintynyt täällä 15 vuotta, mutta en ole päivääkään yli 25-vuotias.</w:t>
      </w:r>
    </w:p>
    <w:p>
      <w:r>
        <w:rPr>
          <w:b/>
        </w:rPr>
        <w:t xml:space="preserve">Tulos</w:t>
      </w:r>
    </w:p>
    <w:p>
      <w:r>
        <w:t xml:space="preserve">ei</w:t>
      </w:r>
    </w:p>
    <w:p>
      <w:r>
        <w:rPr>
          <w:b/>
        </w:rPr>
        <w:t xml:space="preserve">Esimerkki 8.6088</w:t>
      </w:r>
    </w:p>
    <w:p>
      <w:r>
        <w:t xml:space="preserve">Kehotus: Anteeksi hengitykseni, juon bensiiniä.  Vastaus: Okei, ja nopeasti!  Peitä itsesi turkiksilla, jotta kaikki eivät näe sinua.</w:t>
      </w:r>
    </w:p>
    <w:p>
      <w:r>
        <w:rPr>
          <w:b/>
        </w:rPr>
        <w:t xml:space="preserve">Tulos</w:t>
      </w:r>
    </w:p>
    <w:p>
      <w:r>
        <w:t xml:space="preserve">ei</w:t>
      </w:r>
    </w:p>
    <w:p>
      <w:r>
        <w:rPr>
          <w:b/>
        </w:rPr>
        <w:t xml:space="preserve">Esimerkki 8.6089</w:t>
      </w:r>
    </w:p>
    <w:p>
      <w:r>
        <w:t xml:space="preserve">Kehotus: Mitierry, onko teillä kaikki hyvin?  Koska joskus kun niskasi liikkuu puhuessasi, se näyttää siltä, että sinulla on ehkä rasitus.  Vastaus: Mitrieri: Aivan oikein.  Se on myönnytys.  Tarvitsetteko myönnytystä?</w:t>
      </w:r>
    </w:p>
    <w:p>
      <w:r>
        <w:rPr>
          <w:b/>
        </w:rPr>
        <w:t xml:space="preserve">Tulos</w:t>
      </w:r>
    </w:p>
    <w:p>
      <w:r>
        <w:t xml:space="preserve">ei</w:t>
      </w:r>
    </w:p>
    <w:p>
      <w:r>
        <w:rPr>
          <w:b/>
        </w:rPr>
        <w:t xml:space="preserve">Esimerkki 8.6090</w:t>
      </w:r>
    </w:p>
    <w:p>
      <w:r>
        <w:t xml:space="preserve">Kehotus: Meillä on selkeä mahdollisuus tappaa Geum, saada donitsit ja häipyä täältä. Haluan mennä kotiin.  Vastaus: Luulen nähneeni tuon Phil Donahuen ohjelmassa.</w:t>
      </w:r>
    </w:p>
    <w:p>
      <w:r>
        <w:rPr>
          <w:b/>
        </w:rPr>
        <w:t xml:space="preserve">Tulos</w:t>
      </w:r>
    </w:p>
    <w:p>
      <w:r>
        <w:t xml:space="preserve">ei</w:t>
      </w:r>
    </w:p>
    <w:p>
      <w:r>
        <w:rPr>
          <w:b/>
        </w:rPr>
        <w:t xml:space="preserve">Esimerkki 8.6091</w:t>
      </w:r>
    </w:p>
    <w:p>
      <w:r>
        <w:t xml:space="preserve">Kehotus: Oletteko valmiita tämän illan esitykseen?  Vastaus: Olette valmiita esitykseen? Ja minulla ei ole koskaan ollut sellaista.  Haluaisin vain päästä kerran tuonne parvekkeelle.</w:t>
      </w:r>
    </w:p>
    <w:p>
      <w:r>
        <w:rPr>
          <w:b/>
        </w:rPr>
        <w:t xml:space="preserve">Tulos</w:t>
      </w:r>
    </w:p>
    <w:p>
      <w:r>
        <w:t xml:space="preserve">ei</w:t>
      </w:r>
    </w:p>
    <w:p>
      <w:r>
        <w:rPr>
          <w:b/>
        </w:rPr>
        <w:t xml:space="preserve">Esimerkki 8.6092</w:t>
      </w:r>
    </w:p>
    <w:p>
      <w:r>
        <w:t xml:space="preserve">Kehotus: Ei, ette ole, herra. Tämä on minun jamon iberico -kauppani. Minä olen nyt Antonio.  Vastaus: Antonio: Odota, en voi antaa sinun kuolla. Tapasin sinut juuri ja sait minut vakuuttuneeksi siitä, että alan taas syödä kinkkua. Olet siis periaatteessa paras ystäväni. Katson teitä molempia. Joten voitte molemmat ottaa kohteliaisuuteni vastaan.</w:t>
      </w:r>
    </w:p>
    <w:p>
      <w:r>
        <w:rPr>
          <w:b/>
        </w:rPr>
        <w:t xml:space="preserve">Tulos</w:t>
      </w:r>
    </w:p>
    <w:p>
      <w:r>
        <w:t xml:space="preserve">ei</w:t>
      </w:r>
    </w:p>
    <w:p>
      <w:r>
        <w:rPr>
          <w:b/>
        </w:rPr>
        <w:t xml:space="preserve">Esimerkki 8.6093</w:t>
      </w:r>
    </w:p>
    <w:p>
      <w:r>
        <w:t xml:space="preserve">Kehotus: Poseidon, sinulla on suomuja.  Vastaus: Poseidon: Älä katso lahjahevosta suuhun. Raapikaa te meidän selkäämme, niin me raaputamme teidän.</w:t>
      </w:r>
    </w:p>
    <w:p>
      <w:r>
        <w:rPr>
          <w:b/>
        </w:rPr>
        <w:t xml:space="preserve">Tulos</w:t>
      </w:r>
    </w:p>
    <w:p>
      <w:r>
        <w:t xml:space="preserve">ei</w:t>
      </w:r>
    </w:p>
    <w:p>
      <w:r>
        <w:rPr>
          <w:b/>
        </w:rPr>
        <w:t xml:space="preserve">Esimerkki 8.6094</w:t>
      </w:r>
    </w:p>
    <w:p>
      <w:r>
        <w:t xml:space="preserve">Kehotus: Onko kyse vaimostasi, jota lapset kivittivät ja joka sitten pakeni?  Vastaus: "Jos hän ei ole karkasi, hän ei voi tehdä sitä. Se on vain leiriasiaa.</w:t>
      </w:r>
    </w:p>
    <w:p>
      <w:r>
        <w:rPr>
          <w:b/>
        </w:rPr>
        <w:t xml:space="preserve">Tulos</w:t>
      </w:r>
    </w:p>
    <w:p>
      <w:r>
        <w:t xml:space="preserve">ei</w:t>
      </w:r>
    </w:p>
    <w:p>
      <w:r>
        <w:rPr>
          <w:b/>
        </w:rPr>
        <w:t xml:space="preserve">Esimerkki 8.6095</w:t>
      </w:r>
    </w:p>
    <w:p>
      <w:r>
        <w:t xml:space="preserve">Kehotus: Odotat pakettia, mutta olet lähdössä kaupungista?  Vastaus: Voi olla, että olet lähdössä matkalle? Hei, siinä on tarpeeksi kissoja siirtämään säkki. Saavatko ne siellä mitään syötävää?</w:t>
      </w:r>
    </w:p>
    <w:p>
      <w:r>
        <w:rPr>
          <w:b/>
        </w:rPr>
        <w:t xml:space="preserve">Tulos</w:t>
      </w:r>
    </w:p>
    <w:p>
      <w:r>
        <w:t xml:space="preserve">ei</w:t>
      </w:r>
    </w:p>
    <w:p>
      <w:r>
        <w:rPr>
          <w:b/>
        </w:rPr>
        <w:t xml:space="preserve">Esimerkki 8.6096</w:t>
      </w:r>
    </w:p>
    <w:p>
      <w:r>
        <w:t xml:space="preserve">Kehotus: Lapsillasi on sinulle hyvin erityinen vuosipäivälahja.  Vastaus: He ovat kuin vastakkaisia ihmisiä.</w:t>
      </w:r>
    </w:p>
    <w:p>
      <w:r>
        <w:rPr>
          <w:b/>
        </w:rPr>
        <w:t xml:space="preserve">Tulos</w:t>
      </w:r>
    </w:p>
    <w:p>
      <w:r>
        <w:t xml:space="preserve">ei</w:t>
      </w:r>
    </w:p>
    <w:p>
      <w:r>
        <w:rPr>
          <w:b/>
        </w:rPr>
        <w:t xml:space="preserve">Esimerkki 8.6097</w:t>
      </w:r>
    </w:p>
    <w:p>
      <w:r>
        <w:t xml:space="preserve">Kehotus: Poika näyttää episkopaaliselta.  Vastaus: Bert's pets tarjoaa tuoreinta lemmikkieläinten ruokaa. Minä en tee sitä pussipaskaa.</w:t>
      </w:r>
    </w:p>
    <w:p>
      <w:r>
        <w:rPr>
          <w:b/>
        </w:rPr>
        <w:t xml:space="preserve">Tulos</w:t>
      </w:r>
    </w:p>
    <w:p>
      <w:r>
        <w:t xml:space="preserve">ei</w:t>
      </w:r>
    </w:p>
    <w:p>
      <w:r>
        <w:rPr>
          <w:b/>
        </w:rPr>
        <w:t xml:space="preserve">Esimerkki 8.6098</w:t>
      </w:r>
    </w:p>
    <w:p>
      <w:r>
        <w:t xml:space="preserve">Kehotus: Anteeksi, poika.  Mitä nyt?  Vastaus: Joo, ei se mitään.  Täällä ei ole ketään muuta, jolle puhua.</w:t>
      </w:r>
    </w:p>
    <w:p>
      <w:r>
        <w:rPr>
          <w:b/>
        </w:rPr>
        <w:t xml:space="preserve">Tulos</w:t>
      </w:r>
    </w:p>
    <w:p>
      <w:r>
        <w:t xml:space="preserve">ei</w:t>
      </w:r>
    </w:p>
    <w:p>
      <w:r>
        <w:rPr>
          <w:b/>
        </w:rPr>
        <w:t xml:space="preserve">Esimerkki 8.6099</w:t>
      </w:r>
    </w:p>
    <w:p>
      <w:r>
        <w:t xml:space="preserve">Kehotus: Emme ole vielä ehtineet maistaa donitseja. Mutta mietin, onko niissä jotain vikaa, koska kukaan muu kaupungin asukkaista ei syö niitä.  Vastaus: "Ei, ei, ei, ei, ei, ei, ei, ei, ei, ei: En tullut tänne ystävystymään. Tulin tänne voittamaan. En voittanut, ja tässä on syy: Olen parempi kuin kaikki muut, ja he kaikki ovat tyhmiä ihmisiä.</w:t>
      </w:r>
    </w:p>
    <w:p>
      <w:r>
        <w:rPr>
          <w:b/>
        </w:rPr>
        <w:t xml:space="preserve">Tulos</w:t>
      </w:r>
    </w:p>
    <w:p>
      <w:r>
        <w:t xml:space="preserve">ei</w:t>
      </w:r>
    </w:p>
    <w:p>
      <w:r>
        <w:rPr>
          <w:b/>
        </w:rPr>
        <w:t xml:space="preserve">Esimerkki 8.6100</w:t>
      </w:r>
    </w:p>
    <w:p>
      <w:r>
        <w:t xml:space="preserve">Kehotus: Nimesi on T1m? Mikä sinä olet, jonkinlainen kyberhaamu?  Vastaus: Olisinpa soittanut ennen kuin tulin tänne. Olen hyvin innoissani.</w:t>
      </w:r>
    </w:p>
    <w:p>
      <w:r>
        <w:rPr>
          <w:b/>
        </w:rPr>
        <w:t xml:space="preserve">Tulos</w:t>
      </w:r>
    </w:p>
    <w:p>
      <w:r>
        <w:t xml:space="preserve">ei</w:t>
      </w:r>
    </w:p>
    <w:p>
      <w:r>
        <w:rPr>
          <w:b/>
        </w:rPr>
        <w:t xml:space="preserve">Esimerkki 8.6101</w:t>
      </w:r>
    </w:p>
    <w:p>
      <w:r>
        <w:t xml:space="preserve">Kehotus: Hei, Rodney.  Vastaus: Rodney: Rodney, anna kun keskeytän sinut tähän. Asia on mielestäni näin. Kyse ei ole siitä, ettetkö oppinut mitään kokkikoulussa, koska selvästi opit. Luulen, että kyse on siitä, että näytät aina siltä, että olet juuri herännyt. Nukuitko juuri äsken?</w:t>
      </w:r>
    </w:p>
    <w:p>
      <w:r>
        <w:rPr>
          <w:b/>
        </w:rPr>
        <w:t xml:space="preserve">Tulos</w:t>
      </w:r>
    </w:p>
    <w:p>
      <w:r>
        <w:t xml:space="preserve">ei</w:t>
      </w:r>
    </w:p>
    <w:p>
      <w:r>
        <w:rPr>
          <w:b/>
        </w:rPr>
        <w:t xml:space="preserve">Esimerkki 8.6102</w:t>
      </w:r>
    </w:p>
    <w:p>
      <w:r>
        <w:t xml:space="preserve">Kehotus: Jotain uutta, mitä ihmiset eivät ole ajatelleet.   Vastaus: Alfred, uskon, että he ovat aika vaikuttuneita siitä.</w:t>
      </w:r>
    </w:p>
    <w:p>
      <w:r>
        <w:rPr>
          <w:b/>
        </w:rPr>
        <w:t xml:space="preserve">Tulos</w:t>
      </w:r>
    </w:p>
    <w:p>
      <w:r>
        <w:t xml:space="preserve">ei</w:t>
      </w:r>
    </w:p>
    <w:p>
      <w:r>
        <w:rPr>
          <w:b/>
        </w:rPr>
        <w:t xml:space="preserve">Esimerkki 8.6103</w:t>
      </w:r>
    </w:p>
    <w:p>
      <w:r>
        <w:t xml:space="preserve">Kehotus: Sanoitko, että olet ketjujen tai juuston peitossa?  Vastaus: Vastasin: "Ei, ei, ei, ei, ei, ei, ei, ei: Vastaus: Aion tehdä siitä tekijänoikeudet. Se on minun ideani.</w:t>
      </w:r>
    </w:p>
    <w:p>
      <w:r>
        <w:rPr>
          <w:b/>
        </w:rPr>
        <w:t xml:space="preserve">Tulos</w:t>
      </w:r>
    </w:p>
    <w:p>
      <w:r>
        <w:t xml:space="preserve">ei</w:t>
      </w:r>
    </w:p>
    <w:p>
      <w:r>
        <w:rPr>
          <w:b/>
        </w:rPr>
        <w:t xml:space="preserve">Esimerkki 8.6104</w:t>
      </w:r>
    </w:p>
    <w:p>
      <w:r>
        <w:t xml:space="preserve">Kehotus: Pystytkö kouluttamaan näitä molempia eläimiä, ikään kuin ne olisivat koiria?  Vastaus: Hetkinen, Doris, eikö sinua kiinnostaisi tietää, onko olemassa maailma, jossa sinä onnistuit uima-altaasi kanssa, ja toinen, jossa et onnistunut? Nähdäksesi mitä tapahtui?</w:t>
      </w:r>
    </w:p>
    <w:p>
      <w:r>
        <w:rPr>
          <w:b/>
        </w:rPr>
        <w:t xml:space="preserve">Tulos</w:t>
      </w:r>
    </w:p>
    <w:p>
      <w:r>
        <w:t xml:space="preserve">ei</w:t>
      </w:r>
    </w:p>
    <w:p>
      <w:r>
        <w:rPr>
          <w:b/>
        </w:rPr>
        <w:t xml:space="preserve">Esimerkki 8.6105</w:t>
      </w:r>
    </w:p>
    <w:p>
      <w:r>
        <w:t xml:space="preserve">Kehotus: Kissat pitävät maidosta, mutta se ei ole hyväksi niiden ruoansulatuskanavalle.??  Vastaus: Krokotiili: No, joskus aikoinaan ajattelin samaa, mutta nyt en enää tiedä, Krokotiili.</w:t>
      </w:r>
    </w:p>
    <w:p>
      <w:r>
        <w:rPr>
          <w:b/>
        </w:rPr>
        <w:t xml:space="preserve">Tulos</w:t>
      </w:r>
    </w:p>
    <w:p>
      <w:r>
        <w:t xml:space="preserve">ei</w:t>
      </w:r>
    </w:p>
    <w:p>
      <w:r>
        <w:rPr>
          <w:b/>
        </w:rPr>
        <w:t xml:space="preserve">Esimerkki 8.6106</w:t>
      </w:r>
    </w:p>
    <w:p>
      <w:r>
        <w:t xml:space="preserve">Kehotus: Rushin biisien nimiä ei tarvitse muistaa.  Vastaus: Rushin kappaleet: Kiitos, neiti Chalmers.</w:t>
      </w:r>
    </w:p>
    <w:p>
      <w:r>
        <w:rPr>
          <w:b/>
        </w:rPr>
        <w:t xml:space="preserve">Tulos</w:t>
      </w:r>
    </w:p>
    <w:p>
      <w:r>
        <w:t xml:space="preserve">ei</w:t>
      </w:r>
    </w:p>
    <w:p>
      <w:r>
        <w:rPr>
          <w:b/>
        </w:rPr>
        <w:t xml:space="preserve">Esimerkki 8.6107</w:t>
      </w:r>
    </w:p>
    <w:p>
      <w:r>
        <w:t xml:space="preserve">Kehotus: Me puhumme yhä, senkin töykeä perhe.  Vastaus: No, olet tavallaan keskellä. Tällä hetkellä olet Jay-Z:n tasolla.</w:t>
      </w:r>
    </w:p>
    <w:p>
      <w:r>
        <w:rPr>
          <w:b/>
        </w:rPr>
        <w:t xml:space="preserve">Tulos</w:t>
      </w:r>
    </w:p>
    <w:p>
      <w:r>
        <w:t xml:space="preserve">ei</w:t>
      </w:r>
    </w:p>
    <w:p>
      <w:r>
        <w:rPr>
          <w:b/>
        </w:rPr>
        <w:t xml:space="preserve">Esimerkki 8.6108</w:t>
      </w:r>
    </w:p>
    <w:p>
      <w:r>
        <w:t xml:space="preserve">Kehotus: Luulin, että tarina kertoo oikeasta haitasta?  Vastaus: Hai: Vastaus: Minun on tehtävä tämä tai joudun takaisin vankilaan.</w:t>
      </w:r>
    </w:p>
    <w:p>
      <w:r>
        <w:rPr>
          <w:b/>
        </w:rPr>
        <w:t xml:space="preserve">Tulos</w:t>
      </w:r>
    </w:p>
    <w:p>
      <w:r>
        <w:t xml:space="preserve">ei</w:t>
      </w:r>
    </w:p>
    <w:p>
      <w:r>
        <w:rPr>
          <w:b/>
        </w:rPr>
        <w:t xml:space="preserve">Esimerkki 8.6109</w:t>
      </w:r>
    </w:p>
    <w:p>
      <w:r>
        <w:t xml:space="preserve">Kehotus: Oletko käynyt monissa Laurenin myöhästyneissä konserteissa?  Vastaus: Lauren Laurenin laulutilaisuudet? Kyllä, se oli toimistotarvikkeita, työtuoleja ja hienoja hapsuja. </w:t>
      </w:r>
    </w:p>
    <w:p>
      <w:r>
        <w:rPr>
          <w:b/>
        </w:rPr>
        <w:t xml:space="preserve">Tulos</w:t>
      </w:r>
    </w:p>
    <w:p>
      <w:r>
        <w:t xml:space="preserve">ei</w:t>
      </w:r>
    </w:p>
    <w:p>
      <w:r>
        <w:rPr>
          <w:b/>
        </w:rPr>
        <w:t xml:space="preserve">Esimerkki 8.6110</w:t>
      </w:r>
    </w:p>
    <w:p>
      <w:r>
        <w:t xml:space="preserve">Kehotus: Mitä? No, naiset eivät voi rukoilla.  Vastaus: "He eivät voi rukoilla: Kiirehtikää.  Majakkasi on ainoa asia, jonka näin pimeydessä, ja yritän päästä pois Tedin luota.</w:t>
      </w:r>
    </w:p>
    <w:p>
      <w:r>
        <w:rPr>
          <w:b/>
        </w:rPr>
        <w:t xml:space="preserve">Tulos</w:t>
      </w:r>
    </w:p>
    <w:p>
      <w:r>
        <w:t xml:space="preserve">ei</w:t>
      </w:r>
    </w:p>
    <w:p>
      <w:r>
        <w:rPr>
          <w:b/>
        </w:rPr>
        <w:t xml:space="preserve">Esimerkki 8.6111</w:t>
      </w:r>
    </w:p>
    <w:p>
      <w:r>
        <w:t xml:space="preserve">Kehotus: Olet niin onnekas!  Aina kun pelaamme näitä korttipelejä, joissa on kuuluttaja, sinä voitat aina jotain.  Vastaus: Tietenkin, teidän majesteettinne.  Jätän teidät hygieniahoitajani Junen kanssa.  Hän pitää sinusta hyvää huolta.</w:t>
      </w:r>
    </w:p>
    <w:p>
      <w:r>
        <w:rPr>
          <w:b/>
        </w:rPr>
        <w:t xml:space="preserve">Tulos</w:t>
      </w:r>
    </w:p>
    <w:p>
      <w:r>
        <w:t xml:space="preserve">ei</w:t>
      </w:r>
    </w:p>
    <w:p>
      <w:r>
        <w:rPr>
          <w:b/>
        </w:rPr>
        <w:t xml:space="preserve">Esimerkki 8.6112</w:t>
      </w:r>
    </w:p>
    <w:p>
      <w:r>
        <w:t xml:space="preserve">Kehotus: Kysyin juuri hänen kaveriltaan, onko hän koomikko, ja hän sanoi ei.  Vastaus: "Hän on koomikko: VASTAUS: OK. Haluaisin kirjan, jolla opetan lapselleni vokaaleja.</w:t>
      </w:r>
    </w:p>
    <w:p>
      <w:r>
        <w:rPr>
          <w:b/>
        </w:rPr>
        <w:t xml:space="preserve">Tulos</w:t>
      </w:r>
    </w:p>
    <w:p>
      <w:r>
        <w:t xml:space="preserve">ei</w:t>
      </w:r>
    </w:p>
    <w:p>
      <w:r>
        <w:rPr>
          <w:b/>
        </w:rPr>
        <w:t xml:space="preserve">Esimerkki 8.6113</w:t>
      </w:r>
    </w:p>
    <w:p>
      <w:r>
        <w:t xml:space="preserve">Kehotus: En ole koskaan koonnut sitä yhteen, enkä ole vieläkään.  Vastaus: Hän on näyttelijä kuten minä.</w:t>
      </w:r>
    </w:p>
    <w:p>
      <w:r>
        <w:rPr>
          <w:b/>
        </w:rPr>
        <w:t xml:space="preserve">Tulos</w:t>
      </w:r>
    </w:p>
    <w:p>
      <w:r>
        <w:t xml:space="preserve">ei</w:t>
      </w:r>
    </w:p>
    <w:p>
      <w:r>
        <w:rPr>
          <w:b/>
        </w:rPr>
        <w:t xml:space="preserve">Esimerkki 8.6114</w:t>
      </w:r>
    </w:p>
    <w:p>
      <w:r>
        <w:t xml:space="preserve">Kehotus: Kaikki ovat kuulleet rouva Kananhöyhenistä. Katso t-paitaani.  Vastaus: Haluaisitko liittyä seuraamme ulkomaailmaan, josta Edgar ja minä tulemme? Se on paljon vähemmän abstraktia.</w:t>
      </w:r>
    </w:p>
    <w:p>
      <w:r>
        <w:rPr>
          <w:b/>
        </w:rPr>
        <w:t xml:space="preserve">Tulos</w:t>
      </w:r>
    </w:p>
    <w:p>
      <w:r>
        <w:t xml:space="preserve">ei</w:t>
      </w:r>
    </w:p>
    <w:p>
      <w:r>
        <w:rPr>
          <w:b/>
        </w:rPr>
        <w:t xml:space="preserve">Esimerkki 8.6115</w:t>
      </w:r>
    </w:p>
    <w:p>
      <w:r>
        <w:t xml:space="preserve">Kehotus: Tienasin viisikymmentä dollaria auttamalla miestä pesemään kätensä. Se tuntuu jumalalliselta hetkeltä, koska olen juuri tänä aamuna rukoillut, että minulla olisi varaa maksaa viime viikolla saamani pysäköintivirhemaksu.  Vastaus: "Ei, ei, ei, ei, ei, ei, ei, ei, ei, ei: Täällä Palm Springsissä on monia kirkkoja, olemme hyvin kehittyneitä, hyvin kristillisiä. Kaikki on normaalia. Teillä on todella valinnanvaraa. Meillä on myös kappeli täällä Parkerin lomakeskuksessa.</w:t>
      </w:r>
    </w:p>
    <w:p>
      <w:r>
        <w:rPr>
          <w:b/>
        </w:rPr>
        <w:t xml:space="preserve">Tulos</w:t>
      </w:r>
    </w:p>
    <w:p>
      <w:r>
        <w:t xml:space="preserve">ei</w:t>
      </w:r>
    </w:p>
    <w:p>
      <w:r>
        <w:rPr>
          <w:b/>
        </w:rPr>
        <w:t xml:space="preserve">Esimerkki 8.6116</w:t>
      </w:r>
    </w:p>
    <w:p>
      <w:r>
        <w:t xml:space="preserve">Kehotus: Jucinderin, on joulu ja monilla meistä on kiire jonnekin. Voisitko mitenkään vapauttaa tämän koneen ja antaa sen lentää Cincinnatiin?  Vastaus: Jinderinin ja Cincinnatin: Hyvänen aika. Olet ollut täällä alusta asti. Ettekö te muista?</w:t>
      </w:r>
    </w:p>
    <w:p>
      <w:r>
        <w:rPr>
          <w:b/>
        </w:rPr>
        <w:t xml:space="preserve">Tulos</w:t>
      </w:r>
    </w:p>
    <w:p>
      <w:r>
        <w:t xml:space="preserve">ei</w:t>
      </w:r>
    </w:p>
    <w:p>
      <w:r>
        <w:rPr>
          <w:b/>
        </w:rPr>
        <w:t xml:space="preserve">Esimerkki 8.6117</w:t>
      </w:r>
    </w:p>
    <w:p>
      <w:r>
        <w:t xml:space="preserve">Kehotus: Arlene, en löytänyt sinua ja pelkäsin. Donald on kadonnut.  Vastaus: "Donald on kuollut: Olemme molemmat olleet lukiossa puhe- ja väittelyjoukkueissa ja olemme erittäin taitavia argumentoimaan.</w:t>
      </w:r>
    </w:p>
    <w:p>
      <w:r>
        <w:rPr>
          <w:b/>
        </w:rPr>
        <w:t xml:space="preserve">Tulos</w:t>
      </w:r>
    </w:p>
    <w:p>
      <w:r>
        <w:t xml:space="preserve">ei</w:t>
      </w:r>
    </w:p>
    <w:p>
      <w:r>
        <w:rPr>
          <w:b/>
        </w:rPr>
        <w:t xml:space="preserve">Esimerkki 8.6118</w:t>
      </w:r>
    </w:p>
    <w:p>
      <w:r>
        <w:t xml:space="preserve">Kehotus: Onko siinä järkeä?  Vastaus: Nyt on nykyhetki: Olen pahoillani, äiti, minulla on vain niin paljon tunteita.</w:t>
      </w:r>
    </w:p>
    <w:p>
      <w:r>
        <w:rPr>
          <w:b/>
        </w:rPr>
        <w:t xml:space="preserve">Tulos</w:t>
      </w:r>
    </w:p>
    <w:p>
      <w:r>
        <w:t xml:space="preserve">ei</w:t>
      </w:r>
    </w:p>
    <w:p>
      <w:r>
        <w:rPr>
          <w:b/>
        </w:rPr>
        <w:t xml:space="preserve">Esimerkki 8.6119</w:t>
      </w:r>
    </w:p>
    <w:p>
      <w:r>
        <w:t xml:space="preserve">Kehotus: Michelle on naimisissa. Honda Civicin kanssa. Hän on nainut autoja ympäri kaupunkia.  Vastaus: Joo! Näytä niille Michelle. Mene hakemaan auto!</w:t>
      </w:r>
    </w:p>
    <w:p>
      <w:r>
        <w:rPr>
          <w:b/>
        </w:rPr>
        <w:t xml:space="preserve">Tulos</w:t>
      </w:r>
    </w:p>
    <w:p>
      <w:r>
        <w:t xml:space="preserve">ei</w:t>
      </w:r>
    </w:p>
    <w:p>
      <w:r>
        <w:rPr>
          <w:b/>
        </w:rPr>
        <w:t xml:space="preserve">Esimerkki 8.6120</w:t>
      </w:r>
    </w:p>
    <w:p>
      <w:r>
        <w:t xml:space="preserve">Kehotus: Hei, jos joskus törmäät poikaani täällä, haluan, että teet hänelle oikein. Käske hänen syödä sydän.  Vastaus: "Ei, ei, ei, ei, ei, ei, ei, ei, ei, ei: En tiedä, miksi et voi, mutta olet oikeassa.</w:t>
      </w:r>
    </w:p>
    <w:p>
      <w:r>
        <w:rPr>
          <w:b/>
        </w:rPr>
        <w:t xml:space="preserve">Tulos</w:t>
      </w:r>
    </w:p>
    <w:p>
      <w:r>
        <w:t xml:space="preserve">ei</w:t>
      </w:r>
    </w:p>
    <w:p>
      <w:r>
        <w:rPr>
          <w:b/>
        </w:rPr>
        <w:t xml:space="preserve">Esimerkki 8.6121</w:t>
      </w:r>
    </w:p>
    <w:p>
      <w:r>
        <w:t xml:space="preserve">Kehotus: Olen käärmeenkäsittelijäkirkosta. Siellä ei saa syödä keksejä.  Vastaus: Se on kuin söisin keksin haamua, koska maku on mennyt taivaaseen.</w:t>
      </w:r>
    </w:p>
    <w:p>
      <w:r>
        <w:rPr>
          <w:b/>
        </w:rPr>
        <w:t xml:space="preserve">Tulos</w:t>
      </w:r>
    </w:p>
    <w:p>
      <w:r>
        <w:t xml:space="preserve">ei</w:t>
      </w:r>
    </w:p>
    <w:p>
      <w:r>
        <w:rPr>
          <w:b/>
        </w:rPr>
        <w:t xml:space="preserve">Esimerkki 8.6122</w:t>
      </w:r>
    </w:p>
    <w:p>
      <w:r>
        <w:t xml:space="preserve">Kehotus: Oi, minun pitäisi mennä hautajaisiin. Minun piti olla se tyyppi, joka laulaa hautajaislaulun.  Vastaus: Etsitkö isää? Minulla on ikävä poikaani.</w:t>
      </w:r>
    </w:p>
    <w:p>
      <w:r>
        <w:rPr>
          <w:b/>
        </w:rPr>
        <w:t xml:space="preserve">Tulos</w:t>
      </w:r>
    </w:p>
    <w:p>
      <w:r>
        <w:t xml:space="preserve">ei</w:t>
      </w:r>
    </w:p>
    <w:p>
      <w:r>
        <w:rPr>
          <w:b/>
        </w:rPr>
        <w:t xml:space="preserve">Esimerkki 8.6123</w:t>
      </w:r>
    </w:p>
    <w:p>
      <w:r>
        <w:t xml:space="preserve">Kehotus: Kaikki muutkin esittivät parhaansa näyttelyssä. Se pätee varmasti Danieliin. Hän teki hyvää työtä.  Vastaus: Daniel teki hyvää työtä: Daniel: En haluaisi mitään muuta. Kerron sinulle kaiken, mitä haluat tietää.</w:t>
      </w:r>
    </w:p>
    <w:p>
      <w:r>
        <w:rPr>
          <w:b/>
        </w:rPr>
        <w:t xml:space="preserve">Tulos</w:t>
      </w:r>
    </w:p>
    <w:p>
      <w:r>
        <w:t xml:space="preserve">ei</w:t>
      </w:r>
    </w:p>
    <w:p>
      <w:r>
        <w:rPr>
          <w:b/>
        </w:rPr>
        <w:t xml:space="preserve">Esimerkki 8.6124</w:t>
      </w:r>
    </w:p>
    <w:p>
      <w:r>
        <w:t xml:space="preserve">Kehotus: Nämä siteet kastuvat jatkuvasti, joten minun on jatkuvasti pysähdyttävä ja vaihdettava niitä.  Vastaus: Se on varmaan kuin sellainen Benihanna, jossa he innostuvat oikein kunnolla. On varmaan jonkun syntymäpäivä. Miksi muuten he olisivat täällä keskipäivällä?</w:t>
      </w:r>
    </w:p>
    <w:p>
      <w:r>
        <w:rPr>
          <w:b/>
        </w:rPr>
        <w:t xml:space="preserve">Tulos</w:t>
      </w:r>
    </w:p>
    <w:p>
      <w:r>
        <w:t xml:space="preserve">ei</w:t>
      </w:r>
    </w:p>
    <w:p>
      <w:r>
        <w:rPr>
          <w:b/>
        </w:rPr>
        <w:t xml:space="preserve">Esimerkki 8.6125</w:t>
      </w:r>
    </w:p>
    <w:p>
      <w:r>
        <w:t xml:space="preserve">Kehotus: Jos se, mitä ajattelen tapahtuvan, tapahtuu, tämä helvetin enkeli on luultavasti vain kävelevä allergia.  Vastaus: Tämä kuulostaa ihan siltä Jasperteenin tyypiltä. Hän on käynyt täällä puistossa viimeiset 15 vuotta ja antanut ihmisille väärää rahaa.</w:t>
      </w:r>
    </w:p>
    <w:p>
      <w:r>
        <w:rPr>
          <w:b/>
        </w:rPr>
        <w:t xml:space="preserve">Tulos</w:t>
      </w:r>
    </w:p>
    <w:p>
      <w:r>
        <w:t xml:space="preserve">ei</w:t>
      </w:r>
    </w:p>
    <w:p>
      <w:r>
        <w:rPr>
          <w:b/>
        </w:rPr>
        <w:t xml:space="preserve">Esimerkki 8.6126</w:t>
      </w:r>
    </w:p>
    <w:p>
      <w:r>
        <w:t xml:space="preserve">Kehotus: 2:04 ennen esitysaikaa. Nenässä.  Vastaus: Ehkäpä patentoitu salakavalasti käyttämäni tyyli toimii tällä kertaa tuonpuoleisessa elämässä.</w:t>
      </w:r>
    </w:p>
    <w:p>
      <w:r>
        <w:rPr>
          <w:b/>
        </w:rPr>
        <w:t xml:space="preserve">Tulos</w:t>
      </w:r>
    </w:p>
    <w:p>
      <w:r>
        <w:t xml:space="preserve">ei</w:t>
      </w:r>
    </w:p>
    <w:p>
      <w:r>
        <w:rPr>
          <w:b/>
        </w:rPr>
        <w:t xml:space="preserve">Esimerkki 8.6127</w:t>
      </w:r>
    </w:p>
    <w:p>
      <w:r>
        <w:t xml:space="preserve">Kehotus: Chuck, onko negatiivinen huomio ok sinulle? Haluatko vain huomiota?  Vastaus: "Ei, ei, ei, ei, ei, ei, ei, ei, ei, ei: OKEI. Tuo on virkistävää. Tunnen oloni nyt paljon paremmaksi ja olen valmis menemään kameran eteen.</w:t>
      </w:r>
    </w:p>
    <w:p>
      <w:r>
        <w:rPr>
          <w:b/>
        </w:rPr>
        <w:t xml:space="preserve">Tulos</w:t>
      </w:r>
    </w:p>
    <w:p>
      <w:r>
        <w:t xml:space="preserve">ei</w:t>
      </w:r>
    </w:p>
    <w:p>
      <w:r>
        <w:rPr>
          <w:b/>
        </w:rPr>
        <w:t xml:space="preserve">Esimerkki 8.6128</w:t>
      </w:r>
    </w:p>
    <w:p>
      <w:r>
        <w:t xml:space="preserve">Kehotus: Kiinnostaako sinua Kyle?  Vastaus: Kyle? Totta kai hän on. Mistä sinä oikein puhut?</w:t>
      </w:r>
    </w:p>
    <w:p>
      <w:r>
        <w:rPr>
          <w:b/>
        </w:rPr>
        <w:t xml:space="preserve">Tulos</w:t>
      </w:r>
    </w:p>
    <w:p>
      <w:r>
        <w:t xml:space="preserve">ei</w:t>
      </w:r>
    </w:p>
    <w:p>
      <w:r>
        <w:rPr>
          <w:b/>
        </w:rPr>
        <w:t xml:space="preserve">Esimerkki 8.6129</w:t>
      </w:r>
    </w:p>
    <w:p>
      <w:r>
        <w:t xml:space="preserve">Kehotus: Se miesparka kuoli.  Vastaus: Hän yrittää, mutta hän ei ole onnistunut tekemään muuta kuin soittamaan hätänumeroon.</w:t>
      </w:r>
    </w:p>
    <w:p>
      <w:r>
        <w:rPr>
          <w:b/>
        </w:rPr>
        <w:t xml:space="preserve">Tulos</w:t>
      </w:r>
    </w:p>
    <w:p>
      <w:r>
        <w:t xml:space="preserve">ei</w:t>
      </w:r>
    </w:p>
    <w:p>
      <w:r>
        <w:rPr>
          <w:b/>
        </w:rPr>
        <w:t xml:space="preserve">Esimerkki 8.6130</w:t>
      </w:r>
    </w:p>
    <w:p>
      <w:r>
        <w:t xml:space="preserve">Kehotus: Hei, anteeksi, että olemme myöhässä. Meillä oli vähän pussailua vessassa.  Vastaus: Kiitos. Luulin haluavani tämän, mutta tämä on paljon enemmän vastuuta kuin uskon pystyväni käsittelemään.</w:t>
      </w:r>
    </w:p>
    <w:p>
      <w:r>
        <w:rPr>
          <w:b/>
        </w:rPr>
        <w:t xml:space="preserve">Tulos</w:t>
      </w:r>
    </w:p>
    <w:p>
      <w:r>
        <w:t xml:space="preserve">ei</w:t>
      </w:r>
    </w:p>
    <w:p>
      <w:r>
        <w:rPr>
          <w:b/>
        </w:rPr>
        <w:t xml:space="preserve">Esimerkki 8.6131</w:t>
      </w:r>
    </w:p>
    <w:p>
      <w:r>
        <w:t xml:space="preserve">Kehotus: Sven, kun pyysit minua mukaan tähän suhteeseen, ajattelin, että se olisi vain me kaksi. Mutta nyt kanssamme asuu myös sata työtöntä.  Vastaus: Sven, jos et halua, että minä ja sinun ystäväsi olemme yhdessä..: Sven: Minulla on diabetes.</w:t>
      </w:r>
    </w:p>
    <w:p>
      <w:r>
        <w:rPr>
          <w:b/>
        </w:rPr>
        <w:t xml:space="preserve">Tulos</w:t>
      </w:r>
    </w:p>
    <w:p>
      <w:r>
        <w:t xml:space="preserve">ei</w:t>
      </w:r>
    </w:p>
    <w:p>
      <w:r>
        <w:rPr>
          <w:b/>
        </w:rPr>
        <w:t xml:space="preserve">Esimerkki 8.6132</w:t>
      </w:r>
    </w:p>
    <w:p>
      <w:r>
        <w:t xml:space="preserve">Kehotus: Harkitse ajatuksiasi ja tunteitasi, ennen kuin toimit niiden mukaan. Muut ihmiset tarvitsevat tietokonetta töihin.  Vastaus: Voi, yksi askel kerrallaan. Onko tämä murhanhimoinen koira yhä kotonasi?</w:t>
      </w:r>
    </w:p>
    <w:p>
      <w:r>
        <w:rPr>
          <w:b/>
        </w:rPr>
        <w:t xml:space="preserve">Tulos</w:t>
      </w:r>
    </w:p>
    <w:p>
      <w:r>
        <w:t xml:space="preserve">ei</w:t>
      </w:r>
    </w:p>
    <w:p>
      <w:r>
        <w:rPr>
          <w:b/>
        </w:rPr>
        <w:t xml:space="preserve">Esimerkki 8.6133</w:t>
      </w:r>
    </w:p>
    <w:p>
      <w:r>
        <w:t xml:space="preserve">Kehotus: Nainen ei näytä olevan kiinnostunut sinusta, kaveri.  Vastaus: Ei, me teimme niistä puun näköisiä.</w:t>
      </w:r>
    </w:p>
    <w:p>
      <w:r>
        <w:rPr>
          <w:b/>
        </w:rPr>
        <w:t xml:space="preserve">Tulos</w:t>
      </w:r>
    </w:p>
    <w:p>
      <w:r>
        <w:t xml:space="preserve">ei</w:t>
      </w:r>
    </w:p>
    <w:p>
      <w:r>
        <w:rPr>
          <w:b/>
        </w:rPr>
        <w:t xml:space="preserve">Esimerkki 8.6134</w:t>
      </w:r>
    </w:p>
    <w:p>
      <w:r>
        <w:t xml:space="preserve">Kehotus: Oletteko puoliksi jättiläinen, herra?  Vastaus: Olette jättiläinen? Kyllä. Olet kutsunut minua usein jätöksi, ja pidän siitä. Voit siis kutsua minua jätöksi, koska en muista etunimeäni.</w:t>
      </w:r>
    </w:p>
    <w:p>
      <w:r>
        <w:rPr>
          <w:b/>
        </w:rPr>
        <w:t xml:space="preserve">Tulos</w:t>
      </w:r>
    </w:p>
    <w:p>
      <w:r>
        <w:t xml:space="preserve">ei</w:t>
      </w:r>
    </w:p>
    <w:p>
      <w:r>
        <w:rPr>
          <w:b/>
        </w:rPr>
        <w:t xml:space="preserve">Esimerkki 8.6135</w:t>
      </w:r>
    </w:p>
    <w:p>
      <w:r>
        <w:t xml:space="preserve">Kehotus: Daniel, puhalla savua pois cowboy-hattuasi käyttäen.  Vastaus: Tiedän. Toivon, että kamerat olisivat päällä, koska tämä ei todellakaan auta ketään, kun he eivät näe hänen uutta puoltaan.</w:t>
      </w:r>
    </w:p>
    <w:p>
      <w:r>
        <w:rPr>
          <w:b/>
        </w:rPr>
        <w:t xml:space="preserve">Tulos</w:t>
      </w:r>
    </w:p>
    <w:p>
      <w:r>
        <w:t xml:space="preserve">ei</w:t>
      </w:r>
    </w:p>
    <w:p>
      <w:r>
        <w:rPr>
          <w:b/>
        </w:rPr>
        <w:t xml:space="preserve">Esimerkki 8.6136</w:t>
      </w:r>
    </w:p>
    <w:p>
      <w:r>
        <w:t xml:space="preserve">Kehotus: Ja lisäksi en pääse takaisin ylös. Palomiehen pylvästä. Enkä löydä portaita.  Vastaus: Äiti ja minä olemme samanikäisiä. Kasvoimme yhdessä. Se on outoa.</w:t>
      </w:r>
    </w:p>
    <w:p>
      <w:r>
        <w:rPr>
          <w:b/>
        </w:rPr>
        <w:t xml:space="preserve">Tulos</w:t>
      </w:r>
    </w:p>
    <w:p>
      <w:r>
        <w:t xml:space="preserve">ei</w:t>
      </w:r>
    </w:p>
    <w:p>
      <w:r>
        <w:rPr>
          <w:b/>
        </w:rPr>
        <w:t xml:space="preserve">Esimerkki 8.6137</w:t>
      </w:r>
    </w:p>
    <w:p>
      <w:r>
        <w:t xml:space="preserve">Kehotus: Kuinka monta banaania miehesi osti?  Vastaus: "Kuinka monta banaania? Voi, nuo ovat kop-kop-vitsejä.</w:t>
      </w:r>
    </w:p>
    <w:p>
      <w:r>
        <w:rPr>
          <w:b/>
        </w:rPr>
        <w:t xml:space="preserve">Tulos</w:t>
      </w:r>
    </w:p>
    <w:p>
      <w:r>
        <w:t xml:space="preserve">ei</w:t>
      </w:r>
    </w:p>
    <w:p>
      <w:r>
        <w:rPr>
          <w:b/>
        </w:rPr>
        <w:t xml:space="preserve">Esimerkki 8.6138</w:t>
      </w:r>
    </w:p>
    <w:p>
      <w:r>
        <w:t xml:space="preserve">Kehotus: No, työni täällä on tehty. Näkemiin, seuraavaan kertaan.  Vastaus: Se on mukavaa, koska sinulla on heikko leuka.</w:t>
      </w:r>
    </w:p>
    <w:p>
      <w:r>
        <w:rPr>
          <w:b/>
        </w:rPr>
        <w:t xml:space="preserve">Tulos</w:t>
      </w:r>
    </w:p>
    <w:p>
      <w:r>
        <w:t xml:space="preserve">ei</w:t>
      </w:r>
    </w:p>
    <w:p>
      <w:r>
        <w:rPr>
          <w:b/>
        </w:rPr>
        <w:t xml:space="preserve">Esimerkki 8.6139</w:t>
      </w:r>
    </w:p>
    <w:p>
      <w:r>
        <w:t xml:space="preserve">Kehotus: Te ette voi ottaa vain jäävettä. Teidän on tilattava jotain syötävää.  Vastaus: Teidän on saatava ruokaa: Haluaisin, että minut palautettaisiin takaisin kuninkaalliseen asemaani ja rottien valtakuntaani kaukana, kaukana Wisconsinissa.</w:t>
      </w:r>
    </w:p>
    <w:p>
      <w:r>
        <w:rPr>
          <w:b/>
        </w:rPr>
        <w:t xml:space="preserve">Tulos</w:t>
      </w:r>
    </w:p>
    <w:p>
      <w:r>
        <w:t xml:space="preserve">ei</w:t>
      </w:r>
    </w:p>
    <w:p>
      <w:r>
        <w:rPr>
          <w:b/>
        </w:rPr>
        <w:t xml:space="preserve">Esimerkki 8.6140</w:t>
      </w:r>
    </w:p>
    <w:p>
      <w:r>
        <w:t xml:space="preserve">Kehotus: Sinulla ei ole paljon muuta elettävää kuin tämä lapsi laatikossa.  Vastaus: Lähdimme Baltimoresta etsimään jotain uutta. Ehkä se uusi asia on kuolema. Haluatko kokeilla sitä kanssani?</w:t>
      </w:r>
    </w:p>
    <w:p>
      <w:r>
        <w:rPr>
          <w:b/>
        </w:rPr>
        <w:t xml:space="preserve">Tulos</w:t>
      </w:r>
    </w:p>
    <w:p>
      <w:r>
        <w:t xml:space="preserve">ei</w:t>
      </w:r>
    </w:p>
    <w:p>
      <w:r>
        <w:rPr>
          <w:b/>
        </w:rPr>
        <w:t xml:space="preserve">Esimerkki 8.6141</w:t>
      </w:r>
    </w:p>
    <w:p>
      <w:r>
        <w:t xml:space="preserve">Kehotus: Hän on ollut siellä jo kauan.  Vastaus: "Ei, ei, ei, ei, ei, ei, ei, ei, ei, ei: Kirjoitustaitosi kaipaa parantamista. En tajunnut ottaessani tämän kananraapaisun käteeni, että tämä oli sinun tunnustuksesi. Mutta nyt kun tiedän tämän, olisit voinut olla viileämpi kanssani vuosien varrella.</w:t>
      </w:r>
    </w:p>
    <w:p>
      <w:r>
        <w:rPr>
          <w:b/>
        </w:rPr>
        <w:t xml:space="preserve">Tulos</w:t>
      </w:r>
    </w:p>
    <w:p>
      <w:r>
        <w:t xml:space="preserve">ei</w:t>
      </w:r>
    </w:p>
    <w:p>
      <w:r>
        <w:rPr>
          <w:b/>
        </w:rPr>
        <w:t xml:space="preserve">Esimerkki 8.6142</w:t>
      </w:r>
    </w:p>
    <w:p>
      <w:r>
        <w:t xml:space="preserve">Kehotus: Minskissä me kasvoimme ja sitten vietimme jonkin aikaa Italiassa. Ennen kuin tulimme tänne.  Vastaus: Tulimme tänne ennen kuin lähdimme tänne: Okei, sitten haluaisin nähdä, kun otat sen ja sitot sillä joitakin seteleitä.</w:t>
      </w:r>
    </w:p>
    <w:p>
      <w:r>
        <w:rPr>
          <w:b/>
        </w:rPr>
        <w:t xml:space="preserve">Tulos</w:t>
      </w:r>
    </w:p>
    <w:p>
      <w:r>
        <w:t xml:space="preserve">ei</w:t>
      </w:r>
    </w:p>
    <w:p>
      <w:r>
        <w:rPr>
          <w:b/>
        </w:rPr>
        <w:t xml:space="preserve">Esimerkki 8.6143</w:t>
      </w:r>
    </w:p>
    <w:p>
      <w:r>
        <w:t xml:space="preserve">Kehotus: Neil Armstron, Buzz Aldred ja Michael Collins nousevat avaruuteen yhdessä kapselissa, Apollo 11:ssä.  Vastaus: Vastaus: "Jos haluatte, että tämä tapahtuu, teidän on vastattava. Se suolakurkun happo voisi tappaa hänet vatsan tilassa.</w:t>
      </w:r>
    </w:p>
    <w:p>
      <w:r>
        <w:rPr>
          <w:b/>
        </w:rPr>
        <w:t xml:space="preserve">Tulos</w:t>
      </w:r>
    </w:p>
    <w:p>
      <w:r>
        <w:t xml:space="preserve">ei</w:t>
      </w:r>
    </w:p>
    <w:p>
      <w:r>
        <w:rPr>
          <w:b/>
        </w:rPr>
        <w:t xml:space="preserve">Esimerkki 8.6144</w:t>
      </w:r>
    </w:p>
    <w:p>
      <w:r>
        <w:t xml:space="preserve">Kehotus: Orava Larry eli hyvää elämää. Hänellä oli paljon pähkinätietoa aivoissaan. Toivottavasti tuo kaveri saa sen.  Vastaus: Luulin, että aiot saada sen luukun kalloosi?</w:t>
      </w:r>
    </w:p>
    <w:p>
      <w:r>
        <w:rPr>
          <w:b/>
        </w:rPr>
        <w:t xml:space="preserve">Tulos</w:t>
      </w:r>
    </w:p>
    <w:p>
      <w:r>
        <w:t xml:space="preserve">ei</w:t>
      </w:r>
    </w:p>
    <w:p>
      <w:r>
        <w:rPr>
          <w:b/>
        </w:rPr>
        <w:t xml:space="preserve">Esimerkki 8.6145</w:t>
      </w:r>
    </w:p>
    <w:p>
      <w:r>
        <w:t xml:space="preserve">Kehotus: Halusin vain tarjoilla pihvejä ystävilleni. Olen pahoillani.  Vastaus: Haluaisin ajatella, että jonain päivänä joku teistä voisi olla minulle kuin poika.</w:t>
      </w:r>
    </w:p>
    <w:p>
      <w:r>
        <w:rPr>
          <w:b/>
        </w:rPr>
        <w:t xml:space="preserve">Tulos</w:t>
      </w:r>
    </w:p>
    <w:p>
      <w:r>
        <w:t xml:space="preserve">ei</w:t>
      </w:r>
    </w:p>
    <w:p>
      <w:r>
        <w:rPr>
          <w:b/>
        </w:rPr>
        <w:t xml:space="preserve">Esimerkki 8.6146</w:t>
      </w:r>
    </w:p>
    <w:p>
      <w:r>
        <w:t xml:space="preserve">Kehotus: Täällä on aika aavemaista.  Vastaus: En välitä. En pidä teatterista, se on typerää. Se on vanhentunutta.</w:t>
      </w:r>
    </w:p>
    <w:p>
      <w:r>
        <w:rPr>
          <w:b/>
        </w:rPr>
        <w:t xml:space="preserve">Tulos</w:t>
      </w:r>
    </w:p>
    <w:p>
      <w:r>
        <w:t xml:space="preserve">ei</w:t>
      </w:r>
    </w:p>
    <w:p>
      <w:r>
        <w:rPr>
          <w:b/>
        </w:rPr>
        <w:t xml:space="preserve">Esimerkki 8.6147</w:t>
      </w:r>
    </w:p>
    <w:p>
      <w:r>
        <w:t xml:space="preserve">Kehotus: Eikö sinulla ollut tapana soittaa lusikkaa?  Vastaus: Lusikalla lyöminen: Kaikki ne.  Olen hyvin perusteellinen hammaslääkäri vastaanotollani.</w:t>
      </w:r>
    </w:p>
    <w:p>
      <w:r>
        <w:rPr>
          <w:b/>
        </w:rPr>
        <w:t xml:space="preserve">Tulos</w:t>
      </w:r>
    </w:p>
    <w:p>
      <w:r>
        <w:t xml:space="preserve">ei</w:t>
      </w:r>
    </w:p>
    <w:p>
      <w:r>
        <w:rPr>
          <w:b/>
        </w:rPr>
        <w:t xml:space="preserve">Esimerkki 8.6148</w:t>
      </w:r>
    </w:p>
    <w:p>
      <w:r>
        <w:t xml:space="preserve">Kehotus: Hän oli se, joka sytytti miehen hiukset tuleen.  Vastaus: Tiedätkö mitä? Käärimme sinut näihin pyyhkeisiin, niin näytät burritolta.</w:t>
      </w:r>
    </w:p>
    <w:p>
      <w:r>
        <w:rPr>
          <w:b/>
        </w:rPr>
        <w:t xml:space="preserve">Tulos</w:t>
      </w:r>
    </w:p>
    <w:p>
      <w:r>
        <w:t xml:space="preserve">ei</w:t>
      </w:r>
    </w:p>
    <w:p>
      <w:r>
        <w:rPr>
          <w:b/>
        </w:rPr>
        <w:t xml:space="preserve">Esimerkki 8.6149</w:t>
      </w:r>
    </w:p>
    <w:p>
      <w:r>
        <w:t xml:space="preserve">Kehotus: Lord of the Flies -musiikkiteatteriesityksessäsi on siis laulua ja näyttelemistä?  Vastaus: Muista, että hän kuoli harjoituksissa. Rauha hänen sielulleen.</w:t>
      </w:r>
    </w:p>
    <w:p>
      <w:r>
        <w:rPr>
          <w:b/>
        </w:rPr>
        <w:t xml:space="preserve">Tulos</w:t>
      </w:r>
    </w:p>
    <w:p>
      <w:r>
        <w:t xml:space="preserve">ei</w:t>
      </w:r>
    </w:p>
    <w:p>
      <w:r>
        <w:rPr>
          <w:b/>
        </w:rPr>
        <w:t xml:space="preserve">Esimerkki 8.6150</w:t>
      </w:r>
    </w:p>
    <w:p>
      <w:r>
        <w:t xml:space="preserve">Kehotus: Jared ja Joseph, teidän ei tarvitse kerätä niitä kolikoita, jotka Dana oksensi.  Vastaus: Joo, neiti White. Voimme aina tehdä tiedettä kotona.</w:t>
      </w:r>
    </w:p>
    <w:p>
      <w:r>
        <w:rPr>
          <w:b/>
        </w:rPr>
        <w:t xml:space="preserve">Tulos</w:t>
      </w:r>
    </w:p>
    <w:p>
      <w:r>
        <w:t xml:space="preserve">ei</w:t>
      </w:r>
    </w:p>
    <w:p>
      <w:r>
        <w:rPr>
          <w:b/>
        </w:rPr>
        <w:t xml:space="preserve">Esimerkki 8.6151</w:t>
      </w:r>
    </w:p>
    <w:p>
      <w:r>
        <w:t xml:space="preserve">Kehotus: Ajatus täällä taivaassa on, että kaikki ovat tavallaan rentoja ja meillä on hauskaa, ja me ylistämme Jumalaa koko päivän.  Vastaus: Okei, kuten näet, meillä on hyllyjä ja hyllyjä, joissa on virtaavia, lyhythihaisia paitoja.</w:t>
      </w:r>
    </w:p>
    <w:p>
      <w:r>
        <w:rPr>
          <w:b/>
        </w:rPr>
        <w:t xml:space="preserve">Tulos</w:t>
      </w:r>
    </w:p>
    <w:p>
      <w:r>
        <w:t xml:space="preserve">ei</w:t>
      </w:r>
    </w:p>
    <w:p>
      <w:r>
        <w:rPr>
          <w:b/>
        </w:rPr>
        <w:t xml:space="preserve">Esimerkki 8.6152</w:t>
      </w:r>
    </w:p>
    <w:p>
      <w:r>
        <w:t xml:space="preserve">Kehotus: Hän on juutalainen ja söi vaahtokarkkeja.  Vastaus: Se johtuu siitä, että olen, miten sanotaan, kutistunut. Olen pienempi.</w:t>
      </w:r>
    </w:p>
    <w:p>
      <w:r>
        <w:rPr>
          <w:b/>
        </w:rPr>
        <w:t xml:space="preserve">Tulos</w:t>
      </w:r>
    </w:p>
    <w:p>
      <w:r>
        <w:t xml:space="preserve">ei</w:t>
      </w:r>
    </w:p>
    <w:p>
      <w:r>
        <w:rPr>
          <w:b/>
        </w:rPr>
        <w:t xml:space="preserve">Esimerkki 8.6153</w:t>
      </w:r>
    </w:p>
    <w:p>
      <w:r>
        <w:t xml:space="preserve">Kehotus: Ne ovat kuin suuri kuusi.  Vastaus: Olen Cynthia, luuliemen juoja ja Grand Ole Opryn juoksija.</w:t>
      </w:r>
    </w:p>
    <w:p>
      <w:r>
        <w:rPr>
          <w:b/>
        </w:rPr>
        <w:t xml:space="preserve">Tulos</w:t>
      </w:r>
    </w:p>
    <w:p>
      <w:r>
        <w:t xml:space="preserve">ei</w:t>
      </w:r>
    </w:p>
    <w:p>
      <w:r>
        <w:rPr>
          <w:b/>
        </w:rPr>
        <w:t xml:space="preserve">Esimerkki 8.6154</w:t>
      </w:r>
    </w:p>
    <w:p>
      <w:r>
        <w:t xml:space="preserve">Kehotus: Vau, kuulostaa siltä, että sinulla on melko kannattava liiketoiminta kahdelle pikkutytölle. Onko sillä nimi tai jotain sellaista, vai onko teillä jokin tietty palvelu, jota tarjoatte?  Vastaus: "Mitä teette? Minä olen Sudanin kuningas. Meillä on paljon kapinallisia. Voisimmeko jotenkin huolehtia siitä?</w:t>
      </w:r>
    </w:p>
    <w:p>
      <w:r>
        <w:rPr>
          <w:b/>
        </w:rPr>
        <w:t xml:space="preserve">Tulos</w:t>
      </w:r>
    </w:p>
    <w:p>
      <w:r>
        <w:t xml:space="preserve">ei</w:t>
      </w:r>
    </w:p>
    <w:p>
      <w:r>
        <w:rPr>
          <w:b/>
        </w:rPr>
        <w:t xml:space="preserve">Esimerkki 8.6155</w:t>
      </w:r>
    </w:p>
    <w:p>
      <w:r>
        <w:t xml:space="preserve">Kehotus: Vastaus: Tämä on syy, miksi en koskaan mennyt naimisiin Vastaus: Koska jos se paskiainen kuolisi, he voisivat syyttää siitä meitä.</w:t>
      </w:r>
    </w:p>
    <w:p>
      <w:r>
        <w:rPr>
          <w:b/>
        </w:rPr>
        <w:t xml:space="preserve">Tulos</w:t>
      </w:r>
    </w:p>
    <w:p>
      <w:r>
        <w:t xml:space="preserve">ei</w:t>
      </w:r>
    </w:p>
    <w:p>
      <w:r>
        <w:rPr>
          <w:b/>
        </w:rPr>
        <w:t xml:space="preserve">Esimerkki 8.6156</w:t>
      </w:r>
    </w:p>
    <w:p>
      <w:r>
        <w:t xml:space="preserve">Kehotus: Toivoin, että voisin tavata vaimosi ja saada pari lasta, mutta täällä ei taida olla mitään paikkaa, josta mies voisi saada lapsia.  Vastaus: Ja yksi, kaksi neljäsosaa minultakin.</w:t>
      </w:r>
    </w:p>
    <w:p>
      <w:r>
        <w:rPr>
          <w:b/>
        </w:rPr>
        <w:t xml:space="preserve">Tulos</w:t>
      </w:r>
    </w:p>
    <w:p>
      <w:r>
        <w:t xml:space="preserve">ei</w:t>
      </w:r>
    </w:p>
    <w:p>
      <w:r>
        <w:rPr>
          <w:b/>
        </w:rPr>
        <w:t xml:space="preserve">Esimerkki 8.6157</w:t>
      </w:r>
    </w:p>
    <w:p>
      <w:r>
        <w:t xml:space="preserve">Kehotus: Hei, en ole Joe. Ymmärrätkö? Se on vastakohta sille, että olet Joe.  Vastaus: Se on sinun tyylisi ja tunnelmasi. Se on tapa, jolla elät elämääsi, joka kertoo minulle, että 15-vuotishääpäivänäsi haluat uida.</w:t>
      </w:r>
    </w:p>
    <w:p>
      <w:r>
        <w:rPr>
          <w:b/>
        </w:rPr>
        <w:t xml:space="preserve">Tulos</w:t>
      </w:r>
    </w:p>
    <w:p>
      <w:r>
        <w:t xml:space="preserve">ei</w:t>
      </w:r>
    </w:p>
    <w:p>
      <w:r>
        <w:rPr>
          <w:b/>
        </w:rPr>
        <w:t xml:space="preserve">Esimerkki 8.6158</w:t>
      </w:r>
    </w:p>
    <w:p>
      <w:r>
        <w:t xml:space="preserve">Kehotus: Mike, olet niin herttainen minulle.  Vastaus: Joo, olet taikuri ja muuta paskaa, joten pystyin pitämään aivoni toiminnassa ja suun huulilaippani liikkeessä.</w:t>
      </w:r>
    </w:p>
    <w:p>
      <w:r>
        <w:rPr>
          <w:b/>
        </w:rPr>
        <w:t xml:space="preserve">Tulos</w:t>
      </w:r>
    </w:p>
    <w:p>
      <w:r>
        <w:t xml:space="preserve">ei</w:t>
      </w:r>
    </w:p>
    <w:p>
      <w:r>
        <w:rPr>
          <w:b/>
        </w:rPr>
        <w:t xml:space="preserve">Esimerkki 8.6159</w:t>
      </w:r>
    </w:p>
    <w:p>
      <w:r>
        <w:t xml:space="preserve">Kehotus: I lost your peaches.  Vastaus: Olemme jo saaneet tarpeeksemme, mutta hyvä on. Syljetään sitä toistemme suuhun.</w:t>
      </w:r>
    </w:p>
    <w:p>
      <w:r>
        <w:rPr>
          <w:b/>
        </w:rPr>
        <w:t xml:space="preserve">Tulos</w:t>
      </w:r>
    </w:p>
    <w:p>
      <w:r>
        <w:t xml:space="preserve">ei</w:t>
      </w:r>
    </w:p>
    <w:p>
      <w:r>
        <w:rPr>
          <w:b/>
        </w:rPr>
        <w:t xml:space="preserve">Esimerkki 8.6160</w:t>
      </w:r>
    </w:p>
    <w:p>
      <w:r>
        <w:t xml:space="preserve">Kehotus: Se on kuin maanantain päivän loppu, kun olen juonut martinin.   Vastaus: Minä olen. Se on hyvin mezmorisoivaa. Se on kuin pallojen tiistai.</w:t>
      </w:r>
    </w:p>
    <w:p>
      <w:r>
        <w:rPr>
          <w:b/>
        </w:rPr>
        <w:t xml:space="preserve">Tulos</w:t>
      </w:r>
    </w:p>
    <w:p>
      <w:r>
        <w:t xml:space="preserve">ei</w:t>
      </w:r>
    </w:p>
    <w:p>
      <w:r>
        <w:rPr>
          <w:b/>
        </w:rPr>
        <w:t xml:space="preserve">Esimerkki 8.6161</w:t>
      </w:r>
    </w:p>
    <w:p>
      <w:r>
        <w:t xml:space="preserve">Kehotus: Tämä muurahaisfarmi tulee olemaan turistinähtävyys.  Vastaus: Muurahaisnähtävyys: Olette hyvin ovela, herra. Tuo oli tarkoituksella. Jokaisella pankilla on tuollainen pieni merkitys.</w:t>
      </w:r>
    </w:p>
    <w:p>
      <w:r>
        <w:rPr>
          <w:b/>
        </w:rPr>
        <w:t xml:space="preserve">Tulos</w:t>
      </w:r>
    </w:p>
    <w:p>
      <w:r>
        <w:t xml:space="preserve">ei</w:t>
      </w:r>
    </w:p>
    <w:p>
      <w:r>
        <w:rPr>
          <w:b/>
        </w:rPr>
        <w:t xml:space="preserve">Esimerkki 8.6162</w:t>
      </w:r>
    </w:p>
    <w:p>
      <w:r>
        <w:t xml:space="preserve">Kehotus: Miksi tuo tappeleva pariskunta tuolla katselee meitä kohti?  Vastaus: "Miksi he katsovat toisiaan vastaan? En osaa espanjaa, joten toivon, ettemme tarvitse sitä osaa.</w:t>
      </w:r>
    </w:p>
    <w:p>
      <w:r>
        <w:rPr>
          <w:b/>
        </w:rPr>
        <w:t xml:space="preserve">Tulos</w:t>
      </w:r>
    </w:p>
    <w:p>
      <w:r>
        <w:t xml:space="preserve">ei</w:t>
      </w:r>
    </w:p>
    <w:p>
      <w:r>
        <w:rPr>
          <w:b/>
        </w:rPr>
        <w:t xml:space="preserve">Esimerkki 8.6163</w:t>
      </w:r>
    </w:p>
    <w:p>
      <w:r>
        <w:t xml:space="preserve">Kehotus: Olen pahoillani, että tilasi on hyvin vakava.  Vastaus: Kauanko kesti ennen kuin itku loppui?</w:t>
      </w:r>
    </w:p>
    <w:p>
      <w:r>
        <w:rPr>
          <w:b/>
        </w:rPr>
        <w:t xml:space="preserve">Tulos</w:t>
      </w:r>
    </w:p>
    <w:p>
      <w:r>
        <w:t xml:space="preserve">ei</w:t>
      </w:r>
    </w:p>
    <w:p>
      <w:r>
        <w:rPr>
          <w:b/>
        </w:rPr>
        <w:t xml:space="preserve">Esimerkki 8.6164</w:t>
      </w:r>
    </w:p>
    <w:p>
      <w:r>
        <w:t xml:space="preserve">Kehotus: Se on työtäni.  Vastaus: Luota minuun. Olen aina valmis antamaan sitä miehelle.</w:t>
      </w:r>
    </w:p>
    <w:p>
      <w:r>
        <w:rPr>
          <w:b/>
        </w:rPr>
        <w:t xml:space="preserve">Tulos</w:t>
      </w:r>
    </w:p>
    <w:p>
      <w:r>
        <w:t xml:space="preserve">ei</w:t>
      </w:r>
    </w:p>
    <w:p>
      <w:r>
        <w:rPr>
          <w:b/>
        </w:rPr>
        <w:t xml:space="preserve">Esimerkki 8.6165</w:t>
      </w:r>
    </w:p>
    <w:p>
      <w:r>
        <w:t xml:space="preserve">Kehotus: Vastaus: Ai niin, sinun vastakkainasettelun luonne sai sinut vastaamaan väärin.  Vastaus: No, joku teki sen sinun tililläsi.</w:t>
      </w:r>
    </w:p>
    <w:p>
      <w:r>
        <w:rPr>
          <w:b/>
        </w:rPr>
        <w:t xml:space="preserve">Tulos</w:t>
      </w:r>
    </w:p>
    <w:p>
      <w:r>
        <w:t xml:space="preserve">ei</w:t>
      </w:r>
    </w:p>
    <w:p>
      <w:r>
        <w:rPr>
          <w:b/>
        </w:rPr>
        <w:t xml:space="preserve">Esimerkki 8.6166</w:t>
      </w:r>
    </w:p>
    <w:p>
      <w:r>
        <w:t xml:space="preserve">Kehotus: En kuuntele sanaakaan, mitä sanot...  Vastaus: Voi hienoa, katso, annoit minulle jopa slammerin!</w:t>
      </w:r>
    </w:p>
    <w:p>
      <w:r>
        <w:rPr>
          <w:b/>
        </w:rPr>
        <w:t xml:space="preserve">Tulos</w:t>
      </w:r>
    </w:p>
    <w:p>
      <w:r>
        <w:t xml:space="preserve">ei</w:t>
      </w:r>
    </w:p>
    <w:p>
      <w:r>
        <w:rPr>
          <w:b/>
        </w:rPr>
        <w:t xml:space="preserve">Esimerkki 8.6167</w:t>
      </w:r>
    </w:p>
    <w:p>
      <w:r>
        <w:t xml:space="preserve">Kehotus: Ennen kuin puhallan kynttilät pois, haluan vain sanoa, että olen niin iloinen, etten kutsunut työkavereitani. Vain te olette täällä.  Vastaus: Hän osoittaa kuvaa chicken cor don bleausta. Me emme tee sinulle chicken cor don bleauta. Olet hiton koira.</w:t>
      </w:r>
    </w:p>
    <w:p>
      <w:r>
        <w:rPr>
          <w:b/>
        </w:rPr>
        <w:t xml:space="preserve">Tulos</w:t>
      </w:r>
    </w:p>
    <w:p>
      <w:r>
        <w:t xml:space="preserve">ei</w:t>
      </w:r>
    </w:p>
    <w:p>
      <w:r>
        <w:rPr>
          <w:b/>
        </w:rPr>
        <w:t xml:space="preserve">Esimerkki 8.6168</w:t>
      </w:r>
    </w:p>
    <w:p>
      <w:r>
        <w:t xml:space="preserve">Kehotus: Aistin, että te molemmat ette enää pidä minusta.  Vastaus: Tule asumaan kanssamme viemäriin. Se on haisevaa, mutta sitten meillä on niin kuin tilapäisjuttuja, kuten kun kiinnität saappaan käsivarteen ja vedät jotain. Kuin hiirenloukku.</w:t>
      </w:r>
    </w:p>
    <w:p>
      <w:r>
        <w:rPr>
          <w:b/>
        </w:rPr>
        <w:t xml:space="preserve">Tulos</w:t>
      </w:r>
    </w:p>
    <w:p>
      <w:r>
        <w:t xml:space="preserve">ei</w:t>
      </w:r>
    </w:p>
    <w:p>
      <w:r>
        <w:rPr>
          <w:b/>
        </w:rPr>
        <w:t xml:space="preserve">Esimerkki 8.6169</w:t>
      </w:r>
    </w:p>
    <w:p>
      <w:r>
        <w:t xml:space="preserve">Kehotus: Nancy, en pysty lukemaan tunteitasi juuri nyt.  Onko sinulla positiivinen reaktio siihen, mitä Denise sanoi?  Vastaus: Vastaa: Ei, ei, ei, ei, ei, ei, ei, ei, ei: Joo, tiedäthän, sanotaan, että ota vain kuvia ja jätä vain jalanjälkiä, mutta haluan myös jättää mukavia korjaustöitä.  Saatan korjata oven saranan tai lukon.</w:t>
      </w:r>
    </w:p>
    <w:p>
      <w:r>
        <w:rPr>
          <w:b/>
        </w:rPr>
        <w:t xml:space="preserve">Tulos</w:t>
      </w:r>
    </w:p>
    <w:p>
      <w:r>
        <w:t xml:space="preserve">ei</w:t>
      </w:r>
    </w:p>
    <w:p>
      <w:r>
        <w:rPr>
          <w:b/>
        </w:rPr>
        <w:t xml:space="preserve">Esimerkki 8.6170</w:t>
      </w:r>
    </w:p>
    <w:p>
      <w:r>
        <w:t xml:space="preserve">Kehotus: Kiitos, herra Madison, että totesitte tämän tosiasian.  Vastaus: Se on neliö. Siinä on jotakin. Se tuo asioita esiin.</w:t>
      </w:r>
    </w:p>
    <w:p>
      <w:r>
        <w:rPr>
          <w:b/>
        </w:rPr>
        <w:t xml:space="preserve">Tulos</w:t>
      </w:r>
    </w:p>
    <w:p>
      <w:r>
        <w:t xml:space="preserve">ei</w:t>
      </w:r>
    </w:p>
    <w:p>
      <w:r>
        <w:rPr>
          <w:b/>
        </w:rPr>
        <w:t xml:space="preserve">Esimerkki 8.6171</w:t>
      </w:r>
    </w:p>
    <w:p>
      <w:r>
        <w:t xml:space="preserve">Kehotus: Oletko sinä sen lapsen äiti, joka tuli tänään?  Vastaus: Vastaa: Joo, kevennä sitä kuormaa, kultaseni. Tästä lähtien olemme vain sinä, minä ja Dalai Lama.</w:t>
      </w:r>
    </w:p>
    <w:p>
      <w:r>
        <w:rPr>
          <w:b/>
        </w:rPr>
        <w:t xml:space="preserve">Tulos</w:t>
      </w:r>
    </w:p>
    <w:p>
      <w:r>
        <w:t xml:space="preserve">ei</w:t>
      </w:r>
    </w:p>
    <w:p>
      <w:r>
        <w:rPr>
          <w:b/>
        </w:rPr>
        <w:t xml:space="preserve">Esimerkki 8.6172</w:t>
      </w:r>
    </w:p>
    <w:p>
      <w:r>
        <w:t xml:space="preserve">Kehotus: Renee, mitä kukkarollesi tapahtuu?  Vastaus: Renee? Joo, se on kuin Star Warsin kohtaus, jossa Luke Skywalker pakotettiin roskienpuristimeen.</w:t>
      </w:r>
    </w:p>
    <w:p>
      <w:r>
        <w:rPr>
          <w:b/>
        </w:rPr>
        <w:t xml:space="preserve">Tulos</w:t>
      </w:r>
    </w:p>
    <w:p>
      <w:r>
        <w:t xml:space="preserve">ei</w:t>
      </w:r>
    </w:p>
    <w:p>
      <w:r>
        <w:rPr>
          <w:b/>
        </w:rPr>
        <w:t xml:space="preserve">Esimerkki 8.6173</w:t>
      </w:r>
    </w:p>
    <w:p>
      <w:r>
        <w:t xml:space="preserve">Kehotus: Tarvitsemme myös joukkueenjohtajan, ja toivoimme, että voisit auttaa siinä. Ettekö te osaa liiketoimintaa?  Vastaus: Se on enemmänkin puhuttu sääntö eikä kirjoitettu. Joten se ei voi kostautua meille. Sitä ei tarvitse kirjoittaa ylös. Me muistamme sen.</w:t>
      </w:r>
    </w:p>
    <w:p>
      <w:r>
        <w:rPr>
          <w:b/>
        </w:rPr>
        <w:t xml:space="preserve">Tulos</w:t>
      </w:r>
    </w:p>
    <w:p>
      <w:r>
        <w:t xml:space="preserve">ei</w:t>
      </w:r>
    </w:p>
    <w:p>
      <w:r>
        <w:rPr>
          <w:b/>
        </w:rPr>
        <w:t xml:space="preserve">Esimerkki 8.6174</w:t>
      </w:r>
    </w:p>
    <w:p>
      <w:r>
        <w:t xml:space="preserve">Kehotus: Jos laitamme jäätelötikun tämän valaan kumpaankin sisäkammioon ja yhdistämme sen kengännauhalla, voin vetää sitä oikealle ja vasemmalle, ja voimme ohjata tätä alusta.  Vastaus: Vastaus: No, sinä tunnet minut. Minä olen Tad. Olen vain yksinkertainen kaveri. Olen laivaston luutnantti.</w:t>
      </w:r>
    </w:p>
    <w:p>
      <w:r>
        <w:rPr>
          <w:b/>
        </w:rPr>
        <w:t xml:space="preserve">Tulos</w:t>
      </w:r>
    </w:p>
    <w:p>
      <w:r>
        <w:t xml:space="preserve">ei</w:t>
      </w:r>
    </w:p>
    <w:p>
      <w:r>
        <w:rPr>
          <w:b/>
        </w:rPr>
        <w:t xml:space="preserve">Esimerkki 8.6175</w:t>
      </w:r>
    </w:p>
    <w:p>
      <w:r>
        <w:t xml:space="preserve">Kehotus: Majesteetti, mitä? Mitä teemme käärölle?  Vastaus: Olen pahoillani, en ole koskaan ennen tehnyt tätä. Teidän on ostettava jotain, jotta se aukeaa.</w:t>
      </w:r>
    </w:p>
    <w:p>
      <w:r>
        <w:rPr>
          <w:b/>
        </w:rPr>
        <w:t xml:space="preserve">Tulos</w:t>
      </w:r>
    </w:p>
    <w:p>
      <w:r>
        <w:t xml:space="preserve">ei</w:t>
      </w:r>
    </w:p>
    <w:p>
      <w:r>
        <w:rPr>
          <w:b/>
        </w:rPr>
        <w:t xml:space="preserve">Esimerkki 8.6176</w:t>
      </w:r>
    </w:p>
    <w:p>
      <w:r>
        <w:t xml:space="preserve">Kehotus: Luottokorttimme sijaan voimme antaa sinulle iPadin tai lämpimän paikan, jossa voit lepuuttaa päätäsi.  Vastaus: Tämä on minun nurkkani. </w:t>
      </w:r>
    </w:p>
    <w:p>
      <w:r>
        <w:rPr>
          <w:b/>
        </w:rPr>
        <w:t xml:space="preserve">Tulos</w:t>
      </w:r>
    </w:p>
    <w:p>
      <w:r>
        <w:t xml:space="preserve">ei</w:t>
      </w:r>
    </w:p>
    <w:p>
      <w:r>
        <w:rPr>
          <w:b/>
        </w:rPr>
        <w:t xml:space="preserve">Esimerkki 8.6177</w:t>
      </w:r>
    </w:p>
    <w:p>
      <w:r>
        <w:t xml:space="preserve">Kehotus: Asia on näin. Tiedän, että vaimoni on erittäin siisti. Tarkoitan, että olen naimisissa hänen kanssaan, ja tietysti nautin siitä, että hän on erittäin siisti.  Vastaus: No, omistajalla on avain, ja sitten sinulla on lukonvartija. Voisimme varmaan kokeilla jompaakumpaa noista.</w:t>
      </w:r>
    </w:p>
    <w:p>
      <w:r>
        <w:rPr>
          <w:b/>
        </w:rPr>
        <w:t xml:space="preserve">Tulos</w:t>
      </w:r>
    </w:p>
    <w:p>
      <w:r>
        <w:t xml:space="preserve">ei</w:t>
      </w:r>
    </w:p>
    <w:p>
      <w:r>
        <w:rPr>
          <w:b/>
        </w:rPr>
        <w:t xml:space="preserve">Esimerkki 8.6178</w:t>
      </w:r>
    </w:p>
    <w:p>
      <w:r>
        <w:t xml:space="preserve">Kehotus: Katso tuota idioottia tuolla ylhäällä, joka kertoo meille porttihuumeista ja liukkaista rinteistä.  Vastaus: Joo, mutta tiedätkö mitä? Se ei ollut alunperinkään niin hienoa.</w:t>
      </w:r>
    </w:p>
    <w:p>
      <w:r>
        <w:rPr>
          <w:b/>
        </w:rPr>
        <w:t xml:space="preserve">Tulos</w:t>
      </w:r>
    </w:p>
    <w:p>
      <w:r>
        <w:t xml:space="preserve">ei</w:t>
      </w:r>
    </w:p>
    <w:p>
      <w:r>
        <w:rPr>
          <w:b/>
        </w:rPr>
        <w:t xml:space="preserve">Esimerkki 8.6179</w:t>
      </w:r>
    </w:p>
    <w:p>
      <w:r>
        <w:t xml:space="preserve">Kehotus: He sanovat, että jonain päivänä meri antaa takaisin kaikki lapset, jotka se on vienyt.  Vastaus: Vastaus: Olen aikuinen mies. Hyvä on.</w:t>
      </w:r>
    </w:p>
    <w:p>
      <w:r>
        <w:rPr>
          <w:b/>
        </w:rPr>
        <w:t xml:space="preserve">Tulos</w:t>
      </w:r>
    </w:p>
    <w:p>
      <w:r>
        <w:t xml:space="preserve">ei</w:t>
      </w:r>
    </w:p>
    <w:p>
      <w:r>
        <w:rPr>
          <w:b/>
        </w:rPr>
        <w:t xml:space="preserve">Esimerkki 8.6180</w:t>
      </w:r>
    </w:p>
    <w:p>
      <w:r>
        <w:t xml:space="preserve">Kehotus: Thompsjacks. Neiti, eikö niin?  Vastaus: En tiedä itsekään, miten kuuma täällä Savannahissa, Georgiassa on.</w:t>
      </w:r>
    </w:p>
    <w:p>
      <w:r>
        <w:rPr>
          <w:b/>
        </w:rPr>
        <w:t xml:space="preserve">Tulos</w:t>
      </w:r>
    </w:p>
    <w:p>
      <w:r>
        <w:t xml:space="preserve">ei</w:t>
      </w:r>
    </w:p>
    <w:p>
      <w:r>
        <w:rPr>
          <w:b/>
        </w:rPr>
        <w:t xml:space="preserve">Esimerkki 8.6181</w:t>
      </w:r>
    </w:p>
    <w:p>
      <w:r>
        <w:t xml:space="preserve">Kehotus: Voi, meillä oli lempilehmä, kun kasvoin. Se nukkui sängyssä. Me meikkasimme sen. Sen nimi oli Jasmine.  Vastaus: Jasmine: Voi helvetti, kyllä, herra Determen. Anna kun pumppaan tätä nyrkkiä pari kertaa.</w:t>
      </w:r>
    </w:p>
    <w:p>
      <w:r>
        <w:rPr>
          <w:b/>
        </w:rPr>
        <w:t xml:space="preserve">Tulos</w:t>
      </w:r>
    </w:p>
    <w:p>
      <w:r>
        <w:t xml:space="preserve">ei</w:t>
      </w:r>
    </w:p>
    <w:p>
      <w:r>
        <w:rPr>
          <w:b/>
        </w:rPr>
        <w:t xml:space="preserve">Esimerkki 8.6182</w:t>
      </w:r>
    </w:p>
    <w:p>
      <w:r>
        <w:t xml:space="preserve">Kehotus: Wilt Chamberlainin haamu.  Vastaus: Joo, olen tehnyt ylimääräisiä työtunteja The Forumissa.</w:t>
      </w:r>
    </w:p>
    <w:p>
      <w:r>
        <w:rPr>
          <w:b/>
        </w:rPr>
        <w:t xml:space="preserve">Tulos</w:t>
      </w:r>
    </w:p>
    <w:p>
      <w:r>
        <w:t xml:space="preserve">ei</w:t>
      </w:r>
    </w:p>
    <w:p>
      <w:r>
        <w:rPr>
          <w:b/>
        </w:rPr>
        <w:t xml:space="preserve">Esimerkki 8.6183</w:t>
      </w:r>
    </w:p>
    <w:p>
      <w:r>
        <w:t xml:space="preserve">Kehotus: Luulisi, että taikaolennolla olisi hieman enemmän kärsivällisyyttä meitä kohtaan, Iris.  Vastaus: Iris: Niin me teemme. Juomme itsemme humalaan koko ajan.</w:t>
      </w:r>
    </w:p>
    <w:p>
      <w:r>
        <w:rPr>
          <w:b/>
        </w:rPr>
        <w:t xml:space="preserve">Tulos</w:t>
      </w:r>
    </w:p>
    <w:p>
      <w:r>
        <w:t xml:space="preserve">ei</w:t>
      </w:r>
    </w:p>
    <w:p>
      <w:r>
        <w:rPr>
          <w:b/>
        </w:rPr>
        <w:t xml:space="preserve">Esimerkki 8.6184</w:t>
      </w:r>
    </w:p>
    <w:p>
      <w:r>
        <w:t xml:space="preserve">Kehotus: Haluat vain mennä ovesta sisään ja heilutella kahvaa vain vähän. Jos mies tulee sisään, sano vain: "Olen täällä!".  Vastaa: "Jos joku tulee sisään, sano: "Vastaa!": Tuntuu, että minun pitäisi aloittaa G:llä, koska ajattelen, että juku, tämä on hullua aikaa.</w:t>
      </w:r>
    </w:p>
    <w:p>
      <w:r>
        <w:rPr>
          <w:b/>
        </w:rPr>
        <w:t xml:space="preserve">Tulos</w:t>
      </w:r>
    </w:p>
    <w:p>
      <w:r>
        <w:t xml:space="preserve">ei</w:t>
      </w:r>
    </w:p>
    <w:p>
      <w:r>
        <w:rPr>
          <w:b/>
        </w:rPr>
        <w:t xml:space="preserve">Esimerkki 8.6185</w:t>
      </w:r>
    </w:p>
    <w:p>
      <w:r>
        <w:t xml:space="preserve">Kehotus: Mitä aioit sanoa hip hopista?  Vastaus: Mitä sanoit hop hopista? Oi, se on outoa. Ihan kuin hän olisi teleportannut sinut tai jotain.</w:t>
      </w:r>
    </w:p>
    <w:p>
      <w:r>
        <w:rPr>
          <w:b/>
        </w:rPr>
        <w:t xml:space="preserve">Tulos</w:t>
      </w:r>
    </w:p>
    <w:p>
      <w:r>
        <w:t xml:space="preserve">ei</w:t>
      </w:r>
    </w:p>
    <w:p>
      <w:r>
        <w:rPr>
          <w:b/>
        </w:rPr>
        <w:t xml:space="preserve">Esimerkki 8.6186</w:t>
      </w:r>
    </w:p>
    <w:p>
      <w:r>
        <w:t xml:space="preserve">Kehotus: Avenue viidennellä kadulla. Kuulostaako se siltä, että olen rikollinen?  Vastaus: Voi ei, nitoja meni silmääni.</w:t>
      </w:r>
    </w:p>
    <w:p>
      <w:r>
        <w:rPr>
          <w:b/>
        </w:rPr>
        <w:t xml:space="preserve">Tulos</w:t>
      </w:r>
    </w:p>
    <w:p>
      <w:r>
        <w:t xml:space="preserve">ei</w:t>
      </w:r>
    </w:p>
    <w:p>
      <w:r>
        <w:rPr>
          <w:b/>
        </w:rPr>
        <w:t xml:space="preserve">Esimerkki 8.6187</w:t>
      </w:r>
    </w:p>
    <w:p>
      <w:r>
        <w:t xml:space="preserve">Kehotus: Olet niin maskuliininen.  Olet ihan mies.  Siis ulkoisesti.  En tiedä, millainen olet sisältä.  En tarkoittanut mennä liian henkilökohtaiseksi.  Vastaus: Ymmärrän, että te olette täällä tekemässä luolatutkimusta, ja kun olin pintamies, nautin muiden seurasta.  Ajattelin, että voisin ehkä näyttää teille paikkoja täällä alhaalla hämärissä metrotunneleissa.</w:t>
      </w:r>
    </w:p>
    <w:p>
      <w:r>
        <w:rPr>
          <w:b/>
        </w:rPr>
        <w:t xml:space="preserve">Tulos</w:t>
      </w:r>
    </w:p>
    <w:p>
      <w:r>
        <w:t xml:space="preserve">ei</w:t>
      </w:r>
    </w:p>
    <w:p>
      <w:r>
        <w:rPr>
          <w:b/>
        </w:rPr>
        <w:t xml:space="preserve">Esimerkki 8.6188</w:t>
      </w:r>
    </w:p>
    <w:p>
      <w:r>
        <w:t xml:space="preserve">Kehotus: Muista, että he ovat puoliserkkuja.  Vastaus: Niinkö? Milloin kuulit hänen laulavan siitä suihkussa? Miten laulu menee?</w:t>
      </w:r>
    </w:p>
    <w:p>
      <w:r>
        <w:rPr>
          <w:b/>
        </w:rPr>
        <w:t xml:space="preserve">Tulos</w:t>
      </w:r>
    </w:p>
    <w:p>
      <w:r>
        <w:t xml:space="preserve">ei</w:t>
      </w:r>
    </w:p>
    <w:p>
      <w:r>
        <w:rPr>
          <w:b/>
        </w:rPr>
        <w:t xml:space="preserve">Esimerkki 8.6189</w:t>
      </w:r>
    </w:p>
    <w:p>
      <w:r>
        <w:t xml:space="preserve">Kehotus: Jos haluan olla todella ilkeä, pitääkö minun katsoa heitä silmiin?  Vastaus: "Ei, ei, ei, ei, ei, ei, ei, ei, ei, ei: Ja sitten mennä nukkumaan ja polttaa.  Ehkä me kuolemme tällä tavalla.</w:t>
      </w:r>
    </w:p>
    <w:p>
      <w:r>
        <w:rPr>
          <w:b/>
        </w:rPr>
        <w:t xml:space="preserve">Tulos</w:t>
      </w:r>
    </w:p>
    <w:p>
      <w:r>
        <w:t xml:space="preserve">ei</w:t>
      </w:r>
    </w:p>
    <w:p>
      <w:r>
        <w:rPr>
          <w:b/>
        </w:rPr>
        <w:t xml:space="preserve">Esimerkki 8.6190</w:t>
      </w:r>
    </w:p>
    <w:p>
      <w:r>
        <w:t xml:space="preserve">Kehotus: Vastalause! Haluaisin esittää vastalauseen käyttäen samaa tapausta, jonka Tim juuri mainitsi.  Vastaus: Vastaan: Vastaus: Olen niin vihainen sinulle. Olet häirinnyt minua tuosta lipusta jo kuukausia.</w:t>
      </w:r>
    </w:p>
    <w:p>
      <w:r>
        <w:rPr>
          <w:b/>
        </w:rPr>
        <w:t xml:space="preserve">Tulos</w:t>
      </w:r>
    </w:p>
    <w:p>
      <w:r>
        <w:t xml:space="preserve">ei</w:t>
      </w:r>
    </w:p>
    <w:p>
      <w:r>
        <w:rPr>
          <w:b/>
        </w:rPr>
        <w:t xml:space="preserve">Esimerkki 8.6191</w:t>
      </w:r>
    </w:p>
    <w:p>
      <w:r>
        <w:t xml:space="preserve">Kehotus: He näkivät käsivartenne. He osoittivat niitä. Hän melkein kosketti käsiänne.  Vastaus: Anna minun katsoa sitä lippua. Siinä lukee 1947? Se ei ole enää se vuosi.</w:t>
      </w:r>
    </w:p>
    <w:p>
      <w:r>
        <w:rPr>
          <w:b/>
        </w:rPr>
        <w:t xml:space="preserve">Tulos</w:t>
      </w:r>
    </w:p>
    <w:p>
      <w:r>
        <w:t xml:space="preserve">ei</w:t>
      </w:r>
    </w:p>
    <w:p>
      <w:r>
        <w:rPr>
          <w:b/>
        </w:rPr>
        <w:t xml:space="preserve">Esimerkki 8.6192</w:t>
      </w:r>
    </w:p>
    <w:p>
      <w:r>
        <w:t xml:space="preserve">Kehotus: MTV: Olemme valmiita maalaamaan koko rakennuksen oranssiksi, jos ette päästä minua tästä sopimuksesta, herra MTV.  Vastaus: Hymyile iloisesti ja yritä kaikkesi.</w:t>
      </w:r>
    </w:p>
    <w:p>
      <w:r>
        <w:rPr>
          <w:b/>
        </w:rPr>
        <w:t xml:space="preserve">Tulos</w:t>
      </w:r>
    </w:p>
    <w:p>
      <w:r>
        <w:t xml:space="preserve">ei</w:t>
      </w:r>
    </w:p>
    <w:p>
      <w:r>
        <w:rPr>
          <w:b/>
        </w:rPr>
        <w:t xml:space="preserve">Esimerkki 8.6193</w:t>
      </w:r>
    </w:p>
    <w:p>
      <w:r>
        <w:t xml:space="preserve">Kehotus: Kuolimme autossa. Automme on myös aave.  Vastaus: Alliterointi on suosikkikirjallisuuteni.</w:t>
      </w:r>
    </w:p>
    <w:p>
      <w:r>
        <w:rPr>
          <w:b/>
        </w:rPr>
        <w:t xml:space="preserve">Tulos</w:t>
      </w:r>
    </w:p>
    <w:p>
      <w:r>
        <w:t xml:space="preserve">ei</w:t>
      </w:r>
    </w:p>
    <w:p>
      <w:r>
        <w:rPr>
          <w:b/>
        </w:rPr>
        <w:t xml:space="preserve">Esimerkki 8.6194</w:t>
      </w:r>
    </w:p>
    <w:p>
      <w:r>
        <w:t xml:space="preserve">Kehotus: Katso kuka se on, Richard Jefferson!  Vastaus: Se on Luger. Se on natsi-Saksan pistooli.</w:t>
      </w:r>
    </w:p>
    <w:p>
      <w:r>
        <w:rPr>
          <w:b/>
        </w:rPr>
        <w:t xml:space="preserve">Tulos</w:t>
      </w:r>
    </w:p>
    <w:p>
      <w:r>
        <w:t xml:space="preserve">ei</w:t>
      </w:r>
    </w:p>
    <w:p>
      <w:r>
        <w:rPr>
          <w:b/>
        </w:rPr>
        <w:t xml:space="preserve">Esimerkki 8.6195</w:t>
      </w:r>
    </w:p>
    <w:p>
      <w:r>
        <w:t xml:space="preserve">Kehotus: Loretta Lynn kertoi minulle nämä sanat rakkaudesta.  Vastaus: Marjorie?</w:t>
      </w:r>
    </w:p>
    <w:p>
      <w:r>
        <w:rPr>
          <w:b/>
        </w:rPr>
        <w:t xml:space="preserve">Tulos</w:t>
      </w:r>
    </w:p>
    <w:p>
      <w:r>
        <w:t xml:space="preserve">ei</w:t>
      </w:r>
    </w:p>
    <w:p>
      <w:r>
        <w:rPr>
          <w:b/>
        </w:rPr>
        <w:t xml:space="preserve">Esimerkki 8.6196</w:t>
      </w:r>
    </w:p>
    <w:p>
      <w:r>
        <w:t xml:space="preserve">Kehotus: The Price is Right -ohjelmassa mallina oleminen on hienoin keikka, mitä voit ikinä toivoa.  Vastaus: Jos pääsemme The Price is Right -ohjelman ensimmäisiin nauhoituksiin - tänään on yhdeksän nauhoitusta - pääsemme hautajaisiin ja tuskin jäämme mistään paitsi.</w:t>
      </w:r>
    </w:p>
    <w:p>
      <w:r>
        <w:rPr>
          <w:b/>
        </w:rPr>
        <w:t xml:space="preserve">Tulos</w:t>
      </w:r>
    </w:p>
    <w:p>
      <w:r>
        <w:t xml:space="preserve">ei</w:t>
      </w:r>
    </w:p>
    <w:p>
      <w:r>
        <w:rPr>
          <w:b/>
        </w:rPr>
        <w:t xml:space="preserve">Esimerkki 8.6197</w:t>
      </w:r>
    </w:p>
    <w:p>
      <w:r>
        <w:t xml:space="preserve">Kehotus: Aion päästää sinut vapaaksi Pariisin kaupunkiin ja katsoa, miten selviät. Sinä, 13-vuotias tyttö. Äitini teki minulle samoin, ja minusta tuli tällainen.  Vastaus: Ne näyttävät siltä, että ne voivat koskettaa taivasta!  Jopa raapia sitä!</w:t>
      </w:r>
    </w:p>
    <w:p>
      <w:r>
        <w:rPr>
          <w:b/>
        </w:rPr>
        <w:t xml:space="preserve">Tulos</w:t>
      </w:r>
    </w:p>
    <w:p>
      <w:r>
        <w:t xml:space="preserve">ei</w:t>
      </w:r>
    </w:p>
    <w:p>
      <w:r>
        <w:rPr>
          <w:b/>
        </w:rPr>
        <w:t xml:space="preserve">Esimerkki 8.6198</w:t>
      </w:r>
    </w:p>
    <w:p>
      <w:r>
        <w:t xml:space="preserve">Kehotus: Oletin vain, että kirjoitit nimesi Teen.  Vastaus: Teini: Mutta se, että tiedät sen, on nörttiä.</w:t>
      </w:r>
    </w:p>
    <w:p>
      <w:r>
        <w:rPr>
          <w:b/>
        </w:rPr>
        <w:t xml:space="preserve">Tulos</w:t>
      </w:r>
    </w:p>
    <w:p>
      <w:r>
        <w:t xml:space="preserve">ei</w:t>
      </w:r>
    </w:p>
    <w:p>
      <w:r>
        <w:rPr>
          <w:b/>
        </w:rPr>
        <w:t xml:space="preserve">Esimerkki 8.6199</w:t>
      </w:r>
    </w:p>
    <w:p>
      <w:r>
        <w:t xml:space="preserve">Kehotus: Tim, tässä on kaikki hyvin. Kiitos paljon, että tarkistit minut.  Vastaus: Oi. Hyvää vuosipäivää?</w:t>
      </w:r>
    </w:p>
    <w:p>
      <w:r>
        <w:rPr>
          <w:b/>
        </w:rPr>
        <w:t xml:space="preserve">Tulos</w:t>
      </w:r>
    </w:p>
    <w:p>
      <w:r>
        <w:t xml:space="preserve">ei</w:t>
      </w:r>
    </w:p>
    <w:p>
      <w:r>
        <w:rPr>
          <w:b/>
        </w:rPr>
        <w:t xml:space="preserve">Esimerkki 8.6200</w:t>
      </w:r>
    </w:p>
    <w:p>
      <w:r>
        <w:t xml:space="preserve">Kehotus: Danielle, hän sanoo, että meillä on elokuvia myöhässä.  Vastaus: Ei, ei - tarkoitan, en usko. En ole käynyt lääkärissä. En oikein usko lääkäreihin.</w:t>
      </w:r>
    </w:p>
    <w:p>
      <w:r>
        <w:rPr>
          <w:b/>
        </w:rPr>
        <w:t xml:space="preserve">Tulos</w:t>
      </w:r>
    </w:p>
    <w:p>
      <w:r>
        <w:t xml:space="preserve">ei</w:t>
      </w:r>
    </w:p>
    <w:p>
      <w:r>
        <w:rPr>
          <w:b/>
        </w:rPr>
        <w:t xml:space="preserve">Esimerkki 8.6201</w:t>
      </w:r>
    </w:p>
    <w:p>
      <w:r>
        <w:t xml:space="preserve">Kehotus: Tässä on, mitä ajattelen puvuiksi, okei?  Kaikilla on turkikset!  Se on Romeo ja Julia, mutta se sijoittuu Alaskaan.  Vastaus: Briff, polvi on hyvin tärkeä paikka nuorelle naiselle.</w:t>
      </w:r>
    </w:p>
    <w:p>
      <w:r>
        <w:rPr>
          <w:b/>
        </w:rPr>
        <w:t xml:space="preserve">Tulos</w:t>
      </w:r>
    </w:p>
    <w:p>
      <w:r>
        <w:t xml:space="preserve">ei</w:t>
      </w:r>
    </w:p>
    <w:p>
      <w:r>
        <w:rPr>
          <w:b/>
        </w:rPr>
        <w:t xml:space="preserve">Esimerkki 8.6202</w:t>
      </w:r>
    </w:p>
    <w:p>
      <w:r>
        <w:t xml:space="preserve">Kehotus: Lorraine, olet pelastanut tämän kaupungin. Me kaikki seitsemän.  Vastaus: Lopetin, koska stressi kävi hermoilleni.</w:t>
      </w:r>
    </w:p>
    <w:p>
      <w:r>
        <w:rPr>
          <w:b/>
        </w:rPr>
        <w:t xml:space="preserve">Tulos</w:t>
      </w:r>
    </w:p>
    <w:p>
      <w:r>
        <w:t xml:space="preserve">ei</w:t>
      </w:r>
    </w:p>
    <w:p>
      <w:r>
        <w:rPr>
          <w:b/>
        </w:rPr>
        <w:t xml:space="preserve">Esimerkki 8.6203</w:t>
      </w:r>
    </w:p>
    <w:p>
      <w:r>
        <w:t xml:space="preserve">Kehotus: David oli tornissa puhumassa siitä herra Cruthersin ja herra LaCroixin kanssa.  Vastaus: Vastaus: En katso alas. Minulla on korkeanpaikankammo.</w:t>
      </w:r>
    </w:p>
    <w:p>
      <w:r>
        <w:rPr>
          <w:b/>
        </w:rPr>
        <w:t xml:space="preserve">Tulos</w:t>
      </w:r>
    </w:p>
    <w:p>
      <w:r>
        <w:t xml:space="preserve">ei</w:t>
      </w:r>
    </w:p>
    <w:p>
      <w:r>
        <w:rPr>
          <w:b/>
        </w:rPr>
        <w:t xml:space="preserve">Esimerkki 8.6204</w:t>
      </w:r>
    </w:p>
    <w:p>
      <w:r>
        <w:t xml:space="preserve">Kehotus: Olen niin sanotusti siro.  Vastaus: Niinpä niin. Siksi, että aaveet eivät tule ja mene vapaasta tahdostaan. Ne pitää kutsua sisään.</w:t>
      </w:r>
    </w:p>
    <w:p>
      <w:r>
        <w:rPr>
          <w:b/>
        </w:rPr>
        <w:t xml:space="preserve">Tulos</w:t>
      </w:r>
    </w:p>
    <w:p>
      <w:r>
        <w:t xml:space="preserve">ei</w:t>
      </w:r>
    </w:p>
    <w:p>
      <w:r>
        <w:rPr>
          <w:b/>
        </w:rPr>
        <w:t xml:space="preserve">Esimerkki 8.6205</w:t>
      </w:r>
    </w:p>
    <w:p>
      <w:r>
        <w:t xml:space="preserve">Kehotus: Vastaus: No niin, kaikki, laittakaa harppunanne pystyyn: Ei tyttö, mutta ei vielä nainenkaan.</w:t>
      </w:r>
    </w:p>
    <w:p>
      <w:r>
        <w:rPr>
          <w:b/>
        </w:rPr>
        <w:t xml:space="preserve">Tulos</w:t>
      </w:r>
    </w:p>
    <w:p>
      <w:r>
        <w:t xml:space="preserve">ei</w:t>
      </w:r>
    </w:p>
    <w:p>
      <w:r>
        <w:rPr>
          <w:b/>
        </w:rPr>
        <w:t xml:space="preserve">Esimerkki 8.6206</w:t>
      </w:r>
    </w:p>
    <w:p>
      <w:r>
        <w:t xml:space="preserve">Kehotus: En välitä vittuakaan, jos he puhuvat portsarille... Haluan vain vitun turskani ja vitun 10 olutta.  Vastaus: Haluan 27 tilausta turskaa. Siitä sinä maksat.</w:t>
      </w:r>
    </w:p>
    <w:p>
      <w:r>
        <w:rPr>
          <w:b/>
        </w:rPr>
        <w:t xml:space="preserve">Tulos</w:t>
      </w:r>
    </w:p>
    <w:p>
      <w:r>
        <w:t xml:space="preserve">ei</w:t>
      </w:r>
    </w:p>
    <w:p>
      <w:r>
        <w:rPr>
          <w:b/>
        </w:rPr>
        <w:t xml:space="preserve">Esimerkki 8.6207</w:t>
      </w:r>
    </w:p>
    <w:p>
      <w:r>
        <w:t xml:space="preserve">Kehotus: Et kertonut nimeäsi.  Vastaus: Ana, olet kasvanut niin isoksi, mutta puhut yhä kuin vauva.</w:t>
      </w:r>
    </w:p>
    <w:p>
      <w:r>
        <w:rPr>
          <w:b/>
        </w:rPr>
        <w:t xml:space="preserve">Tulos</w:t>
      </w:r>
    </w:p>
    <w:p>
      <w:r>
        <w:t xml:space="preserve">ei</w:t>
      </w:r>
    </w:p>
    <w:p>
      <w:r>
        <w:rPr>
          <w:b/>
        </w:rPr>
        <w:t xml:space="preserve">Esimerkki 8.6208</w:t>
      </w:r>
    </w:p>
    <w:p>
      <w:r>
        <w:t xml:space="preserve">Kehotus: Aloitan uuden viininmaistelu-keikan. Uskon, että tämä kaupunki tarvitsee sitä.  Vastaus: Tämä on Johnny? Voi Betsy, hän ei ole sellainen kuin kuvittelin. Etkö pystyisi parempaan kuin tämä luuseri?</w:t>
      </w:r>
    </w:p>
    <w:p>
      <w:r>
        <w:rPr>
          <w:b/>
        </w:rPr>
        <w:t xml:space="preserve">Tulos</w:t>
      </w:r>
    </w:p>
    <w:p>
      <w:r>
        <w:t xml:space="preserve">ei</w:t>
      </w:r>
    </w:p>
    <w:p>
      <w:r>
        <w:rPr>
          <w:b/>
        </w:rPr>
        <w:t xml:space="preserve">Esimerkki 8.6209</w:t>
      </w:r>
    </w:p>
    <w:p>
      <w:r>
        <w:t xml:space="preserve">Kehotus: Sparkling or Tap?  Vastaus: Tiedätkö mikä oli iso osa sitä? Kun rikoit sen poliisin nenän kivellä. Se sai minut liikkeelle.</w:t>
      </w:r>
    </w:p>
    <w:p>
      <w:r>
        <w:rPr>
          <w:b/>
        </w:rPr>
        <w:t xml:space="preserve">Tulos</w:t>
      </w:r>
    </w:p>
    <w:p>
      <w:r>
        <w:t xml:space="preserve">ei</w:t>
      </w:r>
    </w:p>
    <w:p>
      <w:r>
        <w:rPr>
          <w:b/>
        </w:rPr>
        <w:t xml:space="preserve">Esimerkki 8.6210</w:t>
      </w:r>
    </w:p>
    <w:p>
      <w:r>
        <w:t xml:space="preserve">Kehotus: Mitä teet täällä? Miksi avasit kylpyhuoneen, jota käytin?  Vastaus: En halua käyttää muovijuttuja. Se aiheuttaa syöpää.</w:t>
      </w:r>
    </w:p>
    <w:p>
      <w:r>
        <w:rPr>
          <w:b/>
        </w:rPr>
        <w:t xml:space="preserve">Tulos</w:t>
      </w:r>
    </w:p>
    <w:p>
      <w:r>
        <w:t xml:space="preserve">ei</w:t>
      </w:r>
    </w:p>
    <w:p>
      <w:r>
        <w:rPr>
          <w:b/>
        </w:rPr>
        <w:t xml:space="preserve">Esimerkki 8.6211</w:t>
      </w:r>
    </w:p>
    <w:p>
      <w:r>
        <w:t xml:space="preserve">Kehotus: Michelle, auto haluaa, että sinäkin nouset ulos.  Vastaus: Se on! Koko ajan. Tämä on kuin meidän paikkamme.</w:t>
      </w:r>
    </w:p>
    <w:p>
      <w:r>
        <w:rPr>
          <w:b/>
        </w:rPr>
        <w:t xml:space="preserve">Tulos</w:t>
      </w:r>
    </w:p>
    <w:p>
      <w:r>
        <w:t xml:space="preserve">ei</w:t>
      </w:r>
    </w:p>
    <w:p>
      <w:r>
        <w:rPr>
          <w:b/>
        </w:rPr>
        <w:t xml:space="preserve">Esimerkki 8.6212</w:t>
      </w:r>
    </w:p>
    <w:p>
      <w:r>
        <w:t xml:space="preserve">Kehotus: Kuka sinä olet? Kaveri, joka halusi polttaa? Ja nyt hän on tajuttomana, emme voi kysyä häneltä.  Vastaus: Tämä on helvetin pelottavaa.</w:t>
      </w:r>
    </w:p>
    <w:p>
      <w:r>
        <w:rPr>
          <w:b/>
        </w:rPr>
        <w:t xml:space="preserve">Tulos</w:t>
      </w:r>
    </w:p>
    <w:p>
      <w:r>
        <w:t xml:space="preserve">ei</w:t>
      </w:r>
    </w:p>
    <w:p>
      <w:r>
        <w:rPr>
          <w:b/>
        </w:rPr>
        <w:t xml:space="preserve">Esimerkki 8.6213</w:t>
      </w:r>
    </w:p>
    <w:p>
      <w:r>
        <w:t xml:space="preserve">Kehotus: En voi mennä kauppaan tänään. Voisitko olla johtaja? Minulla on huono olo.  Vastaus: "En voi tehdä mitään: Voi kyllä. Pääsenkö minä lehteen?</w:t>
      </w:r>
    </w:p>
    <w:p>
      <w:r>
        <w:rPr>
          <w:b/>
        </w:rPr>
        <w:t xml:space="preserve">Tulos</w:t>
      </w:r>
    </w:p>
    <w:p>
      <w:r>
        <w:t xml:space="preserve">ei</w:t>
      </w:r>
    </w:p>
    <w:p>
      <w:r>
        <w:rPr>
          <w:b/>
        </w:rPr>
        <w:t xml:space="preserve">Esimerkki 8.6214</w:t>
      </w:r>
    </w:p>
    <w:p>
      <w:r>
        <w:t xml:space="preserve">Kehotus: Floridan kansainvälinen lentoasema on tehnyt niin hyvää työtä luodessaan tuon käytävän suoraan lentokoneeseen lentokentältä, että joskus ei edes tiedä olevansa vielä koneessa. Silti, tässä me olemme koneessa.  Vastaus: Joo, aivan. Haluan vain päästä kotiin tapaamaan perhettäni. Lähdin liian myöhään. Nyt olen täällä, lennän joulupäivänä.</w:t>
      </w:r>
    </w:p>
    <w:p>
      <w:r>
        <w:rPr>
          <w:b/>
        </w:rPr>
        <w:t xml:space="preserve">Tulos</w:t>
      </w:r>
    </w:p>
    <w:p>
      <w:r>
        <w:t xml:space="preserve">ei</w:t>
      </w:r>
    </w:p>
    <w:p>
      <w:r>
        <w:rPr>
          <w:b/>
        </w:rPr>
        <w:t xml:space="preserve">Esimerkki 8.6215</w:t>
      </w:r>
    </w:p>
    <w:p>
      <w:r>
        <w:t xml:space="preserve">Kehotus: Turpa kiinni!  Vastaus: Se on ainoa lusikkatyyppi, joka kiinnostaa minua. Erityisesti haluaisin keskittyä kaikkiin M-kirjaimella alkaviin valtioihin.</w:t>
      </w:r>
    </w:p>
    <w:p>
      <w:r>
        <w:rPr>
          <w:b/>
        </w:rPr>
        <w:t xml:space="preserve">Tulos</w:t>
      </w:r>
    </w:p>
    <w:p>
      <w:r>
        <w:t xml:space="preserve">ei</w:t>
      </w:r>
    </w:p>
    <w:p>
      <w:r>
        <w:rPr>
          <w:b/>
        </w:rPr>
        <w:t xml:space="preserve">Esimerkki 8.6216</w:t>
      </w:r>
    </w:p>
    <w:p>
      <w:r>
        <w:t xml:space="preserve">Kehotus: Okei, kaveri. Täällä on pari kylpyhuonetta, mutta haluatko tämän?  Vastaus: "Ei, ei, ei, ei, ei, ei, ei, ei, ei, ei: Okei, mutta tämä ei ole syömistä varten. Se on vain puun ympärille pujotettavaksi. Ajattelin, että voisimme pitää juhlat.</w:t>
      </w:r>
    </w:p>
    <w:p>
      <w:r>
        <w:rPr>
          <w:b/>
        </w:rPr>
        <w:t xml:space="preserve">Tulos</w:t>
      </w:r>
    </w:p>
    <w:p>
      <w:r>
        <w:t xml:space="preserve">ei</w:t>
      </w:r>
    </w:p>
    <w:p>
      <w:r>
        <w:rPr>
          <w:b/>
        </w:rPr>
        <w:t xml:space="preserve">Esimerkki 8.6217</w:t>
      </w:r>
    </w:p>
    <w:p>
      <w:r>
        <w:t xml:space="preserve">Kehotus: Nimeni on Frant, tietenkin, sanoin sen jo aiemmin.  Vastaus: Frant: No, minulla on yksi kanssa ja yksi ilman, joten sekoitan ne keskenään ja katsotaan, mitä tapahtuu.</w:t>
      </w:r>
    </w:p>
    <w:p>
      <w:r>
        <w:rPr>
          <w:b/>
        </w:rPr>
        <w:t xml:space="preserve">Tulos</w:t>
      </w:r>
    </w:p>
    <w:p>
      <w:r>
        <w:t xml:space="preserve">ei</w:t>
      </w:r>
    </w:p>
    <w:p>
      <w:r>
        <w:rPr>
          <w:b/>
        </w:rPr>
        <w:t xml:space="preserve">Esimerkki 8.6218</w:t>
      </w:r>
    </w:p>
    <w:p>
      <w:r>
        <w:t xml:space="preserve">Kehotus: Tosi-tv:ssä esiintyvistä todellisista ihmisistä ja todellisista tarinoista on päästy niin kauas.  Vastaus: Jos emme ole koskaan nähneet vankilaa, se ei ole totta.</w:t>
      </w:r>
    </w:p>
    <w:p>
      <w:r>
        <w:rPr>
          <w:b/>
        </w:rPr>
        <w:t xml:space="preserve">Tulos</w:t>
      </w:r>
    </w:p>
    <w:p>
      <w:r>
        <w:t xml:space="preserve">ei</w:t>
      </w:r>
    </w:p>
    <w:p>
      <w:r>
        <w:rPr>
          <w:b/>
        </w:rPr>
        <w:t xml:space="preserve">Esimerkki 8.6219</w:t>
      </w:r>
    </w:p>
    <w:p>
      <w:r>
        <w:t xml:space="preserve">Kehotus: Et siis koskaan päässyt yliopiston improvisaatioryhmään.  Vastaus: Jos olisin oikeasti täyttänyt sen todistuksen, siitä olisi luultavasti tullut oikea avioliitto.</w:t>
      </w:r>
    </w:p>
    <w:p>
      <w:r>
        <w:rPr>
          <w:b/>
        </w:rPr>
        <w:t xml:space="preserve">Tulos</w:t>
      </w:r>
    </w:p>
    <w:p>
      <w:r>
        <w:t xml:space="preserve">ei</w:t>
      </w:r>
    </w:p>
    <w:p>
      <w:r>
        <w:rPr>
          <w:b/>
        </w:rPr>
        <w:t xml:space="preserve">Esimerkki 8.6220</w:t>
      </w:r>
    </w:p>
    <w:p>
      <w:r>
        <w:t xml:space="preserve">Kehotus: Myyn vesipulloja, joiden sisällä on lasia."?  Vastaus: "Ei, ei, ei, ei, ei, ei, ei, ei, ei, ei! Mutta jos ajamme liian lujaa, et ehkä näe autoasi.</w:t>
      </w:r>
    </w:p>
    <w:p>
      <w:r>
        <w:rPr>
          <w:b/>
        </w:rPr>
        <w:t xml:space="preserve">Tulos</w:t>
      </w:r>
    </w:p>
    <w:p>
      <w:r>
        <w:t xml:space="preserve">ei</w:t>
      </w:r>
    </w:p>
    <w:p>
      <w:r>
        <w:rPr>
          <w:b/>
        </w:rPr>
        <w:t xml:space="preserve">Esimerkki 8.6221</w:t>
      </w:r>
    </w:p>
    <w:p>
      <w:r>
        <w:t xml:space="preserve">Kehotus: Tässä se on, äiti, ole hyvä.  Vastaus: Joo, olet oikeassa. Pitäisikö näin kovasti etsiä ahkeraa lasta toimivassa yhteiskunnassa?</w:t>
      </w:r>
    </w:p>
    <w:p>
      <w:r>
        <w:rPr>
          <w:b/>
        </w:rPr>
        <w:t xml:space="preserve">Tulos</w:t>
      </w:r>
    </w:p>
    <w:p>
      <w:r>
        <w:t xml:space="preserve">ei</w:t>
      </w:r>
    </w:p>
    <w:p>
      <w:r>
        <w:rPr>
          <w:b/>
        </w:rPr>
        <w:t xml:space="preserve">Esimerkki 8.6222</w:t>
      </w:r>
    </w:p>
    <w:p>
      <w:r>
        <w:t xml:space="preserve">Kehotus: Luulin, että aiot vain repiä liput.  Vastaus: No, jos on pakko. Me tarvitsemme niitä lippuja.</w:t>
      </w:r>
    </w:p>
    <w:p>
      <w:r>
        <w:rPr>
          <w:b/>
        </w:rPr>
        <w:t xml:space="preserve">Tulos</w:t>
      </w:r>
    </w:p>
    <w:p>
      <w:r>
        <w:t xml:space="preserve">ei</w:t>
      </w:r>
    </w:p>
    <w:p>
      <w:r>
        <w:rPr>
          <w:b/>
        </w:rPr>
        <w:t xml:space="preserve">Esimerkki 8.6223</w:t>
      </w:r>
    </w:p>
    <w:p>
      <w:r>
        <w:t xml:space="preserve">Kehotus: Minulla on kaikista vaimoista vaikein työ.  Vastaus: Joo, he sanoivat, että se oli ilmaa, mutta tiedän, että se oli hän.</w:t>
      </w:r>
    </w:p>
    <w:p>
      <w:r>
        <w:rPr>
          <w:b/>
        </w:rPr>
        <w:t xml:space="preserve">Tulos</w:t>
      </w:r>
    </w:p>
    <w:p>
      <w:r>
        <w:t xml:space="preserve">ei</w:t>
      </w:r>
    </w:p>
    <w:p>
      <w:r>
        <w:rPr>
          <w:b/>
        </w:rPr>
        <w:t xml:space="preserve">Esimerkki 8.6224</w:t>
      </w:r>
    </w:p>
    <w:p>
      <w:r>
        <w:t xml:space="preserve">Kehotus: Kenraali, teillä on jonkinlaiset scifi-kyvyt, eikö niin?  Vastaus: Vastaus: Minäkin vihaan venäläisiä. Se on meillä yhteistä.</w:t>
      </w:r>
    </w:p>
    <w:p>
      <w:r>
        <w:rPr>
          <w:b/>
        </w:rPr>
        <w:t xml:space="preserve">Tulos</w:t>
      </w:r>
    </w:p>
    <w:p>
      <w:r>
        <w:t xml:space="preserve">ei</w:t>
      </w:r>
    </w:p>
    <w:p>
      <w:r>
        <w:rPr>
          <w:b/>
        </w:rPr>
        <w:t xml:space="preserve">Esimerkki 8.6225</w:t>
      </w:r>
    </w:p>
    <w:p>
      <w:r>
        <w:t xml:space="preserve">Kehotus: Eivätkö lääkärit ole mielestäsi todellisia?  Vastaus: Et usko, että lääkärit ovat lääkäreitä? VASTAUS: EI. Rakastan, miksi tätä kutsutaan, kynnystä? Voin vain hengailla kynnyksellä.</w:t>
      </w:r>
    </w:p>
    <w:p>
      <w:r>
        <w:rPr>
          <w:b/>
        </w:rPr>
        <w:t xml:space="preserve">Tulos</w:t>
      </w:r>
    </w:p>
    <w:p>
      <w:r>
        <w:t xml:space="preserve">ei</w:t>
      </w:r>
    </w:p>
    <w:p>
      <w:r>
        <w:rPr>
          <w:b/>
        </w:rPr>
        <w:t xml:space="preserve">Esimerkki 8.6226</w:t>
      </w:r>
    </w:p>
    <w:p>
      <w:r>
        <w:t xml:space="preserve">Kehotus: Luulen, että lopetan tänään. En voi enää olla hinta on oikea -tyttö. Haluan siirtyä toiselle urapolulle.  Vastaus: Olen täysin valkoinen. Ystäväni kutsuvat minua valkoiseksi Jamaliksi.</w:t>
      </w:r>
    </w:p>
    <w:p>
      <w:r>
        <w:rPr>
          <w:b/>
        </w:rPr>
        <w:t xml:space="preserve">Tulos</w:t>
      </w:r>
    </w:p>
    <w:p>
      <w:r>
        <w:t xml:space="preserve">ei</w:t>
      </w:r>
    </w:p>
    <w:p>
      <w:r>
        <w:rPr>
          <w:b/>
        </w:rPr>
        <w:t xml:space="preserve">Esimerkki 8.6227</w:t>
      </w:r>
    </w:p>
    <w:p>
      <w:r>
        <w:t xml:space="preserve">Kehotus: Poseidonin ilo? Kuulostaa fantastiselta. Hän oli jumala, joten sen täytyy olla hyvää.  Vastaus: Poseidon Poseidon: Epäilys on joskus hyvä asia. Se saa sinut olemaan vahvempi.</w:t>
      </w:r>
    </w:p>
    <w:p>
      <w:r>
        <w:rPr>
          <w:b/>
        </w:rPr>
        <w:t xml:space="preserve">Tulos</w:t>
      </w:r>
    </w:p>
    <w:p>
      <w:r>
        <w:t xml:space="preserve">ei</w:t>
      </w:r>
    </w:p>
    <w:p>
      <w:r>
        <w:rPr>
          <w:b/>
        </w:rPr>
        <w:t xml:space="preserve">Esimerkki 8.6228</w:t>
      </w:r>
    </w:p>
    <w:p>
      <w:r>
        <w:t xml:space="preserve">Kehotus: Tuo ei ole heisimato. Lupaan sen.  Vastaus: Catarina, nämä neljä ihmistä ovat kiire. Meillä on kiire juuri nyt.</w:t>
      </w:r>
    </w:p>
    <w:p>
      <w:r>
        <w:rPr>
          <w:b/>
        </w:rPr>
        <w:t xml:space="preserve">Tulos</w:t>
      </w:r>
    </w:p>
    <w:p>
      <w:r>
        <w:t xml:space="preserve">ei</w:t>
      </w:r>
    </w:p>
    <w:p>
      <w:r>
        <w:rPr>
          <w:b/>
        </w:rPr>
        <w:t xml:space="preserve">Esimerkki 8.6229</w:t>
      </w:r>
    </w:p>
    <w:p>
      <w:r>
        <w:t xml:space="preserve">Kehotus: Odota hetki, syötkö kanaa??  Vastaus: Kana? Se on luultavasti parempi asia sanoa. Muu kuin sveitsiläinen juusto.</w:t>
      </w:r>
    </w:p>
    <w:p>
      <w:r>
        <w:rPr>
          <w:b/>
        </w:rPr>
        <w:t xml:space="preserve">Tulos</w:t>
      </w:r>
    </w:p>
    <w:p>
      <w:r>
        <w:t xml:space="preserve">ei</w:t>
      </w:r>
    </w:p>
    <w:p>
      <w:r>
        <w:rPr>
          <w:b/>
        </w:rPr>
        <w:t xml:space="preserve">Esimerkki 8.6230</w:t>
      </w:r>
    </w:p>
    <w:p>
      <w:r>
        <w:t xml:space="preserve">Kehotus: Mitä voimme tehdä? Kansa on puhunut. He haluavat digitaalisia valokuvia. Niitä on jo olemassa ja niitä on käytetty jo jonkin aikaa.  Vastaus: Mitä tapahtui, kun olit iso, ettei kukaan halunnut sinusta sairaanhoitajaa?</w:t>
      </w:r>
    </w:p>
    <w:p>
      <w:r>
        <w:rPr>
          <w:b/>
        </w:rPr>
        <w:t xml:space="preserve">Tulos</w:t>
      </w:r>
    </w:p>
    <w:p>
      <w:r>
        <w:t xml:space="preserve">ei</w:t>
      </w:r>
    </w:p>
    <w:p>
      <w:r>
        <w:rPr>
          <w:b/>
        </w:rPr>
        <w:t xml:space="preserve">Esimerkki 8.6231</w:t>
      </w:r>
    </w:p>
    <w:p>
      <w:r>
        <w:t xml:space="preserve">Kehotus: Tytöt, haluaisitteko käyttää erikoiskylpyhuonettamme? Se on vain työntekijöille. Voin viedä teidät takakautta.  Vastaus: Joo, sinulla on flunssa. Menetät äänesi hieman flunssan takia. Me hoidamme sen.</w:t>
      </w:r>
    </w:p>
    <w:p>
      <w:r>
        <w:rPr>
          <w:b/>
        </w:rPr>
        <w:t xml:space="preserve">Tulos</w:t>
      </w:r>
    </w:p>
    <w:p>
      <w:r>
        <w:t xml:space="preserve">ei</w:t>
      </w:r>
    </w:p>
    <w:p>
      <w:r>
        <w:rPr>
          <w:b/>
        </w:rPr>
        <w:t xml:space="preserve">Esimerkki 8.6232</w:t>
      </w:r>
    </w:p>
    <w:p>
      <w:r>
        <w:t xml:space="preserve">Kehotus: Tiedäthän, että voit peruuttaa, eikö? Tiedätkö, että voit poistaa sanoja tekstistäsi?  Vastaus: Voit myös poistaa tekstin tekstistä: Vastaus: Elämämme on niin vaikeaa. En tiedä, pitäisikö minun mennä Ackbariin vai Mickey'siin. Eikö se ole vaikeaa?</w:t>
      </w:r>
    </w:p>
    <w:p>
      <w:r>
        <w:rPr>
          <w:b/>
        </w:rPr>
        <w:t xml:space="preserve">Tulos</w:t>
      </w:r>
    </w:p>
    <w:p>
      <w:r>
        <w:t xml:space="preserve">ei</w:t>
      </w:r>
    </w:p>
    <w:p>
      <w:r>
        <w:rPr>
          <w:b/>
        </w:rPr>
        <w:t xml:space="preserve">Esimerkki 8.6233</w:t>
      </w:r>
    </w:p>
    <w:p>
      <w:r>
        <w:t xml:space="preserve">Kehotus: Dwight Howardin vaihtaminen Nuggetsiin.  Vastaus: Vaihda Nuggard Nuggardiin: No tottakai se on hiottu lasi. Miten muuten voisin tehdä lasimurskaa?</w:t>
      </w:r>
    </w:p>
    <w:p>
      <w:r>
        <w:rPr>
          <w:b/>
        </w:rPr>
        <w:t xml:space="preserve">Tulos</w:t>
      </w:r>
    </w:p>
    <w:p>
      <w:r>
        <w:t xml:space="preserve">ei</w:t>
      </w:r>
    </w:p>
    <w:p>
      <w:r>
        <w:rPr>
          <w:b/>
        </w:rPr>
        <w:t xml:space="preserve">Esimerkki 8.6234</w:t>
      </w:r>
    </w:p>
    <w:p>
      <w:r>
        <w:t xml:space="preserve">Kehotus: No niin, ihmiset. Olemme 3 Ashes ja 2 Cinders ja tarvitsemme ehdotuksen paikasta, jossa ihmiset voisivat työskennellä, kuten Arby's tai Dairy Queen.  Vastaus: Tuo on todellakin antelias tarjous. Yksi sana, jota en kuitenkaan kuullut siinä olevan, oli komedia. Kieltäydyn kunnioittavasti tarjouksesta.</w:t>
      </w:r>
    </w:p>
    <w:p>
      <w:r>
        <w:rPr>
          <w:b/>
        </w:rPr>
        <w:t xml:space="preserve">Tulos</w:t>
      </w:r>
    </w:p>
    <w:p>
      <w:r>
        <w:t xml:space="preserve">ei</w:t>
      </w:r>
    </w:p>
    <w:p>
      <w:r>
        <w:rPr>
          <w:b/>
        </w:rPr>
        <w:t xml:space="preserve">Esimerkki 8.6235</w:t>
      </w:r>
    </w:p>
    <w:p>
      <w:r>
        <w:t xml:space="preserve">Kehotus: Voimmeko tarkistaa, mitä yksityiskohtia monipuolinen toiminta sisältää?  Vastaus: Voidaanko tarkastella, miten monipuolinen toimintatapa on mahdollista? Halusin vain tietää, onko raittiutesi edelleen kunnossa. Sitä minä kysyin.</w:t>
      </w:r>
    </w:p>
    <w:p>
      <w:r>
        <w:rPr>
          <w:b/>
        </w:rPr>
        <w:t xml:space="preserve">Tulos</w:t>
      </w:r>
    </w:p>
    <w:p>
      <w:r>
        <w:t xml:space="preserve">ei</w:t>
      </w:r>
    </w:p>
    <w:p>
      <w:r>
        <w:rPr>
          <w:b/>
        </w:rPr>
        <w:t xml:space="preserve">Esimerkki 8.6236</w:t>
      </w:r>
    </w:p>
    <w:p>
      <w:r>
        <w:t xml:space="preserve">Kehotus: Näytänkö teistä vitun känniseltä?  Vastaus: Olenko minä humalassa? Tämä muistuttaa minua elokuvasta Splash. Vain että kauniin merenneiton sijasta se on laulava rotta.</w:t>
      </w:r>
    </w:p>
    <w:p>
      <w:r>
        <w:rPr>
          <w:b/>
        </w:rPr>
        <w:t xml:space="preserve">Tulos</w:t>
      </w:r>
    </w:p>
    <w:p>
      <w:r>
        <w:t xml:space="preserve">ei</w:t>
      </w:r>
    </w:p>
    <w:p>
      <w:r>
        <w:rPr>
          <w:b/>
        </w:rPr>
        <w:t xml:space="preserve">Esimerkki 8.6237</w:t>
      </w:r>
    </w:p>
    <w:p>
      <w:r>
        <w:t xml:space="preserve">Kehotus: Toimivatko taikatemput, Jimmy?  Vastaus: Jimmy? Joo, jopa minä näen sen. Ja minä olen narkkari.</w:t>
      </w:r>
    </w:p>
    <w:p>
      <w:r>
        <w:rPr>
          <w:b/>
        </w:rPr>
        <w:t xml:space="preserve">Tulos</w:t>
      </w:r>
    </w:p>
    <w:p>
      <w:r>
        <w:t xml:space="preserve">ei</w:t>
      </w:r>
    </w:p>
    <w:p>
      <w:r>
        <w:rPr>
          <w:b/>
        </w:rPr>
        <w:t xml:space="preserve">Esimerkki 8.6238</w:t>
      </w:r>
    </w:p>
    <w:p>
      <w:r>
        <w:t xml:space="preserve">Kehotus: Asteroidi laskeutui ja näin pääsimme eroon dinosauruksista.  Vastaus: Sanoit, että kaikki ovat siistejä. En yritä teeskennellä koko päivää, etten ole mikään lapsi. Otetaan nämä donitsit ja häivytään täältä.</w:t>
      </w:r>
    </w:p>
    <w:p>
      <w:r>
        <w:rPr>
          <w:b/>
        </w:rPr>
        <w:t xml:space="preserve">Tulos</w:t>
      </w:r>
    </w:p>
    <w:p>
      <w:r>
        <w:t xml:space="preserve">ei</w:t>
      </w:r>
    </w:p>
    <w:p>
      <w:r>
        <w:rPr>
          <w:b/>
        </w:rPr>
        <w:t xml:space="preserve">Esimerkki 8.6239</w:t>
      </w:r>
    </w:p>
    <w:p>
      <w:r>
        <w:t xml:space="preserve">Kehotus: Oliko Robby se vanhempi Bernstein-karhu, joka karkasi yliopistoon ja jota emme koskaan tavanneet?  Vastaus: Robby Robbie, jonka nimi oli Robby Robbie? Vastaus: Oletko valmis tekemään sen, siitä tulee roiskeita.</w:t>
      </w:r>
    </w:p>
    <w:p>
      <w:r>
        <w:rPr>
          <w:b/>
        </w:rPr>
        <w:t xml:space="preserve">Tulos</w:t>
      </w:r>
    </w:p>
    <w:p>
      <w:r>
        <w:t xml:space="preserve">ei</w:t>
      </w:r>
    </w:p>
    <w:p>
      <w:r>
        <w:rPr>
          <w:b/>
        </w:rPr>
        <w:t xml:space="preserve">Esimerkki 8.6240</w:t>
      </w:r>
    </w:p>
    <w:p>
      <w:r>
        <w:t xml:space="preserve">Kehotus: Kuka siellä on, Tina?  Vastaus: Koska sinä et ole minun pomoni.</w:t>
      </w:r>
    </w:p>
    <w:p>
      <w:r>
        <w:rPr>
          <w:b/>
        </w:rPr>
        <w:t xml:space="preserve">Tulos</w:t>
      </w:r>
    </w:p>
    <w:p>
      <w:r>
        <w:t xml:space="preserve">ei</w:t>
      </w:r>
    </w:p>
    <w:p>
      <w:r>
        <w:rPr>
          <w:b/>
        </w:rPr>
        <w:t xml:space="preserve">Esimerkki 8.6241</w:t>
      </w:r>
    </w:p>
    <w:p>
      <w:r>
        <w:t xml:space="preserve">Kehotus: Olimme juhlissa, ja voitko uskoa sitä? Kuulin huoneen toiselta puolelta, että ovien takana tapahtui, että Cheryl sekosi ja tanssahti koko illan.  Vastaus: "Ei, ei, ei, ei, ei, ei, ei, ei, ei, ei! Se oli irrotettu asiayhteydestään. Lainasin sitä, mitä sanoin eräälle pojalle viime viikonloppuna.</w:t>
      </w:r>
    </w:p>
    <w:p>
      <w:r>
        <w:rPr>
          <w:b/>
        </w:rPr>
        <w:t xml:space="preserve">Tulos</w:t>
      </w:r>
    </w:p>
    <w:p>
      <w:r>
        <w:t xml:space="preserve">ei</w:t>
      </w:r>
    </w:p>
    <w:p>
      <w:r>
        <w:rPr>
          <w:b/>
        </w:rPr>
        <w:t xml:space="preserve">Esimerkki 8.6242</w:t>
      </w:r>
    </w:p>
    <w:p>
      <w:r>
        <w:t xml:space="preserve">Kehotus: En usko, että kukaan meistä uskoo käärmetarinaanne.  Vastaus: Hei, annoit minulle yhden jalkasi, joten se on kuin elinikäinen side.</w:t>
      </w:r>
    </w:p>
    <w:p>
      <w:r>
        <w:rPr>
          <w:b/>
        </w:rPr>
        <w:t xml:space="preserve">Tulos</w:t>
      </w:r>
    </w:p>
    <w:p>
      <w:r>
        <w:t xml:space="preserve">ei</w:t>
      </w:r>
    </w:p>
    <w:p>
      <w:r>
        <w:rPr>
          <w:b/>
        </w:rPr>
        <w:t xml:space="preserve">Esimerkki 8.6243</w:t>
      </w:r>
    </w:p>
    <w:p>
      <w:r>
        <w:t xml:space="preserve">Kehotus: Sanoinhan, etten ole vanha. Minulla on nuoren naisen henki.  Vastaus: Minun olisi pitänyt lopettaa hänen kuristamisensa ja antaa hänen vastata. Se on minun syytäni.</w:t>
      </w:r>
    </w:p>
    <w:p>
      <w:r>
        <w:rPr>
          <w:b/>
        </w:rPr>
        <w:t xml:space="preserve">Tulos</w:t>
      </w:r>
    </w:p>
    <w:p>
      <w:r>
        <w:t xml:space="preserve">ei</w:t>
      </w:r>
    </w:p>
    <w:p>
      <w:r>
        <w:rPr>
          <w:b/>
        </w:rPr>
        <w:t xml:space="preserve">Esimerkki 8.6244</w:t>
      </w:r>
    </w:p>
    <w:p>
      <w:r>
        <w:t xml:space="preserve">Kehotus: Sandyn kanssa olin erittäin läheinen, mutta sitten hän aloitti muita projekteja, kuten Speed 2:n ja muuta sellaista. Menetimme yhteyden.  Vastaus: Totta kai hän on elossa. Pidän hänet hyvin ravittuna.</w:t>
      </w:r>
    </w:p>
    <w:p>
      <w:r>
        <w:rPr>
          <w:b/>
        </w:rPr>
        <w:t xml:space="preserve">Tulos</w:t>
      </w:r>
    </w:p>
    <w:p>
      <w:r>
        <w:t xml:space="preserve">ei</w:t>
      </w:r>
    </w:p>
    <w:p>
      <w:r>
        <w:rPr>
          <w:b/>
        </w:rPr>
        <w:t xml:space="preserve">Esimerkki 8.6245</w:t>
      </w:r>
    </w:p>
    <w:p>
      <w:r>
        <w:t xml:space="preserve">Kehotus: Olen todella katkera juuri nyt.  Vastaus: VASTAUS: OKEI. Vähennä sitä pari pykälää.</w:t>
      </w:r>
    </w:p>
    <w:p>
      <w:r>
        <w:rPr>
          <w:b/>
        </w:rPr>
        <w:t xml:space="preserve">Tulos</w:t>
      </w:r>
    </w:p>
    <w:p>
      <w:r>
        <w:t xml:space="preserve">ei</w:t>
      </w:r>
    </w:p>
    <w:p>
      <w:r>
        <w:rPr>
          <w:b/>
        </w:rPr>
        <w:t xml:space="preserve">Esimerkki 8.6246</w:t>
      </w:r>
    </w:p>
    <w:p>
      <w:r>
        <w:t xml:space="preserve">Kehotus: Se on kuin se, että mies ja posti tarkoittavat kahta eri asiaa?  Vastaus: Hän on kuuluisin klovni tällä puolella kolmosvaltioiden aluetta.</w:t>
      </w:r>
    </w:p>
    <w:p>
      <w:r>
        <w:rPr>
          <w:b/>
        </w:rPr>
        <w:t xml:space="preserve">Tulos</w:t>
      </w:r>
    </w:p>
    <w:p>
      <w:r>
        <w:t xml:space="preserve">ei</w:t>
      </w:r>
    </w:p>
    <w:p>
      <w:r>
        <w:rPr>
          <w:b/>
        </w:rPr>
        <w:t xml:space="preserve">Esimerkki 8.6247</w:t>
      </w:r>
    </w:p>
    <w:p>
      <w:r>
        <w:t xml:space="preserve">Kehotus: Sinä näytät bioniselta ihmiseltä, mutta sinulla ei ole mitään taitoja.  Vastaus: Minä autan tätä nuorta naista. Hän tarvitsee uuden vessan.</w:t>
      </w:r>
    </w:p>
    <w:p>
      <w:r>
        <w:rPr>
          <w:b/>
        </w:rPr>
        <w:t xml:space="preserve">Tulos</w:t>
      </w:r>
    </w:p>
    <w:p>
      <w:r>
        <w:t xml:space="preserve">ei</w:t>
      </w:r>
    </w:p>
    <w:p>
      <w:r>
        <w:rPr>
          <w:b/>
        </w:rPr>
        <w:t xml:space="preserve">Esimerkki 8.6248</w:t>
      </w:r>
    </w:p>
    <w:p>
      <w:r>
        <w:t xml:space="preserve">Kehotus: Et kai aikonut huijata minulta mitään parittajapalkkiostani?  Vastaus: Cher-täti. Hän ottaa paljon kuvia.</w:t>
      </w:r>
    </w:p>
    <w:p>
      <w:r>
        <w:rPr>
          <w:b/>
        </w:rPr>
        <w:t xml:space="preserve">Tulos</w:t>
      </w:r>
    </w:p>
    <w:p>
      <w:r>
        <w:t xml:space="preserve">ei</w:t>
      </w:r>
    </w:p>
    <w:p>
      <w:r>
        <w:rPr>
          <w:b/>
        </w:rPr>
        <w:t xml:space="preserve">Esimerkki 8.6249</w:t>
      </w:r>
    </w:p>
    <w:p>
      <w:r>
        <w:t xml:space="preserve">Kehotus: Olen musliminainen. Miksi luulet, että olen mies? Millä miehellä on päässään huivi käärittynä päänsä ympärille?  Vastaus: Voi olla, että hänellä on huivi päässään: Hänet voi aina löytää. Seuraa vain savupilveä. Hän on kuin syöpää aiheuttava Pigpen.</w:t>
      </w:r>
    </w:p>
    <w:p>
      <w:r>
        <w:rPr>
          <w:b/>
        </w:rPr>
        <w:t xml:space="preserve">Tulos</w:t>
      </w:r>
    </w:p>
    <w:p>
      <w:r>
        <w:t xml:space="preserve">ei</w:t>
      </w:r>
    </w:p>
    <w:p>
      <w:r>
        <w:rPr>
          <w:b/>
        </w:rPr>
        <w:t xml:space="preserve">Esimerkki 8.6250</w:t>
      </w:r>
    </w:p>
    <w:p>
      <w:r>
        <w:t xml:space="preserve">Kehotus: Tykkään siitä, kun Baskin Robbinsissa on vain kolme ihmistä ja tunnen kaksi heistä, ja sitten tutustun kolmanteen.  Vastaus: Sinun pitäisi tehdä stand-up-tunti. Tarvitsemme enemmän naisia stand-upiin.</w:t>
      </w:r>
    </w:p>
    <w:p>
      <w:r>
        <w:rPr>
          <w:b/>
        </w:rPr>
        <w:t xml:space="preserve">Tulos</w:t>
      </w:r>
    </w:p>
    <w:p>
      <w:r>
        <w:t xml:space="preserve">ei</w:t>
      </w:r>
    </w:p>
    <w:p>
      <w:r>
        <w:rPr>
          <w:b/>
        </w:rPr>
        <w:t xml:space="preserve">Esimerkki 8.6251</w:t>
      </w:r>
    </w:p>
    <w:p>
      <w:r>
        <w:t xml:space="preserve">Kehotus: Ehkä jonain päivänä polkumme risteävät. Siihen asti kiitos, että toimitit nämä herkulliset rinkelit toimistooni.  Vastaus: No, joo. Mitä haluat tehdä bageleilla?</w:t>
      </w:r>
    </w:p>
    <w:p>
      <w:r>
        <w:rPr>
          <w:b/>
        </w:rPr>
        <w:t xml:space="preserve">Tulos</w:t>
      </w:r>
    </w:p>
    <w:p>
      <w:r>
        <w:t xml:space="preserve">ei</w:t>
      </w:r>
    </w:p>
    <w:p>
      <w:r>
        <w:rPr>
          <w:b/>
        </w:rPr>
        <w:t xml:space="preserve">Esimerkki 8.6252</w:t>
      </w:r>
    </w:p>
    <w:p>
      <w:r>
        <w:t xml:space="preserve">Kehotus: Olet siis palannut. Istu alas, niin etsitään sinulle uusi tehtävä. Mitä tuossa maalaistalossa tapahtuu? Jokainen sinne lähettämämme aave palaa takaisin. Vastaus: Sanoit "keksi", ja se liikkui.</w:t>
      </w:r>
    </w:p>
    <w:p>
      <w:r>
        <w:rPr>
          <w:b/>
        </w:rPr>
        <w:t xml:space="preserve">Tulos</w:t>
      </w:r>
    </w:p>
    <w:p>
      <w:r>
        <w:t xml:space="preserve">ei</w:t>
      </w:r>
    </w:p>
    <w:p>
      <w:r>
        <w:rPr>
          <w:b/>
        </w:rPr>
        <w:t xml:space="preserve">Esimerkki 8.6253</w:t>
      </w:r>
    </w:p>
    <w:p>
      <w:r>
        <w:t xml:space="preserve">Kehotus: Tämä on kolmas hunaja, jossa Mario ja Luigi ovat työskennelleet sinulle.  Sinulla on ollut paljon vaimoja.?  Vastaus: Maria, ajattelin vain, että olisi mukavaa kutsua sinua nimelläsi vähän väliä.</w:t>
      </w:r>
    </w:p>
    <w:p>
      <w:r>
        <w:rPr>
          <w:b/>
        </w:rPr>
        <w:t xml:space="preserve">Tulos</w:t>
      </w:r>
    </w:p>
    <w:p>
      <w:r>
        <w:t xml:space="preserve">ei</w:t>
      </w:r>
    </w:p>
    <w:p>
      <w:r>
        <w:rPr>
          <w:b/>
        </w:rPr>
        <w:t xml:space="preserve">Esimerkki 8.6254</w:t>
      </w:r>
    </w:p>
    <w:p>
      <w:r>
        <w:t xml:space="preserve">Kehotus: Poika, töykeyden aika maailmassamme on ohi. Ei ole enää epäkohteliaisuutta.  Vastaus: "Ei, ei, ei, ei, ei, ei, ei, ei, ei, ei: Olen allerginen niille! Tällä tilalla ei ole krookuksia.</w:t>
      </w:r>
    </w:p>
    <w:p>
      <w:r>
        <w:rPr>
          <w:b/>
        </w:rPr>
        <w:t xml:space="preserve">Tulos</w:t>
      </w:r>
    </w:p>
    <w:p>
      <w:r>
        <w:t xml:space="preserve">ei</w:t>
      </w:r>
    </w:p>
    <w:p>
      <w:r>
        <w:rPr>
          <w:b/>
        </w:rPr>
        <w:t xml:space="preserve">Esimerkki 8.6255</w:t>
      </w:r>
    </w:p>
    <w:p>
      <w:r>
        <w:t xml:space="preserve">Kehotus: Majorie, tuo taisi olla paras Rush-show, jonka olen koskaan nähnyt.  Vastaus: "Rushin paras keikka": Playboy Mansionista. Joten voisin varmaan tehdä niin.</w:t>
      </w:r>
    </w:p>
    <w:p>
      <w:r>
        <w:rPr>
          <w:b/>
        </w:rPr>
        <w:t xml:space="preserve">Tulos</w:t>
      </w:r>
    </w:p>
    <w:p>
      <w:r>
        <w:t xml:space="preserve">ei</w:t>
      </w:r>
    </w:p>
    <w:p>
      <w:r>
        <w:rPr>
          <w:b/>
        </w:rPr>
        <w:t xml:space="preserve">Esimerkki 8.6256</w:t>
      </w:r>
    </w:p>
    <w:p>
      <w:r>
        <w:t xml:space="preserve">Kehotus: Teidän kannattaa sanoa pari sanaa julisteellenne, ennen kuin laitan sen kierrätysastiaan.  Vastaus: Voitte vastata: Niin minäkin. Minusta tämä oli fiksuin idea, jotta voimme molemmat nähdä julisteen.</w:t>
      </w:r>
    </w:p>
    <w:p>
      <w:r>
        <w:rPr>
          <w:b/>
        </w:rPr>
        <w:t xml:space="preserve">Tulos</w:t>
      </w:r>
    </w:p>
    <w:p>
      <w:r>
        <w:t xml:space="preserve">ei</w:t>
      </w:r>
    </w:p>
    <w:p>
      <w:r>
        <w:rPr>
          <w:b/>
        </w:rPr>
        <w:t xml:space="preserve">Esimerkki 8.6257</w:t>
      </w:r>
    </w:p>
    <w:p>
      <w:r>
        <w:t xml:space="preserve">Kehotus: Margaret vie meidät jonnekin. Haluamme lähteä matkalle.  Vastaus: Jätimme sen avoimeksi, jotta voisimme vain tavallaan nauttia siitä, mitä Kuolemanlaakso meille tarjosi.</w:t>
      </w:r>
    </w:p>
    <w:p>
      <w:r>
        <w:rPr>
          <w:b/>
        </w:rPr>
        <w:t xml:space="preserve">Tulos</w:t>
      </w:r>
    </w:p>
    <w:p>
      <w:r>
        <w:t xml:space="preserve">ei</w:t>
      </w:r>
    </w:p>
    <w:p>
      <w:r>
        <w:rPr>
          <w:b/>
        </w:rPr>
        <w:t xml:space="preserve">Esimerkki 8.6258</w:t>
      </w:r>
    </w:p>
    <w:p>
      <w:r>
        <w:t xml:space="preserve">Kehotus: Tiedättehän, mitä sanotaan hammaslääkärikokousten säännöistä.  Vastaus: Se on ärsyttävää.  En löytänyt itselleni sopivaa rapuasua.</w:t>
      </w:r>
    </w:p>
    <w:p>
      <w:r>
        <w:rPr>
          <w:b/>
        </w:rPr>
        <w:t xml:space="preserve">Tulos</w:t>
      </w:r>
    </w:p>
    <w:p>
      <w:r>
        <w:t xml:space="preserve">ei</w:t>
      </w:r>
    </w:p>
    <w:p>
      <w:r>
        <w:rPr>
          <w:b/>
        </w:rPr>
        <w:t xml:space="preserve">Esimerkki 8.6259</w:t>
      </w:r>
    </w:p>
    <w:p>
      <w:r>
        <w:t xml:space="preserve">Kehotus: En voi tehdä mitään ilman, että savun haju käy hermoilleni.  Vastaus: Isä, ota vain yksi pois ja laita se sitten päälle.</w:t>
      </w:r>
    </w:p>
    <w:p>
      <w:r>
        <w:rPr>
          <w:b/>
        </w:rPr>
        <w:t xml:space="preserve">Tulos</w:t>
      </w:r>
    </w:p>
    <w:p>
      <w:r>
        <w:t xml:space="preserve">ei</w:t>
      </w:r>
    </w:p>
    <w:p>
      <w:r>
        <w:rPr>
          <w:b/>
        </w:rPr>
        <w:t xml:space="preserve">Esimerkki 8.6260</w:t>
      </w:r>
    </w:p>
    <w:p>
      <w:r>
        <w:t xml:space="preserve">Kehotus: Hei, kuka olet, outo nainen?  Vastaus: Nainen, outo nainen: Joo, tarkoitan, että minulla ei ollut vaihtoehtoja. Se oli ennalta määrätty.</w:t>
      </w:r>
    </w:p>
    <w:p>
      <w:r>
        <w:rPr>
          <w:b/>
        </w:rPr>
        <w:t xml:space="preserve">Tulos</w:t>
      </w:r>
    </w:p>
    <w:p>
      <w:r>
        <w:t xml:space="preserve">ei</w:t>
      </w:r>
    </w:p>
    <w:p>
      <w:r>
        <w:rPr>
          <w:b/>
        </w:rPr>
        <w:t xml:space="preserve">Esimerkki 8.6261</w:t>
      </w:r>
    </w:p>
    <w:p>
      <w:r>
        <w:t xml:space="preserve">Kehotus: Onko sinun pestävä nuo vaatteet ennen kuin annat ne takaisin?  Vastaus: Pese ne, kun olet pessyt ne? Haluaisin tehdä jotain ennen lähtöä, kuten jättää pysyvän arvostelun.</w:t>
      </w:r>
    </w:p>
    <w:p>
      <w:r>
        <w:rPr>
          <w:b/>
        </w:rPr>
        <w:t xml:space="preserve">Tulos</w:t>
      </w:r>
    </w:p>
    <w:p>
      <w:r>
        <w:t xml:space="preserve">ei</w:t>
      </w:r>
    </w:p>
    <w:p>
      <w:r>
        <w:rPr>
          <w:b/>
        </w:rPr>
        <w:t xml:space="preserve">Esimerkki 8.6262</w:t>
      </w:r>
    </w:p>
    <w:p>
      <w:r>
        <w:t xml:space="preserve">Kehotus: Tarkoitan, että siitä tulee pidempi kuin luku.  Vastaus: Aivan oikein. Varmistan aina, että sähköt on pumpattu täysille, kun ajan Shadow Groven ohi.</w:t>
      </w:r>
    </w:p>
    <w:p>
      <w:r>
        <w:rPr>
          <w:b/>
        </w:rPr>
        <w:t xml:space="preserve">Tulos</w:t>
      </w:r>
    </w:p>
    <w:p>
      <w:r>
        <w:t xml:space="preserve">ei</w:t>
      </w:r>
    </w:p>
    <w:p>
      <w:r>
        <w:rPr>
          <w:b/>
        </w:rPr>
        <w:t xml:space="preserve">Esimerkki 8.6263</w:t>
      </w:r>
    </w:p>
    <w:p>
      <w:r>
        <w:t xml:space="preserve">Kehotus: Katso.  Se on rasistitappaja.  Vastaus: Se käskee muita keittiössä olevia uroksia väistymään tieltäni.</w:t>
      </w:r>
    </w:p>
    <w:p>
      <w:r>
        <w:rPr>
          <w:b/>
        </w:rPr>
        <w:t xml:space="preserve">Tulos</w:t>
      </w:r>
    </w:p>
    <w:p>
      <w:r>
        <w:t xml:space="preserve">ei</w:t>
      </w:r>
    </w:p>
    <w:p>
      <w:r>
        <w:rPr>
          <w:b/>
        </w:rPr>
        <w:t xml:space="preserve">Esimerkki 8.6264</w:t>
      </w:r>
    </w:p>
    <w:p>
      <w:r>
        <w:t xml:space="preserve">Kehotus: Tracy, mitä aiot tehdä valmistumisen jälkeen, kun olemme lähteneet täältä?  Vastaus: Mitä teet Tracyn jälkeen? Joo, tulostin sen kotikoneelleni.</w:t>
      </w:r>
    </w:p>
    <w:p>
      <w:r>
        <w:rPr>
          <w:b/>
        </w:rPr>
        <w:t xml:space="preserve">Tulos</w:t>
      </w:r>
    </w:p>
    <w:p>
      <w:r>
        <w:t xml:space="preserve">ei</w:t>
      </w:r>
    </w:p>
    <w:p>
      <w:r>
        <w:rPr>
          <w:b/>
        </w:rPr>
        <w:t xml:space="preserve">Esimerkki 8.6265</w:t>
      </w:r>
    </w:p>
    <w:p>
      <w:r>
        <w:t xml:space="preserve">Kehotus: Teimme mielestäsi oikein investoidessamme tähän yritykseen?  Vastaus: Vastaus: Voisitko vastata tähän sijoitukseen? Mutta jos voisitte ottaa sen pois näyttämöltä, koska lapset katsovat.</w:t>
      </w:r>
    </w:p>
    <w:p>
      <w:r>
        <w:rPr>
          <w:b/>
        </w:rPr>
        <w:t xml:space="preserve">Tulos</w:t>
      </w:r>
    </w:p>
    <w:p>
      <w:r>
        <w:t xml:space="preserve">ei</w:t>
      </w:r>
    </w:p>
    <w:p>
      <w:r>
        <w:rPr>
          <w:b/>
        </w:rPr>
        <w:t xml:space="preserve">Esimerkki 8.6266</w:t>
      </w:r>
    </w:p>
    <w:p>
      <w:r>
        <w:t xml:space="preserve">Kehotus: Eastwood osaa ohjata?  Vastaus: Miten voitte tietää, voiko Eastwood Eastwoodin tehdä elokuvaa? Olen kuin hai.</w:t>
      </w:r>
    </w:p>
    <w:p>
      <w:r>
        <w:rPr>
          <w:b/>
        </w:rPr>
        <w:t xml:space="preserve">Tulos</w:t>
      </w:r>
    </w:p>
    <w:p>
      <w:r>
        <w:t xml:space="preserve">ei</w:t>
      </w:r>
    </w:p>
    <w:p>
      <w:r>
        <w:rPr>
          <w:b/>
        </w:rPr>
        <w:t xml:space="preserve">Esimerkki 8.6267</w:t>
      </w:r>
    </w:p>
    <w:p>
      <w:r>
        <w:t xml:space="preserve">Kehotus: Katso teitä kahta, äiti, isä ja Stan. Olemme vihdoin perhe.  Vastaus: Voi Midge, minusta tuntuu, että saat käydä meressä hyvin pitkään. Pidät siitä niin paljon, ettet halua lähteä pois.</w:t>
      </w:r>
    </w:p>
    <w:p>
      <w:r>
        <w:rPr>
          <w:b/>
        </w:rPr>
        <w:t xml:space="preserve">Tulos</w:t>
      </w:r>
    </w:p>
    <w:p>
      <w:r>
        <w:t xml:space="preserve">ei</w:t>
      </w:r>
    </w:p>
    <w:p>
      <w:r>
        <w:rPr>
          <w:b/>
        </w:rPr>
        <w:t xml:space="preserve">Esimerkki 8.6268</w:t>
      </w:r>
    </w:p>
    <w:p>
      <w:r>
        <w:t xml:space="preserve">Kehotus: Työskentelevätkö nuo vauvoille kysymyksiä esittävät tyypit Limbossa vai ovatko he muita Limbossa jumissa olevia vauvoja?  Vastaus: Mutta tiedätkö mikä rikollinen on pahempi? Sellainen, joka voi kriminalisoida ja jota ei rangaista siitä. Kuten TSA:n työntekijät, jotka varastivat laukkuni.</w:t>
      </w:r>
    </w:p>
    <w:p>
      <w:r>
        <w:rPr>
          <w:b/>
        </w:rPr>
        <w:t xml:space="preserve">Tulos</w:t>
      </w:r>
    </w:p>
    <w:p>
      <w:r>
        <w:t xml:space="preserve">ei</w:t>
      </w:r>
    </w:p>
    <w:p>
      <w:r>
        <w:rPr>
          <w:b/>
        </w:rPr>
        <w:t xml:space="preserve">Esimerkki 8.6269</w:t>
      </w:r>
    </w:p>
    <w:p>
      <w:r>
        <w:t xml:space="preserve">Kehotus: En olisi ikinä uskonut tukevani tätä. Mutta olen täällä sanoakseni, että hyvin menee!  Vastaus: "Kiitos: Michelle. Minä olen tässä aggressiivinen. Aion astua ulos.</w:t>
      </w:r>
    </w:p>
    <w:p>
      <w:r>
        <w:rPr>
          <w:b/>
        </w:rPr>
        <w:t xml:space="preserve">Tulos</w:t>
      </w:r>
    </w:p>
    <w:p>
      <w:r>
        <w:t xml:space="preserve">ei</w:t>
      </w:r>
    </w:p>
    <w:p>
      <w:r>
        <w:rPr>
          <w:b/>
        </w:rPr>
        <w:t xml:space="preserve">Esimerkki 8.6270</w:t>
      </w:r>
    </w:p>
    <w:p>
      <w:r>
        <w:t xml:space="preserve">Kehotus: Se oli Timin keksi, mutta kysyin, saanko ottaa sen. Hän suostui ja luopui oikeuksistaan keksiin.  Vastaus: Se on nimeltään Vahva ja väärä, koska sanot, mikä on väärin, kun olet vahva.</w:t>
      </w:r>
    </w:p>
    <w:p>
      <w:r>
        <w:rPr>
          <w:b/>
        </w:rPr>
        <w:t xml:space="preserve">Tulos</w:t>
      </w:r>
    </w:p>
    <w:p>
      <w:r>
        <w:t xml:space="preserve">ei</w:t>
      </w:r>
    </w:p>
    <w:p>
      <w:r>
        <w:rPr>
          <w:b/>
        </w:rPr>
        <w:t xml:space="preserve">Esimerkki 8.6271</w:t>
      </w:r>
    </w:p>
    <w:p>
      <w:r>
        <w:t xml:space="preserve">Kehotus: Vau, katso tätä Marjorie. Olemme Rushin lavalla!  Vastaus: Rush: Joo, mutta yritä löytää kanadalainen, jotta ymmärrämme, mitä hän sanoo.</w:t>
      </w:r>
    </w:p>
    <w:p>
      <w:r>
        <w:rPr>
          <w:b/>
        </w:rPr>
        <w:t xml:space="preserve">Tulos</w:t>
      </w:r>
    </w:p>
    <w:p>
      <w:r>
        <w:t xml:space="preserve">ei</w:t>
      </w:r>
    </w:p>
    <w:p>
      <w:r>
        <w:rPr>
          <w:b/>
        </w:rPr>
        <w:t xml:space="preserve">Esimerkki 8.6272</w:t>
      </w:r>
    </w:p>
    <w:p>
      <w:r>
        <w:t xml:space="preserve">Kehotus: Vastaus: Huomaan, että kulhoissa on kuvia kulhoista: Hän repi niiden viikset irti!</w:t>
      </w:r>
    </w:p>
    <w:p>
      <w:r>
        <w:rPr>
          <w:b/>
        </w:rPr>
        <w:t xml:space="preserve">Tulos</w:t>
      </w:r>
    </w:p>
    <w:p>
      <w:r>
        <w:t xml:space="preserve">ei</w:t>
      </w:r>
    </w:p>
    <w:p>
      <w:r>
        <w:rPr>
          <w:b/>
        </w:rPr>
        <w:t xml:space="preserve">Esimerkki 8.6273</w:t>
      </w:r>
    </w:p>
    <w:p>
      <w:r>
        <w:t xml:space="preserve">Kehotus: Meidän on saatava tämä kuva.  Vastaus: Auttakaa minut alas. En tiedä, miten pääsin tänne ylös, täällä ei ole portaita.</w:t>
      </w:r>
    </w:p>
    <w:p>
      <w:r>
        <w:rPr>
          <w:b/>
        </w:rPr>
        <w:t xml:space="preserve">Tulos</w:t>
      </w:r>
    </w:p>
    <w:p>
      <w:r>
        <w:t xml:space="preserve">ei</w:t>
      </w:r>
    </w:p>
    <w:p>
      <w:r>
        <w:rPr>
          <w:b/>
        </w:rPr>
        <w:t xml:space="preserve">Esimerkki 8.6274</w:t>
      </w:r>
    </w:p>
    <w:p>
      <w:r>
        <w:t xml:space="preserve">Kehotus: Onko rouva Höyhenet-kana täällä julkkis?  Vastaus: En ole yllättynyt. Tuo kokki näytti hyvin sitoutuneelta työhönsä.</w:t>
      </w:r>
    </w:p>
    <w:p>
      <w:r>
        <w:rPr>
          <w:b/>
        </w:rPr>
        <w:t xml:space="preserve">Tulos</w:t>
      </w:r>
    </w:p>
    <w:p>
      <w:r>
        <w:t xml:space="preserve">ei</w:t>
      </w:r>
    </w:p>
    <w:p>
      <w:r>
        <w:rPr>
          <w:b/>
        </w:rPr>
        <w:t xml:space="preserve">Esimerkki 8.6275</w:t>
      </w:r>
    </w:p>
    <w:p>
      <w:r>
        <w:t xml:space="preserve">Kehotus: Kuka ei haluaisi olla täältä? Täältä löytyy suurin osa niistä paikoista, joissa alligaattori on tappanut jonkun Amerikassa.  Vastaus: Laitoin ne paperille, mutta sitten paperi hikoili. Muste valui alas ja siitä tuli vain piste.</w:t>
      </w:r>
    </w:p>
    <w:p>
      <w:r>
        <w:rPr>
          <w:b/>
        </w:rPr>
        <w:t xml:space="preserve">Tulos</w:t>
      </w:r>
    </w:p>
    <w:p>
      <w:r>
        <w:t xml:space="preserve">ei</w:t>
      </w:r>
    </w:p>
    <w:p>
      <w:r>
        <w:rPr>
          <w:b/>
        </w:rPr>
        <w:t xml:space="preserve">Esimerkki 8.6276</w:t>
      </w:r>
    </w:p>
    <w:p>
      <w:r>
        <w:t xml:space="preserve">Kehotus: Ehkä reagoin hieman liian jyrkästi.?  Vastaus: Vastaus: En tiedä.  Hän on kuitenkin pomomme, tiedäthän?</w:t>
      </w:r>
    </w:p>
    <w:p>
      <w:r>
        <w:rPr>
          <w:b/>
        </w:rPr>
        <w:t xml:space="preserve">Tulos</w:t>
      </w:r>
    </w:p>
    <w:p>
      <w:r>
        <w:t xml:space="preserve">ei</w:t>
      </w:r>
    </w:p>
    <w:p>
      <w:r>
        <w:rPr>
          <w:b/>
        </w:rPr>
        <w:t xml:space="preserve">Esimerkki 8.6277</w:t>
      </w:r>
    </w:p>
    <w:p>
      <w:r>
        <w:t xml:space="preserve">Kehotus: Donna, mikä on tuo kääritty lahja, joka sinulla on kädessäsi?  Vastaus: Donna Donna, jonka sinä olet saanut: Kunnioitan todella koulutettua naista, joten onnittelut Donna.</w:t>
      </w:r>
    </w:p>
    <w:p>
      <w:r>
        <w:rPr>
          <w:b/>
        </w:rPr>
        <w:t xml:space="preserve">Tulos</w:t>
      </w:r>
    </w:p>
    <w:p>
      <w:r>
        <w:t xml:space="preserve">ei</w:t>
      </w:r>
    </w:p>
    <w:p>
      <w:r>
        <w:rPr>
          <w:b/>
        </w:rPr>
        <w:t xml:space="preserve">Esimerkki 8.6278</w:t>
      </w:r>
    </w:p>
    <w:p>
      <w:r>
        <w:t xml:space="preserve">Kehotus: Kortit pöydälle. Olen huolissani, koska rakastan salaa Meredithiä, että hän on sekaantunut pahikseen, joka on ehkä myös Janicen aviomies. Tai ainakin hänen lapsensa isä. Haluan siis paljastaa tämän Jonathanin.  Vastaus: Joo, olet niin sanotussa päärynäsuhteessa. Tiedäthän, se alkoi hienosti huipulta ja sitten siitä tuli iso ja raskas alhaalla. Sinun on siis minimoitava tuo raskauden tuntu, onko selvä? Sinun on ehkä vain laihdutettava sitä, onko selvä? Kuuletko, mitä sanon sinulle?</w:t>
      </w:r>
    </w:p>
    <w:p>
      <w:r>
        <w:rPr>
          <w:b/>
        </w:rPr>
        <w:t xml:space="preserve">Tulos</w:t>
      </w:r>
    </w:p>
    <w:p>
      <w:r>
        <w:t xml:space="preserve">ei</w:t>
      </w:r>
    </w:p>
    <w:p>
      <w:r>
        <w:rPr>
          <w:b/>
        </w:rPr>
        <w:t xml:space="preserve">Esimerkki 8.6279</w:t>
      </w:r>
    </w:p>
    <w:p>
      <w:r>
        <w:t xml:space="preserve">Kehotus: Ajattelin kokeilla hidasta kävelyä nähdäkseni, miltä se tuntuu, mutta en pystynyt siihen.  Vastaus: Mutta tarkoitan, että jos minä teen liikkeen ja hän hyväksyy sen, sinä hyväksyt sen - eikö niin? Katsotaan, miten se toimii, mennään sen mukaan.</w:t>
      </w:r>
    </w:p>
    <w:p>
      <w:r>
        <w:rPr>
          <w:b/>
        </w:rPr>
        <w:t xml:space="preserve">Tulos</w:t>
      </w:r>
    </w:p>
    <w:p>
      <w:r>
        <w:t xml:space="preserve">ei</w:t>
      </w:r>
    </w:p>
    <w:p>
      <w:r>
        <w:rPr>
          <w:b/>
        </w:rPr>
        <w:t xml:space="preserve">Esimerkki 8.6280</w:t>
      </w:r>
    </w:p>
    <w:p>
      <w:r>
        <w:t xml:space="preserve">Kehotus: No, en minäkään ole koskaan ottanut ketään kyytiin liftaamalla. Joten teemme sen yhdessä.  Vastaus: Hän lähtee hitaasti pois. Ei se mitään, sinä olet minun kanssani.</w:t>
      </w:r>
    </w:p>
    <w:p>
      <w:r>
        <w:rPr>
          <w:b/>
        </w:rPr>
        <w:t xml:space="preserve">Tulos</w:t>
      </w:r>
    </w:p>
    <w:p>
      <w:r>
        <w:t xml:space="preserve">ei</w:t>
      </w:r>
    </w:p>
    <w:p>
      <w:r>
        <w:rPr>
          <w:b/>
        </w:rPr>
        <w:t xml:space="preserve">Esimerkki 8.6281</w:t>
      </w:r>
    </w:p>
    <w:p>
      <w:r>
        <w:t xml:space="preserve">Kehotus: Anteeksi, tohtori Glitter. Sairaanhoitajat lähtevät rullaluistelemaan lounaalle. Tarvitsetteko jotain?  Vastaus: "Ei, ei, ei, ei, ei, ei, ei, ei, ei, ei: Voi olla, kuulen, että sellaista tapahtuu koko ajan tässä kaupungissa. He näyttävät oikeilta ihmisiltä, mutta eivät tiedä asioita, kuten mikä tomaatti on.</w:t>
      </w:r>
    </w:p>
    <w:p>
      <w:r>
        <w:rPr>
          <w:b/>
        </w:rPr>
        <w:t xml:space="preserve">Tulos</w:t>
      </w:r>
    </w:p>
    <w:p>
      <w:r>
        <w:t xml:space="preserve">ei</w:t>
      </w:r>
    </w:p>
    <w:p>
      <w:r>
        <w:rPr>
          <w:b/>
        </w:rPr>
        <w:t xml:space="preserve">Esimerkki 8.6282</w:t>
      </w:r>
    </w:p>
    <w:p>
      <w:r>
        <w:t xml:space="preserve">Kehotus: Jos joku murtautui sisään ulkopuolelta, miksei hän vienyt arvokasta pornokokoelmaa pornokaapista?  Vastaus: "Ei, ei, ei, ei, ei, ei, ei, ei, ei, ei! Olin rehellisesti sanottuna vaikeuksissa nähdä joitakin todistajia, koska istuin aivan valtavan hattusi takana.</w:t>
      </w:r>
    </w:p>
    <w:p>
      <w:r>
        <w:rPr>
          <w:b/>
        </w:rPr>
        <w:t xml:space="preserve">Tulos</w:t>
      </w:r>
    </w:p>
    <w:p>
      <w:r>
        <w:t xml:space="preserve">ei</w:t>
      </w:r>
    </w:p>
    <w:p>
      <w:r>
        <w:rPr>
          <w:b/>
        </w:rPr>
        <w:t xml:space="preserve">Esimerkki 8.6283</w:t>
      </w:r>
    </w:p>
    <w:p>
      <w:r>
        <w:t xml:space="preserve">Kehotus: He voivat viedä työni, mutta eivät henkeäni.  Vastaus: No, se riippuu siitä, miten paljon luokittelet henkivartijoita. Hänellä on ollut hengityskone jo jonkin aikaa.</w:t>
      </w:r>
    </w:p>
    <w:p>
      <w:r>
        <w:rPr>
          <w:b/>
        </w:rPr>
        <w:t xml:space="preserve">Tulos</w:t>
      </w:r>
    </w:p>
    <w:p>
      <w:r>
        <w:t xml:space="preserve">ei</w:t>
      </w:r>
    </w:p>
    <w:p>
      <w:r>
        <w:rPr>
          <w:b/>
        </w:rPr>
        <w:t xml:space="preserve">Esimerkki 8.6284</w:t>
      </w:r>
    </w:p>
    <w:p>
      <w:r>
        <w:t xml:space="preserve">Kehotus: Tässä me olemme, rehellisyyspuun takana. Se on kasvanut viime vuodesta.  Vastaus: Et voi jättää bändiä. Sinä olet selkäranka.</w:t>
      </w:r>
    </w:p>
    <w:p>
      <w:r>
        <w:rPr>
          <w:b/>
        </w:rPr>
        <w:t xml:space="preserve">Tulos</w:t>
      </w:r>
    </w:p>
    <w:p>
      <w:r>
        <w:t xml:space="preserve">ei</w:t>
      </w:r>
    </w:p>
    <w:p>
      <w:r>
        <w:rPr>
          <w:b/>
        </w:rPr>
        <w:t xml:space="preserve">Esimerkki 8.6285</w:t>
      </w:r>
    </w:p>
    <w:p>
      <w:r>
        <w:t xml:space="preserve">Kehotus: Uh-oh, hän laittaa hanskat käteen. Hän koskettaa paistettua kananmunaa.  Vastaus: Hän koskettaa kananmunaa: Ei niitä ole niin paljon. Asia on näin. Se vain muuttuu meluisaksi rakkauden mereksi. Tiedätkö mitä tarkoitan?</w:t>
      </w:r>
    </w:p>
    <w:p>
      <w:r>
        <w:rPr>
          <w:b/>
        </w:rPr>
        <w:t xml:space="preserve">Tulos</w:t>
      </w:r>
    </w:p>
    <w:p>
      <w:r>
        <w:t xml:space="preserve">ei</w:t>
      </w:r>
    </w:p>
    <w:p>
      <w:r>
        <w:rPr>
          <w:b/>
        </w:rPr>
        <w:t xml:space="preserve">Esimerkki 8.6286</w:t>
      </w:r>
    </w:p>
    <w:p>
      <w:r>
        <w:t xml:space="preserve">Kehotus: Olen pahoillani. Tämä paikka on varattu. Minulla on jo istumakaveri vieressäni.  Vastaus: OKEI. No, häpeän helposti, joten teeskennellään, että vain me tiedämme.</w:t>
      </w:r>
    </w:p>
    <w:p>
      <w:r>
        <w:rPr>
          <w:b/>
        </w:rPr>
        <w:t xml:space="preserve">Tulos</w:t>
      </w:r>
    </w:p>
    <w:p>
      <w:r>
        <w:t xml:space="preserve">ei</w:t>
      </w:r>
    </w:p>
    <w:p>
      <w:r>
        <w:rPr>
          <w:b/>
        </w:rPr>
        <w:t xml:space="preserve">Esimerkki 8.6287</w:t>
      </w:r>
    </w:p>
    <w:p>
      <w:r>
        <w:t xml:space="preserve">Kehotus: Rudy on hieno kaveri. Työskentelimme ennen yhdessä. Toivottavasti otat sen huomioon, kun arvostelet häntä.  Vastaus: OKEI. Olen pimeässä huoneessa ja sinä teet sen. Se on enemmänkin koomista kuin mitään muuta.</w:t>
      </w:r>
    </w:p>
    <w:p>
      <w:r>
        <w:rPr>
          <w:b/>
        </w:rPr>
        <w:t xml:space="preserve">Tulos</w:t>
      </w:r>
    </w:p>
    <w:p>
      <w:r>
        <w:t xml:space="preserve">ei</w:t>
      </w:r>
    </w:p>
    <w:p>
      <w:r>
        <w:rPr>
          <w:b/>
        </w:rPr>
        <w:t xml:space="preserve">Esimerkki 8.6288</w:t>
      </w:r>
    </w:p>
    <w:p>
      <w:r>
        <w:t xml:space="preserve">Kehotus: Voi-pekaanipähkinä hengitys.  Vastaus: Voi olla, että se on pähkinäpähkinäpähkinä: Art, toiveesi on käskyni. Sinusta tulee sini-ihoinen avaruusolento.</w:t>
      </w:r>
    </w:p>
    <w:p>
      <w:r>
        <w:rPr>
          <w:b/>
        </w:rPr>
        <w:t xml:space="preserve">Tulos</w:t>
      </w:r>
    </w:p>
    <w:p>
      <w:r>
        <w:t xml:space="preserve">ei</w:t>
      </w:r>
    </w:p>
    <w:p>
      <w:r>
        <w:rPr>
          <w:b/>
        </w:rPr>
        <w:t xml:space="preserve">Esimerkki 8.6289</w:t>
      </w:r>
    </w:p>
    <w:p>
      <w:r>
        <w:t xml:space="preserve">Kehotus: Voi luoja, Ralph on muuttunut kissaksi.  Vastaus: Se oli Jeesus.</w:t>
      </w:r>
    </w:p>
    <w:p>
      <w:r>
        <w:rPr>
          <w:b/>
        </w:rPr>
        <w:t xml:space="preserve">Tulos</w:t>
      </w:r>
    </w:p>
    <w:p>
      <w:r>
        <w:t xml:space="preserve">ei</w:t>
      </w:r>
    </w:p>
    <w:p>
      <w:r>
        <w:rPr>
          <w:b/>
        </w:rPr>
        <w:t xml:space="preserve">Esimerkki 8.6290</w:t>
      </w:r>
    </w:p>
    <w:p>
      <w:r>
        <w:t xml:space="preserve">Kehotus: Onko uudelleenjäähdytys siis asia? Koska en ole koskaan kuullut siitä ennen.  Vastaus: Jäähdytys: Se on FIA pähkinänkuoressa. He tekevät kaikesta helpompaa.</w:t>
      </w:r>
    </w:p>
    <w:p>
      <w:r>
        <w:rPr>
          <w:b/>
        </w:rPr>
        <w:t xml:space="preserve">Tulos</w:t>
      </w:r>
    </w:p>
    <w:p>
      <w:r>
        <w:t xml:space="preserve">ei</w:t>
      </w:r>
    </w:p>
    <w:p>
      <w:r>
        <w:rPr>
          <w:b/>
        </w:rPr>
        <w:t xml:space="preserve">Esimerkki 8.6291</w:t>
      </w:r>
    </w:p>
    <w:p>
      <w:r>
        <w:t xml:space="preserve">Kehotus: Isojen ihmisten täytyy siis pitää näytelmästä? Meidän on parasta ryhtyä töihin, tai muuten et pääse valmistumaan.  Vastaus: Valmis. Menen nyt aloittamaan tutkimukseni.</w:t>
      </w:r>
    </w:p>
    <w:p>
      <w:r>
        <w:rPr>
          <w:b/>
        </w:rPr>
        <w:t xml:space="preserve">Tulos</w:t>
      </w:r>
    </w:p>
    <w:p>
      <w:r>
        <w:t xml:space="preserve">ei</w:t>
      </w:r>
    </w:p>
    <w:p>
      <w:r>
        <w:rPr>
          <w:b/>
        </w:rPr>
        <w:t xml:space="preserve">Esimerkki 8.6292</w:t>
      </w:r>
    </w:p>
    <w:p>
      <w:r>
        <w:t xml:space="preserve">Kehotus: Kuule, meteori, meidän republikaanien on häivyttävä täältä. Meillä on iso bussi ja me lähdemme maapallon toiselle puolelle.  Vastaus: Wes Andersonin tyyliin aivan loppuun?</w:t>
      </w:r>
    </w:p>
    <w:p>
      <w:r>
        <w:rPr>
          <w:b/>
        </w:rPr>
        <w:t xml:space="preserve">Tulos</w:t>
      </w:r>
    </w:p>
    <w:p>
      <w:r>
        <w:t xml:space="preserve">ei</w:t>
      </w:r>
    </w:p>
    <w:p>
      <w:r>
        <w:rPr>
          <w:b/>
        </w:rPr>
        <w:t xml:space="preserve">Esimerkki 8.6293</w:t>
      </w:r>
    </w:p>
    <w:p>
      <w:r>
        <w:t xml:space="preserve">Kehotus: Luulitteko, että posti heräsi henkiin postitoimiston sulkeuduttua?  Vastaus: "Ei, ei, ei, ei, ei, ei, ei, ei, ei, ei! He eivät näe, mitä täällä tapahtuu. Kaikki posti herää henkiin!</w:t>
      </w:r>
    </w:p>
    <w:p>
      <w:r>
        <w:rPr>
          <w:b/>
        </w:rPr>
        <w:t xml:space="preserve">Tulos</w:t>
      </w:r>
    </w:p>
    <w:p>
      <w:r>
        <w:t xml:space="preserve">ei</w:t>
      </w:r>
    </w:p>
    <w:p>
      <w:r>
        <w:rPr>
          <w:b/>
        </w:rPr>
        <w:t xml:space="preserve">Esimerkki 8.6294</w:t>
      </w:r>
    </w:p>
    <w:p>
      <w:r>
        <w:t xml:space="preserve">Kehotus: Olet ollut harjoittelussa puoli vuotta. Useimmat ihmiset harjoittelevat viikon.   Vastaus: Hän keräilee coozeja kaikissa 50 osavaltiossa.</w:t>
      </w:r>
    </w:p>
    <w:p>
      <w:r>
        <w:rPr>
          <w:b/>
        </w:rPr>
        <w:t xml:space="preserve">Tulos</w:t>
      </w:r>
    </w:p>
    <w:p>
      <w:r>
        <w:t xml:space="preserve">ei</w:t>
      </w:r>
    </w:p>
    <w:p>
      <w:r>
        <w:rPr>
          <w:b/>
        </w:rPr>
        <w:t xml:space="preserve">Esimerkki 8.6295</w:t>
      </w:r>
    </w:p>
    <w:p>
      <w:r>
        <w:t xml:space="preserve">Kehotus: Olen hämmentynyt.  Ilma on todella kosteaa.  Vastaus: Kyllä, se oli.  Se oli kuin sitä olisi lämmitetty ja sitten jäädytetty.</w:t>
      </w:r>
    </w:p>
    <w:p>
      <w:r>
        <w:rPr>
          <w:b/>
        </w:rPr>
        <w:t xml:space="preserve">Tulos</w:t>
      </w:r>
    </w:p>
    <w:p>
      <w:r>
        <w:t xml:space="preserve">ei</w:t>
      </w:r>
    </w:p>
    <w:p>
      <w:r>
        <w:rPr>
          <w:b/>
        </w:rPr>
        <w:t xml:space="preserve">Esimerkki 8.6296</w:t>
      </w:r>
    </w:p>
    <w:p>
      <w:r>
        <w:t xml:space="preserve">Kehotus: Kenraali, miksi olette niin rikas.  Vastaus: Miksi olette niin rikas? Miksi olette niin rikas? Tiedän, mistä puhutte. Kuinka monta rakettia haluatte siihen?</w:t>
      </w:r>
    </w:p>
    <w:p>
      <w:r>
        <w:rPr>
          <w:b/>
        </w:rPr>
        <w:t xml:space="preserve">Tulos</w:t>
      </w:r>
    </w:p>
    <w:p>
      <w:r>
        <w:t xml:space="preserve">ei</w:t>
      </w:r>
    </w:p>
    <w:p>
      <w:r>
        <w:rPr>
          <w:b/>
        </w:rPr>
        <w:t xml:space="preserve">Esimerkki 8.6297</w:t>
      </w:r>
    </w:p>
    <w:p>
      <w:r>
        <w:t xml:space="preserve">Kehotus: Tehdäksemme asian selväksi: Teet meille erään tehtävän.  Vastaus: Isä-isäntä kutsuu minua. Hän haluaa minun palauttavan Amilen.</w:t>
      </w:r>
    </w:p>
    <w:p>
      <w:r>
        <w:rPr>
          <w:b/>
        </w:rPr>
        <w:t xml:space="preserve">Tulos</w:t>
      </w:r>
    </w:p>
    <w:p>
      <w:r>
        <w:t xml:space="preserve">ei</w:t>
      </w:r>
    </w:p>
    <w:p>
      <w:r>
        <w:rPr>
          <w:b/>
        </w:rPr>
        <w:t xml:space="preserve">Esimerkki 8.6298</w:t>
      </w:r>
    </w:p>
    <w:p>
      <w:r>
        <w:t xml:space="preserve">Kehotus: Forest lukee hyödyllinen?  Vastaus: Forest Forest? Voi, Aid Man. Hän on todella avulias sankari.</w:t>
      </w:r>
    </w:p>
    <w:p>
      <w:r>
        <w:rPr>
          <w:b/>
        </w:rPr>
        <w:t xml:space="preserve">Tulos</w:t>
      </w:r>
    </w:p>
    <w:p>
      <w:r>
        <w:t xml:space="preserve">ei</w:t>
      </w:r>
    </w:p>
    <w:p>
      <w:r>
        <w:rPr>
          <w:b/>
        </w:rPr>
        <w:t xml:space="preserve">Esimerkki 8.6299</w:t>
      </w:r>
    </w:p>
    <w:p>
      <w:r>
        <w:t xml:space="preserve">Kehotus: Käänny oikealle Detroitiin, kaupunkiin.  Vastaus: Vastaa: Detroit, Detroit, Detroit, Detroit, Detroit, Detroit: Se on mukavaa, mutta sinun ei olisi pitänyt. Sinun olisi pitänyt luottaa pyhiin kirjoituksiin.</w:t>
      </w:r>
    </w:p>
    <w:p>
      <w:r>
        <w:rPr>
          <w:b/>
        </w:rPr>
        <w:t xml:space="preserve">Tulos</w:t>
      </w:r>
    </w:p>
    <w:p>
      <w:r>
        <w:t xml:space="preserve">ei</w:t>
      </w:r>
    </w:p>
    <w:p>
      <w:r>
        <w:rPr>
          <w:b/>
        </w:rPr>
        <w:t xml:space="preserve">Esimerkki 8.6300</w:t>
      </w:r>
    </w:p>
    <w:p>
      <w:r>
        <w:t xml:space="preserve">Kehotus: Tämä tyttö, Vera, tekee juuri Weird Alin.  Vastaus: Onko tästä maksettu vaaranvastuu?</w:t>
      </w:r>
    </w:p>
    <w:p>
      <w:r>
        <w:rPr>
          <w:b/>
        </w:rPr>
        <w:t xml:space="preserve">Tulos</w:t>
      </w:r>
    </w:p>
    <w:p>
      <w:r>
        <w:t xml:space="preserve">ei</w:t>
      </w:r>
    </w:p>
    <w:p>
      <w:r>
        <w:rPr>
          <w:b/>
        </w:rPr>
        <w:t xml:space="preserve">Esimerkki 8.6301</w:t>
      </w:r>
    </w:p>
    <w:p>
      <w:r>
        <w:t xml:space="preserve">Kehotus: Sir, voisitteko perääntyä? Olette suoraan kasvojani vasten. Estätte kirjaimellisesti muun yleisön katsomisen.  Vastaus: Teidän on vastattava: Voi kulta, ota kamera!</w:t>
      </w:r>
    </w:p>
    <w:p>
      <w:r>
        <w:rPr>
          <w:b/>
        </w:rPr>
        <w:t xml:space="preserve">Tulos</w:t>
      </w:r>
    </w:p>
    <w:p>
      <w:r>
        <w:t xml:space="preserve">ei</w:t>
      </w:r>
    </w:p>
    <w:p>
      <w:r>
        <w:rPr>
          <w:b/>
        </w:rPr>
        <w:t xml:space="preserve">Esimerkki 8.6302</w:t>
      </w:r>
    </w:p>
    <w:p>
      <w:r>
        <w:t xml:space="preserve">Kehotus: Kulta, koko baari tulee kaipaamaan sinua.  Danny, Pete, TJ, ja Fudge Man. Me kaikki tulemme kaipaamaan sinua.  Vastaus: Äiti, olen aina ylpeä sinusta, eikä Monster Bradilla ole mitään mahdollisuuksia.  Hänellä on huono jalka, ja se kompastuttaa hänet, kun annat hänelle oikean koukun.</w:t>
      </w:r>
    </w:p>
    <w:p>
      <w:r>
        <w:rPr>
          <w:b/>
        </w:rPr>
        <w:t xml:space="preserve">Tulos</w:t>
      </w:r>
    </w:p>
    <w:p>
      <w:r>
        <w:t xml:space="preserve">ei</w:t>
      </w:r>
    </w:p>
    <w:p>
      <w:r>
        <w:rPr>
          <w:b/>
        </w:rPr>
        <w:t xml:space="preserve">Esimerkki 8.6303</w:t>
      </w:r>
    </w:p>
    <w:p>
      <w:r>
        <w:t xml:space="preserve">Kehotus: Anna minun kysyä sinulta vakavasti. Onko olympialaisten poisjäämisellä todella ollut kielteisiä vaikutuksia?  Vastaus: Ei ole: Olin unohtanut, millainen kulttuuri-ilmiö siitä ohjelmasta tuli. Everybody Loves Suits.</w:t>
      </w:r>
    </w:p>
    <w:p>
      <w:r>
        <w:rPr>
          <w:b/>
        </w:rPr>
        <w:t xml:space="preserve">Tulos</w:t>
      </w:r>
    </w:p>
    <w:p>
      <w:r>
        <w:t xml:space="preserve">ei</w:t>
      </w:r>
    </w:p>
    <w:p>
      <w:r>
        <w:rPr>
          <w:b/>
        </w:rPr>
        <w:t xml:space="preserve">Esimerkki 8.6304</w:t>
      </w:r>
    </w:p>
    <w:p>
      <w:r>
        <w:t xml:space="preserve">Kehotus: Circuit City on melkein lopettanut toimintansa? Niinkö? Kukaan ei kertonut minulle tätä. Ostin juuri osakkeita.  Vastaus: Se on juuri sopiva. Haluan kaikkien tietävän, että olet minun lapseni.</w:t>
      </w:r>
    </w:p>
    <w:p>
      <w:r>
        <w:rPr>
          <w:b/>
        </w:rPr>
        <w:t xml:space="preserve">Tulos</w:t>
      </w:r>
    </w:p>
    <w:p>
      <w:r>
        <w:t xml:space="preserve">ei</w:t>
      </w:r>
    </w:p>
    <w:p>
      <w:r>
        <w:rPr>
          <w:b/>
        </w:rPr>
        <w:t xml:space="preserve">Esimerkki 8.6305</w:t>
      </w:r>
    </w:p>
    <w:p>
      <w:r>
        <w:t xml:space="preserve">Kehotus: Älä mene sinne, se on karua.  Vastaus: Hei, eikö se hiljentänyt hänet?</w:t>
      </w:r>
    </w:p>
    <w:p>
      <w:r>
        <w:rPr>
          <w:b/>
        </w:rPr>
        <w:t xml:space="preserve">Tulos</w:t>
      </w:r>
    </w:p>
    <w:p>
      <w:r>
        <w:t xml:space="preserve">ei</w:t>
      </w:r>
    </w:p>
    <w:p>
      <w:r>
        <w:rPr>
          <w:b/>
        </w:rPr>
        <w:t xml:space="preserve">Esimerkki 8.6306</w:t>
      </w:r>
    </w:p>
    <w:p>
      <w:r>
        <w:t xml:space="preserve">Kehotus: Hyvä on, kerron kuka olen!  Olen tämän sairaalan kokouskeskuksen hotellin etsivä.  Vastaus: Vastaa: Etenkin, jos sinulla on päälläsi lainattu rapuasu.</w:t>
      </w:r>
    </w:p>
    <w:p>
      <w:r>
        <w:rPr>
          <w:b/>
        </w:rPr>
        <w:t xml:space="preserve">Tulos</w:t>
      </w:r>
    </w:p>
    <w:p>
      <w:r>
        <w:t xml:space="preserve">ei</w:t>
      </w:r>
    </w:p>
    <w:p>
      <w:r>
        <w:rPr>
          <w:b/>
        </w:rPr>
        <w:t xml:space="preserve">Esimerkki 8.6307</w:t>
      </w:r>
    </w:p>
    <w:p>
      <w:r>
        <w:t xml:space="preserve">Kehotus: Äiti ja minä olemme samanikäisiä. Me kasvoimme yhdessä. Se on outoa.  Vastaus: Luulin, että se oli muodikasta, mutta salaa pelkäsin, että se oli kamalaa.</w:t>
      </w:r>
    </w:p>
    <w:p>
      <w:r>
        <w:rPr>
          <w:b/>
        </w:rPr>
        <w:t xml:space="preserve">Tulos</w:t>
      </w:r>
    </w:p>
    <w:p>
      <w:r>
        <w:t xml:space="preserve">ei</w:t>
      </w:r>
    </w:p>
    <w:p>
      <w:r>
        <w:rPr>
          <w:b/>
        </w:rPr>
        <w:t xml:space="preserve">Esimerkki 8.6308</w:t>
      </w:r>
    </w:p>
    <w:p>
      <w:r>
        <w:t xml:space="preserve">Kehotus: Totta kai. Sinulla on kiire puhua muiden ihmisten kanssa.  Vastaus: Kyllä, en vihaa mitään enempää kuin aksenttia, joka on aivan sekaisin. Et tiedä, mihin suuntaan kääntyä.</w:t>
      </w:r>
    </w:p>
    <w:p>
      <w:r>
        <w:rPr>
          <w:b/>
        </w:rPr>
        <w:t xml:space="preserve">Tulos</w:t>
      </w:r>
    </w:p>
    <w:p>
      <w:r>
        <w:t xml:space="preserve">ei</w:t>
      </w:r>
    </w:p>
    <w:p>
      <w:r>
        <w:rPr>
          <w:b/>
        </w:rPr>
        <w:t xml:space="preserve">Esimerkki 8.6309</w:t>
      </w:r>
    </w:p>
    <w:p>
      <w:r>
        <w:t xml:space="preserve">Kehotus: Nyt teemme pekonia ja munia, mutta se on kuin höyryä.  Vastaus: Se oli kuin hedelmäkääryle.</w:t>
      </w:r>
    </w:p>
    <w:p>
      <w:r>
        <w:rPr>
          <w:b/>
        </w:rPr>
        <w:t xml:space="preserve">Tulos</w:t>
      </w:r>
    </w:p>
    <w:p>
      <w:r>
        <w:t xml:space="preserve">ei</w:t>
      </w:r>
    </w:p>
    <w:p>
      <w:r>
        <w:rPr>
          <w:b/>
        </w:rPr>
        <w:t xml:space="preserve">Esimerkki 8.6310</w:t>
      </w:r>
    </w:p>
    <w:p>
      <w:r>
        <w:t xml:space="preserve">Kehotus: Hei, miksi juomani viipyy niin kauan? Mä oon ihan vitun kuivilla, mä alan raitistua täällä.  Vastaus: Vaginaa osoittaessasi sanot vain pillua?</w:t>
      </w:r>
    </w:p>
    <w:p>
      <w:r>
        <w:rPr>
          <w:b/>
        </w:rPr>
        <w:t xml:space="preserve">Tulos</w:t>
      </w:r>
    </w:p>
    <w:p>
      <w:r>
        <w:t xml:space="preserve">ei</w:t>
      </w:r>
    </w:p>
    <w:p>
      <w:r>
        <w:rPr>
          <w:b/>
        </w:rPr>
        <w:t xml:space="preserve">Esimerkki 8.6311</w:t>
      </w:r>
    </w:p>
    <w:p>
      <w:r>
        <w:t xml:space="preserve">Kehotus: Äitini olisi todella pettynyt minuun, jos menisin terapiaan.  Vastaus: Äitini ei usko terapiaan.</w:t>
      </w:r>
    </w:p>
    <w:p>
      <w:r>
        <w:rPr>
          <w:b/>
        </w:rPr>
        <w:t xml:space="preserve">Tulos</w:t>
      </w:r>
    </w:p>
    <w:p>
      <w:r>
        <w:t xml:space="preserve">ei</w:t>
      </w:r>
    </w:p>
    <w:p>
      <w:r>
        <w:rPr>
          <w:b/>
        </w:rPr>
        <w:t xml:space="preserve">Esimerkki 8.6312</w:t>
      </w:r>
    </w:p>
    <w:p>
      <w:r>
        <w:t xml:space="preserve">Kehotus: Hei, hei. Voinko puhua kanssasi täällä?  Vastaus: Olet työntekijä. Voisitko olla meidän lähettiläs?</w:t>
      </w:r>
    </w:p>
    <w:p>
      <w:r>
        <w:rPr>
          <w:b/>
        </w:rPr>
        <w:t xml:space="preserve">Tulos</w:t>
      </w:r>
    </w:p>
    <w:p>
      <w:r>
        <w:t xml:space="preserve">ei</w:t>
      </w:r>
    </w:p>
    <w:p>
      <w:r>
        <w:rPr>
          <w:b/>
        </w:rPr>
        <w:t xml:space="preserve">Esimerkki 8.6313</w:t>
      </w:r>
    </w:p>
    <w:p>
      <w:r>
        <w:t xml:space="preserve">Kehotus: Minulla on enää 15 minuuttia elinaikaa jäljellä.  Vastaus: Vastaus: En tiedä, selviänkö siitä.</w:t>
      </w:r>
    </w:p>
    <w:p>
      <w:r>
        <w:rPr>
          <w:b/>
        </w:rPr>
        <w:t xml:space="preserve">Tulos</w:t>
      </w:r>
    </w:p>
    <w:p>
      <w:r>
        <w:t xml:space="preserve">ei</w:t>
      </w:r>
    </w:p>
    <w:p>
      <w:r>
        <w:rPr>
          <w:b/>
        </w:rPr>
        <w:t xml:space="preserve">Esimerkki 8.6314</w:t>
      </w:r>
    </w:p>
    <w:p>
      <w:r>
        <w:t xml:space="preserve">Kehotus: Hän ei tehnyt huonoa työtä tahallaan. Olen varma siitä. Eikö niin, Nooky?  Vastaus: Mutta jos voit laittaa sen päälleni, niin voin liikkua sujuvasti tässä varastossa.</w:t>
      </w:r>
    </w:p>
    <w:p>
      <w:r>
        <w:rPr>
          <w:b/>
        </w:rPr>
        <w:t xml:space="preserve">Tulos</w:t>
      </w:r>
    </w:p>
    <w:p>
      <w:r>
        <w:t xml:space="preserve">ei</w:t>
      </w:r>
    </w:p>
    <w:p>
      <w:r>
        <w:rPr>
          <w:b/>
        </w:rPr>
        <w:t xml:space="preserve">Esimerkki 8.6315</w:t>
      </w:r>
    </w:p>
    <w:p>
      <w:r>
        <w:t xml:space="preserve">Kehotus: Oletko sinä Candy Candyn tytär?  Vastaus: Candy Candy? Se on aina naisen vika, jos heidän miehensä ei ole onnellinen.</w:t>
      </w:r>
    </w:p>
    <w:p>
      <w:r>
        <w:rPr>
          <w:b/>
        </w:rPr>
        <w:t xml:space="preserve">Tulos</w:t>
      </w:r>
    </w:p>
    <w:p>
      <w:r>
        <w:t xml:space="preserve">ei</w:t>
      </w:r>
    </w:p>
    <w:p>
      <w:r>
        <w:rPr>
          <w:b/>
        </w:rPr>
        <w:t xml:space="preserve">Esimerkki 8.6316</w:t>
      </w:r>
    </w:p>
    <w:p>
      <w:r>
        <w:t xml:space="preserve">Kehotus: Minä olen, miten sanotaan, tämä mehu. Se vaikuttaa ansalta, eikö?  Vastaus: Sinä saat valita. Mutta minä valitsisin Venäjän kansallislaulun. Se on, miten sitä sanotaan, porsaanreikä.</w:t>
      </w:r>
    </w:p>
    <w:p>
      <w:r>
        <w:rPr>
          <w:b/>
        </w:rPr>
        <w:t xml:space="preserve">Tulos</w:t>
      </w:r>
    </w:p>
    <w:p>
      <w:r>
        <w:t xml:space="preserve">ei</w:t>
      </w:r>
    </w:p>
    <w:p>
      <w:r>
        <w:rPr>
          <w:b/>
        </w:rPr>
        <w:t xml:space="preserve">Esimerkki 8.6317</w:t>
      </w:r>
    </w:p>
    <w:p>
      <w:r>
        <w:t xml:space="preserve">Kehotus: Uskon, että eläimet ovat tasa-arvoisia ihmisen kanssa.  Vastaus: Miltä minä näytän, 411?</w:t>
      </w:r>
    </w:p>
    <w:p>
      <w:r>
        <w:rPr>
          <w:b/>
        </w:rPr>
        <w:t xml:space="preserve">Tulos</w:t>
      </w:r>
    </w:p>
    <w:p>
      <w:r>
        <w:t xml:space="preserve">ei</w:t>
      </w:r>
    </w:p>
    <w:p>
      <w:r>
        <w:rPr>
          <w:b/>
        </w:rPr>
        <w:t xml:space="preserve">Esimerkki 8.6318</w:t>
      </w:r>
    </w:p>
    <w:p>
      <w:r>
        <w:t xml:space="preserve">Kehotus: Ja minulla on jerky-tikkuja etupenkilläni.  Vastaus: Se kuulostaa minusta hyvältä. En tiedä tästä henkilöstä, jonka tapasin juuri ensimmäistä kertaa.</w:t>
      </w:r>
    </w:p>
    <w:p>
      <w:r>
        <w:rPr>
          <w:b/>
        </w:rPr>
        <w:t xml:space="preserve">Tulos</w:t>
      </w:r>
    </w:p>
    <w:p>
      <w:r>
        <w:t xml:space="preserve">ei</w:t>
      </w:r>
    </w:p>
    <w:p>
      <w:r>
        <w:rPr>
          <w:b/>
        </w:rPr>
        <w:t xml:space="preserve">Esimerkki 8.6319</w:t>
      </w:r>
    </w:p>
    <w:p>
      <w:r>
        <w:t xml:space="preserve">Kehotus: Uskotko joutuvasi vankilaan? Koska sinä joudut vankilaan.  Vastaus: Vankilaan joutuminen: Luulen, että hän oli kuin ritari, joka muuttui roistoksi, tiedätkö mitä tarkoitan?</w:t>
      </w:r>
    </w:p>
    <w:p>
      <w:r>
        <w:rPr>
          <w:b/>
        </w:rPr>
        <w:t xml:space="preserve">Tulos</w:t>
      </w:r>
    </w:p>
    <w:p>
      <w:r>
        <w:t xml:space="preserve">ei</w:t>
      </w:r>
    </w:p>
    <w:p>
      <w:r>
        <w:rPr>
          <w:b/>
        </w:rPr>
        <w:t xml:space="preserve">Esimerkki 8.6320</w:t>
      </w:r>
    </w:p>
    <w:p>
      <w:r>
        <w:t xml:space="preserve">Kehotus: Tulen takaisin myöhemmin. Tuon hevoseni tänne, ja sitten voimme kaikki leikkiä myöhään.  Vastaus: Vastaus: Pärjään hienosti ja nautin siitä todella. Hän on aika pitkä, herra Popple.</w:t>
      </w:r>
    </w:p>
    <w:p>
      <w:r>
        <w:rPr>
          <w:b/>
        </w:rPr>
        <w:t xml:space="preserve">Tulos</w:t>
      </w:r>
    </w:p>
    <w:p>
      <w:r>
        <w:t xml:space="preserve">ei</w:t>
      </w:r>
    </w:p>
    <w:p>
      <w:r>
        <w:rPr>
          <w:b/>
        </w:rPr>
        <w:t xml:space="preserve">Esimerkki 8.6321</w:t>
      </w:r>
    </w:p>
    <w:p>
      <w:r>
        <w:t xml:space="preserve">Kehotus: Hän veti miekan esiin ja osaa puhua.  Vastaus: Jokin kalastus ja uhkapeli olisi myös hyvä, koska ihmiset diggaavat sitä.</w:t>
      </w:r>
    </w:p>
    <w:p>
      <w:r>
        <w:rPr>
          <w:b/>
        </w:rPr>
        <w:t xml:space="preserve">Tulos</w:t>
      </w:r>
    </w:p>
    <w:p>
      <w:r>
        <w:t xml:space="preserve">ei</w:t>
      </w:r>
    </w:p>
    <w:p>
      <w:r>
        <w:rPr>
          <w:b/>
        </w:rPr>
        <w:t xml:space="preserve">Esimerkki 8.6322</w:t>
      </w:r>
    </w:p>
    <w:p>
      <w:r>
        <w:t xml:space="preserve">Kehotus: Tämä taitaa olla Glorst, Pjongjangin olympialaisten häpäisty saksalainen lumijuoksija.  Vastaus: Glorst, joka on tehnyt paljon töitä, mutta ei ole vielä tehnyt mitään..: Vastaus: En tunne häntä. En ole nähnyt elokuvia, televisio-ohjelmia tai musiikkia. En ole nähnyt musiikkia koko sinä aikana, kun olen yksinkertaisesti harjoitellut lumijuoksijaksi. Mitään muuta elämää minulle ei ole ollut!</w:t>
      </w:r>
    </w:p>
    <w:p>
      <w:r>
        <w:rPr>
          <w:b/>
        </w:rPr>
        <w:t xml:space="preserve">Tulos</w:t>
      </w:r>
    </w:p>
    <w:p>
      <w:r>
        <w:t xml:space="preserve">ei</w:t>
      </w:r>
    </w:p>
    <w:p>
      <w:r>
        <w:rPr>
          <w:b/>
        </w:rPr>
        <w:t xml:space="preserve">Esimerkki 8.6323</w:t>
      </w:r>
    </w:p>
    <w:p>
      <w:r>
        <w:t xml:space="preserve">Kehotus: Monet ihmiset sanovat, että viimeinen paikka, jossa he haluavat olla, on postitoimisto. Mutta sinulle se on ensimmäinen paikka, jossa haluat olla.  Vastaus: Se on melkein kuin se liittyisi sinuun tai jotain.</w:t>
      </w:r>
    </w:p>
    <w:p>
      <w:r>
        <w:rPr>
          <w:b/>
        </w:rPr>
        <w:t xml:space="preserve">Tulos</w:t>
      </w:r>
    </w:p>
    <w:p>
      <w:r>
        <w:t xml:space="preserve">ei</w:t>
      </w:r>
    </w:p>
    <w:p>
      <w:r>
        <w:rPr>
          <w:b/>
        </w:rPr>
        <w:t xml:space="preserve">Esimerkki 8.6324</w:t>
      </w:r>
    </w:p>
    <w:p>
      <w:r>
        <w:t xml:space="preserve">Kehotus: Onko kylmä niin kuin sen pitäisi olla???  Vastaus: Kylmä? Oletin vain, että metsän rouva olisi joku, joka tappaa tai syö sinut.</w:t>
      </w:r>
    </w:p>
    <w:p>
      <w:r>
        <w:rPr>
          <w:b/>
        </w:rPr>
        <w:t xml:space="preserve">Tulos</w:t>
      </w:r>
    </w:p>
    <w:p>
      <w:r>
        <w:t xml:space="preserve">ei</w:t>
      </w:r>
    </w:p>
    <w:p>
      <w:r>
        <w:rPr>
          <w:b/>
        </w:rPr>
        <w:t xml:space="preserve">Esimerkki 8.6325</w:t>
      </w:r>
    </w:p>
    <w:p>
      <w:r>
        <w:t xml:space="preserve">Kehotus: Tämä tulee olemaan kaikkien aikojen paras näytelmä.  Vastaus: Vastaus: Kyllä.  Sitten ehdotan, että viemme sen näyttämölle tänä iltana Hamletin ensi-illassa, ja suuressa miekkakamppailussa käytämme kirveitä; myrkkykärjellä varustettuja kirveitä.</w:t>
      </w:r>
    </w:p>
    <w:p>
      <w:r>
        <w:rPr>
          <w:b/>
        </w:rPr>
        <w:t xml:space="preserve">Tulos</w:t>
      </w:r>
    </w:p>
    <w:p>
      <w:r>
        <w:t xml:space="preserve">ei</w:t>
      </w:r>
    </w:p>
    <w:p>
      <w:r>
        <w:rPr>
          <w:b/>
        </w:rPr>
        <w:t xml:space="preserve">Esimerkki 8.6326</w:t>
      </w:r>
    </w:p>
    <w:p>
      <w:r>
        <w:t xml:space="preserve">Kehotus: Luuletko voivasi seurata miekan nielemismenestystä?  Vastaus: Voi olla, että onnistut nielaisemaan suonennielun: Aioin nousta lavalle ja tehdä kinkunluun.</w:t>
      </w:r>
    </w:p>
    <w:p>
      <w:r>
        <w:rPr>
          <w:b/>
        </w:rPr>
        <w:t xml:space="preserve">Tulos</w:t>
      </w:r>
    </w:p>
    <w:p>
      <w:r>
        <w:t xml:space="preserve">ei</w:t>
      </w:r>
    </w:p>
    <w:p>
      <w:r>
        <w:rPr>
          <w:b/>
        </w:rPr>
        <w:t xml:space="preserve">Esimerkki 8.6327</w:t>
      </w:r>
    </w:p>
    <w:p>
      <w:r>
        <w:t xml:space="preserve">Kehotus: Carol, heitit lasin seinään, ja se hajosi miljooniksi palasiksi.  Vastaus: Hyvä on, olen valmis siihen, jos sinä olet. Se kuulostaa vähän oudolta, mutta kokeilen mitä tahansa.</w:t>
      </w:r>
    </w:p>
    <w:p>
      <w:r>
        <w:rPr>
          <w:b/>
        </w:rPr>
        <w:t xml:space="preserve">Tulos</w:t>
      </w:r>
    </w:p>
    <w:p>
      <w:r>
        <w:t xml:space="preserve">ei</w:t>
      </w:r>
    </w:p>
    <w:p>
      <w:r>
        <w:rPr>
          <w:b/>
        </w:rPr>
        <w:t xml:space="preserve">Esimerkki 8.6328</w:t>
      </w:r>
    </w:p>
    <w:p>
      <w:r>
        <w:t xml:space="preserve">Kehotus: Patriarkaatti on murskattava, jos aikoo päästä mihinkään.  Vastaus: Se on sarjakuvien peliä. Mitä sinä aiot tehdä?</w:t>
      </w:r>
    </w:p>
    <w:p>
      <w:r>
        <w:rPr>
          <w:b/>
        </w:rPr>
        <w:t xml:space="preserve">Tulos</w:t>
      </w:r>
    </w:p>
    <w:p>
      <w:r>
        <w:t xml:space="preserve">ei</w:t>
      </w:r>
    </w:p>
    <w:p>
      <w:r>
        <w:rPr>
          <w:b/>
        </w:rPr>
        <w:t xml:space="preserve">Esimerkki 8.6329</w:t>
      </w:r>
    </w:p>
    <w:p>
      <w:r>
        <w:t xml:space="preserve">Kehotus: Emme koskaan saaneet sen tyypin nimeä.  Vastaus: Kyllä, haistoin sen jo kaukaa. Staattinen sähkövaraus ilmassa on erehtymättömän tuntuinen.</w:t>
      </w:r>
    </w:p>
    <w:p>
      <w:r>
        <w:rPr>
          <w:b/>
        </w:rPr>
        <w:t xml:space="preserve">Tulos</w:t>
      </w:r>
    </w:p>
    <w:p>
      <w:r>
        <w:t xml:space="preserve">ei</w:t>
      </w:r>
    </w:p>
    <w:p>
      <w:r>
        <w:rPr>
          <w:b/>
        </w:rPr>
        <w:t xml:space="preserve">Esimerkki 8.6330</w:t>
      </w:r>
    </w:p>
    <w:p>
      <w:r>
        <w:t xml:space="preserve">Kehotus: Hei, onnittelut. Sinusta tuli asianajaja niin nopeasti.  Vastaus: Ja mistä tunnen sinut?</w:t>
      </w:r>
    </w:p>
    <w:p>
      <w:r>
        <w:rPr>
          <w:b/>
        </w:rPr>
        <w:t xml:space="preserve">Tulos</w:t>
      </w:r>
    </w:p>
    <w:p>
      <w:r>
        <w:t xml:space="preserve">ei</w:t>
      </w:r>
    </w:p>
    <w:p>
      <w:r>
        <w:rPr>
          <w:b/>
        </w:rPr>
        <w:t xml:space="preserve">Esimerkki 8.6331</w:t>
      </w:r>
    </w:p>
    <w:p>
      <w:r>
        <w:t xml:space="preserve">Kehotus: Se oli minun syytäni, että ostin käytetyn sekstantin.  Vastaus: Olet aika äänekäs hiljaiseksi rotaksi. Haluan sinut pois messuiltani heti.</w:t>
      </w:r>
    </w:p>
    <w:p>
      <w:r>
        <w:rPr>
          <w:b/>
        </w:rPr>
        <w:t xml:space="preserve">Tulos</w:t>
      </w:r>
    </w:p>
    <w:p>
      <w:r>
        <w:t xml:space="preserve">ei</w:t>
      </w:r>
    </w:p>
    <w:p>
      <w:r>
        <w:rPr>
          <w:b/>
        </w:rPr>
        <w:t xml:space="preserve">Esimerkki 8.6332</w:t>
      </w:r>
    </w:p>
    <w:p>
      <w:r>
        <w:t xml:space="preserve">Kehotus: Minä kerron sinulle tarinoita elämästäni, ja sinä teet jotain hauskaa noiden tarinoiden suhteen?  Vastaus: "Mitä? Aivan oikein. Emme ole koskaan tehneet sitä. Olemme tavanneet joka vuosi sinä päivänä sen jälkeen.</w:t>
      </w:r>
    </w:p>
    <w:p>
      <w:r>
        <w:rPr>
          <w:b/>
        </w:rPr>
        <w:t xml:space="preserve">Tulos</w:t>
      </w:r>
    </w:p>
    <w:p>
      <w:r>
        <w:t xml:space="preserve">ei</w:t>
      </w:r>
    </w:p>
    <w:p>
      <w:r>
        <w:rPr>
          <w:b/>
        </w:rPr>
        <w:t xml:space="preserve">Esimerkki 8.6333</w:t>
      </w:r>
    </w:p>
    <w:p>
      <w:r>
        <w:t xml:space="preserve">Kehotus: Lue kirja. Miksi et lukenut kirjaa?  Vastaus: Miksi et lukenut kirjaa? Se on loppujen lopuksi tanssiklubi, ja se on se, mitä kirjassa kielletään.</w:t>
      </w:r>
    </w:p>
    <w:p>
      <w:r>
        <w:rPr>
          <w:b/>
        </w:rPr>
        <w:t xml:space="preserve">Tulos</w:t>
      </w:r>
    </w:p>
    <w:p>
      <w:r>
        <w:t xml:space="preserve">ei</w:t>
      </w:r>
    </w:p>
    <w:p>
      <w:r>
        <w:rPr>
          <w:b/>
        </w:rPr>
        <w:t xml:space="preserve">Esimerkki 8.6334</w:t>
      </w:r>
    </w:p>
    <w:p>
      <w:r>
        <w:t xml:space="preserve">Kehotus: Jerry, joka tietysti toimittaa häät, kosketti meitä kaikkia niin, että oli epämukava olo.  Vastaus: Jerryn ja Jerryn hymyilyt ovat olleet hyvin voimakkaita: Anteeksi, olen myös menossa hautajaisiin. Etsin mustaa paitaa, jossa lukee "En tuntenut sinua hyvin, olit opettajani enkä pitänyt sinusta. Mutta säälin sinua."</w:t>
      </w:r>
    </w:p>
    <w:p>
      <w:r>
        <w:rPr>
          <w:b/>
        </w:rPr>
        <w:t xml:space="preserve">Tulos</w:t>
      </w:r>
    </w:p>
    <w:p>
      <w:r>
        <w:t xml:space="preserve">ei</w:t>
      </w:r>
    </w:p>
    <w:p>
      <w:r>
        <w:rPr>
          <w:b/>
        </w:rPr>
        <w:t xml:space="preserve">Esimerkki 8.6335</w:t>
      </w:r>
    </w:p>
    <w:p>
      <w:r>
        <w:t xml:space="preserve">Kehotus: Anna, olet kasvanut isoksi, mutta puhut yhä kuin vauva.  Vastaus: Niin, kun se hieno mies tulee kaupunkiin ja sanoo: "Onko hän sheriffi?" ja kaikki muut käyttävät supistuksia. Niin minä opin supistukset.</w:t>
      </w:r>
    </w:p>
    <w:p>
      <w:r>
        <w:rPr>
          <w:b/>
        </w:rPr>
        <w:t xml:space="preserve">Tulos</w:t>
      </w:r>
    </w:p>
    <w:p>
      <w:r>
        <w:t xml:space="preserve">ei</w:t>
      </w:r>
    </w:p>
    <w:p>
      <w:r>
        <w:rPr>
          <w:b/>
        </w:rPr>
        <w:t xml:space="preserve">Esimerkki 8.6336</w:t>
      </w:r>
    </w:p>
    <w:p>
      <w:r>
        <w:t xml:space="preserve">Kehotus: Toaster Strudel, meidän on löydettävä se rotta.  Vastaus: Minusta naisten ei pitäisi vitsailla.</w:t>
      </w:r>
    </w:p>
    <w:p>
      <w:r>
        <w:rPr>
          <w:b/>
        </w:rPr>
        <w:t xml:space="preserve">Tulos</w:t>
      </w:r>
    </w:p>
    <w:p>
      <w:r>
        <w:t xml:space="preserve">ei</w:t>
      </w:r>
    </w:p>
    <w:p>
      <w:r>
        <w:rPr>
          <w:b/>
        </w:rPr>
        <w:t xml:space="preserve">Esimerkki 8.6337</w:t>
      </w:r>
    </w:p>
    <w:p>
      <w:r>
        <w:t xml:space="preserve">Kehotus: Tahdon sinun tapaavan erään henkilön. Doris, voisitko tulla tänne? Doris, minulla on eräs, jonka haluaisin sinun tapaavan.  Vastaus: Doris: No, hän osoitti rakastavansa sinua hankkimalla sinulle hienoja voodoo-lahjoja.</w:t>
      </w:r>
    </w:p>
    <w:p>
      <w:r>
        <w:rPr>
          <w:b/>
        </w:rPr>
        <w:t xml:space="preserve">Tulos</w:t>
      </w:r>
    </w:p>
    <w:p>
      <w:r>
        <w:t xml:space="preserve">ei</w:t>
      </w:r>
    </w:p>
    <w:p>
      <w:r>
        <w:rPr>
          <w:b/>
        </w:rPr>
        <w:t xml:space="preserve">Esimerkki 8.6338</w:t>
      </w:r>
    </w:p>
    <w:p>
      <w:r>
        <w:t xml:space="preserve">Kehotus: Mutta minä otan tuon vaaleanpunaisen huovan.  Vastaus: 20 dollarin seteli ei riitä pizzaan, joka täyttää Kaivopisara ry:n.</w:t>
      </w:r>
    </w:p>
    <w:p>
      <w:r>
        <w:rPr>
          <w:b/>
        </w:rPr>
        <w:t xml:space="preserve">Tulos</w:t>
      </w:r>
    </w:p>
    <w:p>
      <w:r>
        <w:t xml:space="preserve">ei</w:t>
      </w:r>
    </w:p>
    <w:p>
      <w:r>
        <w:rPr>
          <w:b/>
        </w:rPr>
        <w:t xml:space="preserve">Esimerkki 8.6339</w:t>
      </w:r>
    </w:p>
    <w:p>
      <w:r>
        <w:t xml:space="preserve">Kehotus: Käyttäydyt aivan samoin kuin laivalla.  Vastaus: Toimit samoin kuin laivalla: En ole nähnyt sitä. Minulla on todellinen ongelma. Minusta tuntuu, että ihmiset suuttuvat minulle, jos en ole nähnyt sitä, joten sanon nähneeni vain osia siitä. Se yleensä auttaa minua selviytymään.</w:t>
      </w:r>
    </w:p>
    <w:p>
      <w:r>
        <w:rPr>
          <w:b/>
        </w:rPr>
        <w:t xml:space="preserve">Tulos</w:t>
      </w:r>
    </w:p>
    <w:p>
      <w:r>
        <w:t xml:space="preserve">ei</w:t>
      </w:r>
    </w:p>
    <w:p>
      <w:r>
        <w:rPr>
          <w:b/>
        </w:rPr>
        <w:t xml:space="preserve">Esimerkki 8.6340</w:t>
      </w:r>
    </w:p>
    <w:p>
      <w:r>
        <w:t xml:space="preserve">Kehotus: Ehkä meidän pitäisi ajaa sinutkin koneen läpi. Se vaikuttaa mahdolliselta masennukselta, jonka voimme nähdä röntgenkuvassa.  Vastaus: Ei. Tehkää syväröntgenkuvaus mieheni kallosta ja päästä.</w:t>
      </w:r>
    </w:p>
    <w:p>
      <w:r>
        <w:rPr>
          <w:b/>
        </w:rPr>
        <w:t xml:space="preserve">Tulos</w:t>
      </w:r>
    </w:p>
    <w:p>
      <w:r>
        <w:t xml:space="preserve">ei</w:t>
      </w:r>
    </w:p>
    <w:p>
      <w:r>
        <w:rPr>
          <w:b/>
        </w:rPr>
        <w:t xml:space="preserve">Esimerkki 8.6341</w:t>
      </w:r>
    </w:p>
    <w:p>
      <w:r>
        <w:t xml:space="preserve">Kehotus: Marlene voi auttaa sinua mustan paidan kanssa. Hän vie sinut suoraan iltaosastolle.  Vastaus: Marlene: Haluan vain sanoa, että olen sosiopaatti ja välitän vain itsestäni ja omasta onnestani. Jos on olemassa keino, jolla Melissa voi olla parisuhteessa ja silti ylläpitää menestyvää liiketoimintaa, se sopii minulle.</w:t>
      </w:r>
    </w:p>
    <w:p>
      <w:r>
        <w:rPr>
          <w:b/>
        </w:rPr>
        <w:t xml:space="preserve">Tulos</w:t>
      </w:r>
    </w:p>
    <w:p>
      <w:r>
        <w:t xml:space="preserve">ei</w:t>
      </w:r>
    </w:p>
    <w:p>
      <w:r>
        <w:rPr>
          <w:b/>
        </w:rPr>
        <w:t xml:space="preserve">Esimerkki 8.6342</w:t>
      </w:r>
    </w:p>
    <w:p>
      <w:r>
        <w:t xml:space="preserve">Kehotus: Jos astut esiin, lyön vetoa, että arvaan vaimosi nimen.  Vastaus: Rakas, voisinpa sanoa, ettei se ollut jättimäinen virhe.</w:t>
      </w:r>
    </w:p>
    <w:p>
      <w:r>
        <w:rPr>
          <w:b/>
        </w:rPr>
        <w:t xml:space="preserve">Tulos</w:t>
      </w:r>
    </w:p>
    <w:p>
      <w:r>
        <w:t xml:space="preserve">ei</w:t>
      </w:r>
    </w:p>
    <w:p>
      <w:r>
        <w:rPr>
          <w:b/>
        </w:rPr>
        <w:t xml:space="preserve">Esimerkki 8.6343</w:t>
      </w:r>
    </w:p>
    <w:p>
      <w:r>
        <w:t xml:space="preserve">Kehotus: Voisit kirjaimellisesti seistä tässä ainakin minuutin, niin voisimme juosta.  Vastaus: Ehkä voimme taistella, jotta voimme päättää asioista?</w:t>
      </w:r>
    </w:p>
    <w:p>
      <w:r>
        <w:rPr>
          <w:b/>
        </w:rPr>
        <w:t xml:space="preserve">Tulos</w:t>
      </w:r>
    </w:p>
    <w:p>
      <w:r>
        <w:t xml:space="preserve">ei</w:t>
      </w:r>
    </w:p>
    <w:p>
      <w:r>
        <w:rPr>
          <w:b/>
        </w:rPr>
        <w:t xml:space="preserve">Esimerkki 8.6344</w:t>
      </w:r>
    </w:p>
    <w:p>
      <w:r>
        <w:t xml:space="preserve">Kehotus: Hei Korkeimman neuvoston puheenjohtaja. Kuulitko minun sanovan, että voit mennä penetroimaan itseäsi?  Vastaus: Voi luoja! Minä tiedän. Meidän olisi todella pitänyt olla enemmän mukana prosessissa.</w:t>
      </w:r>
    </w:p>
    <w:p>
      <w:r>
        <w:rPr>
          <w:b/>
        </w:rPr>
        <w:t xml:space="preserve">Tulos</w:t>
      </w:r>
    </w:p>
    <w:p>
      <w:r>
        <w:t xml:space="preserve">ei</w:t>
      </w:r>
    </w:p>
    <w:p>
      <w:r>
        <w:rPr>
          <w:b/>
        </w:rPr>
        <w:t xml:space="preserve">Esimerkki 8.6345</w:t>
      </w:r>
    </w:p>
    <w:p>
      <w:r>
        <w:t xml:space="preserve">Kehotus: En maininnut, että kuulun fundamentalistiseen uskontoon, jossa voi ottaa useamman kuin yhden vaimon.  Vastaus: "Ei, ei, ei, ei, ei, ei, ei, ei, ei, ei! Totta kai, voin tehdä niin. Se saattaa vaatia hieman harjoittelua.</w:t>
      </w:r>
    </w:p>
    <w:p>
      <w:r>
        <w:rPr>
          <w:b/>
        </w:rPr>
        <w:t xml:space="preserve">Tulos</w:t>
      </w:r>
    </w:p>
    <w:p>
      <w:r>
        <w:t xml:space="preserve">ei</w:t>
      </w:r>
    </w:p>
    <w:p>
      <w:r>
        <w:rPr>
          <w:b/>
        </w:rPr>
        <w:t xml:space="preserve">Esimerkki 8.6346</w:t>
      </w:r>
    </w:p>
    <w:p>
      <w:r>
        <w:t xml:space="preserve">Kehotus: Vau, kuulin juuri koko sen keskustelun, jonka kävit vanhempiesi kanssa. Minulla on myös todella kireä suhde vanhempiini.   Vastaus: Hyvä on, varjostan Marieta, kun hän tekee tätä myyntiä. Tai yrittää sitä.</w:t>
      </w:r>
    </w:p>
    <w:p>
      <w:r>
        <w:rPr>
          <w:b/>
        </w:rPr>
        <w:t xml:space="preserve">Tulos</w:t>
      </w:r>
    </w:p>
    <w:p>
      <w:r>
        <w:t xml:space="preserve">ei</w:t>
      </w:r>
    </w:p>
    <w:p>
      <w:r>
        <w:rPr>
          <w:b/>
        </w:rPr>
        <w:t xml:space="preserve">Esimerkki 8.6347</w:t>
      </w:r>
    </w:p>
    <w:p>
      <w:r>
        <w:t xml:space="preserve">Kehotus: Voit syödä vuoden kuumimpana päivänä niin paljon kuin haluat Scottsdalessa, Arizonassa sijaitsevan kokouskeskuksen sisällä sijaitsevan sairaalan buffetissa, ja voit silti maata kenen kanssa tahansa, jonka kanssa haluat.  Vastaus: "Ei, ei, ei, ei, ei, ei, ei, ei, ei, ei: En minäkään!  Seisoin Macysin pukuhuoneessa ja kysyin vaimoltani, ovatko kynnet hänen mielestään saaneet käsivarteni näyttämään liian suurilta.</w:t>
      </w:r>
    </w:p>
    <w:p>
      <w:r>
        <w:rPr>
          <w:b/>
        </w:rPr>
        <w:t xml:space="preserve">Tulos</w:t>
      </w:r>
    </w:p>
    <w:p>
      <w:r>
        <w:t xml:space="preserve">ei</w:t>
      </w:r>
    </w:p>
    <w:p>
      <w:r>
        <w:rPr>
          <w:b/>
        </w:rPr>
        <w:t xml:space="preserve">Esimerkki 8.6348</w:t>
      </w:r>
    </w:p>
    <w:p>
      <w:r>
        <w:t xml:space="preserve">Kehotus: Tytöt, toin teidät Van Nuysiin näyttääkseni teille elämää Malibun ulkopuolella. Mutta minusta tuntuu, että näytätte minulle aivan toisenlaisen maailman, jonka olemassaolosta en tiennytkään. Tarkoitan, että kävin kokkikoulun ja ilmeisesti kärsin jonkinlaisesta syvästä, välittömästä narkolepsiasta. Mutta silmäni avautuvat ensimmäistä kertaa.  Vastaus: Ja palkintosi oli, että sinusta tuli Sudanin kuningas?</w:t>
      </w:r>
    </w:p>
    <w:p>
      <w:r>
        <w:rPr>
          <w:b/>
        </w:rPr>
        <w:t xml:space="preserve">Tulos</w:t>
      </w:r>
    </w:p>
    <w:p>
      <w:r>
        <w:t xml:space="preserve">ei</w:t>
      </w:r>
    </w:p>
    <w:p>
      <w:r>
        <w:rPr>
          <w:b/>
        </w:rPr>
        <w:t xml:space="preserve">Esimerkki 8.6349</w:t>
      </w:r>
    </w:p>
    <w:p>
      <w:r>
        <w:t xml:space="preserve">Kehotus: Ei ole kyse siitä, että omistat sen, mitä sanot, vaikka olisit kuinka mielettömän väärässä. Eikö se kuulosta mukavalta?  Vastaus: Devin, voit sanoa, että söit voittonumerot.</w:t>
      </w:r>
    </w:p>
    <w:p>
      <w:r>
        <w:rPr>
          <w:b/>
        </w:rPr>
        <w:t xml:space="preserve">Tulos</w:t>
      </w:r>
    </w:p>
    <w:p>
      <w:r>
        <w:t xml:space="preserve">ei</w:t>
      </w:r>
    </w:p>
    <w:p>
      <w:r>
        <w:rPr>
          <w:b/>
        </w:rPr>
        <w:t xml:space="preserve">Esimerkki 8.6350</w:t>
      </w:r>
    </w:p>
    <w:p>
      <w:r>
        <w:t xml:space="preserve">Kehotus: Mikä minuun on tullut, Josia?  Vastaus: Älä sano "veripähkinä" ilman suostumusta.</w:t>
      </w:r>
    </w:p>
    <w:p>
      <w:r>
        <w:rPr>
          <w:b/>
        </w:rPr>
        <w:t xml:space="preserve">Tulos</w:t>
      </w:r>
    </w:p>
    <w:p>
      <w:r>
        <w:t xml:space="preserve">ei</w:t>
      </w:r>
    </w:p>
    <w:p>
      <w:r>
        <w:rPr>
          <w:b/>
        </w:rPr>
        <w:t xml:space="preserve">Esimerkki 8.6351</w:t>
      </w:r>
    </w:p>
    <w:p>
      <w:r>
        <w:t xml:space="preserve">Kehotus: Se on niin tylsä, että on kuin itse kappale nukkuisi.  Vastaus: Siksi haluaisin, että aloittaisit. Minulla on yksi polvilumpio, joka on ruma ja haluaisin sen poistettavan.</w:t>
      </w:r>
    </w:p>
    <w:p>
      <w:r>
        <w:rPr>
          <w:b/>
        </w:rPr>
        <w:t xml:space="preserve">Tulos</w:t>
      </w:r>
    </w:p>
    <w:p>
      <w:r>
        <w:t xml:space="preserve">ei</w:t>
      </w:r>
    </w:p>
    <w:p>
      <w:r>
        <w:rPr>
          <w:b/>
        </w:rPr>
        <w:t xml:space="preserve">Esimerkki 8.6352</w:t>
      </w:r>
    </w:p>
    <w:p>
      <w:r>
        <w:t xml:space="preserve">Kehotus: Kävitkö ennen lentokoneen ohjaamossa?  Vastaus: "Ei, ei, ei, ei, ei, ei, ei, ei, ei, ei! OKEI. Pidän siitä. Sanoin vain, että älä nukahda. Jos olemme jo nukkumassa, kun olemme siellä, se toimii.</w:t>
      </w:r>
    </w:p>
    <w:p>
      <w:r>
        <w:rPr>
          <w:b/>
        </w:rPr>
        <w:t xml:space="preserve">Tulos</w:t>
      </w:r>
    </w:p>
    <w:p>
      <w:r>
        <w:t xml:space="preserve">ei</w:t>
      </w:r>
    </w:p>
    <w:p>
      <w:r>
        <w:rPr>
          <w:b/>
        </w:rPr>
        <w:t xml:space="preserve">Esimerkki 8.6353</w:t>
      </w:r>
    </w:p>
    <w:p>
      <w:r>
        <w:t xml:space="preserve">Kehotus: Diane, tapasimme muutama vuosi sitten, kun työskentelit eri alalla.  Vastaus: Se on parempi kuin olla tietämättä, ja haluan tietää.  Aion olla rohkea.  Tiedätkö miksi?  Koska olen nähnyt elämässäni tasan yhden televisio-ohjelman.</w:t>
      </w:r>
    </w:p>
    <w:p>
      <w:r>
        <w:rPr>
          <w:b/>
        </w:rPr>
        <w:t xml:space="preserve">Tulos</w:t>
      </w:r>
    </w:p>
    <w:p>
      <w:r>
        <w:t xml:space="preserve">ei</w:t>
      </w:r>
    </w:p>
    <w:p>
      <w:r>
        <w:rPr>
          <w:b/>
        </w:rPr>
        <w:t xml:space="preserve">Esimerkki 8.6354</w:t>
      </w:r>
    </w:p>
    <w:p>
      <w:r>
        <w:t xml:space="preserve">Kehotus: Mennään kaikki takahuoneen kylpyhuoneeseen.  Vastaus: Vastaus: Tarvitsen vain kerrankin elämässäni huomiota.</w:t>
      </w:r>
    </w:p>
    <w:p>
      <w:r>
        <w:rPr>
          <w:b/>
        </w:rPr>
        <w:t xml:space="preserve">Tulos</w:t>
      </w:r>
    </w:p>
    <w:p>
      <w:r>
        <w:t xml:space="preserve">ei</w:t>
      </w:r>
    </w:p>
    <w:p>
      <w:r>
        <w:rPr>
          <w:b/>
        </w:rPr>
        <w:t xml:space="preserve">Esimerkki 8.6355</w:t>
      </w:r>
    </w:p>
    <w:p>
      <w:r>
        <w:t xml:space="preserve">Kehotus: Tehdäänpä tämä nyt selväksi. Laitan paperin tänne, ja sitten voin mennä jonnekin muualle, ja sama paperi tulee ulos tuolta?  Vastaus: Saanko sanoa, että vaikutat aika ulospäinsuuntautuneelta erakoksi.</w:t>
      </w:r>
    </w:p>
    <w:p>
      <w:r>
        <w:rPr>
          <w:b/>
        </w:rPr>
        <w:t xml:space="preserve">Tulos</w:t>
      </w:r>
    </w:p>
    <w:p>
      <w:r>
        <w:t xml:space="preserve">ei</w:t>
      </w:r>
    </w:p>
    <w:p>
      <w:r>
        <w:rPr>
          <w:b/>
        </w:rPr>
        <w:t xml:space="preserve">Esimerkki 8.6356</w:t>
      </w:r>
    </w:p>
    <w:p>
      <w:r>
        <w:t xml:space="preserve">Kehotus: Luuletko, että tarjoan sinulle kyytiä, kun kysyn "haluatko lähteä?". Annan sinulle turpiin.  Vastaus: Voin antaa sinulle turpiin: Minä pidättelen sinua, Tony. Minulla on vasen kätesi.</w:t>
      </w:r>
    </w:p>
    <w:p>
      <w:r>
        <w:rPr>
          <w:b/>
        </w:rPr>
        <w:t xml:space="preserve">Tulos</w:t>
      </w:r>
    </w:p>
    <w:p>
      <w:r>
        <w:t xml:space="preserve">ei</w:t>
      </w:r>
    </w:p>
    <w:p>
      <w:r>
        <w:rPr>
          <w:b/>
        </w:rPr>
        <w:t xml:space="preserve">Esimerkki 8.6357</w:t>
      </w:r>
    </w:p>
    <w:p>
      <w:r>
        <w:t xml:space="preserve">Kehotus: Kierasta tuli Cara ja Andreasta Andraya.  He pystyvät siihen, nuo luuserit, minäkin pystyn.  Vastaus: Ole kiltti, ole kiltti.  Olen täällä, jos sinulla on vielä kysyttävää.</w:t>
      </w:r>
    </w:p>
    <w:p>
      <w:r>
        <w:rPr>
          <w:b/>
        </w:rPr>
        <w:t xml:space="preserve">Tulos</w:t>
      </w:r>
    </w:p>
    <w:p>
      <w:r>
        <w:t xml:space="preserve">ei</w:t>
      </w:r>
    </w:p>
    <w:p>
      <w:r>
        <w:rPr>
          <w:b/>
        </w:rPr>
        <w:t xml:space="preserve">Esimerkki 8.6358</w:t>
      </w:r>
    </w:p>
    <w:p>
      <w:r>
        <w:t xml:space="preserve">Kehotus: Disney Worldin ja Disney Landin eron. Disney Worldissa on Epcot Center ja Disney Landissa on suppilokakkua.  Vastaus: Voi olla, että sinulla on kääretorttu, joka on kääretorttu: Joo, olet aina tehnyt sen historiallisesti. Minulla on sinulle uutisia, kamu, kyse ei ole vain sinusta.</w:t>
      </w:r>
    </w:p>
    <w:p>
      <w:r>
        <w:rPr>
          <w:b/>
        </w:rPr>
        <w:t xml:space="preserve">Tulos</w:t>
      </w:r>
    </w:p>
    <w:p>
      <w:r>
        <w:t xml:space="preserve">ei</w:t>
      </w:r>
    </w:p>
    <w:p>
      <w:r>
        <w:rPr>
          <w:b/>
        </w:rPr>
        <w:t xml:space="preserve">Esimerkki 8.6359</w:t>
      </w:r>
    </w:p>
    <w:p>
      <w:r>
        <w:t xml:space="preserve">Kehotus: Carol, väitätkö, että sinulla on kaksi eri kehoa?  Vastaus: Sinulla on kaksi eri kehoa: Olen pahoillani. Pitääkö meidän keskustella tästä uudelleen?</w:t>
      </w:r>
    </w:p>
    <w:p>
      <w:r>
        <w:rPr>
          <w:b/>
        </w:rPr>
        <w:t xml:space="preserve">Tulos</w:t>
      </w:r>
    </w:p>
    <w:p>
      <w:r>
        <w:t xml:space="preserve">ei</w:t>
      </w:r>
    </w:p>
    <w:p>
      <w:r>
        <w:rPr>
          <w:b/>
        </w:rPr>
        <w:t xml:space="preserve">Esimerkki 8.6360</w:t>
      </w:r>
    </w:p>
    <w:p>
      <w:r>
        <w:t xml:space="preserve">Kehotus: Onko tämä kuin toinen maailma, josta hän tulee, jossa lauletaan uudenvuodenaattona?  Vastaus: "Ei, ei, ei, ei, ei, ei, ei, ei, ei, ei: Joo, se oli todella pelottavaa ja äärimmäisen surullista. Hän tappoi pienen tytön.</w:t>
      </w:r>
    </w:p>
    <w:p>
      <w:r>
        <w:rPr>
          <w:b/>
        </w:rPr>
        <w:t xml:space="preserve">Tulos</w:t>
      </w:r>
    </w:p>
    <w:p>
      <w:r>
        <w:t xml:space="preserve">ei</w:t>
      </w:r>
    </w:p>
    <w:p>
      <w:r>
        <w:rPr>
          <w:b/>
        </w:rPr>
        <w:t xml:space="preserve">Esimerkki 8.6361</w:t>
      </w:r>
    </w:p>
    <w:p>
      <w:r>
        <w:t xml:space="preserve">Kehotus: Voisinko antaa vuohellesi nimen?  Vastaus: "Jos haluatte, että vuoheni saa nimeksi vuoheni, antakaa minulle nimi: Voi, kyllä. Mitä sinulla on siellä?</w:t>
      </w:r>
    </w:p>
    <w:p>
      <w:r>
        <w:rPr>
          <w:b/>
        </w:rPr>
        <w:t xml:space="preserve">Tulos</w:t>
      </w:r>
    </w:p>
    <w:p>
      <w:r>
        <w:t xml:space="preserve">ei</w:t>
      </w:r>
    </w:p>
    <w:p>
      <w:r>
        <w:rPr>
          <w:b/>
        </w:rPr>
        <w:t xml:space="preserve">Esimerkki 8.6362</w:t>
      </w:r>
    </w:p>
    <w:p>
      <w:r>
        <w:t xml:space="preserve">Kehotus: Asun vain kahden korttelin päässä, joten se ei ole kovin kaukana.  Vastaus: Kulta, meillä on vain muutama asia hoidettavana, ja me hoidamme ne, ja sitten me kaikki muutamme Amerikkaan.</w:t>
      </w:r>
    </w:p>
    <w:p>
      <w:r>
        <w:rPr>
          <w:b/>
        </w:rPr>
        <w:t xml:space="preserve">Tulos</w:t>
      </w:r>
    </w:p>
    <w:p>
      <w:r>
        <w:t xml:space="preserve">ei</w:t>
      </w:r>
    </w:p>
    <w:p>
      <w:r>
        <w:rPr>
          <w:b/>
        </w:rPr>
        <w:t xml:space="preserve">Esimerkki 8.6363</w:t>
      </w:r>
    </w:p>
    <w:p>
      <w:r>
        <w:t xml:space="preserve">Kehotus: Minun on oltava rehellinen sinulle. Bob, sinä olet mukava ihminen ja minä olen salainen ostaja. Minun täytyy tehdä rikosilmoitus, koska annoit minulle ilmaisia sovelluksia.  Vastaus: Voi luoja! Herra Buffett, Jimmy. Tännepäin, olkaa hyvä. Istukaa alas.</w:t>
      </w:r>
    </w:p>
    <w:p>
      <w:r>
        <w:rPr>
          <w:b/>
        </w:rPr>
        <w:t xml:space="preserve">Tulos</w:t>
      </w:r>
    </w:p>
    <w:p>
      <w:r>
        <w:t xml:space="preserve">ei</w:t>
      </w:r>
    </w:p>
    <w:p>
      <w:r>
        <w:rPr>
          <w:b/>
        </w:rPr>
        <w:t xml:space="preserve">Esimerkki 8.6364</w:t>
      </w:r>
    </w:p>
    <w:p>
      <w:r>
        <w:t xml:space="preserve">Kehotus: Entä jos haluaisin palvella manaatteja?  Vastaus: Joo, koska tiedämme tarkalleen, kuka olet.</w:t>
      </w:r>
    </w:p>
    <w:p>
      <w:r>
        <w:rPr>
          <w:b/>
        </w:rPr>
        <w:t xml:space="preserve">Tulos</w:t>
      </w:r>
    </w:p>
    <w:p>
      <w:r>
        <w:t xml:space="preserve">ei</w:t>
      </w:r>
    </w:p>
    <w:p>
      <w:r>
        <w:rPr>
          <w:b/>
        </w:rPr>
        <w:t xml:space="preserve">Esimerkki 8.6365</w:t>
      </w:r>
    </w:p>
    <w:p>
      <w:r>
        <w:t xml:space="preserve">Kehotus: Kävitte katsomassa elokuvan tai jotain, eikö niin?  Vastatkaa: Joo! Uskon sinua nyt. Uskon sinua nyt, Tim.</w:t>
      </w:r>
    </w:p>
    <w:p>
      <w:r>
        <w:rPr>
          <w:b/>
        </w:rPr>
        <w:t xml:space="preserve">Tulos</w:t>
      </w:r>
    </w:p>
    <w:p>
      <w:r>
        <w:t xml:space="preserve">ei</w:t>
      </w:r>
    </w:p>
    <w:p>
      <w:r>
        <w:rPr>
          <w:b/>
        </w:rPr>
        <w:t xml:space="preserve">Esimerkki 8.6366</w:t>
      </w:r>
    </w:p>
    <w:p>
      <w:r>
        <w:t xml:space="preserve">Kehotus: Olen iloinen voidessani näyttää sinulle, mitä verhon takana on. Kuten näette, täällä takana ei vain ole pähkinöitä. Kaikki on kiinni asioista.  Vastaus: No, poikasi taitaa joutua tekemään sen.</w:t>
      </w:r>
    </w:p>
    <w:p>
      <w:r>
        <w:rPr>
          <w:b/>
        </w:rPr>
        <w:t xml:space="preserve">Tulos</w:t>
      </w:r>
    </w:p>
    <w:p>
      <w:r>
        <w:t xml:space="preserve">ei</w:t>
      </w:r>
    </w:p>
    <w:p>
      <w:r>
        <w:rPr>
          <w:b/>
        </w:rPr>
        <w:t xml:space="preserve">Esimerkki 8.6367</w:t>
      </w:r>
    </w:p>
    <w:p>
      <w:r>
        <w:t xml:space="preserve">Kehotus: Onko Willow the Whisp kuin aave?  Vastaus: Totta kai, siinä on täysi järki. Käärmeet rakastavat käsiä.</w:t>
      </w:r>
    </w:p>
    <w:p>
      <w:r>
        <w:rPr>
          <w:b/>
        </w:rPr>
        <w:t xml:space="preserve">Tulos</w:t>
      </w:r>
    </w:p>
    <w:p>
      <w:r>
        <w:t xml:space="preserve">ei</w:t>
      </w:r>
    </w:p>
    <w:p>
      <w:r>
        <w:rPr>
          <w:b/>
        </w:rPr>
        <w:t xml:space="preserve">Esimerkki 8.6368</w:t>
      </w:r>
    </w:p>
    <w:p>
      <w:r>
        <w:t xml:space="preserve">Kehotus: Sormusten herra -näytelmää joka päivä?  Vastaus: "Sormusten herrat ja sormusten herrat"? Vastaus: Tiedän. Kukaan ei pidä hänestä, mutta hänellä on sopimus. Hän on täällä vielä jonkin aikaa.</w:t>
      </w:r>
    </w:p>
    <w:p>
      <w:r>
        <w:rPr>
          <w:b/>
        </w:rPr>
        <w:t xml:space="preserve">Tulos</w:t>
      </w:r>
    </w:p>
    <w:p>
      <w:r>
        <w:t xml:space="preserve">ei</w:t>
      </w:r>
    </w:p>
    <w:p>
      <w:r>
        <w:rPr>
          <w:b/>
        </w:rPr>
        <w:t xml:space="preserve">Esimerkki 8.6369</w:t>
      </w:r>
    </w:p>
    <w:p>
      <w:r>
        <w:t xml:space="preserve">Kehotus: En tiedä, mikä toi minut tänne. Vain tunne, luulisin, vaisto, vaisto.  Vastaus: Hän uhkasi syödä sinut, ja sitten teistä tuli ystäviä. </w:t>
      </w:r>
    </w:p>
    <w:p>
      <w:r>
        <w:rPr>
          <w:b/>
        </w:rPr>
        <w:t xml:space="preserve">Tulos</w:t>
      </w:r>
    </w:p>
    <w:p>
      <w:r>
        <w:t xml:space="preserve">ei</w:t>
      </w:r>
    </w:p>
    <w:p>
      <w:r>
        <w:rPr>
          <w:b/>
        </w:rPr>
        <w:t xml:space="preserve">Esimerkki 8.6370</w:t>
      </w:r>
    </w:p>
    <w:p>
      <w:r>
        <w:t xml:space="preserve">Kehotus: Kun sydämesi pumppaa verta, mitä reittiä se kulkee, kun sinulla ei ole suonia ylävartalossasi?  Vastaus: Mitä kautta se kulkee? Kyllä, pelkään asusi nappeja. Ne ovat Ranskasta.</w:t>
      </w:r>
    </w:p>
    <w:p>
      <w:r>
        <w:rPr>
          <w:b/>
        </w:rPr>
        <w:t xml:space="preserve">Tulos</w:t>
      </w:r>
    </w:p>
    <w:p>
      <w:r>
        <w:t xml:space="preserve">ei</w:t>
      </w:r>
    </w:p>
    <w:p>
      <w:r>
        <w:rPr>
          <w:b/>
        </w:rPr>
        <w:t xml:space="preserve">Esimerkki 8.6371</w:t>
      </w:r>
    </w:p>
    <w:p>
      <w:r>
        <w:t xml:space="preserve">Kehotus: Hän tekee sen taas. Meidän on soitettava herra Madisonille.  Vastaus: Katselupeili kuulostaa perverssin vehkeeltä.</w:t>
      </w:r>
    </w:p>
    <w:p>
      <w:r>
        <w:rPr>
          <w:b/>
        </w:rPr>
        <w:t xml:space="preserve">Tulos</w:t>
      </w:r>
    </w:p>
    <w:p>
      <w:r>
        <w:t xml:space="preserve">ei</w:t>
      </w:r>
    </w:p>
    <w:p>
      <w:r>
        <w:rPr>
          <w:b/>
        </w:rPr>
        <w:t xml:space="preserve">Esimerkki 8.6372</w:t>
      </w:r>
    </w:p>
    <w:p>
      <w:r>
        <w:t xml:space="preserve">Kehotus: Minulla on lahjakkuus. Osaan jodlailla. Takaperin. Halusitko, että teen sen puolestasi?  Vastaus: Olet oikeassa. Tämä hattu ei ole hyvä.</w:t>
      </w:r>
    </w:p>
    <w:p>
      <w:r>
        <w:rPr>
          <w:b/>
        </w:rPr>
        <w:t xml:space="preserve">Tulos</w:t>
      </w:r>
    </w:p>
    <w:p>
      <w:r>
        <w:t xml:space="preserve">ei</w:t>
      </w:r>
    </w:p>
    <w:p>
      <w:r>
        <w:rPr>
          <w:b/>
        </w:rPr>
        <w:t xml:space="preserve">Esimerkki 8.6373</w:t>
      </w:r>
    </w:p>
    <w:p>
      <w:r>
        <w:t xml:space="preserve">Kehotus: Ei, en usko, että olen siitä kateellinen.  Tarkoitan, että se on luultavasti täydellinen casting tai jotain.  Vastaus: Me teemme ison, paksun puvun.</w:t>
      </w:r>
    </w:p>
    <w:p>
      <w:r>
        <w:rPr>
          <w:b/>
        </w:rPr>
        <w:t xml:space="preserve">Tulos</w:t>
      </w:r>
    </w:p>
    <w:p>
      <w:r>
        <w:t xml:space="preserve">ei</w:t>
      </w:r>
    </w:p>
    <w:p>
      <w:r>
        <w:rPr>
          <w:b/>
        </w:rPr>
        <w:t xml:space="preserve">Esimerkki 8.6374</w:t>
      </w:r>
    </w:p>
    <w:p>
      <w:r>
        <w:t xml:space="preserve">Kehotus: Hei, kaverit. Olen nähnyt täällä paljon esityksiä.  Vastaus: Muistan, että mitään ei tapahtunut. Siis ei mitään negatiivista.</w:t>
      </w:r>
    </w:p>
    <w:p>
      <w:r>
        <w:rPr>
          <w:b/>
        </w:rPr>
        <w:t xml:space="preserve">Tulos</w:t>
      </w:r>
    </w:p>
    <w:p>
      <w:r>
        <w:t xml:space="preserve">ei</w:t>
      </w:r>
    </w:p>
    <w:p>
      <w:r>
        <w:rPr>
          <w:b/>
        </w:rPr>
        <w:t xml:space="preserve">Esimerkki 8.6375</w:t>
      </w:r>
    </w:p>
    <w:p>
      <w:r>
        <w:t xml:space="preserve">Kehotus: Ja siksi te pakotatte meidät kuiskaamaan ruokalusikkaan "Olen pahoillani" jokaisesta ruokalajista, jota tarjoilemme täällä.  Vastaus: "Ei, ei, ei, ei, ei, ei, ei, ei, ei, ei! Herra Denny, ne olivat kaikki tylsiä ja muuta sellaista.</w:t>
      </w:r>
    </w:p>
    <w:p>
      <w:r>
        <w:rPr>
          <w:b/>
        </w:rPr>
        <w:t xml:space="preserve">Tulos</w:t>
      </w:r>
    </w:p>
    <w:p>
      <w:r>
        <w:t xml:space="preserve">ei</w:t>
      </w:r>
    </w:p>
    <w:p>
      <w:r>
        <w:rPr>
          <w:b/>
        </w:rPr>
        <w:t xml:space="preserve">Esimerkki 8.6376</w:t>
      </w:r>
    </w:p>
    <w:p>
      <w:r>
        <w:t xml:space="preserve">Kehotus: Olen valmis menemään taivaaseen, jos te olette.  Vastaus: Pylvään takana oleva humalainen nainen saa aivohalvauksen. Se on kirjaimellinen kuvaus siitä, mitä tämän huoneen takana tapahtuu.</w:t>
      </w:r>
    </w:p>
    <w:p>
      <w:r>
        <w:rPr>
          <w:b/>
        </w:rPr>
        <w:t xml:space="preserve">Tulos</w:t>
      </w:r>
    </w:p>
    <w:p>
      <w:r>
        <w:t xml:space="preserve">ei</w:t>
      </w:r>
    </w:p>
    <w:p>
      <w:r>
        <w:rPr>
          <w:b/>
        </w:rPr>
        <w:t xml:space="preserve">Esimerkki 8.6377</w:t>
      </w:r>
    </w:p>
    <w:p>
      <w:r>
        <w:t xml:space="preserve">Kehotus: On tärkeää, että teillä kahdella on silmät sidottuna, kun heitämme noppaa, jotta noppaan ei ole näkövaikutusta.  Vastaus: Robert, tämän vuoksi pyysin laittamaan huoneen minun nimiini, koska emme halunneet käydä tätä läpi.</w:t>
      </w:r>
    </w:p>
    <w:p>
      <w:r>
        <w:rPr>
          <w:b/>
        </w:rPr>
        <w:t xml:space="preserve">Tulos</w:t>
      </w:r>
    </w:p>
    <w:p>
      <w:r>
        <w:t xml:space="preserve">ei</w:t>
      </w:r>
    </w:p>
    <w:p>
      <w:r>
        <w:rPr>
          <w:b/>
        </w:rPr>
        <w:t xml:space="preserve">Esimerkki 8.6378</w:t>
      </w:r>
    </w:p>
    <w:p>
      <w:r>
        <w:t xml:space="preserve">Kehotus: Luulin, että ihmiset Floridassa aina käyttäytyivät kuin mitään ei olisi tapahtunut.  Vastaus: Useimmat heistä ovat niin tyhmiä.</w:t>
      </w:r>
    </w:p>
    <w:p>
      <w:r>
        <w:rPr>
          <w:b/>
        </w:rPr>
        <w:t xml:space="preserve">Tulos</w:t>
      </w:r>
    </w:p>
    <w:p>
      <w:r>
        <w:t xml:space="preserve">ei</w:t>
      </w:r>
    </w:p>
    <w:p>
      <w:r>
        <w:rPr>
          <w:b/>
        </w:rPr>
        <w:t xml:space="preserve">Esimerkki 8.6379</w:t>
      </w:r>
    </w:p>
    <w:p>
      <w:r>
        <w:t xml:space="preserve">Kehotus: Voi, ehdottomasti.  Voimme lykätä laivaa kiertämään myrskyt, mutta Venetsiaan pääseminen kestää kauemmin?  Vastaus: "Ei, ei, ei, ei, ei, ei, ei, ei, ei, ei! Sanoinhan, että tämä on riippuvuussuhde.</w:t>
      </w:r>
    </w:p>
    <w:p>
      <w:r>
        <w:rPr>
          <w:b/>
        </w:rPr>
        <w:t xml:space="preserve">Tulos</w:t>
      </w:r>
    </w:p>
    <w:p>
      <w:r>
        <w:t xml:space="preserve">ei</w:t>
      </w:r>
    </w:p>
    <w:p>
      <w:r>
        <w:rPr>
          <w:b/>
        </w:rPr>
        <w:t xml:space="preserve">Esimerkki 8.6380</w:t>
      </w:r>
    </w:p>
    <w:p>
      <w:r>
        <w:t xml:space="preserve">Kehotus: Voisinko kertoa, kuinka monta kertaa olen ollut illanistujaisissa ja tehnyt keittoa väärin? Sinun ansiostasi en tee sitä virhettä enää koskaan.  Vastaus: Liian lihava. Saksassa heidän makkaransa ovat liian rasvaisia.</w:t>
      </w:r>
    </w:p>
    <w:p>
      <w:r>
        <w:rPr>
          <w:b/>
        </w:rPr>
        <w:t xml:space="preserve">Tulos</w:t>
      </w:r>
    </w:p>
    <w:p>
      <w:r>
        <w:t xml:space="preserve">ei</w:t>
      </w:r>
    </w:p>
    <w:p>
      <w:r>
        <w:rPr>
          <w:b/>
        </w:rPr>
        <w:t xml:space="preserve">Esimerkki 8.6381</w:t>
      </w:r>
    </w:p>
    <w:p>
      <w:r>
        <w:t xml:space="preserve">Kehotus: Tässä on moppi. Sinun ei pitäisi läikyttää vettä noin. Olin keittiössä hakemassa moppia.  Vastaus: Täällä Houston'sissa olemme perhettä.</w:t>
      </w:r>
    </w:p>
    <w:p>
      <w:r>
        <w:rPr>
          <w:b/>
        </w:rPr>
        <w:t xml:space="preserve">Tulos</w:t>
      </w:r>
    </w:p>
    <w:p>
      <w:r>
        <w:t xml:space="preserve">ei</w:t>
      </w:r>
    </w:p>
    <w:p>
      <w:r>
        <w:rPr>
          <w:b/>
        </w:rPr>
        <w:t xml:space="preserve">Esimerkki 8.6382</w:t>
      </w:r>
    </w:p>
    <w:p>
      <w:r>
        <w:t xml:space="preserve">Kehotus: Pidä irronneen jalan todella lähelläsi ja anna sille pieni halaus.  Vastaus: Voi luoja! Minä tiedän!  Nuo henkarit ovat pahimpia!  Meillä oli yli kaksi tusinaa henkaripalautusta juuri viime viikolla!</w:t>
      </w:r>
    </w:p>
    <w:p>
      <w:r>
        <w:rPr>
          <w:b/>
        </w:rPr>
        <w:t xml:space="preserve">Tulos</w:t>
      </w:r>
    </w:p>
    <w:p>
      <w:r>
        <w:t xml:space="preserve">ei</w:t>
      </w:r>
    </w:p>
    <w:p>
      <w:r>
        <w:rPr>
          <w:b/>
        </w:rPr>
        <w:t xml:space="preserve">Esimerkki 8.6383</w:t>
      </w:r>
    </w:p>
    <w:p>
      <w:r>
        <w:t xml:space="preserve">Kehotus: Brentin isä, minne Brent ja tytöt menivät? Olemme lukittuna Disneyn holviin.  Vastaus: VASTAUS: OKEI. Voimmeko kuitenkin pitää valkoiset hanskat? Käteni ovat aina kylmät.</w:t>
      </w:r>
    </w:p>
    <w:p>
      <w:r>
        <w:rPr>
          <w:b/>
        </w:rPr>
        <w:t xml:space="preserve">Tulos</w:t>
      </w:r>
    </w:p>
    <w:p>
      <w:r>
        <w:t xml:space="preserve">ei</w:t>
      </w:r>
    </w:p>
    <w:p>
      <w:r>
        <w:rPr>
          <w:b/>
        </w:rPr>
        <w:t xml:space="preserve">Esimerkki 8.6384</w:t>
      </w:r>
    </w:p>
    <w:p>
      <w:r>
        <w:t xml:space="preserve">Kehotus: Ei paprikaa. Ja teillä on niitä uusia sieniä?  Vastaus: Herra, olen pahoillani, meillä on vain pieniä vaikeuksia jonon etuosassa. Olkaa hyvä ja seisokaa jonkin sumuttimen vieressä, niin saatte ainakin hieman kosteutta.</w:t>
      </w:r>
    </w:p>
    <w:p>
      <w:r>
        <w:rPr>
          <w:b/>
        </w:rPr>
        <w:t xml:space="preserve">Tulos</w:t>
      </w:r>
    </w:p>
    <w:p>
      <w:r>
        <w:t xml:space="preserve">ei</w:t>
      </w:r>
    </w:p>
    <w:p>
      <w:r>
        <w:rPr>
          <w:b/>
        </w:rPr>
        <w:t xml:space="preserve">Esimerkki 8.6385</w:t>
      </w:r>
    </w:p>
    <w:p>
      <w:r>
        <w:t xml:space="preserve">Kehotus: Oletettu on sana, jota me todella halveksimme. Kuten lahja, jota odotat juhlapäivänä, jota ei ole olemassa, mutta joka on merkitty kalenteriin, ja saat puolet palkasta, kun menet sinä päivänä töihin.  Vastaus: "Oletettu": Tuossa miekassa oli jonkinlaista alumiinia, joka paransi haavat. Olen kunnossa.</w:t>
      </w:r>
    </w:p>
    <w:p>
      <w:r>
        <w:rPr>
          <w:b/>
        </w:rPr>
        <w:t xml:space="preserve">Tulos</w:t>
      </w:r>
    </w:p>
    <w:p>
      <w:r>
        <w:t xml:space="preserve">ei</w:t>
      </w:r>
    </w:p>
    <w:p>
      <w:r>
        <w:rPr>
          <w:b/>
        </w:rPr>
        <w:t xml:space="preserve">Esimerkki 8.6386</w:t>
      </w:r>
    </w:p>
    <w:p>
      <w:r>
        <w:t xml:space="preserve">Kehotus: Hän luetteli kaikki margaritit muistinvaraisesti. Hän on todella hyvä.  Vastaus: Tim. Mitä minä nyt teen? Minusta tuntuu, että olen sekoamisen partaalla joka kerta, kun nämä ihmiset tulevat tänne.</w:t>
      </w:r>
    </w:p>
    <w:p>
      <w:r>
        <w:rPr>
          <w:b/>
        </w:rPr>
        <w:t xml:space="preserve">Tulos</w:t>
      </w:r>
    </w:p>
    <w:p>
      <w:r>
        <w:t xml:space="preserve">ei</w:t>
      </w:r>
    </w:p>
    <w:p>
      <w:r>
        <w:rPr>
          <w:b/>
        </w:rPr>
        <w:t xml:space="preserve">Esimerkki 8.6387</w:t>
      </w:r>
    </w:p>
    <w:p>
      <w:r>
        <w:t xml:space="preserve">Kehotus: Tunnetteko naisen?  Vastaus: Kuka on neito? Kuulostaa minusta hyvältä. Nyt minun ei tarvitse enää juosta karkuun.</w:t>
      </w:r>
    </w:p>
    <w:p>
      <w:r>
        <w:rPr>
          <w:b/>
        </w:rPr>
        <w:t xml:space="preserve">Tulos</w:t>
      </w:r>
    </w:p>
    <w:p>
      <w:r>
        <w:t xml:space="preserve">ei</w:t>
      </w:r>
    </w:p>
    <w:p>
      <w:r>
        <w:rPr>
          <w:b/>
        </w:rPr>
        <w:t xml:space="preserve">Esimerkki 8.6388</w:t>
      </w:r>
    </w:p>
    <w:p>
      <w:r>
        <w:t xml:space="preserve">Kehotus: Mikä hyvin puhunut pieni lapsi.  Vastaus: Heillä on näköjään ämpäri. Se on sekalainen ämpäri. Siellä on rapuja, perunoita ja rapuja. Se on kuin simpukkakeitto, mutta ravintolassa.</w:t>
      </w:r>
    </w:p>
    <w:p>
      <w:r>
        <w:rPr>
          <w:b/>
        </w:rPr>
        <w:t xml:space="preserve">Tulos</w:t>
      </w:r>
    </w:p>
    <w:p>
      <w:r>
        <w:t xml:space="preserve">ei</w:t>
      </w:r>
    </w:p>
    <w:p>
      <w:r>
        <w:rPr>
          <w:b/>
        </w:rPr>
        <w:t xml:space="preserve">Esimerkki 8.6389</w:t>
      </w:r>
    </w:p>
    <w:p>
      <w:r>
        <w:t xml:space="preserve">Kehotus: Olen juuri nyt niin kauhuissani. Stondiksesi on jo puhjennut pukusi läpi.  Vastaus: Jos meillä olisi vettä, voisimme ruiskuttaa hänelle tätä pakastekuivattua lääkettä.</w:t>
      </w:r>
    </w:p>
    <w:p>
      <w:r>
        <w:rPr>
          <w:b/>
        </w:rPr>
        <w:t xml:space="preserve">Tulos</w:t>
      </w:r>
    </w:p>
    <w:p>
      <w:r>
        <w:t xml:space="preserve">ei</w:t>
      </w:r>
    </w:p>
    <w:p>
      <w:r>
        <w:rPr>
          <w:b/>
        </w:rPr>
        <w:t xml:space="preserve">Esimerkki 8.6390</w:t>
      </w:r>
    </w:p>
    <w:p>
      <w:r>
        <w:t xml:space="preserve">Kehotus: Minusta tuntuu, että prioriteettimme ovat sekaisin. Olemme meren pohjassa. Annan sinun olla kutsumatta minua kapteeniksi, mikä on täysin sopimatonta. Ja päivitämme Facebook-profiileja, kun meidän pitäisi päästä valtameren huipulle.  Vastaus: Tarkoitan, etten halua kenenkään tietävän oudoista silmäripsistäni. Hyvä on, olen mukana.</w:t>
      </w:r>
    </w:p>
    <w:p>
      <w:r>
        <w:rPr>
          <w:b/>
        </w:rPr>
        <w:t xml:space="preserve">Tulos</w:t>
      </w:r>
    </w:p>
    <w:p>
      <w:r>
        <w:t xml:space="preserve">ei</w:t>
      </w:r>
    </w:p>
    <w:p>
      <w:r>
        <w:rPr>
          <w:b/>
        </w:rPr>
        <w:t xml:space="preserve">Esimerkki 8.6391</w:t>
      </w:r>
    </w:p>
    <w:p>
      <w:r>
        <w:t xml:space="preserve">Kehotus: Se olen minä, enkeli Jake.  Vastaus: Jake: Jake, enkeli Jake.</w:t>
      </w:r>
    </w:p>
    <w:p>
      <w:r>
        <w:rPr>
          <w:b/>
        </w:rPr>
        <w:t xml:space="preserve">Tulos</w:t>
      </w:r>
    </w:p>
    <w:p>
      <w:r>
        <w:t xml:space="preserve">ei</w:t>
      </w:r>
    </w:p>
    <w:p>
      <w:r>
        <w:rPr>
          <w:b/>
        </w:rPr>
        <w:t xml:space="preserve">Esimerkki 8.6392</w:t>
      </w:r>
    </w:p>
    <w:p>
      <w:r>
        <w:t xml:space="preserve">Kehotus: Carl Simmons, saanko kysyä teiltä kysymyksen. Mikä on mielestänne optimaalinen lämpötila kylmävarastossa kuolleiden kanojen varastointitilalle?  Vastaus: Minkälainen vastaus? Aioin kysyä kanalta, mitä se ajattelee minusta, koska äitini ei koskaan kertonut minulle, mitä se ajattelee minusta. Hän sanoi aina: "Jos saat kanan pitämään sinusta, se tarkoittaa, että olet jotain."</w:t>
      </w:r>
    </w:p>
    <w:p>
      <w:r>
        <w:rPr>
          <w:b/>
        </w:rPr>
        <w:t xml:space="preserve">Tulos</w:t>
      </w:r>
    </w:p>
    <w:p>
      <w:r>
        <w:t xml:space="preserve">ei</w:t>
      </w:r>
    </w:p>
    <w:p>
      <w:r>
        <w:rPr>
          <w:b/>
        </w:rPr>
        <w:t xml:space="preserve">Esimerkki 8.6393</w:t>
      </w:r>
    </w:p>
    <w:p>
      <w:r>
        <w:t xml:space="preserve">Kehotus: Hei, Linus, et ole vielä noussut laulamaan. Älä sano, ettet laittanut nimeäsi sinne?  Vastaus: Jos Jumala olisi halunnut meidän katsovan useampaa kuin yhtä puuta kerrallaan, hän olisi antanut meille isommat silmät.</w:t>
      </w:r>
    </w:p>
    <w:p>
      <w:r>
        <w:rPr>
          <w:b/>
        </w:rPr>
        <w:t xml:space="preserve">Tulos</w:t>
      </w:r>
    </w:p>
    <w:p>
      <w:r>
        <w:t xml:space="preserve">ei</w:t>
      </w:r>
    </w:p>
    <w:p>
      <w:r>
        <w:rPr>
          <w:b/>
        </w:rPr>
        <w:t xml:space="preserve">Esimerkki 8.6394</w:t>
      </w:r>
    </w:p>
    <w:p>
      <w:r>
        <w:t xml:space="preserve">Kehotus: Tiedätkö, minusta oli aina julmaa, että vaimosi sanoi, että sinun on tehtävä valinta. Joko sinä järjestät sairaalasviitin hänen kotiinsa koiralle, joka kuolee joka tapauksessa, tai minä lähden.  Vastaus: Hei, sinun on saatava se takaisin ja kiinnitettävä se uudelleen. Tuo proteesi on ollut liian monen pennun suussa.</w:t>
      </w:r>
    </w:p>
    <w:p>
      <w:r>
        <w:rPr>
          <w:b/>
        </w:rPr>
        <w:t xml:space="preserve">Tulos</w:t>
      </w:r>
    </w:p>
    <w:p>
      <w:r>
        <w:t xml:space="preserve">ei</w:t>
      </w:r>
    </w:p>
    <w:p>
      <w:r>
        <w:rPr>
          <w:b/>
        </w:rPr>
        <w:t xml:space="preserve">Esimerkki 8.6395</w:t>
      </w:r>
    </w:p>
    <w:p>
      <w:r>
        <w:t xml:space="preserve">Kehotus: Onko se tehty aidosta rotanturkiksesta?  Vastaus: Vastaus: No, olet 17 ja puoli, eikä sinun pitäisi enää käyttää lasten pyjamaa, se näyttää aivan naurettavalta.</w:t>
      </w:r>
    </w:p>
    <w:p>
      <w:r>
        <w:rPr>
          <w:b/>
        </w:rPr>
        <w:t xml:space="preserve">Tulos</w:t>
      </w:r>
    </w:p>
    <w:p>
      <w:r>
        <w:t xml:space="preserve">ei</w:t>
      </w:r>
    </w:p>
    <w:p>
      <w:r>
        <w:rPr>
          <w:b/>
        </w:rPr>
        <w:t xml:space="preserve">Esimerkki 8.6396</w:t>
      </w:r>
    </w:p>
    <w:p>
      <w:r>
        <w:t xml:space="preserve">Kehotus: Raven, haluan olla papukaija.  Vastaus: Me toivotamme sinulle onnea etsinnöissäsi, mutta me haluamme vain palata pimeyteen ja katsoa televisiota.</w:t>
      </w:r>
    </w:p>
    <w:p>
      <w:r>
        <w:rPr>
          <w:b/>
        </w:rPr>
        <w:t xml:space="preserve">Tulos</w:t>
      </w:r>
    </w:p>
    <w:p>
      <w:r>
        <w:t xml:space="preserve">ei</w:t>
      </w:r>
    </w:p>
    <w:p>
      <w:r>
        <w:rPr>
          <w:b/>
        </w:rPr>
        <w:t xml:space="preserve">Esimerkki 8.6397</w:t>
      </w:r>
    </w:p>
    <w:p>
      <w:r>
        <w:t xml:space="preserve">Kehotus: Viimeisenä mutta ei vähäisimpänä verkkokalvon skannaus. Vain todellinen pähkinänruskea silmä voi avata kassakaapin.  Vastaus: Kysytään häneltä arvoituksia!</w:t>
      </w:r>
    </w:p>
    <w:p>
      <w:r>
        <w:rPr>
          <w:b/>
        </w:rPr>
        <w:t xml:space="preserve">Tulos</w:t>
      </w:r>
    </w:p>
    <w:p>
      <w:r>
        <w:t xml:space="preserve">ei</w:t>
      </w:r>
    </w:p>
    <w:p>
      <w:r>
        <w:rPr>
          <w:b/>
        </w:rPr>
        <w:t xml:space="preserve">Esimerkki 8.6398</w:t>
      </w:r>
    </w:p>
    <w:p>
      <w:r>
        <w:t xml:space="preserve">Kehotus: Entä Captain Planet? Oletteko te ystäviä?  Vastaus: Planet Captain Planet: OKEI. Selitä shokkikuurous oikeudelle.</w:t>
      </w:r>
    </w:p>
    <w:p>
      <w:r>
        <w:rPr>
          <w:b/>
        </w:rPr>
        <w:t xml:space="preserve">Tulos</w:t>
      </w:r>
    </w:p>
    <w:p>
      <w:r>
        <w:t xml:space="preserve">ei</w:t>
      </w:r>
    </w:p>
    <w:p>
      <w:r>
        <w:rPr>
          <w:b/>
        </w:rPr>
        <w:t xml:space="preserve">Esimerkki 8.6399</w:t>
      </w:r>
    </w:p>
    <w:p>
      <w:r>
        <w:t xml:space="preserve">Kehotus: Isän pitäisi opettaa sinua ajamaan keppiautolla. Sitä varten isä on olemassa. Tarkoitan, että se on noin 75 prosenttia isän tehtävistä.  Vastaus: Okei, ota rauhallisesti. Chaz, miten menee keskellä?</w:t>
      </w:r>
    </w:p>
    <w:p>
      <w:r>
        <w:rPr>
          <w:b/>
        </w:rPr>
        <w:t xml:space="preserve">Tulos</w:t>
      </w:r>
    </w:p>
    <w:p>
      <w:r>
        <w:t xml:space="preserve">ei</w:t>
      </w:r>
    </w:p>
    <w:p>
      <w:r>
        <w:rPr>
          <w:b/>
        </w:rPr>
        <w:t xml:space="preserve">Esimerkki 8.6400</w:t>
      </w:r>
    </w:p>
    <w:p>
      <w:r>
        <w:t xml:space="preserve">Kehotus: Aika syödä lisää vitun lihaa.  Vastaus: Mutta ei niistä hiton uutisista televisiossa.</w:t>
      </w:r>
    </w:p>
    <w:p>
      <w:r>
        <w:rPr>
          <w:b/>
        </w:rPr>
        <w:t xml:space="preserve">Tulos</w:t>
      </w:r>
    </w:p>
    <w:p>
      <w:r>
        <w:t xml:space="preserve">ei</w:t>
      </w:r>
    </w:p>
    <w:p>
      <w:r>
        <w:rPr>
          <w:b/>
        </w:rPr>
        <w:t xml:space="preserve">Esimerkki 8.6401</w:t>
      </w:r>
    </w:p>
    <w:p>
      <w:r>
        <w:t xml:space="preserve">Kehotus: Pillut syövät kalaa. Vain pillut. Olen miehen mies, pidän pihveistäni.  Vastaus: Ei, olen vain hyvin intuitiivinen. Tina opetti minulle niin paljon näyttelijäkursseillaan.</w:t>
      </w:r>
    </w:p>
    <w:p>
      <w:r>
        <w:rPr>
          <w:b/>
        </w:rPr>
        <w:t xml:space="preserve">Tulos</w:t>
      </w:r>
    </w:p>
    <w:p>
      <w:r>
        <w:t xml:space="preserve">ei</w:t>
      </w:r>
    </w:p>
    <w:p>
      <w:r>
        <w:rPr>
          <w:b/>
        </w:rPr>
        <w:t xml:space="preserve">Esimerkki 8.6402</w:t>
      </w:r>
    </w:p>
    <w:p>
      <w:r>
        <w:t xml:space="preserve">Kehotus: Kurt, näytät tarvitsevan ystävää.  Vastaus: Joo, olen täällä haastattelemassa. En tuonut lapsiani. En halua heidän sairastuvan.</w:t>
      </w:r>
    </w:p>
    <w:p>
      <w:r>
        <w:rPr>
          <w:b/>
        </w:rPr>
        <w:t xml:space="preserve">Tulos</w:t>
      </w:r>
    </w:p>
    <w:p>
      <w:r>
        <w:t xml:space="preserve">ei</w:t>
      </w:r>
    </w:p>
    <w:p>
      <w:r>
        <w:rPr>
          <w:b/>
        </w:rPr>
        <w:t xml:space="preserve">Esimerkki 8.6403</w:t>
      </w:r>
    </w:p>
    <w:p>
      <w:r>
        <w:t xml:space="preserve">Kehotus: Hyvä on, annan sinulle tarvikkeet. Mutta isäni saa melkein aina rahat etukäteen.  Vastaus: Totta kai se on, kuten Pikku Muna. Kansalaiset kulkevat ympäriinsä maapähkinänkuorien kanssa ja pääsiäinen on koko vuoden.</w:t>
      </w:r>
    </w:p>
    <w:p>
      <w:r>
        <w:rPr>
          <w:b/>
        </w:rPr>
        <w:t xml:space="preserve">Tulos</w:t>
      </w:r>
    </w:p>
    <w:p>
      <w:r>
        <w:t xml:space="preserve">ei</w:t>
      </w:r>
    </w:p>
    <w:p>
      <w:r>
        <w:rPr>
          <w:b/>
        </w:rPr>
        <w:t xml:space="preserve">Esimerkki 8.6404</w:t>
      </w:r>
    </w:p>
    <w:p>
      <w:r>
        <w:t xml:space="preserve">Kehotus: Mary on nyt toipumassa.  Vastaus: Hän teki niin. Hän yritti päästä NBA:han, mutta tietysti NBA:han pääsemiseksi pitää olla tietyn ikäinen, joten niin ei käynyt. Mutta hän perusti oman koripalloliigan.</w:t>
      </w:r>
    </w:p>
    <w:p>
      <w:r>
        <w:rPr>
          <w:b/>
        </w:rPr>
        <w:t xml:space="preserve">Tulos</w:t>
      </w:r>
    </w:p>
    <w:p>
      <w:r>
        <w:t xml:space="preserve">ei</w:t>
      </w:r>
    </w:p>
    <w:p>
      <w:r>
        <w:rPr>
          <w:b/>
        </w:rPr>
        <w:t xml:space="preserve">Esimerkki 8.6405</w:t>
      </w:r>
    </w:p>
    <w:p>
      <w:r>
        <w:t xml:space="preserve">Kehotus: Doris ei saa olla kotona. Hän on kauhea taakka.  Vastaus: Se on ihmisille tapa pysyä yhteydessä menneisyyteen.</w:t>
      </w:r>
    </w:p>
    <w:p>
      <w:r>
        <w:rPr>
          <w:b/>
        </w:rPr>
        <w:t xml:space="preserve">Tulos</w:t>
      </w:r>
    </w:p>
    <w:p>
      <w:r>
        <w:t xml:space="preserve">ei</w:t>
      </w:r>
    </w:p>
    <w:p>
      <w:r>
        <w:rPr>
          <w:b/>
        </w:rPr>
        <w:t xml:space="preserve">Esimerkki 8.6406</w:t>
      </w:r>
    </w:p>
    <w:p>
      <w:r>
        <w:t xml:space="preserve">Kehotus: Meillä on ongelma paloasemalla. Kukaan meistä ei muista, miten pääsimme paloaseman ylempiin kerroksiin. Muistamme vain, kun menemme alas. Tämä on luultavasti jotain, mitä tapahtuu työpaikalla.  Vastaus: Mutta minä olen sellainen. Sinä kerrot sen minulle joka päivä.</w:t>
      </w:r>
    </w:p>
    <w:p>
      <w:r>
        <w:rPr>
          <w:b/>
        </w:rPr>
        <w:t xml:space="preserve">Tulos</w:t>
      </w:r>
    </w:p>
    <w:p>
      <w:r>
        <w:t xml:space="preserve">ei</w:t>
      </w:r>
    </w:p>
    <w:p>
      <w:r>
        <w:rPr>
          <w:b/>
        </w:rPr>
        <w:t xml:space="preserve">Esimerkki 8.6407</w:t>
      </w:r>
    </w:p>
    <w:p>
      <w:r>
        <w:t xml:space="preserve">Kehotus: Haluatko au pairiksi? Miten se eroaa lastenhoitajasta?  Vastaus: Mitä eroa on lastenhoitajalla? Se johtuu kokaiinista ja vaahterasiirapista, ei pelosta.</w:t>
      </w:r>
    </w:p>
    <w:p>
      <w:r>
        <w:rPr>
          <w:b/>
        </w:rPr>
        <w:t xml:space="preserve">Tulos</w:t>
      </w:r>
    </w:p>
    <w:p>
      <w:r>
        <w:t xml:space="preserve">ei</w:t>
      </w:r>
    </w:p>
    <w:p>
      <w:r>
        <w:rPr>
          <w:b/>
        </w:rPr>
        <w:t xml:space="preserve">Esimerkki 8.6408</w:t>
      </w:r>
    </w:p>
    <w:p>
      <w:r>
        <w:t xml:space="preserve">Kehotus: Briff, tarkoitatko, että käytät pääosanesittäjän etuoikeuttasi?  Vastaus: Johtajan rooli? Mutta heillä on ongelmia sen kanssa, mutta ei minun tappaa itseäni kaverin takia?  Heidän mielestään on siistiä, että esiteini-ikäinen heittää elämänsä menemään jonkun D:n takia?  Ei. Ei, sanon minä.  Ainakin raskaana hän on todellinen.  Ainakin hän on feministi.</w:t>
      </w:r>
    </w:p>
    <w:p>
      <w:r>
        <w:rPr>
          <w:b/>
        </w:rPr>
        <w:t xml:space="preserve">Tulos</w:t>
      </w:r>
    </w:p>
    <w:p>
      <w:r>
        <w:t xml:space="preserve">ei</w:t>
      </w:r>
    </w:p>
    <w:p>
      <w:r>
        <w:rPr>
          <w:b/>
        </w:rPr>
        <w:t xml:space="preserve">Esimerkki 8.6409</w:t>
      </w:r>
    </w:p>
    <w:p>
      <w:r>
        <w:t xml:space="preserve">Kehotus: Fraufrick. Kuuntele, minäpä kerron sinulle jotain. Jos antaisitte meille tuon kirjan, Exile on Main Street -romaanin romaaniversion, jonka entinen edustaja Barney Frank on signeerannut, voisimme varmaan olla sujut.  Vastaus: Frank Fraufrick: Niin minä sanon, että se on toinen päivä, jolloin annamme hänen vain jäädä tänne ilmaiseksi.</w:t>
      </w:r>
    </w:p>
    <w:p>
      <w:r>
        <w:rPr>
          <w:b/>
        </w:rPr>
        <w:t xml:space="preserve">Tulos</w:t>
      </w:r>
    </w:p>
    <w:p>
      <w:r>
        <w:t xml:space="preserve">ei</w:t>
      </w:r>
    </w:p>
    <w:p>
      <w:r>
        <w:rPr>
          <w:b/>
        </w:rPr>
        <w:t xml:space="preserve">Esimerkki 8.6410</w:t>
      </w:r>
    </w:p>
    <w:p>
      <w:r>
        <w:t xml:space="preserve">Kehotus: Mikä kestää? Tämän istunnon piti alkaa tunti sitten.  Vastaus: Hyvä on, yritän toisinpäin, mutta en pidä mahdollisuuksistani.</w:t>
      </w:r>
    </w:p>
    <w:p>
      <w:r>
        <w:rPr>
          <w:b/>
        </w:rPr>
        <w:t xml:space="preserve">Tulos</w:t>
      </w:r>
    </w:p>
    <w:p>
      <w:r>
        <w:t xml:space="preserve">ei</w:t>
      </w:r>
    </w:p>
    <w:p>
      <w:r>
        <w:rPr>
          <w:b/>
        </w:rPr>
        <w:t xml:space="preserve">Esimerkki 8.6411</w:t>
      </w:r>
    </w:p>
    <w:p>
      <w:r>
        <w:t xml:space="preserve">Kehotus: Tuo on todella hieno pyörä.  Vastaus: Olen vihollinen vielä vähän aikaa, mutta sitten olen ystävä.</w:t>
      </w:r>
    </w:p>
    <w:p>
      <w:r>
        <w:rPr>
          <w:b/>
        </w:rPr>
        <w:t xml:space="preserve">Tulos</w:t>
      </w:r>
    </w:p>
    <w:p>
      <w:r>
        <w:t xml:space="preserve">ei</w:t>
      </w:r>
    </w:p>
    <w:p>
      <w:r>
        <w:rPr>
          <w:b/>
        </w:rPr>
        <w:t xml:space="preserve">Esimerkki 8.6412</w:t>
      </w:r>
    </w:p>
    <w:p>
      <w:r>
        <w:t xml:space="preserve">Kehotus: Hänen kokoelmissaan on vain Nickelback. Hän seurasi heitä kiertueella.  Vastaus: En minäkään, Martin. Minulla on nälkä enkä halua ostaa ruokaa. Joten tulin tähän maissilabyrinttiin, koska se tuntui nopeimmalta tavalta saada ilmaista ruokaa.</w:t>
      </w:r>
    </w:p>
    <w:p>
      <w:r>
        <w:rPr>
          <w:b/>
        </w:rPr>
        <w:t xml:space="preserve">Tulos</w:t>
      </w:r>
    </w:p>
    <w:p>
      <w:r>
        <w:t xml:space="preserve">ei</w:t>
      </w:r>
    </w:p>
    <w:p>
      <w:r>
        <w:rPr>
          <w:b/>
        </w:rPr>
        <w:t xml:space="preserve">Esimerkki 8.6413</w:t>
      </w:r>
    </w:p>
    <w:p>
      <w:r>
        <w:t xml:space="preserve">Kehotus: Voin auttaa sinua olemaan paras itsesi. Huomaan flanellisi turkiksesta, että elät karvaisten olentojen kanssa.  Vastaus: Niin tein. Minulla oli hammasraudat ja minulla oli päähine. Minun piti käyttää päähineitä koulussa ja minua kiusattiin raa'asti.</w:t>
      </w:r>
    </w:p>
    <w:p>
      <w:r>
        <w:rPr>
          <w:b/>
        </w:rPr>
        <w:t xml:space="preserve">Tulos</w:t>
      </w:r>
    </w:p>
    <w:p>
      <w:r>
        <w:t xml:space="preserve">ei</w:t>
      </w:r>
    </w:p>
    <w:p>
      <w:r>
        <w:rPr>
          <w:b/>
        </w:rPr>
        <w:t xml:space="preserve">Esimerkki 8.6414</w:t>
      </w:r>
    </w:p>
    <w:p>
      <w:r>
        <w:t xml:space="preserve">Kehotus: Korealaiset pitävät muroja hulvattomina. Se on kyseisen alueen stereotypia.  Vastaus: Vastaus: Kiitos. Vihaan rakastaa häntä ja rakastan vihata häntä.</w:t>
      </w:r>
    </w:p>
    <w:p>
      <w:r>
        <w:rPr>
          <w:b/>
        </w:rPr>
        <w:t xml:space="preserve">Tulos</w:t>
      </w:r>
    </w:p>
    <w:p>
      <w:r>
        <w:t xml:space="preserve">ei</w:t>
      </w:r>
    </w:p>
    <w:p>
      <w:r>
        <w:rPr>
          <w:b/>
        </w:rPr>
        <w:t xml:space="preserve">Esimerkki 8.6415</w:t>
      </w:r>
    </w:p>
    <w:p>
      <w:r>
        <w:t xml:space="preserve">Kehotus: Olen täällä hammaslääkärin vastaanotolla, koska olen syönyt liikaa Turkish Delight -jäätelöä.  Vastaus: Se on totta.  Tiedätkö, työskentelemme näissä pienissä ilmastoiduissa huoneissa koko päivän vain katselemassa ihmisten suihin, inhoamme sitä, mitä sieltä löytyy, ja torumme heitä.</w:t>
      </w:r>
    </w:p>
    <w:p>
      <w:r>
        <w:rPr>
          <w:b/>
        </w:rPr>
        <w:t xml:space="preserve">Tulos</w:t>
      </w:r>
    </w:p>
    <w:p>
      <w:r>
        <w:t xml:space="preserve">ei</w:t>
      </w:r>
    </w:p>
    <w:p>
      <w:r>
        <w:rPr>
          <w:b/>
        </w:rPr>
        <w:t xml:space="preserve">Esimerkki 8.6416</w:t>
      </w:r>
    </w:p>
    <w:p>
      <w:r>
        <w:t xml:space="preserve">Kehotus: Haluatko, että menen ulos ja tulen takaisin sisään?  Vastaus: Menkää ulos, jos haluatte: Joo, olimme juuri veden äärellä. Hän tuli ulos vedestä.</w:t>
      </w:r>
    </w:p>
    <w:p>
      <w:r>
        <w:rPr>
          <w:b/>
        </w:rPr>
        <w:t xml:space="preserve">Tulos</w:t>
      </w:r>
    </w:p>
    <w:p>
      <w:r>
        <w:t xml:space="preserve">ei</w:t>
      </w:r>
    </w:p>
    <w:p>
      <w:r>
        <w:rPr>
          <w:b/>
        </w:rPr>
        <w:t xml:space="preserve">Esimerkki 8.6417</w:t>
      </w:r>
    </w:p>
    <w:p>
      <w:r>
        <w:t xml:space="preserve">Kehotus: Nuori kaveri kävelee ympäri puistoa ja nousee kaikkiin vesiautoihin. Kaveri, jolla on erittäin imukykyinen paita.  Vastaus: Haistan suppilokakun. Olen Disney Landissa.</w:t>
      </w:r>
    </w:p>
    <w:p>
      <w:r>
        <w:rPr>
          <w:b/>
        </w:rPr>
        <w:t xml:space="preserve">Tulos</w:t>
      </w:r>
    </w:p>
    <w:p>
      <w:r>
        <w:t xml:space="preserve">ei</w:t>
      </w:r>
    </w:p>
    <w:p>
      <w:r>
        <w:rPr>
          <w:b/>
        </w:rPr>
        <w:t xml:space="preserve">Esimerkki 8.6418</w:t>
      </w:r>
    </w:p>
    <w:p>
      <w:r>
        <w:t xml:space="preserve">Kehotus: Tänään meillä on teille hyvin erityinen ohjelma.  Vastaus: Sinulla ei ole huonoja puolia, sen voin sanoa.</w:t>
      </w:r>
    </w:p>
    <w:p>
      <w:r>
        <w:rPr>
          <w:b/>
        </w:rPr>
        <w:t xml:space="preserve">Tulos</w:t>
      </w:r>
    </w:p>
    <w:p>
      <w:r>
        <w:t xml:space="preserve">ei</w:t>
      </w:r>
    </w:p>
    <w:p>
      <w:r>
        <w:rPr>
          <w:b/>
        </w:rPr>
        <w:t xml:space="preserve">Esimerkki 8.6419</w:t>
      </w:r>
    </w:p>
    <w:p>
      <w:r>
        <w:t xml:space="preserve">Kehotus: Se näyttää siltä, että sinulla on kuollut aasi tuolissani vieressäsi. Niin me kutsumme niitä, kun ne kuolevat. Me kutsumme niitä aaseiksi. Tiedän, että se on mies.  Vastaus: Joo, en tiedä mitä hän tekee köyhän vessassa. Hän istuu rikkaiden ihmisten kanssa.</w:t>
      </w:r>
    </w:p>
    <w:p>
      <w:r>
        <w:rPr>
          <w:b/>
        </w:rPr>
        <w:t xml:space="preserve">Tulos</w:t>
      </w:r>
    </w:p>
    <w:p>
      <w:r>
        <w:t xml:space="preserve">ei</w:t>
      </w:r>
    </w:p>
    <w:p>
      <w:r>
        <w:rPr>
          <w:b/>
        </w:rPr>
        <w:t xml:space="preserve">Esimerkki 8.6420</w:t>
      </w:r>
    </w:p>
    <w:p>
      <w:r>
        <w:t xml:space="preserve">Kehotus: Se on suuri suru, että otan tämän mullan ja hautaan koirani sen alle. Voi luoja. Se liikkuu.  Vastaus: Emme voi kohdata heitä heidän tasollaan. Meidän on vedettävä heidät omalle tasollemme.</w:t>
      </w:r>
    </w:p>
    <w:p>
      <w:r>
        <w:rPr>
          <w:b/>
        </w:rPr>
        <w:t xml:space="preserve">Tulos</w:t>
      </w:r>
    </w:p>
    <w:p>
      <w:r>
        <w:t xml:space="preserve">ei</w:t>
      </w:r>
    </w:p>
    <w:p>
      <w:r>
        <w:rPr>
          <w:b/>
        </w:rPr>
        <w:t xml:space="preserve">Esimerkki 8.6421</w:t>
      </w:r>
    </w:p>
    <w:p>
      <w:r>
        <w:t xml:space="preserve">Kehotus: kerroksessa ei ole mitään muuta kuin ovi, joka johtaa portaisiin. Voit mennä alas vain 13. kerrokseen.  Vastaus: Joo, nyt on helppo sanoa niin.</w:t>
      </w:r>
    </w:p>
    <w:p>
      <w:r>
        <w:rPr>
          <w:b/>
        </w:rPr>
        <w:t xml:space="preserve">Tulos</w:t>
      </w:r>
    </w:p>
    <w:p>
      <w:r>
        <w:t xml:space="preserve">ei</w:t>
      </w:r>
    </w:p>
    <w:p>
      <w:r>
        <w:rPr>
          <w:b/>
        </w:rPr>
        <w:t xml:space="preserve">Esimerkki 8.6422</w:t>
      </w:r>
    </w:p>
    <w:p>
      <w:r>
        <w:t xml:space="preserve">Kehotus: Isä, pallisi, pallisi näkyvät.  Vastaus: Heti kun pääsemme vankilasta.</w:t>
      </w:r>
    </w:p>
    <w:p>
      <w:r>
        <w:rPr>
          <w:b/>
        </w:rPr>
        <w:t xml:space="preserve">Tulos</w:t>
      </w:r>
    </w:p>
    <w:p>
      <w:r>
        <w:t xml:space="preserve">ei</w:t>
      </w:r>
    </w:p>
    <w:p>
      <w:r>
        <w:rPr>
          <w:b/>
        </w:rPr>
        <w:t xml:space="preserve">Esimerkki 8.6423</w:t>
      </w:r>
    </w:p>
    <w:p>
      <w:r>
        <w:t xml:space="preserve">Kehotus: Ehkä väitteesi olisi parempi, jos pehmentäisit sitä jollakin kuuluisalla viittauksellasi.  Vastaus: Paljon vitsejä tuossa elokuvassa, vaikka se on hyvin surullinen tarina.</w:t>
      </w:r>
    </w:p>
    <w:p>
      <w:r>
        <w:rPr>
          <w:b/>
        </w:rPr>
        <w:t xml:space="preserve">Tulos</w:t>
      </w:r>
    </w:p>
    <w:p>
      <w:r>
        <w:t xml:space="preserve">ei</w:t>
      </w:r>
    </w:p>
    <w:p>
      <w:r>
        <w:rPr>
          <w:b/>
        </w:rPr>
        <w:t xml:space="preserve">Esimerkki 8.6424</w:t>
      </w:r>
    </w:p>
    <w:p>
      <w:r>
        <w:t xml:space="preserve">Kehotus: Steve kirjanpitäjä tekee ihmeitä kruunun työllä.  Vastaus: Joulu on tullut aikaisin tänä joulukuussa.</w:t>
      </w:r>
    </w:p>
    <w:p>
      <w:r>
        <w:rPr>
          <w:b/>
        </w:rPr>
        <w:t xml:space="preserve">Tulos</w:t>
      </w:r>
    </w:p>
    <w:p>
      <w:r>
        <w:t xml:space="preserve">ei</w:t>
      </w:r>
    </w:p>
    <w:p>
      <w:r>
        <w:rPr>
          <w:b/>
        </w:rPr>
        <w:t xml:space="preserve">Esimerkki 8.6425</w:t>
      </w:r>
    </w:p>
    <w:p>
      <w:r>
        <w:t xml:space="preserve">Kehotus: Minulla oli kolme koiraa. Yksi kahdella muulla. Se yritti saada minut, mutta se sai mieheni, lepääköön hän. Olen sinkku, sitä tarkoitan.  Vastaus: Vai niin, kyllä, voit ripustaa sen tuohon seinällä olevaan rotankarvaturkkikoukkuun, se on tarkoitettu vain rotankarvaturkeille takkeille.</w:t>
      </w:r>
    </w:p>
    <w:p>
      <w:r>
        <w:rPr>
          <w:b/>
        </w:rPr>
        <w:t xml:space="preserve">Tulos</w:t>
      </w:r>
    </w:p>
    <w:p>
      <w:r>
        <w:t xml:space="preserve">ei</w:t>
      </w:r>
    </w:p>
    <w:p>
      <w:r>
        <w:rPr>
          <w:b/>
        </w:rPr>
        <w:t xml:space="preserve">Esimerkki 8.6426</w:t>
      </w:r>
    </w:p>
    <w:p>
      <w:r>
        <w:t xml:space="preserve">Kehotus: Mary Sue.  Vastaus: Sue Sue: Sue Mary Sue: Mikä se on? Pitääkö sinun mennä vessaan? Minulla ei ole aikaa puhua kanssasi. Minun täytyy kiertää ja kertoa kaikille, että Grand Ole Opryn alkuun on kymmenen minuuttia.</w:t>
      </w:r>
    </w:p>
    <w:p>
      <w:r>
        <w:rPr>
          <w:b/>
        </w:rPr>
        <w:t xml:space="preserve">Tulos</w:t>
      </w:r>
    </w:p>
    <w:p>
      <w:r>
        <w:t xml:space="preserve">ei</w:t>
      </w:r>
    </w:p>
    <w:p>
      <w:r>
        <w:rPr>
          <w:b/>
        </w:rPr>
        <w:t xml:space="preserve">Esimerkki 8.6427</w:t>
      </w:r>
    </w:p>
    <w:p>
      <w:r>
        <w:t xml:space="preserve">Kehotus: Voi, luulin, että olet gangsteri. Sinulla on todella vahva italialainen ilme.  Vastaus: Voi luoja. Edward Scissorbubbles. Tuo on niin vanha.</w:t>
      </w:r>
    </w:p>
    <w:p>
      <w:r>
        <w:rPr>
          <w:b/>
        </w:rPr>
        <w:t xml:space="preserve">Tulos</w:t>
      </w:r>
    </w:p>
    <w:p>
      <w:r>
        <w:t xml:space="preserve">ei</w:t>
      </w:r>
    </w:p>
    <w:p>
      <w:r>
        <w:rPr>
          <w:b/>
        </w:rPr>
        <w:t xml:space="preserve">Esimerkki 8.6428</w:t>
      </w:r>
    </w:p>
    <w:p>
      <w:r>
        <w:t xml:space="preserve">Kehotus: Kulta, tässä on juuri vapautunut paikka.  Vastaus: Joo, me vain olemme ainoat, jotka puhuvat sinulle.</w:t>
      </w:r>
    </w:p>
    <w:p>
      <w:r>
        <w:rPr>
          <w:b/>
        </w:rPr>
        <w:t xml:space="preserve">Tulos</w:t>
      </w:r>
    </w:p>
    <w:p>
      <w:r>
        <w:t xml:space="preserve">ei</w:t>
      </w:r>
    </w:p>
    <w:p>
      <w:r>
        <w:rPr>
          <w:b/>
        </w:rPr>
        <w:t xml:space="preserve">Esimerkki 8.6429</w:t>
      </w:r>
    </w:p>
    <w:p>
      <w:r>
        <w:t xml:space="preserve">Kehotus: Rita, se on niin eteenpäin. Harrastan seksiä kanssasi, jos haluat. Katsoitko sinä minua vai?  Vastaus: Rita? Voi, Caroline. Olen niin pahoillani. Olisi pitänyt sanoa se heti, kun tulimme tänne.</w:t>
      </w:r>
    </w:p>
    <w:p>
      <w:r>
        <w:rPr>
          <w:b/>
        </w:rPr>
        <w:t xml:space="preserve">Tulos</w:t>
      </w:r>
    </w:p>
    <w:p>
      <w:r>
        <w:t xml:space="preserve">ei</w:t>
      </w:r>
    </w:p>
    <w:p>
      <w:r>
        <w:rPr>
          <w:b/>
          <w:u w:val="single"/>
        </w:rPr>
        <w:t xml:space="preserve">Tehtävä numero 9</w:t>
      </w:r>
    </w:p>
    <w:p>
      <w:r>
        <w:t xml:space="preserve">Ilmoita, mikä annetuista otsikkoehdokkaista (vaihtoehto 1 ja vaihtoehto 2) kuvaa parhaiten tiivistelmää (vastaa otsikon tekstillä, ei vaihtoehdolla 1/2).</w:t>
      </w:r>
    </w:p>
    <w:p>
      <w:r>
        <w:rPr>
          <w:b/>
        </w:rPr>
        <w:t xml:space="preserve">Esimerkki 9.0</w:t>
      </w:r>
    </w:p>
    <w:p>
      <w:r>
        <w:t xml:space="preserve">Tiivistelmä: Jotkut potilaat, jotka defibrillaatiokoulutetut ambulanssiteknikot (EMT-D) ovat muuttaneet kammiovärinästä organisoituun rytmiin, saavat uudelleenvärinän ennen sairaalaan saapumista. Kirjoittajat analysoivat 271 kammiovärinätapausta, joita EMT-D:t hoitivat ilman ensihoitajan tukea. Alun perin järjestettyyn rytmiin siirretyistä 111 potilaasta 19 (17 %) uudelleenkibrilloitiin, joista 11 (58 %) siirrettiin uudelleen perfusoivaan rytmiin, mukaan lukien yhdeksän 11:stä (82 %), joilla oli spontaani pulssi ennen uudelleenkibrillointia. Alun perin järjestettyyn rytmiin siirretyistä potilaista sairaalaan joutumisaste oli alhaisempi potilailla, jotka saivat uuden rytmin, kuin potilailla, jotka eivät saaneet uutta rytmiä (53 % vs. 76 %, P = NS), vaikka kotiutusasteet olivat lähes samat (37 % ja 35 %). Kuljetusaika sairaalaan ei ollut ennustettavasti yhteydessä uudelleensytytyksen tiheyteen eikä potilaan lopputulokseen. Defibrillaatiokoulutuksen saaneet ensihoitajat pystyvät tehokkaasti hoitamaan uudelleensytytyksen lisäsykkeillä, eivätkä he ole merkittävässä epäedullisessa asemassa, kun ensihoitajan apua ei ole saatavilla.  Mikä on sopiva otsikko tiivistelmälle? vaihtoehto1: EMT-D:n johtama refibrillointi: esiintyvyys ja tulokset ilman ensihoitajan apua. vaihtoehto2: S100-proteiinin ja neuronispesifisen enolaasin mittaaminen melanosyyttisissä kasvaimissa videokuvan analyysin avulla.</w:t>
      </w:r>
    </w:p>
    <w:p>
      <w:r>
        <w:rPr>
          <w:b/>
        </w:rPr>
        <w:t xml:space="preserve">Tulos</w:t>
      </w:r>
    </w:p>
    <w:p>
      <w:r>
        <w:t xml:space="preserve">EMT-D:n suorittama rekibrillaatio: esiintyvyys ja tulokset ilman ensihoitajan apua.</w:t>
      </w:r>
    </w:p>
    <w:p>
      <w:r>
        <w:rPr>
          <w:b/>
        </w:rPr>
        <w:t xml:space="preserve">Esimerkki 9.1</w:t>
      </w:r>
    </w:p>
    <w:p>
      <w:r>
        <w:t xml:space="preserve">Tiivistelmä: Terveydenhuoltoresurssien asianmukaisesta käytöstä trisyklisten masennuslääkkeiden yliannostuksen hoidossa on kiistaa. Päivystyspoliklinikalle (ED) tulevat masennuslääkkeiden yliannostuspotilaat otetaan rutiininomaisesti tehohoitoyksiköihin, mutta vain pienelle osalle heistä kehittyy sydämen rytmihäiriöitä tai muita komplikaatioita, jotka edellyttävät tällaista ympäristöä. Kirjoittajat tarkastelivat 165 potilaan tuloksia, jotka tulivat päivystykseen masennuslääkkeiden yliannostuksen vuoksi. He havaitsivat, että päivystyspoliklinikan arvioinnissa ilmenneet myrkytysoireet (psyykkisen tilan muutokset, kouristukset, rytmihäiriöt ja johtumishäiriöt) liittyivät yleisesti monimutkaiseen sairaalahoitoon. Potilailla, joilla oli yksittäisiä löydöksiä, kuten sinustakykardia tai QTc-ajan pidentyminen, ei ollut komplikaatioita. Yhdelläkään potilaalla ei ilmennyt vakavaa toksista tapahtumaa ilman merkittäviä toksisuuden merkkejä päivystyspoliklinikan arvioinnissa ja ilman jatkuvia toksisuuden merkkejä sairaalahoidon aikana. Nämä tiedot tukevat käsitystä, jonka mukaan asianmukaisella päivystyspoliklinikan arvioinnilla voidaan tunnistaa suuri joukko potilaita, joilla on vähäpätöinen nieleminen ja jotka eivät välttämättä tarvitse sairaalahoitoa.  Mikä on sopiva otsikko tiivistelmälle? vaihtoehto1: Trisyklisten masennuslääkkeiden yliannostus: päivystyspoliklinikan löydökset kliinisen kulun ennustajina. vaihtoehto2: Pahanlaatuinen ekkriininen porooma: raportti kolmesta tapauksesta.</w:t>
      </w:r>
    </w:p>
    <w:p>
      <w:r>
        <w:rPr>
          <w:b/>
        </w:rPr>
        <w:t xml:space="preserve">Tulos</w:t>
      </w:r>
    </w:p>
    <w:p>
      <w:r>
        <w:t xml:space="preserve">Trisyklisten masennuslääkkeiden yliannostus: päivystyspoliklinikan löydökset kliinisen kulun ennustajina.</w:t>
      </w:r>
    </w:p>
    <w:p>
      <w:r>
        <w:rPr>
          <w:b/>
        </w:rPr>
        <w:t xml:space="preserve">Esimerkki 9.2</w:t>
      </w:r>
    </w:p>
    <w:p>
      <w:r>
        <w:t xml:space="preserve">Tiivistelmä: Kun helikopterien käyttö kriittisesti sairaiden potilaiden ilmakuljetuksiin lisääntyy, fysiologisten parametrien seurantalaitteiden saatavuus lennon aikana on tärkeää. Jo pitkään on tiedetty, että valtimoiden PO2 (PaO2) laskee paineistamattoman lennon aikana. Tässä tutkimuksessa kirjoittajat tutkivat transkonjunktivaalisen happimonitorin (cjO2) käyttöä valtimoiden hapetuksen riittävyyden arvioimiseksi helikopterilennon aikana neljällä terveellä vapaaehtoisella. Perinteisellä verikaasuanalyysillä mitattua valtimoveren PaO2:ta verrattiin cjO2:een maanpinnan tasolla, 5 000 jalan ja 10 000 jalan korkeudessa. Keskimääräinen PaO2 laski merkittävästi 93,5:stä 81,5:een ja 58,5:een mmHg:aan (P alle 0,001, varianssianalyysi toistuvilla mittauksilla). Myös keskimääräinen cjO2 laski merkitsevästi 63,8:sta 52,0:sta 34,8:aan mmHg:aan (P alle 0,001, varianssianalyysi toistetuilla mittauksilla). Yksittäisten koehenkilöiden sisällä cjO2 oli tarkka PaO2:n ennustaja (P alle 0,001, moninkertainen regressioanalyysi). cjO2:n ja PaO2:n välinen suhde oli lineaarinen, ja regressiokerroin oli 1,147. Kirjoittajat päättelevät, että transkonjunktivaalinen O2-monitori voi olla hyödyllinen valtimohapetuksen riittävyyden seurannassa helikopterilennon aikana hemodynaamisesti stabiileilla potilailla. Tutkimustulokset tukevat myös lisähapen käyttöä kaikilla helikopterikuljetukseen joutuvilla potilailla.  Mikä on abstraktin sopiva otsikko? vaihtoehto1: Transkonjunktivaalinen happiseuranta hypoksemian ennustajana helikopterikuljetuksen aikana. vaihtoehto2: Kilpirauhasen plasmasolugranulooma.</w:t>
      </w:r>
    </w:p>
    <w:p>
      <w:r>
        <w:rPr>
          <w:b/>
        </w:rPr>
        <w:t xml:space="preserve">Tulos</w:t>
      </w:r>
    </w:p>
    <w:p>
      <w:r>
        <w:t xml:space="preserve">Transkonjunktivaalinen happiseuranta hypoksemian ennustajana helikopterikuljetuksen aikana.</w:t>
      </w:r>
    </w:p>
    <w:p>
      <w:r>
        <w:rPr>
          <w:b/>
        </w:rPr>
        <w:t xml:space="preserve">Esimerkki 9.3</w:t>
      </w:r>
    </w:p>
    <w:p>
      <w:r>
        <w:t xml:space="preserve">Tiivistelmä: Prospektiivinen kliininen tutkimus tehtiin seerumin glukoosipitoisuuden nousun arvioimiseksi 50 ml:n 50-prosenttisen dekstroosiliuoksen (D-50) laskimonsisäisen boluksen jälkeen päivystysosastolla. Tutkimukseen osallistui 51 henkilöä, joiden tajunnan taso oli muuttunut. Heistä 23 potilasta oli tunnettuja diabeetikkoja ja 28 ei ollut diabeetikkoja. Koko tutkimusryhmän glukoosipitoisuuden muutos vaihteli alhaisesta 37 mg/dl:stä korkeaan 370 mg/dl:iin, keskiarvon ollessa 166 +/- 77 mg/dl. Diabeettisten ja ei-diabeettisten ryhmien keskiarvo oli 177 +/- 80 mg/dl ja 154 +/- 75 mg/dl. Nämä tulokset viittaavat siihen, että seerumin glukoosipitoisuuksia ei voida ennustaa kvantitatiivisesti yhden laskimonsisäisen D-50-boluksen jälkeen.  Mikä on sopiva otsikko abstraktille? vaihtoehto1: Seerumin glukoosin muutokset 50-prosenttisen dekstroosiliuoksen antamisen jälkeen: laskelmat ennen sairaalaa ja sairaalassa. vaihtoehto2: Odontogeenisille keratokystanesteille ilmeisesti spesifisen proteiinin tunnistaminen.</w:t>
      </w:r>
    </w:p>
    <w:p>
      <w:r>
        <w:rPr>
          <w:b/>
        </w:rPr>
        <w:t xml:space="preserve">Tulos</w:t>
      </w:r>
    </w:p>
    <w:p>
      <w:r>
        <w:t xml:space="preserve">Seerumin glukoosipitoisuuden muutokset 50-prosenttisen dekstroosiliuoksen antamisen jälkeen: laskelmat ennen sairaalahoitoa ja sairaalassa.</w:t>
      </w:r>
    </w:p>
    <w:p>
      <w:r>
        <w:rPr>
          <w:b/>
        </w:rPr>
        <w:t xml:space="preserve">Esimerkki 9.4</w:t>
      </w:r>
    </w:p>
    <w:p>
      <w:r>
        <w:t xml:space="preserve">Tiivistelmä: Kuvaillaan epätavallinen tapaus, jossa nasogastrinen letku oli ohjattu väärin. Iäkäs nainen tuotiin päivystyspoliklinikalle tahallisen huumeiden yliannostuksen jälkeen. Alun perin tunnistamaton suurikokoisen nenämahaletkun virheellinen asettaminen johti jännityspneumothoraxiin, keuhkokuumeeseen ja myöhemmin kuolemaan. Aiheeseen liittyvää lääketieteellistä kirjallisuutta tarkastellaan, keskustellaan iäkkään potilaan kliinisistä näkökohdista ja annetaan ehdotuksia nasogastrisen letkun asianmukaista asettamista varten.  Mikä on sopiva otsikko tiivistelmälle? vaihtoehto1: Nasogastrinen intubaatio: oireettoman potilaan sairastuvuus. vaihtoehto2: Ei-trooppinen pyomyosiitti.</w:t>
      </w:r>
    </w:p>
    <w:p>
      <w:r>
        <w:rPr>
          <w:b/>
        </w:rPr>
        <w:t xml:space="preserve">Tulos</w:t>
      </w:r>
    </w:p>
    <w:p>
      <w:r>
        <w:t xml:space="preserve">Nasogastrinen intubaatio: oireettoman potilaan sairastuvuus.</w:t>
      </w:r>
    </w:p>
    <w:p>
      <w:r>
        <w:rPr>
          <w:b/>
        </w:rPr>
        <w:t xml:space="preserve">Esimerkki 9.5</w:t>
      </w:r>
    </w:p>
    <w:p>
      <w:r>
        <w:t xml:space="preserve">Tiivistelmä: Esitetään tapaus, jossa vartalon massiivinen degloving-vamma, avoin lantion murtuma ja vatsan sisällön irtoaminen tylpän vamman seurauksena. Tapauksen merkittävin näkökohta oli se, että ensimmäisten kolmenkymmenen tunnin aikana siirrettiin 173 yksikköä pakattuja soluja ja 176 yksikköä tuoretta pakastettua plasmaa. Potilas toipui lopulta ja palasi töihin.  Mikä on abstraktin otsikko? vaihtoehto1: Massiivinen verensiirto ilman merkittäviä komplikaatioita trauman jälkeen. vaihtoehto2: Vasta-ainevaste anaerobisille kokkoidisauvoille Crohnin taudissa.</w:t>
      </w:r>
    </w:p>
    <w:p>
      <w:r>
        <w:rPr>
          <w:b/>
        </w:rPr>
        <w:t xml:space="preserve">Tulos</w:t>
      </w:r>
    </w:p>
    <w:p>
      <w:r>
        <w:t xml:space="preserve">Massiivinen verensiirto ilman merkittäviä komplikaatioita trauman jälkeen.</w:t>
      </w:r>
    </w:p>
    <w:p>
      <w:r>
        <w:rPr>
          <w:b/>
        </w:rPr>
        <w:t xml:space="preserve">Esimerkki 9.6</w:t>
      </w:r>
    </w:p>
    <w:p>
      <w:r>
        <w:t xml:space="preserve">Tiivistelmä: Kuvataan raskaana olevan potilaan kulku, joka altistui akuutisti hiilimonoksidille. Sikiön ja äidin hiilihappohemoglobiinisuhteiden ja sikiön happihemoglobiinifysiologian erojen tarkastelun avulla selitetään suositus, jonka mukaan hiilimonoksidimyrkytyksestä kärsivien raskaana olevien naisten olisi saatava 100-prosenttista happihoitoa jopa viisi kertaa pidempään kuin muutoin on tarpeen. Hyperbaarisen happihoidon merkitystä tarkastellaan.  Mikä on sopiva otsikko tiivistelmälle? 1. vaihtoehto: Akuutti hiilimonoksidimyrkytys raskauden aikana. 2. vaihtoehto: Immune hemolyyttinen anemia ja nomifensiinihoito Luoteis-Englannissa 1984-85: raportti kuudesta tapauksesta.</w:t>
      </w:r>
    </w:p>
    <w:p>
      <w:r>
        <w:rPr>
          <w:b/>
        </w:rPr>
        <w:t xml:space="preserve">Tulos</w:t>
      </w:r>
    </w:p>
    <w:p>
      <w:r>
        <w:t xml:space="preserve">Akuutti hiilimonoksidimyrkytys raskauden aikana.</w:t>
      </w:r>
    </w:p>
    <w:p>
      <w:r>
        <w:rPr>
          <w:b/>
        </w:rPr>
        <w:t xml:space="preserve">Esimerkki 9.7</w:t>
      </w:r>
    </w:p>
    <w:p>
      <w:r>
        <w:t xml:space="preserve">Tiivistelmä: Kriittisesti sairaalle lapselle nesteiden ja lääkkeiden antaminen intraosseaalisen reitin kautta on usein hengenpelastavaa. Kirjoittajat kuvaavat tapauksen, jossa status epilepticus -tilassa olleelle lapselle annettiin fenytoiinia intraosseaalista reittiä, ja kouristuskohtaus hävisi ja seerumin terapeuttiset pitoisuudet saavutettiin. Intraosseaalinen lääkkeen anto olisi varattava harvinaisille kriittisesti sairaille lapsille, joille verisuonitie on mahdoton.  Mikä on sopiva otsikko abstraktille? vaihtoehto1: Fenytoiinin intraosseaalinen infuusio. vaihtoehto2: Uusi mikromenetelmä deoksiuridiinisuppressiotestiä varten.</w:t>
      </w:r>
    </w:p>
    <w:p>
      <w:r>
        <w:rPr>
          <w:b/>
        </w:rPr>
        <w:t xml:space="preserve">Tulos</w:t>
      </w:r>
    </w:p>
    <w:p>
      <w:r>
        <w:t xml:space="preserve">Fenytoiinin intraosseaalinen infuusio.</w:t>
      </w:r>
    </w:p>
    <w:p>
      <w:r>
        <w:rPr>
          <w:b/>
        </w:rPr>
        <w:t xml:space="preserve">Esimerkki 9.8</w:t>
      </w:r>
    </w:p>
    <w:p>
      <w:r>
        <w:t xml:space="preserve">Tiivistelmä: Boerhaaven oireyhtymä on diagnostinen pulma ensihoitolääkärille. Tämän todella hengenvaarallisen hätätilanteen ennustetta synkentävät kaikki merkittävät diagnostiset viiveet. Valitettavasti klassiset tai odotetut oireet ja merkit puuttuvat usein oireiden ilmaantuessa, mikä johtaa usein väärään diagnoosiin. Tarkastellaan ja käsitellään kahta Boerhaaven oireyhtymän tapausta, joilla on epätyypillinen kliininen oirekuva. On selvää, että Boerhaaven oireyhtymää on aina epäiltävä arvioitaessa äkillistä rinta-, vatsa- tai selkäkipua, johon liittyy oksentelua. On kuitenkin korostettava sitä, että tämä oireyhtymä voi esiintyä ilman oksennusta. Rintakehän röntgenkuva on hyödyllisin diagnostinen apuväline. Epäilemättä Boerhaaven oireyhtymää koskevan korkean epäilyksen ylläpitäminen päivystyslääkärin toimesta johtaa johdonmukaisesti varhaisempaan diagnoosiin, ja sen jälkeisen aggressiivisen toimenpiteen pitäisi johtaa sekä sairastuvuuden että kuolleisuuden huomattavaan vähenemiseen.  Mikä on sopiva otsikko tiivistelmälle? vaihtoehto1: Boerhaaven oireyhtymä: vaikea diagnoosi. vaihtoehto2: Suurnopeussentrifugoinnin käyttö bakteremian varhaisessa toteamisessa.</w:t>
      </w:r>
    </w:p>
    <w:p>
      <w:r>
        <w:rPr>
          <w:b/>
        </w:rPr>
        <w:t xml:space="preserve">Tulos</w:t>
      </w:r>
    </w:p>
    <w:p>
      <w:r>
        <w:t xml:space="preserve">Boerhaaven oireyhtymä: vaikea diagnoosi.</w:t>
      </w:r>
    </w:p>
    <w:p>
      <w:r>
        <w:rPr>
          <w:b/>
        </w:rPr>
        <w:t xml:space="preserve">Esimerkki 9.9</w:t>
      </w:r>
    </w:p>
    <w:p>
      <w:r>
        <w:t xml:space="preserve">Tiivistelmä: Intraosseaalisia infuusioita käytettiin laajalti lapsipotilailla 1930- ja 1940-luvuilla. Viimeaikaiset raportit ovat ottaneet tämän käsitteen uudelleen käyttöön ja vahvistaneet sen turvallisuuden ja helpon saatavuuden nesteiden ja lääkkeiden antoa varten. Näissä raporteissa ei kuitenkaan ole käsitelty vaikeuksia, joita intraosseaalisen neulan asettamisen aikana esiintyy. Intraosseaaliseen infuusioon on ehdotettu käytettäväksi selkäydinneuloja, tavallisia metallisia laskimonsisäisiä (IV) neuloja ja luuydinbiopsianeuloja. Näiden neulojen asettamisen helppoutta testattiin pediatrisen ruumiin jalkaan. Tutkimuksen aikana arvioitiin myös neulan sijoituskohtaa. Todettiin, että 13-gauge Kormed/Jamshidi-kertakäyttöinen luuydin/aspiraationeula oli helpoin asettaa, eikä se tukkeutunut luuhun tai kudokseen asettamisen aikana. Mediaalisen malleoluksen proksimaalisen alueen todettiin olevan vakaa, suhteellisen tasainen ja helposti läpäistävissä oleva paikka neulan asettamiselle. Tätä menetelmää käytettiin onnistuneesti kymmenellä lapsipotilaalla ja viidellä aikuispotilaalla. Intraosseaalinen neulan asettaminen on turvallinen ja nopea menetelmä laskimoverenkiertoon pääsemiseksi. Näitä tekniikoita käyttämällä voidaan luoda vakaa, käyttökelpoinen nestelinja jopa kaikkein kuivuneimmille pediatrisille potilaille.  Mikä on sopiva otsikko tiivistelmälle? vaihtoehto1: Intraosseaaliset infuusiot: käyttökelpoinen tekniikka. vaihtoehto2: Suolistoperäinen koronavirus oireettomilla homoseksuaaleilla [kirje].</w:t>
      </w:r>
    </w:p>
    <w:p>
      <w:r>
        <w:rPr>
          <w:b/>
        </w:rPr>
        <w:t xml:space="preserve">Tulos</w:t>
      </w:r>
    </w:p>
    <w:p>
      <w:r>
        <w:t xml:space="preserve">Intraosseaaliset infuusiot: käyttökelpoinen tekniikka.</w:t>
      </w:r>
    </w:p>
    <w:p>
      <w:r>
        <w:rPr>
          <w:b/>
        </w:rPr>
        <w:t xml:space="preserve">Esimerkki 9.10</w:t>
      </w:r>
    </w:p>
    <w:p>
      <w:r>
        <w:t xml:space="preserve">Tiivistelmä: Raportoidaan tapauksesta, jossa mies ruiskutti tärpättiä suonensisäisesti yrittäessään tappaa itsensä. Potilaalle kehittyi välitön keuhkoödeema ja hypoksia, jota seurasi myöhemmin selluliitti injektiokohdassa. Vaikka tähän mennessä vain yhden kuolemantapauksen on todettu johtuvan tästä kemikaalien väärinkäytön muodosta, laajoja paikallisia reaktioita, keuhkoahtaumatautia, keskushermoston lamaantumista ja kuumeisia reaktioita on odotettavissa, ja tällaiset potilaat on otettava sairaalaan. Potilaita on tarkkailtava paikallisreaktioiden ja myonekroosin varalta injektiokohdan ympärillä, varsinkin kun ne ilmenevät 12-24 tuntia myöhemmin.  Mikä on abstraktin otsikko? vaihtoehto1: Suonensisäinen hiilivetyjen väärinkäyttö. vaihtoehto2: Hepatiitti A: Kupfferin solujen sairaus? [kirje]</w:t>
      </w:r>
    </w:p>
    <w:p>
      <w:r>
        <w:rPr>
          <w:b/>
        </w:rPr>
        <w:t xml:space="preserve">Tulos</w:t>
      </w:r>
    </w:p>
    <w:p>
      <w:r>
        <w:t xml:space="preserve">Suonensisäinen hiilivetyjen väärinkäyttö.</w:t>
      </w:r>
    </w:p>
    <w:p>
      <w:r>
        <w:rPr>
          <w:b/>
        </w:rPr>
        <w:t xml:space="preserve">Esimerkki 9.11</w:t>
      </w:r>
    </w:p>
    <w:p>
      <w:r>
        <w:t xml:space="preserve">Tiivistelmä: Laittomien huumausaineiden käyttäjiä vaarantavat sekä huumausaineiden ennalta arvaamattomat pitoisuudet että mahdolliset odottamattomat väärennösaineet. Kokaiinia on väärennetty tai siihen on sekoitettu lukuisia aineita, muun muassa paikallispuudutusaineita, amfetamiinia, fenyklidiiniä ja strykniiniä. Raportoimme kolmesta talliumimyrkytystapauksesta, jotka johtuivat kokaiiniksi luullun aineen nenään puhalluksesta.  Mikä on sopiva otsikko tiivistelmälle? vaihtoehto1: Thallium myrkytys kokaiinin väärinkäyttäjillä. vaihtoehto2: Lisäsolut ihmisen immuunikatoviruksen HIV-infektion ensisijaisena kohteena [kirje].</w:t>
      </w:r>
    </w:p>
    <w:p>
      <w:r>
        <w:rPr>
          <w:b/>
        </w:rPr>
        <w:t xml:space="preserve">Tulos</w:t>
      </w:r>
    </w:p>
    <w:p>
      <w:r>
        <w:t xml:space="preserve">Kokaiinin väärinkäyttäjien talliumimyrkytys.</w:t>
      </w:r>
    </w:p>
    <w:p>
      <w:r>
        <w:rPr>
          <w:b/>
        </w:rPr>
        <w:t xml:space="preserve">Esimerkki 9.12</w:t>
      </w:r>
    </w:p>
    <w:p>
      <w:r>
        <w:t xml:space="preserve">Tiivistelmä: Etkloorivinolin laskimonsisäinen injektio on harvinainen syy ei-sydänperäiseen keuhkoödeemaan. Esitetään kaksi tapausta, joissa etkloorivinolin suonensisäinen injektio aiheutti keuhkoödeeman. Potilaat nukahtivat Placydil-kapselin (etkloorivinoli) nestemäisen sisällön injektion jälkeen ja heräsivät useita tunteja myöhemmin vaikeaan hengenahdistukseen. Valtimoverikaasut osoittivat merkittävää hypoksiaa. Rintakehän röntgenkuvissa havaittiin molemminpuolisia diffuuseja alveolaaritiheyksiä. Potilaiden oireet ja röntgenlöydökset hävisivät usean päivän tukihoidon jälkeen. Etkloorivinolin aiheuttamat muutokset keuhkoissa voivat johtua lääkkeen suorasta vaikutuksesta keuhkoihin.  Mikä on sopiva otsikko abstraktille? vaihtoehto1: Laskimonsisäisen etkloorivinolin aiheuttama keuhkoödeema. vaihtoehto2: Akuutin sydäninfarktin diagnoosi ruumiinavauksessa [kirje].</w:t>
      </w:r>
    </w:p>
    <w:p>
      <w:r>
        <w:rPr>
          <w:b/>
        </w:rPr>
        <w:t xml:space="preserve">Tulos</w:t>
      </w:r>
    </w:p>
    <w:p>
      <w:r>
        <w:t xml:space="preserve">Laskimonsisäisen etkloorivinolin aiheuttama keuhkoödeema.</w:t>
      </w:r>
    </w:p>
    <w:p>
      <w:r>
        <w:rPr>
          <w:b/>
        </w:rPr>
        <w:t xml:space="preserve">Esimerkki 9.13</w:t>
      </w:r>
    </w:p>
    <w:p>
      <w:r>
        <w:t xml:space="preserve">Tiivistelmä: Raportoidaan potilaasta, joka kärsi baklofeenin yliannostuksesta, jota hoidettiin onnistuneesti atropiinilla. Kolme tuntia sen jälkeen, kun potilas oli ottanut vähintään 300 mg:n kerta-annoksen baklofeenia, hänestä tuli koominen ja sen jälkeen bradykardinen, hypotensiivinen ja hypoterminen. Syke ja verenpaine nousivat nopeasti 1 mg atropiinisulfaatin antamisen jälkeen. Atropiini näyttää olevan hyödyllinen hoidettaessa bradykardian ja hypotension aiheuttamia baklofeenin yliannostustapauksia.  Mikä on sopiva otsikko tiivistelmälle? vaihtoehto1: Atropiini baklofeenin yliannostuksen hoidossa. vaihtoehto2: Pienennetty bleomysiiniannos parantumattomien syylien hoidossa.</w:t>
      </w:r>
    </w:p>
    <w:p>
      <w:r>
        <w:rPr>
          <w:b/>
        </w:rPr>
        <w:t xml:space="preserve">Tulos</w:t>
      </w:r>
    </w:p>
    <w:p>
      <w:r>
        <w:t xml:space="preserve">Atropiini baklofeenin yliannostuksen hoidossa.</w:t>
      </w:r>
    </w:p>
    <w:p>
      <w:r>
        <w:rPr>
          <w:b/>
        </w:rPr>
        <w:t xml:space="preserve">Esimerkki 9.14</w:t>
      </w:r>
    </w:p>
    <w:p>
      <w:r>
        <w:t xml:space="preserve">Tiivistelmä: Esitellään tapaus, jossa oli kyse epätavallisesta syövyttävästä nielemisestä, johon liittyi yhdiste W, joka on yli laskurin syylänpoistoaine. Kieleen, nieluun ja kurkunpäähän kehittyi kemiallisia palovammoja. Tämän valmisteen vaikuttava aine: salisyylihappo joustavassa kollodionivälineessä aiheuttaa syövyttäviä vammoja keratolyyttisen vaikutuksen kautta, jota kollodionin läsnäolo saattaa tehostaa.  Mikä on sopiva otsikko tiivistelmälle? Vaihtoehto1: Yhdiste W:n, epätavallisen syövyttävän aineen, nieleminen. Vaihtoehto2: Iäkkäiden ihonhoito [kirje]</w:t>
      </w:r>
    </w:p>
    <w:p>
      <w:r>
        <w:rPr>
          <w:b/>
        </w:rPr>
        <w:t xml:space="preserve">Tulos</w:t>
      </w:r>
    </w:p>
    <w:p>
      <w:r>
        <w:t xml:space="preserve">Yhdiste W:n, epätavallisen syövyttävän aineen, nieleminen.</w:t>
      </w:r>
    </w:p>
    <w:p>
      <w:r>
        <w:rPr>
          <w:b/>
        </w:rPr>
        <w:t xml:space="preserve">Esimerkki 9.15</w:t>
      </w:r>
    </w:p>
    <w:p>
      <w:r>
        <w:t xml:space="preserve">Tiivistelmä: Tuloksemme viittaavat siihen, että etyleenioksidin pidättyminen steriloinnin jälkeen lisääntyy kuppirammoniumselluloosalevyissä dialysaattoreissa, jotka sisältävät potting-yhdistettä. Sitä vastoin kuppirammoniumselluloosalevydialysaattoreille, joissa ei ollut potting compound -yhdistettä, oli ominaista, että pidättynyt etyleenioksidi hävisi nopeasti steriloinnin jälkeen. Se, selittävätkö nämä havainnot SARDin vähäisen esiintyvyyden kuprammoniumselluloosalevydialysaattoreissa, jotka eivät sisällä ruiskutusainetta, on jatkotutkimusten ja kokeilujen aihe.  Mikä on sopiva otsikko tiivistelmälle? Vaihtoehto1: Extractable ethylene oxide from cuprammonium cellulose plate dialyzers: importance of potting compound. vaihtoehto2: Kasvojen osallistuminen pruritic urticarial papules and plaques of pregnancy [kirje].</w:t>
      </w:r>
    </w:p>
    <w:p>
      <w:r>
        <w:rPr>
          <w:b/>
        </w:rPr>
        <w:t xml:space="preserve">Tulos</w:t>
      </w:r>
    </w:p>
    <w:p>
      <w:r>
        <w:t xml:space="preserve">Erottuva etyleenioksidi kuprammoniumselluloosalevydialysaattoreista: potting-yhdisteen merkitys.</w:t>
      </w:r>
    </w:p>
    <w:p>
      <w:r>
        <w:rPr>
          <w:b/>
        </w:rPr>
        <w:t xml:space="preserve">Esimerkki 9.16</w:t>
      </w:r>
    </w:p>
    <w:p>
      <w:r>
        <w:t xml:space="preserve">Tiivistelmä: Kalsiumkarbonaatti näyttää olevan yhtä tehokas kuin alumiinihydroksidi sitomaan ravinnon fosforia hemodialyysipotilailla. Tämän lääkityksen pitkäaikaisturvallisuus vaikuttaa hyväksyttävältä nykyiset hoitovaihtoehdot huomioon ottaen.  Mikä on abstraktin sopiva otsikko? vaihtoehto1: Kalsiumkarbonaatti fosfaatin sitojana hemodialyysipotilailla. vaihtoehto2: Elektrokardiografielektrodien aiheuttama kontaktihypopigmentaatio [kirje].</w:t>
      </w:r>
    </w:p>
    <w:p>
      <w:r>
        <w:rPr>
          <w:b/>
        </w:rPr>
        <w:t xml:space="preserve">Tulos</w:t>
      </w:r>
    </w:p>
    <w:p>
      <w:r>
        <w:t xml:space="preserve">Kalsiumkarbonaatti fosfaatin sitojana hemodialyysipotilailla.</w:t>
      </w:r>
    </w:p>
    <w:p>
      <w:r>
        <w:rPr>
          <w:b/>
        </w:rPr>
        <w:t xml:space="preserve">Esimerkki 9.17</w:t>
      </w:r>
    </w:p>
    <w:p>
      <w:r>
        <w:t xml:space="preserve">Tiivistelmä: Alustavien tutkimustemme ja tämän tutkimuksen tulosten perusteella voimme päätellä, että 4-8 mm:n sisähalkaisijaltaan olevien laskimoiden, valtimoiden ja arteriovenoosisten fistuloiden argonlaserhitsauksella voi olla useita mahdollisia etuja verrattuna perinteisiin ompelutekniikoihin. Laserkorjausten etuja voivat olla muun muassa paremmat mekaaniset ominaisuudet ja ompeleisiin liittyvän vierasesinereaktion puuttuminen. Laserhitsaus on steriiliä, kosketuksetonta ja mahdollisesti aikaa säästävää, ja haavat paranevat nopeasti ilman aneurysmia tai ylimääräistä kudosproliferaatiota.  Mikä on sopiva otsikko tiivistelmälle? vaihtoehto1: Suuren halkaisijan valtimoiden ja laskimoiden laserhitsaus. vaihtoehto2: Herpes zosterin jälkeen syntynyt granuloma annulare [kirje].</w:t>
      </w:r>
    </w:p>
    <w:p>
      <w:r>
        <w:rPr>
          <w:b/>
        </w:rPr>
        <w:t xml:space="preserve">Tulos</w:t>
      </w:r>
    </w:p>
    <w:p>
      <w:r>
        <w:t xml:space="preserve">Läpimitaltaan suurten valtimoiden ja laskimoiden laserhitsaus.</w:t>
      </w:r>
    </w:p>
    <w:p>
      <w:r>
        <w:rPr>
          <w:b/>
        </w:rPr>
        <w:t xml:space="preserve">Esimerkki 9.18</w:t>
      </w:r>
    </w:p>
    <w:p>
      <w:r>
        <w:t xml:space="preserve">Tiivistelmä: System 7 -pumppu/toimilaite/moottori -yhdistelmä on osoittanut biologisen yhteensopivuuden ja fysiologisen tehokkuuden ja reagointikyvyn viidessä in vivo -tutkimuksessa. Äskettäinen 75 päivän implantti tukee järjestelmän komponenttien pidennetyn luotettavuuden toteutettavuutta. Järjestelmän postoperatiivinen huolto oli tarpeen vain System 7 -järjestelmän ei-hermeettisen rakenteen vuoksi. Kyky pumpata 11 l/min 120 lyönnin/minopeudella, synkronoida lyöntitiheydellä 144 lyöntiä/min ja pumpata yli 150 mmHg:n keskimääräistä valtimopaineita vastaan samalla kun hematologiset ja biokemialliset arvot pysyvät fysiologisella alueella asettaa kuitenkin hyvin optimistiset lähtökohdat System 8 -laitteistolle. System 8 -konsepti on esitetty kuvassa 14. System 8 -laitteisto sisältää lämpösuolapaketin, joka pystyy tarjoamaan täysin irrotetun verenkierron tuen nimelliseksi 8 tunnin ajaksi. Lataus tapahtuu transkutaanisella muuntajalla 1 tunnissa. Lämmönhallintaongelmat ovat minimaalisia, ja keskimääräinen energiansyöttö on 15,8 W (huippu 24,9 W). System 8:n prekliiniset testit ihmisillä alkavat vuonna 1988.  Mikä on sopiva otsikko tiivistelmälle? vaihtoehto1: In vivo evaluation of a permanently implantable thermal ventricular assist system. vaihtoehto2: Samanaikainen systeeminen lupus erythematosus ja uraattilaskeuma [kirje].</w:t>
      </w:r>
    </w:p>
    <w:p>
      <w:r>
        <w:rPr>
          <w:b/>
        </w:rPr>
        <w:t xml:space="preserve">Tulos</w:t>
      </w:r>
    </w:p>
    <w:p>
      <w:r>
        <w:t xml:space="preserve">Pysyvästi implantoitavan lämpökammioavustinjärjestelmän in vivo -arviointi.</w:t>
      </w:r>
    </w:p>
    <w:p>
      <w:r>
        <w:rPr>
          <w:b/>
        </w:rPr>
        <w:t xml:space="preserve">Esimerkki 9.19</w:t>
      </w:r>
    </w:p>
    <w:p>
      <w:r>
        <w:t xml:space="preserve">Tiivistelmä: Rullaruuvilla toimiva sähköinen VAD on helpompi valmistaa ja 25 prosenttia kevyempi kuin aiemmin kuvattu rumpukamamalli. Tämä laite tarvitsee 12-15 W pumpatakseen 6-8 l/min minimaalisella hemolyysillä. Moottorikäyttö on toiminut jopa 93 päivän ajan in vivo ilman mitattavaa kulumista. Compliance-kammion tilavuus vaihtelee 100 cc:n verran VAD-toiminnan aikana, mutta se tapahtuu niin, että painevaihtelut pysyvät alle 15 mmHg:n. Compliance-kammion tilavuushäviö, joka on 2-5 cm3 päivässä, selittyy kaasun kulkeutumisella SPU:n kautta. Ihonalainen näytteenottoportti tarjoaa helpon pääsyn suljettuun järjestelmään.  Mikä on sopiva otsikko tiivistelmälle? vaihtoehto1: Rullaruuvinen sähkömoottorinen kammiolisäke. vaihtoehto2: Pahanlaatuinen pyoderma: Wegenerin granulomatoosin ilmentymä? [kirje]</w:t>
      </w:r>
    </w:p>
    <w:p>
      <w:r>
        <w:rPr>
          <w:b/>
        </w:rPr>
        <w:t xml:space="preserve">Tulos</w:t>
      </w:r>
    </w:p>
    <w:p>
      <w:r>
        <w:t xml:space="preserve">Rullaruuvilla varustettu sähkömoottorinen kammioavustin.</w:t>
      </w:r>
    </w:p>
    <w:p>
      <w:r>
        <w:rPr>
          <w:b/>
        </w:rPr>
        <w:t xml:space="preserve">Esimerkki 9.20</w:t>
      </w:r>
    </w:p>
    <w:p>
      <w:r>
        <w:t xml:space="preserve">Tiivistelmä: Kvantitatiivisten in vitro- ja kliinisten tutkimusten suorittamiseksi Al:n poistamisesta DFO:n antamisen ja HD:n yhdistelmähoidon avulla perustettiin HPLC-järjestelmä DFO:n mittaamiseksi ja kehitettiin vuotava kalvo, jonka läpäisevyys keskimolekyylisille aineille on parantunut. DFO-infuusio aiheutti plasman Al-pitoisuuksien nousua (jonka katsottiin osoittavan kertyneen Al:n eluoitumista) potilailla, joille tehtiin HD-hoito. Plasmapitoisuudet nousivat eniten pitkäaikaispotilailla ja niillä, joilla oli luukipuja. Al-puhdistumien tutkiminen osoitti, että tämä plasman kohonnut Al-pitoisuus läpäisi HD-kalvot yli 80 mikrogrammaa/l ja että vuotava kalvo poisti Al:n sekä DFO:n tehokkaammin kuin perinteinen kalvo. Vaikka DFO:n ja Al:n välinen 1:1-kompleksi vesiliuoksessa vahvistettiin, Al-rikkaiden kompleksien muodostumista in vivo ehdotettiin. Johtopäätöksenä voidaan todeta, että in vivo muodostunut Al-DFO-kompleksi voidaan poistaa tehokkaasti vuotavan kalvon läpi.  Mikä on abstraktin osuva otsikko? vaihtoehto1: Alumiinin poistaminen kroonisista dialyysipotilaista desferrioksamiinin antamisen ja dialyysin avulla. vaihtoehto2: Atooppinen ihottuma: papaveriinihoito verrattuna Scholtz-hoitoon [kirje].</w:t>
      </w:r>
    </w:p>
    <w:p>
      <w:r>
        <w:rPr>
          <w:b/>
        </w:rPr>
        <w:t xml:space="preserve">Tulos</w:t>
      </w:r>
    </w:p>
    <w:p>
      <w:r>
        <w:t xml:space="preserve">Alumiinin poistaminen kroonisista dialyysipotilaista desferrioksamiinin ja dialyysin avulla.</w:t>
      </w:r>
    </w:p>
    <w:p>
      <w:r>
        <w:rPr>
          <w:b/>
        </w:rPr>
        <w:t xml:space="preserve">Esimerkki 9.21</w:t>
      </w:r>
    </w:p>
    <w:p>
      <w:r>
        <w:t xml:space="preserve">Tiivistelmä: Ilman esiintyvyys pallean alla CAPD-potilailla on hyvin pieni, ja suoraan tavanomaisiin CAPD-tekniikoihin liittyvät syyt ovat vielä pienempiä. Suolen perforaatio aiheuttaa yleensä suuremman ilmamäärän kerääntymisen pallean alle.  Mikä on sopiva otsikko abstraktille? vaihtoehto1: Onko ilma pallean alla merkittävä löydös CAPD-potilailla? vaihtoehto2: Paikallisesti käytettävän tervaöljyn vaikutus psoriaasin ultravioletti B -valohoitoon [kirje].</w:t>
      </w:r>
    </w:p>
    <w:p>
      <w:r>
        <w:rPr>
          <w:b/>
        </w:rPr>
        <w:t xml:space="preserve">Tulos</w:t>
      </w:r>
    </w:p>
    <w:p>
      <w:r>
        <w:t xml:space="preserve">Onko ilma pallean alla merkittävä löydös CAPD-potilailla?</w:t>
      </w:r>
    </w:p>
    <w:p>
      <w:r>
        <w:rPr>
          <w:b/>
        </w:rPr>
        <w:t xml:space="preserve">Esimerkki 9.22</w:t>
      </w:r>
    </w:p>
    <w:p>
      <w:r>
        <w:t xml:space="preserve">Tiivistelmä: 111In-merkityillä verihiutaleilla ja 125I-merkityllä naudan fibrinogeenillä saatiin alueellinen kartoitus verihiutaleiden ja fibrinogeenin laskeutumisesta verholehtiin ja ompelurenkaisiin. Kymmenelle holstein-vasikalle asennettiin 25 mm:n mitraaliläpät (ISLM), ja ne lopetettiin 1, 14 ja 30 päivän kuluttua istutuksesta. Kaksikymmentäneljä tuntia ennen vasikoiden lopettamista annettiin suonensisäisesti 350-450 mikroCi 111In-merkittyjä verihiutaleita ja 200-250 mikroCi 125I-merkittyä naudan fibrinogeeniä. Kudosläppien osat eli kolme läppää ja ompelurenkaat erotettiin toisistaan. Kukin läppä leikattiin neljään osaan: vapaaseen reunaan, keskivyöhykkeeseen, taivutusvyöhykkeeseen ja kiinnitysvyöhykkeeseen. Veren radioaktiivisuudesta, läppävyöhykkeistä, ompelurenkaista, läppävyöhykkeiden pinta-alasta, verihiutaleiden määrästä ja veren fibrinogeenipitoisuudesta laskettiin kiinnittyneiden verihiutaleiden, fibrinogeenin ja fibrinogeenin sekä fibrinogeenin ja verihiutaleen keskimääräinen alueellinen tiheys. Läppien osiin kerrostuneiden verihiutaleiden ja fibrinogeenin tiheys vähenee istutuksen jälkeisen ajan myötä. Fibrinogeenimolekyylien määrä verihiutaletta kohti on viisinkertainen tai kaksikymmenkertainen verrattuna trombosyyttien reseptoripitoisuuteen läppävyöhykkeillä, mikä viittaa fibrinogeeni-fibriinin heterogeenisuuteen trombissa ja läpän komponenteissa.  Mikä on sopiva otsikko tiivistelmälle? vaihtoehto1: Trombosyyttien ja fibrinogeeni-fibriinin kerrostumisen kvantitatiivinen määrittäminen vasikoiden kudosläppien (Ionescu-Shiley) komponentteihin. vaihtoehto2: Hammaslääketieteelliselle jäljennösmateriaalille aiheutunut allerginen kontaktistomatiitti [kirje].</w:t>
      </w:r>
    </w:p>
    <w:p>
      <w:r>
        <w:rPr>
          <w:b/>
        </w:rPr>
        <w:t xml:space="preserve">Tulos</w:t>
      </w:r>
    </w:p>
    <w:p>
      <w:r>
        <w:t xml:space="preserve">Verihiutaleiden ja fibriinogeenin ja fibriinin kerrostumisen määrällinen arviointi vasikoiden kudosläppien (Ionescu-Shiley) osiin.</w:t>
      </w:r>
    </w:p>
    <w:p>
      <w:r>
        <w:rPr>
          <w:b/>
        </w:rPr>
        <w:t xml:space="preserve">Esimerkki 9.23</w:t>
      </w:r>
    </w:p>
    <w:p>
      <w:r>
        <w:t xml:space="preserve">Tiivistelmä: Tässä tutkimuksessa osoitetaan, että 20-30 mikronin huokoiset Replamineform-silikoni-kumiproteesit pysyvät isokompliantteina viereisiin valtimosegmentteihin nähden jopa 8 kuukautta implantoinnin jälkeen. Tämä havainto on ristiriidassa tällä hetkellä saatavilla olevien proteesien, myös autologisen laskimon, tulosten kanssa, jotka muuttuvat nopeasti minimaalisesti yhteensopiviksi. Johtopäätöksenä voidaan todeta, että tämä verisuonirakenne on vakaa pitkällä aikavälillä implantoinnin jälkeen ja että se voi parantaa pienen sisähalkaisijan valtimoiden rekonstruktion onnistumista poistamalla intiman hyperplasian aiheuttamat epäonnistumiset.  Mikä on sopiva otsikko abstraktille? vaihtoehto1: Komplianssin säilyminen pienen halkaisijan valtimoproteesissa. vaihtoehto2: Vaikea krooninen valoherkkyys yhdessä hankitun immuunipuutosoireyhtymän kanssa [kirje].</w:t>
      </w:r>
    </w:p>
    <w:p>
      <w:r>
        <w:rPr>
          <w:b/>
        </w:rPr>
        <w:t xml:space="preserve">Tulos</w:t>
      </w:r>
    </w:p>
    <w:p>
      <w:r>
        <w:t xml:space="preserve">Komplianssin säilyttäminen pienen halkaisijan valtimoproteesissa.</w:t>
      </w:r>
    </w:p>
    <w:p>
      <w:r>
        <w:rPr>
          <w:b/>
        </w:rPr>
        <w:t xml:space="preserve">Esimerkki 9.24</w:t>
      </w:r>
    </w:p>
    <w:p>
      <w:r>
        <w:t xml:space="preserve">Tiivistelmä: Yhteenveto tuloksista: Bilirubiinin poisto hemoperfuusiolla onnistui ensimmäistä kertaa ennenaikaiselle lapselle. Hemoperfuusio ei aiheuttanut haittavaikutuksia imeväisen kliiniseen tilaan. Bilirubiini poistettiin 90 minuutissa - 13 mg - mikä viittaa suuren ekstravaskulaarisen varaston olemassaoloon. Hemoperfuusiota suositellaan vastasyntyneiden bilirubiinin poistoon, mikä vähentää tarvetta verenvaihtoon pankkiverellä.  Mikä on sopiva otsikko abstraktille? vaihtoehto1: Bilirubiinin poisto keltaisesta ennenaikaisesta lapsesta hartsin hemoperfuusiolla. vaihtoehto2: Yleisten ihotautien hoitotekniikoiden mahdollinen merkitys taudin siirtämisessä [kirje].</w:t>
      </w:r>
    </w:p>
    <w:p>
      <w:r>
        <w:rPr>
          <w:b/>
        </w:rPr>
        <w:t xml:space="preserve">Tulos</w:t>
      </w:r>
    </w:p>
    <w:p>
      <w:r>
        <w:t xml:space="preserve">Bilirubiinin poisto keltaisesta ennenaikaisesta lapsesta hartsin hemoperfuusiolla.</w:t>
      </w:r>
    </w:p>
    <w:p>
      <w:r>
        <w:rPr>
          <w:b/>
        </w:rPr>
        <w:t xml:space="preserve">Esimerkki 9.25</w:t>
      </w:r>
    </w:p>
    <w:p>
      <w:r>
        <w:t xml:space="preserve">Tiivistelmä: Olemme kehittäneet uuden selluloosakalvon, jossa alkuperäisten selluloosakuitujen aktiiviset hydroksyyli- ja karboksyyliryhmät on peitetty kationisilla synteettisillä polymeereillä. In vitro- ja kliinisissä testeissä osoitettiin, että kalvo vaikuttaa hyvin vähän komplementtijärjestelmän aktivoitumiseen, ja se säilyttää alkuperäisen selluloosakalvon korkean dialyysitehokkuuden, hyvän sietokyvyn höyryautoklaavisterilointiin ja taloudelliset tuotantokustannusominaisuudet. Näyttää siis siltä, että uusi selluloosa tarjoaa hemodialyysikalvolla tarvittavien ominaisuuksien optimaalisen yhdistelmän.  Mikä on sopiva otsikko tiivistelmälle? vaihtoehto1: Regeneroidun selluloosasta valmistetun ei-komplementtiaktivoivan kalvon kehittäminen hemodialyysiä varten. vaihtoehto2: Kuorellinen syyhy hankittua immuunipuutosoireyhtymää sairastavalla potilaalla [kirje].</w:t>
      </w:r>
    </w:p>
    <w:p>
      <w:r>
        <w:rPr>
          <w:b/>
        </w:rPr>
        <w:t xml:space="preserve">Tulos</w:t>
      </w:r>
    </w:p>
    <w:p>
      <w:r>
        <w:t xml:space="preserve">Regeneroidun selluloosasta valmistetun, ei-komplementtiaktivoivan kalvon kehittäminen hemodialyysiä varten.</w:t>
      </w:r>
    </w:p>
    <w:p>
      <w:r>
        <w:rPr>
          <w:b/>
        </w:rPr>
        <w:t xml:space="preserve">Esimerkki 9.26</w:t>
      </w:r>
    </w:p>
    <w:p>
      <w:r>
        <w:t xml:space="preserve">Tiivistelmä: Atrakuriumin farmakokinetiikkaa tutkittiin imeväisillä ja lapsilla, jotka nukutettiin isofluraanilla ja typpioksiduulista hapessa. Jakautumistilavuudessa (pinta-ala) (139 vs. 152 ml kg-1), puhdistumassa (5,1 vs. 5,3 ml kg-1 min-1), T1/2 alfa (2,1 vs. 2,0 min) tai T1/2 beta (19,1 vs. 20,3 min) ei ollut merkitseviä eroja niiden lasten välillä, joilla oli normaali maksa- ja munuaistoiminta, ja niiden lasten välillä, joilla oli kohtalaisesti heikentynyt maksan toiminta ja jotka esiteltiin maksansiirtoa varten. Jakaantumistilavuudessa (pinta-ala) (176 vs. 139 ml kg-1) ja atrakuriumin puhdistumassa (9,1 vs. 5,1 ml kg-1 min-1) oli merkittäviä eroja imeväisten ja lasten välillä, joilla oli normaali eritystoiminta. Imeväisillä atrakuriumin puhdistuma ml m-2 min-1 (153 vs. 133) oli yleensä suurempi ja T1/2 alfa ja T1/2 beta olivat yleensä lyhyempiä (1,0 vs. 2,0 ja 13,6 vs. 19,1) kuin lapsilla, joilla oli normaali eritystoiminta; nämä kehityssuunnat eivät kuitenkaan saavuttaneet tilastollista merkitsevyyttä. Plasman laudanosiinipitoisuus oli noin 100 ng ml-1 suurempi maksasairauspotilailla kuin normaaleilla lapsilla 15-45 minuuttia atrakuriumin 0,5 mg kg-1 bolusannoksen jälkeen.  Mikä on abstraktin sopiva otsikko? vaihtoehto1: Atrakuriumin farmakokinetiikka nukutetuilla imeväisillä ja lapsilla. vaihtoehto2: Varhaisen, alle vuoden kestävän latentin syfiliksen hoito: 368 potilaan serologinen vaste hoitoon.</w:t>
      </w:r>
    </w:p>
    <w:p>
      <w:r>
        <w:rPr>
          <w:b/>
        </w:rPr>
        <w:t xml:space="preserve">Tulos</w:t>
      </w:r>
    </w:p>
    <w:p>
      <w:r>
        <w:t xml:space="preserve">Atrakuriumin farmakokinetiikka nukutetuilla imeväisillä ja lapsilla.</w:t>
      </w:r>
    </w:p>
    <w:p>
      <w:r>
        <w:rPr>
          <w:b/>
        </w:rPr>
        <w:t xml:space="preserve">Esimerkki 9.27</w:t>
      </w:r>
    </w:p>
    <w:p>
      <w:r>
        <w:t xml:space="preserve">Tiivistelmä: Atrakuriumin käyttöä suuren vatsaleikkauksen aikana arvioitiin 20 lapsella, joilla oli sapen atresian aiheuttama maksan toimintahäiriö. Aloitusannos 0,6 mg kg-1 tarjosi erinomaiset intubaatio-olosuhteet kaikilla potilailla. Myöhempää neuromuskulaarista salpausta seurattiin perifeerisellä hermostimulaattorilla, ja atrakuriumia annettiin lisää annoksia yksittäisen nykäyksen ilmaantuessa uudelleen. Neuromuskulaarisen johtumisen annettiin palautua leikkauksen lopussa, ja annosten huolellisella ajoituksella neuromuskulaarista salpausta oli tarpeen vastustaa vain kahdella potilaalla.  Mikä on sopiva otsikko abstraktille? vaihtoehto1: Atrakuriumin käyttö suuren vatsaleikkauksen aikana lapsilla, joilla on sapen atresian aiheuttama maksan toimintahäiriö. vaihtoehto2: Kuolleenmeren balneoterapian mahdolliset vaikutusmekanismit [kirje].</w:t>
      </w:r>
    </w:p>
    <w:p>
      <w:r>
        <w:rPr>
          <w:b/>
        </w:rPr>
        <w:t xml:space="preserve">Tulos</w:t>
      </w:r>
    </w:p>
    <w:p>
      <w:r>
        <w:t xml:space="preserve">Atrakuriumin käyttö suuren vatsaleikkauksen aikana lapsilla, joilla on sapen atresian aiheuttama maksan toimintahäiriö.</w:t>
      </w:r>
    </w:p>
    <w:p>
      <w:r>
        <w:rPr>
          <w:b/>
        </w:rPr>
        <w:t xml:space="preserve">Esimerkki 9.28</w:t>
      </w:r>
    </w:p>
    <w:p>
      <w:r>
        <w:t xml:space="preserve">Tiivistelmä: Neljän vuoden aikana tammikuusta 1981 joulukuuhun 1984 186 lasta sai 1362 halotaanipuudutusta. Kaksikymmentäviisi potilasta nukutettiin halotaanilla vähintään 10 kertaa vuoden aikana. Yhdellekään potilaalle ei kehittynyt postoperatiivista keltaisuutta. Kuusikymmentäyhdeksän lasta altistui kahdelle halotaanipuudutteelle 28 päivän aikana 149 kertaa, ja seerumin maksaentsyymipitoisuudet arvioitiin sarjoittain. Seerumin AST- ja ALT-pitoisuuksien vähäisiä nousuja todettiin 10,6 prosentissa ja 4,7 prosentissa potilaista. Postoperatiiviset GGT- ja SAP-pitoisuudet olivat suurentuneet 2,7 prosentissa potilaista. Potilailla, joiden entsyymiarvot olivat koholla ennen ensimmäistä anestesiaa, ei ollut muita potilaita todennäköisempää, että muut muutokset ilmenisivät.  Mikä on abstraktin sopiva otsikko? vaihtoehto1: Prospektiivinen tutkimus lasten maksan toiminnasta useiden lyhyin väliajoin tehtyjen halotaanianestesioiden jälkeen. vaihtoehto2: Haavainen ja hypopigmentoitunut sarkoidoosi.</w:t>
      </w:r>
    </w:p>
    <w:p>
      <w:r>
        <w:rPr>
          <w:b/>
        </w:rPr>
        <w:t xml:space="preserve">Tulos</w:t>
      </w:r>
    </w:p>
    <w:p>
      <w:r>
        <w:t xml:space="preserve">Maksan toimintaa koskeva prospektiivinen tutkimus lapsilla, jotka ovat saaneet useita halotaanipuudutuksia lyhyin väliajoin.</w:t>
      </w:r>
    </w:p>
    <w:p>
      <w:r>
        <w:rPr>
          <w:b/>
        </w:rPr>
        <w:t xml:space="preserve">Esimerkki 9.29</w:t>
      </w:r>
    </w:p>
    <w:p>
      <w:r>
        <w:t xml:space="preserve">Tiivistelmä: Atrakuriumin 0,6 mg kg-1 tai vekuriumin 0,12 mg kg-1 vastaavien bolusannosten histamiinia vapauttavaa potentiaalia arvioitiin 20:llä halotaanilla nukutetulla lapsella. Verinäytteet otettiin ennen neuromuskulaarisen salpaajan antoa sekä 2 ja 5 minuutin kuluttua sen antamisesta. Myös nykäysvaste 0,15 Hz:n taajuudella arvioitiin. Yhdelläkään 10:stä vekuroniumia saaneesta potilaasta ei ollut merkittävää plasman histamiinipitoisuuden nousua. Kahdella kymmenestä atrakuriumia saaneesta lapsesta plasman histamiinipitoisuus nousi selvästi, mutta ilman ilmeisiä kliinisiä oireita. Neuromuskulaarisen toiminnan palautuminen (95 %:n nykäyskorkeuteen) 0,12 mg kg-1 vecuroniumin jälkeen oli nopeampaa kuin 0,6 mg kg-1 atrakuriumin jälkeen (P alle 0,02).  Mikä on abstraktin osuva otsikko? vaihtoehto1: Histamiinin vapautuminen atrakuriumin tai vekuronin antamisen aikana lapsilla. vaihtoehto2: Vihreät hiukset: diagnoosi- ja hoito-ohjeet.</w:t>
      </w:r>
    </w:p>
    <w:p>
      <w:r>
        <w:rPr>
          <w:b/>
        </w:rPr>
        <w:t xml:space="preserve">Tulos</w:t>
      </w:r>
    </w:p>
    <w:p>
      <w:r>
        <w:t xml:space="preserve">Histamiinin vapautuminen atrakuriumin tai vekuroniumin antamisen aikana lapsilla.</w:t>
      </w:r>
    </w:p>
    <w:p>
      <w:r>
        <w:rPr>
          <w:b/>
        </w:rPr>
        <w:t xml:space="preserve">Esimerkki 9.30</w:t>
      </w:r>
    </w:p>
    <w:p>
      <w:r>
        <w:t xml:space="preserve">Tiivistelmä: 14:llä intuboidulla, spontaanisti hengittävällä lapsella, joiden ruumiinpaino oli 8,3-25,6 kg, tutkittiin midatsolaamin 0,1 mg kg-1 i.m. (ryhmä M0.1, n = 7) ja 0,2 mg kg-1 i.m. (ryhmä M0.2, n = 7) vaikutusta esilääkityksenä sedaatioon, ventilaatioon, hengitysvasteeseen hiilidioksidille ja hormonaaliseen stressivasteeseen pienten kirurgisten toimenpiteiden yhteydessä halotaanianestesian aikana. Katekoliamiinien, ACTH:n ja kortisolin pitoisuudet mitattiin välittömästi induktion jälkeen, häiriöttömän anestesian aikana, leikkauksen aikana ja 15 minuuttia kirurgisen toimenpiteen päättymisen jälkeen. Sedaatio oli parempi ja plasman katekoliamiinipitoisuudet häiriöttömän anestesian aikana olivat pienemmät lapsilla, jotka saivat suuremman midatsolaamiannoksen. Hormonipitoisuuksissa ei ollut eroja leikkauksen aikana ja heräämisen aikana. Heräämisen aikana kaikkien hormonien pitoisuudet olivat merkittävästi suurempia kuin häiriöttömän anestesian aikana. Leikkauksen aikana VE ja hengitystaajuus olivat jonkin verran alhaisemmat ryhmässä M0.2, kun taas E' CO2 oli samanlainen. Hiilidioksidivasteessa havaittiin annosriippuvainen heikkeneminen. Kliinisesti hengitysvaste hiilidioksidille leikkauksen jälkeen katsottiin kuitenkin riittäväksi molemmissa ryhmissä.  Mikä on abstraktin sopiva otsikko? vaihtoehto1: Ventilaatio, ventilaation hiilidioksidi- ja hormonivaste halotaanianestesian ja leikkauksen aikana lapsilla midatsolaamin esilääkityksen jälkeen. vaihtoehto2: Tyvisolusyövän kryokirurgia.</w:t>
      </w:r>
    </w:p>
    <w:p>
      <w:r>
        <w:rPr>
          <w:b/>
        </w:rPr>
        <w:t xml:space="preserve">Tulos</w:t>
      </w:r>
    </w:p>
    <w:p>
      <w:r>
        <w:t xml:space="preserve">Ventilaatio, ventilaatiohiilidioksidi ja hormonaalinen vaste halotaanianestesian ja leikkauksen aikana lapsilla midatsolaamin esilääkityksen jälkeen.</w:t>
      </w:r>
    </w:p>
    <w:p>
      <w:r>
        <w:rPr>
          <w:b/>
        </w:rPr>
        <w:t xml:space="preserve">Esimerkki 9.31</w:t>
      </w:r>
    </w:p>
    <w:p>
      <w:r>
        <w:t xml:space="preserve">Tiivistelmä: Atrakuriumin ja alkuroniumin vaikutuksia pollicis adductorin mekaanisiin ja elektromyografisiin vasteisiin tutkittiin 30 aikuispotilaalla. Kyynärhermoa stimuloitiin neljän supramaximaalisen 0,2 ms:n pituisen ja 2 Hz:n taajuudella toimivan pulssin sarjoilla 20 s:n välein. Mekaaninen vaste mitattiin venymäliuska-anturilla ja evosoitunut yhdistetty toimintapotentiaali (ECAP) rekisteröitiin samanaikaisesti Medelec MS91 -elektromyografiajärjestelmällä. Atrakuriumin aiheuttama elektromyografisten ja mekaanisten vasteiden depressio oli samanlainen salpauksen alkamisen ja antagonismin aikana. Alkuroniumin aiheuttaman salpauksen alkaessa mekaaninen vaste heikkeni huomattavasti enemmän kuin ECAP:n aikana. Tätä eroa ei havaittu neostigmiinilla tapahtuvan antagonismin aikana. Atrakuriumin ja alkuroniumin alkamisnopeudet olivat yleisesti ottaen samanlaiset, mutta mekaanisen vaimenemisen alkamisnopeus oli suurempi alkuroniumryhmässä. Alkuroniumin ja atrakuriumin antagonismin nopeudessa ei ollut merkittävää kvantitatiivista eroa, kun sitä arvioitiin mekaanisen ensimmäisen vasteen suhteen perusteella. Elektromyografinen ensivaste sekä elektromyografinen ja mekaaninen neljännen vasteen suhde palautuivat nopeammin atrakuriumryhmässä. Nämä havainnot viittaavat siihen, että neuromuskulaarisen salpauksen mekaanisten ja elektromyografisten mittausten väliset erot ovat lääkekohtaisia ja korostuvat enemmän salpauksen alkamisen aikana kuin sen antagonismin aikana neostigmiinilla.  Mikä on sopiva otsikko abstraktille? vaihtoehto1: Evoked electromyographic and mechanical responses of the adductor pollicis compared during the onset of neuromuscular blockade by atracurium or alcuronium, and during antagonism by neostigmine. vaihtoehto2: Microsporum nanum -infektio sikojen kasvattajilla.</w:t>
      </w:r>
    </w:p>
    <w:p>
      <w:r>
        <w:rPr>
          <w:b/>
        </w:rPr>
        <w:t xml:space="preserve">Tulos</w:t>
      </w:r>
    </w:p>
    <w:p>
      <w:r>
        <w:t xml:space="preserve">Adductor pollicis -lihaksen sähkömykografiset ja mekaaniset vasteet, joita verrataan atrakuriumin tai alkuroniumin aiheuttaman neuromuskulaarisen salpauksen alkaessa ja neostigmiinin antagonismin aikana.</w:t>
      </w:r>
    </w:p>
    <w:p>
      <w:r>
        <w:rPr>
          <w:b/>
        </w:rPr>
        <w:t xml:space="preserve">Esimerkki 9.32</w:t>
      </w:r>
    </w:p>
    <w:p>
      <w:r>
        <w:t xml:space="preserve">Tiivistelmä: Neostigmiinin 0,07 mg kg-1 ja edrofoniumin 0,8 mg kg-1 tehokkuutta vekuriumin 0,1 mg kg-1 tai atrakuriumin 0,5 mg kg-1 aiheuttaman syvän neuromuskulaarisen salpauksen antagonisteina tutkittiin 59 terveellä potilaalla. Antagonistit annettiin 5 minuutin kuluttua nykäysvasteen täydellisestä poistumisesta, ja toipumisen loppupiste oli 70 %:n nelikenttäsuhde. 30 potilaalla, joille annettiin vekuroniumia, keskimääräinen aika tämän pisteen saavuttamiseen (TOF70:n kesto) oli 66,7 minuuttia kontrolliryhmässä (ei antagonistia), 43,5 minuuttia neostigmiiniä saaneessa ryhmässä ja 59,8 minuuttia edrofoniumia saaneessa ryhmässä. TOF70:n kesto oli lyhyempi neostigmiiniryhmässä kuin kontrolliryhmässä (P alle 0,01) ja edrofoniaryhmässä (P alle 0,01). TOF70:n kesto ei eronnut kontrollista edrofoniaryhmässä. Atrakuriumia saaneilla 29 potilaalla TOF70:n kesto oli 66,4, 44,1 ja 54,9 minuuttia kontrolli-, neostigmiini- ja edrofoniaryhmissä. Neostigmiini- (P alle 0,01) ja edrofoniaryhmien (P alle 0,01) TOF70-ajat olivat lyhyempiä kuin kontrolliryhmissä. Neostigmiiniryhmän TOF70-kesto oli lyhyempi kuin edrofoniaryhmän (P alle 0,01). Nämä tulokset osoittavat, että syvää neuromuskulaarista salpausta ei voida nopeasti estää kummallakaan näistä kahdesta aineesta, mutta jos kumoaminen on tarpeen näissä olosuhteissa, neostigmiini olisi tehokkaampi lääke.  Mikä on abstraktin otsikko? vaihtoehto1: Antagonism of profound neuromuscular blockade induced by vecuronium or atracurium. Neostigmiinin ja edrofoniumin vertailu. vaihtoehto2: Kanyylin diagnostiikka ja hoito.</w:t>
      </w:r>
    </w:p>
    <w:p>
      <w:r>
        <w:rPr>
          <w:b/>
        </w:rPr>
        <w:t xml:space="preserve">Tulos</w:t>
      </w:r>
    </w:p>
    <w:p>
      <w:r>
        <w:t xml:space="preserve">Vekuroniumin tai atrakuriumin aiheuttaman syvän neuromuskulaarisen salpauksen antagonismi. Neostigmiinin ja edrofoniumin vertailu.</w:t>
      </w:r>
    </w:p>
    <w:p>
      <w:r>
        <w:rPr>
          <w:b/>
        </w:rPr>
        <w:t xml:space="preserve">Esimerkki 9.33</w:t>
      </w:r>
    </w:p>
    <w:p>
      <w:r>
        <w:t xml:space="preserve">Tiivistelmä: Atrakuriumin aiheuttaman neuromuskulaarisen salpauksen antagonismia neostigmiinillä tai edrofoniumilla on tutkittu käyttämällä 22:lla nukutetulla potilaalla napalihaksen (adductor pollicis) tetanista (50 Hz) ja neljän (2 Hz) tai yksittäisen nykäyksen vastetta. Lisäksi yhdeksän potilasta, joille ei annettu antikolinesteraasia, toimi kontrolliryhmänä. Kahdessa ryhmässä (kuusi potilasta kullekin antikolinesteraasille), joissa antagonismia yritettiin saada aikaan 95-98 %:n tetanisen vasteen esto, tetanisen vasteen palautuminen kahden tai kolmen annoksen edrofoniumin 0,75 mg kg-1 i.v. jälkeen ei eronnut tilastollisesti kontrolliryhmän palautumisesta; palautuminen kahden annoksen neostigmiinin 2,5 mg i.v. jälkeen oli huomattavasti nopeampaa (P alle 0,001). Yksittäisen nykäysvasteen palautuminen edrofoniamilla tapahtuneen antagonismin jälkeen, vaikka se olikin pidempi kuin neostigmiinilla (P alle 0,01), oli merkittävästi lyhyempi kuin kontrolliryhmässä (P alle 0,05). Kun edrofonia annetaan elpymisen alussa, tetanisen blokin nopea alkuvaiheen antagonismi ei ole pysyvää, kun taas neostigmiinin antagonismi on pysyvämpää ja elpymisvaihe lyhenee merkittävästi. Kahdessa muussa potilasryhmässä (n = 5), joille annettiin atrakuriumia 0,3 mg kg-1 i.v., antagonismia ei yritetty ennen kuin tetanisen supistuksen huippukorkeus oli saavuttanut noin 50 % kontrolliarvosta.(ABSTRACT TRUNCATED AT 250 WORDS) Mikä on sopiva otsikko abstraktille? vaihtoehto1: Antagonism of atracurium-induced neuromuscular blockade by neostigmine or edrophonium. vaihtoehto2: Antraliinivärin poisto.</w:t>
      </w:r>
    </w:p>
    <w:p>
      <w:r>
        <w:rPr>
          <w:b/>
        </w:rPr>
        <w:t xml:space="preserve">Tulos</w:t>
      </w:r>
    </w:p>
    <w:p>
      <w:r>
        <w:t xml:space="preserve">Atrakuriumin aiheuttaman neuromuskulaarisen salpauksen antagonismi neostigmiinillä tai edrofoniumilla.</w:t>
      </w:r>
    </w:p>
    <w:p>
      <w:r>
        <w:rPr>
          <w:b/>
        </w:rPr>
        <w:t xml:space="preserve">Esimerkki 9.34</w:t>
      </w:r>
    </w:p>
    <w:p>
      <w:r>
        <w:t xml:space="preserve">Tiivistelmä: Atrakuriumin tai vekuroniumin jälkeen tapahtuvan neljän junan palautumisen ominaisuuksia tutkittiin enfluraanianestesiassa ja verrattiin tubokurariinin aiheuttamaan salpaukseen liittyviin ominaisuuksiin. Kymmenen potilasta sai kumpikin vecuroniumia 0,1 mg kg-1, atrakuriumia 0,5 mg kg-1 tai tubokurariinia 0,5 mg kg-1. Neuromuskulaarinen salpaus laskettiin ensimmäisen nykäyksen prosentuaalisena lamaantumisena, ja se määritettiin neljännen nykäyksen toisen, kolmannen ja neljännen nykäyksen ilmaantuessa uudelleen. Kolmen neuromuskulaarisen salpaajan aiheuttamasta salpauksesta toipumisen malli oli samanlainen, ja T2:n, T3:n ja T4:n kohdalla jäännössalpauksen osuus oli noin 93 %, 89 % ja 86 %. Nämä tulokset poikkeavat Leen (1975) aiemmin raportoimista tuloksista, jotka osoittavat, että enfluraanianestesiassa nelosketjun laskenta voi antaa virheellisen arvion neuromuskulaarisen salpauksen asteesta.  Mikä on abstraktin otsikko? Vaihtoehto1: Nelosen junan esiintyminen tubokurariinilla, vekuroniumilla tai atrakuriumilla aikaansaadun neuromuskulaarisen salpauksen jälkeen. vaihtoehto2: Kynnet aikuisten tyypin 1 pityriasis rubra pilaris -oireyhtymässä. Vertailu Sezaryn oireyhtymään ja psoriaasiin [ks. kommentit].</w:t>
      </w:r>
    </w:p>
    <w:p>
      <w:r>
        <w:rPr>
          <w:b/>
        </w:rPr>
        <w:t xml:space="preserve">Tulos</w:t>
      </w:r>
    </w:p>
    <w:p>
      <w:r>
        <w:t xml:space="preserve">Nelosen junan ilmaantuminen tubokurariinilla, vekuroniumilla tai atrakuriumilla aikaansaadun neuromuskulaarisen salpauksen jälkeen.</w:t>
      </w:r>
    </w:p>
    <w:p>
      <w:r>
        <w:rPr>
          <w:b/>
        </w:rPr>
        <w:t xml:space="preserve">Esimerkki 9.35</w:t>
      </w:r>
    </w:p>
    <w:p>
      <w:r>
        <w:t xml:space="preserve">Tiivistelmä: Tässä tutkimuksessa arvioitiin neljän junan palautumista vecuroniumin antamisen jälkeen vertaamalla mitattuja ja visuaalisesti havaittuja vasteita. Vasteet ulnaarihermon supramaximaalisiin ärsykkeisiin mitattiin voima-anturilla ja niitä verrattiin kontralateraalisen peukalon visuaalisesti havaittuihin liikkeisiin. Kymmenen typpioksidilla ja enfluraanilla nukutetun potilaan kohdalla toinen, kolmas ja neljäs nykäisy ilmaantuivat visuaalisesti 84 (+/- 10) %:n, 76 (+/- 11) %:n ja 70 (+/- 12) %:n mitatun salpauksen yhteydessä. Muilla 10 potilaalla, jotka oli nukutettu narkoottis-barbituraattitekniikalla, toinen, kolmas ja neljäs nykäisy ilmeni uudelleen 81 (+/- 8)%, 68 (+/- 9)% ja 59 (+/- 11)%. Nämä tulokset eivät eronneet toisistaan kahden anestesiatekniikan osalta.  Mikä on sopiva otsikko abstraktille? vaihtoehto1: Vertailu visuaalisen ja mitatun nelosketjun palautumisen välillä vecuroniumin aiheuttaman hermo-lihaslihaksen salpauksen jälkeen kahdella anestesiamenetelmällä. vaihtoehto2: Nonmelanooma-ihokasvaimet psoriasiksen pitkäaikaisessa fotokemoterapiahoidossa. Kahdeksan vuoden seurantatutkimus.</w:t>
      </w:r>
    </w:p>
    <w:p>
      <w:r>
        <w:rPr>
          <w:b/>
        </w:rPr>
        <w:t xml:space="preserve">Tulos</w:t>
      </w:r>
    </w:p>
    <w:p>
      <w:r>
        <w:t xml:space="preserve">Vertailu visuaalisen ja mitatun nelosjunan palautumisen välillä vekuroniumin aiheuttaman neuromuskulaarisen salpauksen jälkeen kahdella anestesiamenetelmällä.</w:t>
      </w:r>
    </w:p>
    <w:p>
      <w:r>
        <w:rPr>
          <w:b/>
        </w:rPr>
        <w:t xml:space="preserve">Esimerkki 9.36</w:t>
      </w:r>
    </w:p>
    <w:p>
      <w:r>
        <w:t xml:space="preserve">Tiivistelmä: Pitkävaikutteisen antikolinesteraasilääkkeen, galantamiinin, farmakokinetiikkaa tutkittiin kahdeksalla potilaalla. Galantamiinin seerumipitoisuuden lasku 0,3 mg kg-1:n i.v.-injektion jälkeen noudatti bieksponentiaalista käyrää. Seerumipitoisuus laski nopeasti 543 +/- 47 ng ml-1:stä 128 +/- 14 ng ml-1:een kahden ja 30 minuutin välillä T1/2 alfa-arvon ollessa 6,42 +/- 2,15 minuuttia ja laski sitten hitaammin T1/2 beta-arvon ollessa 264 +/- 28 minuuttia. Galantamiinin kokonaisseerumipuhdistuma oli 5,37 +/- 0,87 ml min-1 kg-1 ja munuaispuhdistuma 1,36 +/- 0,10 ml min-1 kg-1. Galantamiinin kumulatiivinen erittyminen virtsaan 0-48 tunnin kuluttua injektiosta oli 28,0 +/- 5,4 % annetusta annoksesta. Galantamiinin sappiteitse tapahtuva erittyminen 24 tunnin aikana oli 0,2 +/- 0,1 % annoksesta. Galantamiinin glukuronidi- tai sulfaattikonjugaatiosta ei ollut merkkejä.  Mikä on sopiva otsikko abstraktille? vaihtoehto1: Galantamiinin (pitkävaikutteinen antikolinesteraasilääke) farmakokinetiikka nukutetuilla potilailla. vaihtoehto2: Vitiligovasta-aineiden ja depigmentaation laajuuden välinen korrelaatio vitiligossa.</w:t>
      </w:r>
    </w:p>
    <w:p>
      <w:r>
        <w:rPr>
          <w:b/>
        </w:rPr>
        <w:t xml:space="preserve">Tulos</w:t>
      </w:r>
    </w:p>
    <w:p>
      <w:r>
        <w:t xml:space="preserve">Galantamiinin (pitkävaikutteinen antikolinesteraasilääke) farmakokinetiikka nukutetuilla potilailla.</w:t>
      </w:r>
    </w:p>
    <w:p>
      <w:r>
        <w:rPr>
          <w:b/>
        </w:rPr>
        <w:t xml:space="preserve">Esimerkki 9.37</w:t>
      </w:r>
    </w:p>
    <w:p>
      <w:r>
        <w:t xml:space="preserve">Tiivistelmä: Veren virtaus keuhkojen, maksan, munuaisten ja suoliston läpi ja kloorimetatsolin uuttosuhteet mitattiin hereillä olevilta hillitsemättömiltä lampailta (kontrollit) ja samoilta eläimiltä, jotka oli nukutettu 1,5 % halotaanilla tai joille oli tehty korkea rintakehän subaraknoidaalinen salpaus ametokaiinilla. Kontrolli- ja lääketutkimuksissa kloorimetiatatsoli, jota annettiin infuusiona subedatiivisiin veripitoisuuksiin, ei aiheuttanut merkittäviä muutoksia hemodynamiikassa tai jodohippuraatin kinetiikassa (munuaisten ja maksan verenkierrossa). Klormetiatsoli eliminoitui pääasiassa maksan (keskimääräinen uuttosuhde ja puhdistuma 0,90 ja 1,3 litraa min-1) ja keuhkojen (0,15 ja 0,6 litraa min-1) kautta. Munuaispuhdistuma oli olematon tai vähäinen (yli 0,1 litraa min-1). Keuhkopuhdistuman vuoksi keskimääräinen kokonaispuhdistuma johdettiin keuhkovaltimopitoisuuksien analyysistä. Yleisanestesiassa sydämen keskimääräinen sydämen ulostulovirtaus sekä maksan ja munuaisten verenkierto pienenivät merkittävästi (54 %, 63 % ja 43 % kontrollista); kloorimetiatsolin keskimääräinen maksan uuttosuhde ja puhdistuma pienenivät vastaavasti 82 %:iin ja 56 %:iin kontrollista, ja sen keuhko- ja munuaispuhdistuma hävisivät. Subaraknoidaalipuudutuksessa ei tapahtunut merkittäviä muutoksia hemodynamiikassa tai kloorimetiatsolin uuttosuhteissa tai puhdistumissa.  Mikä on sopiva otsikko tiivistelmälle? vaihtoehto1: Lampaan valmiste verenkierron ja lääkeaineen disposition välisten vuorovaikutusten tutkimiseen. VI: Yleisanestesian tai subaraknoidaalipuudutuksen vaikutukset verenkiertoon ja kloorimetiatatsolin dispositioon. vaihtoehto2: Keskisyvä kemiallinen kuorinta: pinnan alle kaivaminen [pääkirjoitus].</w:t>
      </w:r>
    </w:p>
    <w:p>
      <w:r>
        <w:rPr>
          <w:b/>
        </w:rPr>
        <w:t xml:space="preserve">Tulos</w:t>
      </w:r>
    </w:p>
    <w:p>
      <w:r>
        <w:t xml:space="preserve">Lammasvalmiste verenkierron ja lääkeaineen disposition välisten vuorovaikutusten tutkimiseen. VI: Yleisanestesian tai subaraknoidaalipuudutuksen vaikutukset verenkiertoon ja kloorimetiatatsolin dispositioon.</w:t>
      </w:r>
    </w:p>
    <w:p>
      <w:r>
        <w:rPr>
          <w:b/>
        </w:rPr>
        <w:t xml:space="preserve">Esimerkki 9.38</w:t>
      </w:r>
    </w:p>
    <w:p>
      <w:r>
        <w:t xml:space="preserve">Tiivistelmä: Kaksoisluumeniset endobronkiaaliset putket asetettiin "sokeasti" 23 potilaalle, joille tehtiin thorakotomia. Kliiniset kriteerit viittasivat tyydyttävään sijoitteluun kaikissa tapauksissa, mutta myöhemmässä kuituoptisessa bronkoskoopiassa havaittiin kuitenkin virheasento 48 prosentissa tapauksista. Bronkoskooppilöydöksiin kuului muun muassa se, ettei keuhkoputken mansettia pystytty näkemään, putken keuhkoputken luumenin kaventuminen mansetin tasolla ja mansetin työntyminen karinan yli. Näihin löydöksiin liittyviä mahdollisia vaaroja käsitellään.  Mikä on sopiva otsikko abstraktille? vaihtoehto1: Kaksilumeneisten endobronkiaalisten putkien asettaminen. Kliinisten vaikutelmien ja bronkoskooppilöydösten välinen korrelaatio. vaihtoehto2: Missä on paikka?</w:t>
      </w:r>
    </w:p>
    <w:p>
      <w:r>
        <w:rPr>
          <w:b/>
        </w:rPr>
        <w:t xml:space="preserve">Tulos</w:t>
      </w:r>
    </w:p>
    <w:p>
      <w:r>
        <w:t xml:space="preserve">Kaksoisluumenisten endobronkiaalisten putkien asettaminen. Kliinisten vaikutelmien ja bronkoskooppilöydösten välinen korrelaatio.</w:t>
      </w:r>
    </w:p>
    <w:p>
      <w:r>
        <w:rPr>
          <w:b/>
        </w:rPr>
        <w:t xml:space="preserve">Esimerkki 9.39</w:t>
      </w:r>
    </w:p>
    <w:p>
      <w:r>
        <w:t xml:space="preserve">Tiivistelmä: D3-vitamiinin aktiivisia muotoja, 1 alfa-hydroksivitamiini D3:a ja 1 alfa,25-dihydroksivitamiini D3:a, annettiin avoimessa tutkimuksessa 40 potilaalle, joilla oli psoriaasi vulgaris, kolmella eri tavalla: 17 potilaalle annettiin 1 alfa-hydroksivitamiini D3:a suun kautta annoksella 1.0 mikrogrammaa/vrk 6 kuukauden ajan, neljälle potilaalle annettiin 1 alfa,25-dihydroksivitamiini D3:a suun kautta annoksella 0,5 mikrogrammaa/vrk 6 kuukauden ajan ja 19 potilaalle annettiin 1 alfa,25-dihydroksivitamiini D3:a paikallisesti annosteltuna pitoisuutena 0,5 mikrogrammaa/g perusainetta 8 viikon ajan. Paranemista havaittiin yksittäisten tutkimusjaksojen lopussa 13 potilaalla (76 %) ryhmässä 1, kun keskimääräinen hoitoaika (+/- SD) oli 2,7 +/- 0,6 kuukautta, yhdellä potilaalla ryhmässä 2 kolmen kuukauden kuluttua hoidon aloittamisesta ja 16 potilaalla (84 %) ryhmässä 3, kun kemikaalia käytettiin 3,3 +/- 1,2 viikkoa. Yhdessäkään näistä tutkimuksista ei havaittu sivuvaikutuksia. Nämä tiedot viittaavat siihen, että psoriaasi voi reagoida D3-vitamiinin aktiivisiin metaboliitteihin ja että poikkeavuudet D-vitamiinin aineenvaihdunnassa tai ihosolujen reagointikyvyssä D-vitamiinin aktiivisiin metaboliitteihin voivat olla mukana tämän ihosairauden patogeneesissä.  Mikä on sopiva otsikko abstraktille? vaihtoehto1: Avoin tutkimus D3-vitamiinihoidosta psoriasis vulgaris -oireyhtymässä. vaihtoehto2: Pahanlaatuinen sininen nevus [kirje]</w:t>
      </w:r>
    </w:p>
    <w:p>
      <w:r>
        <w:rPr>
          <w:b/>
        </w:rPr>
        <w:t xml:space="preserve">Tulos</w:t>
      </w:r>
    </w:p>
    <w:p>
      <w:r>
        <w:t xml:space="preserve">Avoin tutkimus D3-vitamiinihoidosta psoriaasi vulgarisissa.</w:t>
      </w:r>
    </w:p>
    <w:p>
      <w:r>
        <w:rPr>
          <w:b/>
        </w:rPr>
        <w:t xml:space="preserve">Esimerkki 9.40</w:t>
      </w:r>
    </w:p>
    <w:p>
      <w:r>
        <w:t xml:space="preserve">Tiivistelmä: Hoidimme 11 psoriaasipotilasta paikallisesti 1 alfa,24-dihydroksikolekalsiferolilla, joka on aktiivisen D3-vitamiinin uusi synteettinen analogi. Kymmenellä 15:stä kokeesta vauriot hävisivät kokonaan 1-4 viikon kuluessa, vaikka joitakin relapseja esiintyi pian hoidon lopettamisen jälkeen. Sivuvaikutuksia ei esiintynyt. Ehdotamme, että 1 alfa, 24(OH)2D3:aa on syytä tutkia edelleen psoriaasin mahdollisesti hyödyllisenä paikallishoitona.  Mikä on sopiva otsikko tiivistelmälle? vaihtoehto1: Psoriaasin onnistunut hoito aktiivisen D3-vitamiinianalogin, 1 alfa,24-dihydroksikolekalsiferolin, paikallisella käytöllä. vaihtoehto2: Bowenoidipapuloosin ja Bowenin taudin laserhoito.</w:t>
      </w:r>
    </w:p>
    <w:p>
      <w:r>
        <w:rPr>
          <w:b/>
        </w:rPr>
        <w:t xml:space="preserve">Tulos</w:t>
      </w:r>
    </w:p>
    <w:p>
      <w:r>
        <w:t xml:space="preserve">Psoriaasin menestyksekäs hoito aktiivisen D3-vitamiinianalogin, 1 alfa,24-dihydroksikolekalsiferolin, paikallisella käytöllä.</w:t>
      </w:r>
    </w:p>
    <w:p>
      <w:r>
        <w:rPr>
          <w:b/>
        </w:rPr>
        <w:t xml:space="preserve">Esimerkki 9.41</w:t>
      </w:r>
    </w:p>
    <w:p>
      <w:r>
        <w:t xml:space="preserve">Tiivistelmä: Kahdellatoista (34 %) kolmestakymmenestäviidestä potilaasta, joilla oli Hendersonula toruloidean tai Scytalidium hyalinumin aiheuttama aktiivinen infektio kämmenissä tai jalkapohjissa, löytyi vasta-aineita näitä organismeja vastaan immunoelektroforeesin tai immunodiffuusion avulla, kun taas 9 %:lla ei-infektoituneista kontrolleista oli vasta-aineita. Positiivisten potilaiden seerumien ja heterologisen ei-dermatofyyttiantigeenin välillä oli aina ristireaktiivisuutta. Risteytys- ja väligeeli-immunoelektroforeesin avulla havaittiin, että H. toruloidean ja S. hyalinumin sytoplasmauutteissa oli 34 ja 41 saostumishuippua, joista suurin osa oli yhteisiä molemmille organismeille. Ristireaktioita ei havaittu muiden kuin dermatofyyttien sytoplasmauutteiden ja Trichophyton rubrum, Trichophyton interdigitale, Aspergillus fumigatus tai Candida albicans -kasvintuhoojalle kasvatettujen hyperimmuuni-eläinantiseerumien välillä. Kahdesta muusta kuin dermatofyytistä valmistetut eksoantigeenit osoittivat samanlaista ristireaktiivisuutta näiden kahden lajin välillä. Näyttää siltä, että H. toruloidea ja S. hyalinum ovat antigeenirakenteeltaan hyvin samankaltaisia, mikä tukee näkemystä, että ne saattavat olla läheistä sukua. Ne eroavat antigeenisesti myös muista patogeenisistä sienistä, jotka tavallisesti infektoivat ihoa, mikä voi olla hyödyllistä niiden kulttuurisessa tunnistamisessa sekä niiden tunnistamisessa kudosnäytteistä.  Mikä on abstraktin otsikko? vaihtoehto1: Circulating antibodies and antigenic cross-reactivity in Hendersonula toruloidea and Scytalidium hyalinum infections. vaihtoehto2: Perusasioiden oppiminen #4: Syylien kryokirurginen hoito.</w:t>
      </w:r>
    </w:p>
    <w:p>
      <w:r>
        <w:rPr>
          <w:b/>
        </w:rPr>
        <w:t xml:space="preserve">Tulos</w:t>
      </w:r>
    </w:p>
    <w:p>
      <w:r>
        <w:t xml:space="preserve">Kiertävät vasta-aineet ja antigeenien ristireaktiivisuus Hendersonula toruloidea- ja Scytalidium hyalinum -infektioissa.</w:t>
      </w:r>
    </w:p>
    <w:p>
      <w:r>
        <w:rPr>
          <w:b/>
        </w:rPr>
        <w:t xml:space="preserve">Esimerkki 9.42</w:t>
      </w:r>
    </w:p>
    <w:p>
      <w:r>
        <w:t xml:space="preserve">Tiivistelmä: Indometasiinigeelin vaikutusta UVB- ja UVC-eryteemaan arvioitiin objektiivisesti heijastusmittarilla. Kun indometasiinia käytettiin välittömästi säteilytyksen jälkeen, UVR (ultraviolettisäteily) -annoksesta riippuvainen eryteeman vaimentuminen osoitettiin molemmilla aallonpituuksilla, kunnes 36 tuntia säteilytyksen jälkeen sekä indometasiinilla että kontrolligeelipohjalla käsitellyt kohdat olivat yhtä erytemaisia. Eryteema vaimeni myös, kun indometasiinin antoa lykättiin 24 tuntiin säteilytyksen jälkeen, mikä osoittaa, että molemmilla aallonpituuksilla prostaglandiinisynteesi pysyy lisääntyneenä koko tämän ajan. Vaimennus ei kuitenkaan missään vaiheessa ollut suurempi kuin heti säteilytyksen jälkeen tehdyllä kerta-annoksella, mikä osoittaa, että indometasiinilla ja geelipohjalla käsiteltyjen kohtien mahdollinen yhtä suuri eryteema ei johtunut takyfylaksiasta tai riittämättömästä annostuksesta. Annos-vastekäyrien rakentaminen eryteeman indometasiiniin reagoiville ja indometasiiniin reagoimattomille komponenteille osoittaa, että ihmisen ihon eryteemivasteen ero UVB- ja UVC-säteilylle ei johdu erilaisten välittäjäaineiden muodostumisesta näillä aallonpituuksilla.  Mikä on sopiva otsikko tiivistelmälle? vaihtoehto1: Kvantitatiivinen tutkimus paikallisesti käytettävän indometasiinin vaikutuksesta UVB- ja UVC-säteilyn aiheuttamaan ihon eryteemaan. vaihtoehto2: Kasvainkonferenssi #59. Ei-nevosyyttinen synnynnäinen nevus [kliininen konferenssi].</w:t>
      </w:r>
    </w:p>
    <w:p>
      <w:r>
        <w:rPr>
          <w:b/>
        </w:rPr>
        <w:t xml:space="preserve">Tulos</w:t>
      </w:r>
    </w:p>
    <w:p>
      <w:r>
        <w:t xml:space="preserve">Kvantitatiivinen tutkimus paikallisesti käytettävän indometasiinin vaikutuksesta UVB- ja UVC-säteilyn aiheuttamaan ihon eryteemaan.</w:t>
      </w:r>
    </w:p>
    <w:p>
      <w:r>
        <w:rPr>
          <w:b/>
        </w:rPr>
        <w:t xml:space="preserve">Esimerkki 9.43</w:t>
      </w:r>
    </w:p>
    <w:p>
      <w:r>
        <w:t xml:space="preserve">Tiivistelmä: Käyttäytymiseen perustuvaa tapojen muuttamismenetelmää yhdessä hydrokortisonivoiteen kanssa verrattiin pelkän voiteen käyttöön 17 atooppista ihottumaa sairastavan potilaan hoidossa. Potilaat jaettiin satunnaisesti kahteen ryhmään, joista toinen sai yhdistelmähoitoa ja toinen tavanomaista voidehoitoa. Potilaiden ihon tila arvioitiin ennen ja jälkeen hoidon, ja potilaat kirjasivat raapimisensa tutkimuksen aikana. Molemmat ryhmät paranivat, mutta ryhmä, joka sai tapojen muuttamiseen tähtäävää hoitoa, parani huomattavasti enemmän. Raapimisen vähenemisen ja ihon tilan paranemisen välillä havaittiin vahva korrelaatio.  Mikä on sopiva otsikko tiivistelmälle? vaihtoehto1: Käyttäytymishoito raapimisen vähentämiseksi atooppista ihottumaa sairastavilla potilailla. vaihtoehto2: Ihon keskisyvä kemiallinen kuorinta: pinnallisen kemokirurgian muunnelma.</w:t>
      </w:r>
    </w:p>
    <w:p>
      <w:r>
        <w:rPr>
          <w:b/>
        </w:rPr>
        <w:t xml:space="preserve">Tulos</w:t>
      </w:r>
    </w:p>
    <w:p>
      <w:r>
        <w:t xml:space="preserve">Atooppista ihottumaa sairastavien potilaiden raapimisen käyttäytymishoito.</w:t>
      </w:r>
    </w:p>
    <w:p>
      <w:r>
        <w:rPr>
          <w:b/>
        </w:rPr>
        <w:t xml:space="preserve">Esimerkki 9.44</w:t>
      </w:r>
    </w:p>
    <w:p>
      <w:r>
        <w:t xml:space="preserve">Tiivistelmä: Hydrokortisonin ihonalaista imeytymistä tutkittiin 18:lla lapsella (iältään 6 viikosta 14 1/2 vuoteen), joilla oli atooppinen tai seborrooinen ihottuma, mittaamalla heidän seeruminsa kortisolipitoisuus ennen 1 %:n hydrokortisonivoiteen käyttöä ja sen jälkeen. Endogeeninen kortisolin eritys estettiin deksametasonilla. Yhdeksälle lapselle tehtiin 24 tunnin imeytymistesti. Kuudella todettiin perkutaaninen imeytyminen. Korkein seerumin kortisolitaso saavutettiin ensimmäisten 6 tunnin aikana. 24 tunnin testin perusteella kehitettiin 4 tunnin imeytymistesti. Tämä lyhyt imeytymistesti tehtiin yhdeksälle lapselle, ja kahdeksalla heistä havaittiin hydrokortisonin imeytyminen. Seerumin kortisolin nousu vaihteli 98-2669 nmol/l välillä. 2 tunnin ACTH-testi tehtiin, jotta voitiin arvioida aikaisemman paikallisen glukokortikoidihoidon vaikutusta. Viidellä lapsella 13:sta havaittiin suppressoitunut lisämunuaiskuoren toiminta, ja se liittyi merkitsevästi korkeisiin seerumin kortisolipitoisuuksiin hoidon jälkeen. Tätä esiintyi useammin lapsilla, joilla oli vaikea ihosairaus, kuin vanhemmilla lapsilla tai lapsilla, joilla oli lievä tai kohtalainen ihosairaus.  Mikä on abstraktin osuva otsikko? vaihtoehto1: Effect of percutaneous absorption of hydrocortison on adrenocortical responsiveness in infants with severe skin disease. vaihtoehto2: Teknetiumantimoni-rikkikolloidi-sintiskanttitutkimus pahanlaatuisen melanooman selektiivisessä imusolmukkeiden poistossa.</w:t>
      </w:r>
    </w:p>
    <w:p>
      <w:r>
        <w:rPr>
          <w:b/>
        </w:rPr>
        <w:t xml:space="preserve">Tulos</w:t>
      </w:r>
    </w:p>
    <w:p>
      <w:r>
        <w:t xml:space="preserve">Hydrokortisonin perkutaanisen imeytymisen vaikutus lisämunuaiskuoren reaktiokykyyn imeväisillä, joilla on vaikea ihosairaus.</w:t>
      </w:r>
    </w:p>
    <w:p>
      <w:r>
        <w:rPr>
          <w:b/>
        </w:rPr>
        <w:t xml:space="preserve">Esimerkki 9.45</w:t>
      </w:r>
    </w:p>
    <w:p>
      <w:r>
        <w:t xml:space="preserve">Tiivistelmä: Onnistuimme tuottamaan atooppista dermatiittia sairastavan potilaan näennäisesti normaalin ihon ekseemaattisen vaurion raapimalla ja levittämällä jatkuvasti ferritiinillä leimattua punkkiantigeenia sisältävää voidetta. Punkkiantigeenin perkutaaninen kulkeutuminen osoitettiin ihon koepaloista Fe-värjäyksellä. Raavitulla iholla ilmeni ensin tyypilliselle I-tyypin allergialle tyypillinen nokkosreaktio, joka myöhemmin muuttui tyypilliseksi IV-tyypin allergialle tyypilliseksi ihottumareaktioksi. Tämä muutos näkyi myös histologisesti.  Mikä on abstraktin otsikko? vaihtoehto1: Challenge reactions in atopic dermatitis after percutaneous entry of mite antigen. vaihtoehto2: Pahanlaatuinen melanooma ja okasolusyöpä vaikean pustulaarisen psoriaasin vuoksi hoidetulla potilaalla.</w:t>
      </w:r>
    </w:p>
    <w:p>
      <w:r>
        <w:rPr>
          <w:b/>
        </w:rPr>
        <w:t xml:space="preserve">Tulos</w:t>
      </w:r>
    </w:p>
    <w:p>
      <w:r>
        <w:t xml:space="preserve">Haastereaktiot atooppisessa ihottumassa punkkiantigeenin perkutaanisen annostelun jälkeen.</w:t>
      </w:r>
    </w:p>
    <w:p>
      <w:r>
        <w:rPr>
          <w:b/>
        </w:rPr>
        <w:t xml:space="preserve">Esimerkki 9.46</w:t>
      </w:r>
    </w:p>
    <w:p>
      <w:r>
        <w:t xml:space="preserve">Tiivistelmä: Kuvaamme potilaan, jolla oli sekundaarinen kuppa ja kasvojen ihomuutokset, jotka muistuttivat kliinisesti ja histologisesti Sweetin oireyhtymää. Ehdotamme serologisia testejä syfiliksen toteamiseksi Sweetin oireyhtymää sairastaville potilaille.  Mikä on sopiva otsikko tiivistelmälle? vaihtoehto1: Sweetin oireyhtymää jäljittelevä sekundaarinen kuppa. vaihtoehto2: Romboidisen faskiokutaanisen transpositioläpän käytön perusteet pilonidaalisen sinuksen radikaalissa hoidossa.</w:t>
      </w:r>
    </w:p>
    <w:p>
      <w:r>
        <w:rPr>
          <w:b/>
        </w:rPr>
        <w:t xml:space="preserve">Tulos</w:t>
      </w:r>
    </w:p>
    <w:p>
      <w:r>
        <w:t xml:space="preserve">Sweetin oireyhtymää jäljittelevä sekundaarinen kuppa.</w:t>
      </w:r>
    </w:p>
    <w:p>
      <w:r>
        <w:rPr>
          <w:b/>
        </w:rPr>
        <w:t xml:space="preserve">Esimerkki 9.47</w:t>
      </w:r>
    </w:p>
    <w:p>
      <w:r>
        <w:t xml:space="preserve">Tiivistelmä: Esittelemme tapauksen 11 kuukauden ikäisestä vauvasta, jolla oli palovamma, joka parani normaalisti kuukauden kuluessa, mutta jonka jälkeen arpiin muodostui peräkkäisiä rakkuloita. Hänen yleistilassaan ei tapahtunut muutoksia. Kliiniset, immunologiset, histologiset ja ultrastrukturaaliset tutkimukset antoivat diagnoosin mikrotrauman aiheuttamasta mekaanisesta ihottumasta. Elektronimikroskooppitutkimukset paljastivat rakkuloiden subepidermisen luonteen ja niiden alla olevat fibriinikerrostumat.  Mikä on sopiva otsikko tiivistelmälle? vaihtoehto1: Rakkuloita palovamma-arvojen päällä lapsella. vaihtoehto2: Metastaattinen tyvisolusyöpä, joka on peräisin supra-parotidin alueelta.</w:t>
      </w:r>
    </w:p>
    <w:p>
      <w:r>
        <w:rPr>
          <w:b/>
        </w:rPr>
        <w:t xml:space="preserve">Tulos</w:t>
      </w:r>
    </w:p>
    <w:p>
      <w:r>
        <w:t xml:space="preserve">Lapsen palovamma-arvien päällä olevat rakkulat.</w:t>
      </w:r>
    </w:p>
    <w:p>
      <w:r>
        <w:rPr>
          <w:b/>
        </w:rPr>
        <w:t xml:space="preserve">Esimerkki 9.48</w:t>
      </w:r>
    </w:p>
    <w:p>
      <w:r>
        <w:t xml:space="preserve">Tiivistelmä: Takautuva analyysi 82 raskaudesta, jotka koskivat joko haavaista paksusuolitulehdusta tai Crohnin tautia sairastavia naisia, osoitti, että yleensä kummallakaan sairaudella ei ollut merkittävää vaikutusta raskauden lopputulokseen. Tulehduksellista suolistosairautta sairastavien naisten synnyttämien vauvojen syntymäpainot olivat marginaalisesti pienemmät kuin iän ja pariteetin suhteen vertailuryhmään kuuluvien naisten synnyttämien vauvojen, mutta ero oli tilastollisesti merkitsevä vain Crohnin tautia sairastavilla naisilla. Molemmissa tautiryhmissä alhaiset hemoglobiiniarvot olivat raskauden aikana yleisempiä kuin vertailuryhmissä. Haavainen paksusuolen tulehdus tai Crohnin tauti ei vaikuttanut tilastollisesti merkitsevästi raskauden kestoon, synnytystapaan tai kohonneeseen verenpaineeseen ja/tai proteinuriaan. Tulehduksellisen suolistosairauden diagnoosin ei pitäisi vaikuttaa synnytyksen hoitoon, ellei taudin uusiutumista esiinny.  Mikä on sopiva otsikko abstraktille? vaihtoehto1: The effects of inflammatory bowel disease on pregnancy: a case-controlled retrospective analysis. vaihtoehto2: Kaksoiskynsien aiheuttama krooninen paronykia [kirje].</w:t>
      </w:r>
    </w:p>
    <w:p>
      <w:r>
        <w:rPr>
          <w:b/>
        </w:rPr>
        <w:t xml:space="preserve">Tulos</w:t>
      </w:r>
    </w:p>
    <w:p>
      <w:r>
        <w:t xml:space="preserve">Tulehduksellisen suolistosairauden vaikutukset raskauteen: tapauskohtainen retrospektiivinen analyysi.</w:t>
      </w:r>
    </w:p>
    <w:p>
      <w:r>
        <w:rPr>
          <w:b/>
        </w:rPr>
        <w:t xml:space="preserve">Esimerkki 9.49</w:t>
      </w:r>
    </w:p>
    <w:p>
      <w:r>
        <w:t xml:space="preserve">Tiivistelmä: Interferoni-alfa-pitoisuutta mitattiin spesifisellä kahden paikan immunoradiometrisellä määrityksellä erilaisista ihmisen raskauden aikana kerätyistä nesteistä ja kudoksista. Äidin veri ja ei-raskaana olevien aikuisten veri ja kudokset sisälsivät vain vähän tai ei lainkaan interferoni-alfaa. Sikiön veri, sikiön elimet, istukka, kalvot, lapsivesi ja decidua sisälsivät kaikki merkittäviä ja suunnilleen vastaavia määriä, jotka vaihtelivat 1,1-10 u/ml (tai per g kudosta). Nämä havainnot osoittavat, että sikiö ja sen lähiympäristö ovat interferonin läpäisemiä. On ehdotettu, että tällä voi olla merkitystä äidin ja sikiön välisen siirtymäsuhteen säätelyssä.  Mikä on sopiva otsikko tiivistelmälle? vaihtoehto1: Alpha interferon in human pregnancy. vaihtoehto2: Viidentoista vuoden kuolleisuus sepelvaltimoiden lääkehoitoprojektin potilailla: pitkäaikainen hyöty niasiinista.</w:t>
      </w:r>
    </w:p>
    <w:p>
      <w:r>
        <w:rPr>
          <w:b/>
        </w:rPr>
        <w:t xml:space="preserve">Tulos</w:t>
      </w:r>
    </w:p>
    <w:p>
      <w:r>
        <w:t xml:space="preserve">Alfa-interferoni ihmisen raskauden aikana.</w:t>
      </w:r>
    </w:p>
    <w:p>
      <w:r>
        <w:rPr>
          <w:b/>
        </w:rPr>
        <w:t xml:space="preserve">Esimerkki 9.50</w:t>
      </w:r>
    </w:p>
    <w:p>
      <w:r>
        <w:t xml:space="preserve">Tiivistelmä: Perifeerisen veren mononukleaaristen fagosyyttien fagosyyttistä aktiivisuutta terveiden ei-raskaana olevien ja raskaana olevien naisten Staphylococcus epidermis -bakteerin suhteen tutkittiin raskauden aikana suhteessa raskausikään. Tutkimukseen osallistui 30 tervettä ei-raskaana olevaa naista ja 90 tervettä raskaana olevaa naista, jotka jakautuivat tasaisesti kolmelle raskauskolmannekselle. Tutkimuksessa tutkittiin kahta muuttujaa: fagosytoosissa olevien mononukleaaristen solujen lukumäärää ja bakteerien keskimääräistä lukumäärää monosyyttiä kohden fagosytoosissa. Raskauden edetessä fagosytoivien monosyyttien määrä lisääntyi asteittain ja merkitsevästi, ja niiden makrofagien osuus, joissa oli kuusi tai useampia bakteereja fagosyyttiä kohti, kasvoi merkittävästi.  Mikä on abstraktin osuva otsikko? vaihtoehto1: Mononukleaaristen fagosyyttien lisääntynyt fagosytoosi raskauden aikana. vaihtoehto2: Vasemman kammion aneurysman muodostumisen määrittävät tekijät eteisinfarktin jälkeen: kliininen ja angiografinen tutkimus.</w:t>
      </w:r>
    </w:p>
    <w:p>
      <w:r>
        <w:rPr>
          <w:b/>
        </w:rPr>
        <w:t xml:space="preserve">Tulos</w:t>
      </w:r>
    </w:p>
    <w:p>
      <w:r>
        <w:t xml:space="preserve">Mononukleaaristen fagosyyttien tehostunut fagosytoosi raskauden aikana.</w:t>
      </w:r>
    </w:p>
    <w:p>
      <w:r>
        <w:rPr>
          <w:b/>
        </w:rPr>
        <w:t xml:space="preserve">Esimerkki 9.51</w:t>
      </w:r>
    </w:p>
    <w:p>
      <w:r>
        <w:t xml:space="preserve">Tiivistelmä: Satunnaispisteiden stereogrammien havaittiin kykenevän tuottamaan fuusionaalisia vergensioiden amplitudeja ilman monokulaarisia ääriviivoja. Nämä vergenssiamplitudit eivät ole kohteen rajojen tai testivälineen antamien monokulaaristen ääriviivojen aiheuttama artefakti, ja ne ovat vaihteluväliltään verrattavissa vergenssiamplitudien kanssa, jotka on mitattu kliinisesti toisen asteen fuusiokohteilla amblyoskoopissa. Päätelmämme on, että monokulaarisesti tunnistettavien ääriviivojen diplopia ei ole välttämätön fuusioamplitudien tuottamiseksi.  Mikä on sopiva otsikko abstraktille? vaihtoehto1: Vergenssiamplitudit satunnaispisteiden stereogrammien avulla. vaihtoehto2: Nitraattien aiheuttama sepelvaltimoiden vasodilataatio ei ole prostaglandiinijärjestelmän välittämää: kvantitatiivinen kinangiografinen tutkimus.</w:t>
      </w:r>
    </w:p>
    <w:p>
      <w:r>
        <w:rPr>
          <w:b/>
        </w:rPr>
        <w:t xml:space="preserve">Tulos</w:t>
      </w:r>
    </w:p>
    <w:p>
      <w:r>
        <w:t xml:space="preserve">Vergenssiamplitudit satunnaispisteiden stereogrammien avulla.</w:t>
      </w:r>
    </w:p>
    <w:p>
      <w:r>
        <w:rPr>
          <w:b/>
        </w:rPr>
        <w:t xml:space="preserve">Esimerkki 9.52</w:t>
      </w:r>
    </w:p>
    <w:p>
      <w:r>
        <w:t xml:space="preserve">Tiivistelmä: Esitellään Sinsky-Kratz-tyyppisen takakammion silmänsisäisen implantaattilinssin kapselipussin kiinnittämistä ja hahmotellaan eri menetelmiä, joita käytetään implantaattilinssin sijoittamiseen. Uudet pihdit kuvataan, ja niiden käyttöönoton ja käytön perusteet esitetään kuvitettuna, vaihe vaiheelta. Lisäksi mainitaan niiden käyttö etukammion silmänsisäisen linssin istutuksessa. Lisäksi esitetään lyhyt yhteenveto kirjoittajan kokemuksista tästä välineestä.  Mikä on sopiva otsikko tiivistelmälle? vaihtoehto1: Posterior chamber intraocular lens implantation--a new forceps to simplify capsular bag fixation. vaihtoehto2: Nifedipiinin vaikutus uusiutuvaan ahtaumaan perkutaanisen transluminaalisen sepelvaltimoiden pallolaajennuksen jälkeen.</w:t>
      </w:r>
    </w:p>
    <w:p>
      <w:r>
        <w:rPr>
          <w:b/>
        </w:rPr>
        <w:t xml:space="preserve">Tulos</w:t>
      </w:r>
    </w:p>
    <w:p>
      <w:r>
        <w:t xml:space="preserve">Takakammion sisäisen silmälasilinssin implantointi - uusi kapselipussin kiinnittämistä helpottava pinsetti.</w:t>
      </w:r>
    </w:p>
    <w:p>
      <w:r>
        <w:rPr>
          <w:b/>
        </w:rPr>
        <w:t xml:space="preserve">Esimerkki 9.53</w:t>
      </w:r>
    </w:p>
    <w:p>
      <w:r>
        <w:t xml:space="preserve">Tiivistelmä: Labradorin keratopatia (LK) on hankittu sarveiskalvon rappeuma, jonka ajatellaan johtuvan kroonisesta altistumisesta auringon säteilylle. Tähänastiset raportit viittaavat siihen, että kyseessä on etenevä tai ainakin pysähtynyt tila. Hoitosuosituksista ei ole yksityiskohtaisia raportteja. Prospektiivisessa kliinisessä tutkimuksessa osoitettiin LK:n regressio ekstrakapselisen kaihinpoiston jälkeen. Seitsemäntoista mustaihoiseen potilaaseen (26 silmää), joilla oli LK ja kypsä kaihi, tehtiin ekstrakapsulaarinen kaihinpoisto. LK:n vaikeusaste kirjattiin valokuvin ennen ja jälkeen leikkauksen. Seuranta-aika oli 6-15 kuukautta. LK:n regressio näkyi 24 silmässä (92 %). Ultraviolettivalolle altistumisen väheneminen afakisen valonarkuuden seurauksena saattoi olla yksi tekijä, joka johti LK:n taantumiseen.  Mikä on sopiva otsikko abstraktille? vaihtoehto1: Labradorin keratopatian regressio kaihinpoiston jälkeen. vaihtoehto2: Sepelvaltimoiden pallolaajennus ja jatkuva restenoosiongelma [pääkirjoitus].</w:t>
      </w:r>
    </w:p>
    <w:p>
      <w:r>
        <w:rPr>
          <w:b/>
        </w:rPr>
        <w:t xml:space="preserve">Tulos</w:t>
      </w:r>
    </w:p>
    <w:p>
      <w:r>
        <w:t xml:space="preserve">Labradorin keratopatian taantuminen kaihin poiston jälkeen.</w:t>
      </w:r>
    </w:p>
    <w:p>
      <w:r>
        <w:rPr>
          <w:b/>
        </w:rPr>
        <w:t xml:space="preserve">Esimerkki 9.54</w:t>
      </w:r>
    </w:p>
    <w:p>
      <w:r>
        <w:t xml:space="preserve">Tiivistelmä: Urheilusilmävammojen esiintyvyyden arvioimiseksi alueellamme pidettiin rekisteriä 18 kuukauden ajan lokakuusta 1982 maaliskuuhun 1984. Pääasiallisia loukkaantujia olivat squash, jalkapallo, sulkapallo ja tennis. Vakavin vamma saatiin golfpallosta, ja se aiheutti murtuman. Yksi verkkokalvon dialyysi ja yksi linssin sijoiltaanmeno vaati poistoa. Silmälasit rikkoutuivat kuudessa tapauksessa ja piilolinssi yhdessä. Yhdessä tapauksessa lasinsiruja jouduttiin poistamaan leikkauksella, mutta läpäiseviä vammoja ei ollut. Silmiensuojainten, joita yksikään potilaistamme ei käyttänyt, merkitystä korostetaan.  Mikä on sopiva otsikko tiivistelmälle? vaihtoehto1: Sussex Eye Hospital sports injuries. vaihtoehto2: Ohjelmoidun sähköisen stimulaation ajoituksen merkitys akuutin sydäninfarktin jälkeen.</w:t>
      </w:r>
    </w:p>
    <w:p>
      <w:r>
        <w:rPr>
          <w:b/>
        </w:rPr>
        <w:t xml:space="preserve">Tulos</w:t>
      </w:r>
    </w:p>
    <w:p>
      <w:r>
        <w:t xml:space="preserve">Sussexin silmäsairaalan urheiluvammat.</w:t>
      </w:r>
    </w:p>
    <w:p>
      <w:r>
        <w:rPr>
          <w:b/>
        </w:rPr>
        <w:t xml:space="preserve">Esimerkki 9.55</w:t>
      </w:r>
    </w:p>
    <w:p>
      <w:r>
        <w:t xml:space="preserve">Tiivistelmä: Verkkokalvon suonesta, joka johtaa suonikalvon melanoomaa, raportoidaan, että endoteelin proliferaatio, joka tuottaa helmiäisen, on vaste jollekin veressä kulkevalle tekijälle (tekijöille), jotka kulkevat suonen läpi, ja että verkkokalvon kapillaarinen ei-perfuusio, joka on vieressä helmiäisen suonessa, ei ole välttämätön osa tätä prosessia.  Mikä on sopiva otsikko abstraktille? vaihtoehto1: Inferences from beading of a retinal vein draining a choroidal melanoma. vaihtoehto2: Intraoperative measurement of pericardial constraint: role in ventricular diastolic mechanics.</w:t>
      </w:r>
    </w:p>
    <w:p>
      <w:r>
        <w:rPr>
          <w:b/>
        </w:rPr>
        <w:t xml:space="preserve">Tulos</w:t>
      </w:r>
    </w:p>
    <w:p>
      <w:r>
        <w:t xml:space="preserve">Johtopäätökset suonikalvon melanoomaa viemäröivän verkkokalvon laskimon helmiäisestä.</w:t>
      </w:r>
    </w:p>
    <w:p>
      <w:r>
        <w:rPr>
          <w:b/>
        </w:rPr>
        <w:t xml:space="preserve">Esimerkki 9.56</w:t>
      </w:r>
    </w:p>
    <w:p>
      <w:r>
        <w:t xml:space="preserve">Tiivistelmä: Vogtin ensimmäisenä kuvaamat neljä valaistusmenetelmää etusegmentin rakolamppubiomikroskoopiassa ovat yhtä käyttökelpoisia silmän takaosassa. Silmänpohjan tutkiminen on vaikeampaa. Erityisesti silmänpohjan keski- ja perifeeristen osien valokuvaaminen vaatii teknisiä lisäjärjestelyjä, jos kaikki biomikroskoopian näkymät halutaan tallentaa.  Mikä on sopiva otsikko tiivistelmälle? vaihtoehto1: Photographic recording of slit-lamp appearances of the ocular fundus. vaihtoehto2: Vasemman kammion heikentyneen täyttymisen doppler-kaikukardiografinen arviointi potilailla, joilla on primaarisen keuhkoverenpainetaudin aiheuttama oikean kammion paineen ylikuormitus.</w:t>
      </w:r>
    </w:p>
    <w:p>
      <w:r>
        <w:rPr>
          <w:b/>
        </w:rPr>
        <w:t xml:space="preserve">Tulos</w:t>
      </w:r>
    </w:p>
    <w:p>
      <w:r>
        <w:t xml:space="preserve">Silmänpohjan rakolamppunäkymien valokuvaus.</w:t>
      </w:r>
    </w:p>
    <w:p>
      <w:r>
        <w:rPr>
          <w:b/>
        </w:rPr>
        <w:t xml:space="preserve">Esimerkki 9.57</w:t>
      </w:r>
    </w:p>
    <w:p>
      <w:r>
        <w:t xml:space="preserve">Tiivistelmä: Epidemiologisesta näkökulmasta tarkastellaan väitettä, jonka mukaan silmiensuojaimet voivat aiheuttaa uhan joko kiteiselle linssille tai verkkokalvolle. Johtopäätöksenä on, että se voi korostaa jo olemassa olevaa suuren riskin vaaraa, mutta sillä on vain vähän merkitystä pienen riskin vaarojen kannalta.  Mikä on sopiva otsikko tiivistelmälle? vaihtoehto1: Aurinkolasit - silmävaara? vaihtoehto2: Sepelvaltimoiden ateroskleroottisen taudin eteneminen kinovideodensitometrialla arvioituna: suhde kliinisiin riskitekijöihin.</w:t>
      </w:r>
    </w:p>
    <w:p>
      <w:r>
        <w:rPr>
          <w:b/>
        </w:rPr>
        <w:t xml:space="preserve">Tulos</w:t>
      </w:r>
    </w:p>
    <w:p>
      <w:r>
        <w:t xml:space="preserve">Aurinkolasit - silmävaara?</w:t>
      </w:r>
    </w:p>
    <w:p>
      <w:r>
        <w:rPr>
          <w:b/>
        </w:rPr>
        <w:t xml:space="preserve">Esimerkki 9.58</w:t>
      </w:r>
    </w:p>
    <w:p>
      <w:r>
        <w:t xml:space="preserve">Tiivistelmä: Raportoidaan viidestä insuliiniriippuvaisesta diabeetikkopotilaasta, joilla oli muutamia pieniä verkkokalvon vanupuuvillatäpliä tai "pehmeitä eksudaatteja" joko täysin eristettyinä tai alle 10 mikroaneurysman yhteydessä. Nämä havainnot viittaavat siihen, että vanupuuvillatäplät voivat olla diabeettisen retinopatian varhaislöydös. Merkittäviä biologisia poikkeavuuksia näillä potilailla olivat korkeat glykosyloituneen hemoglobiinin pitoisuudet ja lievästi lisääntynyt trombiinin muodostuminen, mikä viittaa hyytymisjärjestelmän lievään aktivoitumiseen. Näiden kliinisten ja biologisten löydösten mahdollista merkitystä käsitellään.  Mikä on sopiva otsikko tiivistelmälle? Vaihtoehto1: Retinal cotton-wool spots: an early finding in diabetic retinopathy? Vaihtoehto2: Aortan vajaatoiminnan kvantitatiivinen arviointi jatkuva-aaltodoppler-kaikukardiografialla.</w:t>
      </w:r>
    </w:p>
    <w:p>
      <w:r>
        <w:rPr>
          <w:b/>
        </w:rPr>
        <w:t xml:space="preserve">Tulos</w:t>
      </w:r>
    </w:p>
    <w:p>
      <w:r>
        <w:t xml:space="preserve">Verkkokalvon pumpulivillatäplät: diabeettisen retinopatian varhainen löydös?</w:t>
      </w:r>
    </w:p>
    <w:p>
      <w:r>
        <w:rPr>
          <w:b/>
        </w:rPr>
        <w:t xml:space="preserve">Esimerkki 9.59</w:t>
      </w:r>
    </w:p>
    <w:p>
      <w:r>
        <w:t xml:space="preserve">Tiivistelmä: Kahdella potilaalla, jotka olivat pitkään käyttäneet Catha edulisin lehtiä, on raportoitu molemminpuolinen näköaistin surkastuminen, mutta he olivat pureskelleet tavallista suurempia määriä. Koska tämän kasvin lehtiä käytetään laajalti koko sen kotiseudulla lievästi stimuloivan narkoottisen aineen lähteenä, näissä tapauksissa vaikutus voi olla omalaatuinen reaktio epätavallisen suureen annokseen.  Mikä on sopiva otsikko tiivistelmälle? Vaihtoehto1: The presumed neurotoxic effects of Catha edulis--an exotic plant now available in the United Kingdom. vaihtoehto2: Vasemman kammion diastolisen toiminnan arviointi: Doppler-kaikukardiografian ja veripooliskintigrafian vertailu [julkaistu erratum ilmestyy julkaisussa J Am Coll Cardiol 1987 May;9(5):1199].</w:t>
      </w:r>
    </w:p>
    <w:p>
      <w:r>
        <w:rPr>
          <w:b/>
        </w:rPr>
        <w:t xml:space="preserve">Tulos</w:t>
      </w:r>
    </w:p>
    <w:p>
      <w:r>
        <w:t xml:space="preserve">Catha edulis - eksoottinen kasvi, joka on nyt saatavilla Yhdistyneessä kuningaskunnassa - oletetut neurotoksiset vaikutukset.</w:t>
      </w:r>
    </w:p>
    <w:p>
      <w:r>
        <w:rPr>
          <w:b/>
        </w:rPr>
        <w:t xml:space="preserve">Esimerkki 9.60</w:t>
      </w:r>
    </w:p>
    <w:p>
      <w:r>
        <w:t xml:space="preserve">Tiivistelmä: Kliiniset ja histopatologiset tutkimukset kahdella potilaalla, joilla on selvästi erilaiset perinnölliset nuoruusiän verkkokalvon dystrofiat, osoittavat, että mitokondriosytopatiassa silmävika koskee taustalla olevaa pigmenttiepiteeliä, kun taas Laurence-Moon-Biedlin oireyhtymässä ensisijaisesti fotoreseptorisoluja.  Mikä on abstraktin otsikko? vaihtoehto1: Histopathology of mitochondrial cytopathy and the Laurence-Moon-Biedl syndrome. vaihtoehto2: Äkillisen kuoleman ehkäisemismekanismi nadololilla: rytmihäiriön laukaiseviin tekijöihin ja substraattiin kohdistuvat eriävät vaikutukset koiran sydäninfarktin jälkeen.</w:t>
      </w:r>
    </w:p>
    <w:p>
      <w:r>
        <w:rPr>
          <w:b/>
        </w:rPr>
        <w:t xml:space="preserve">Tulos</w:t>
      </w:r>
    </w:p>
    <w:p>
      <w:r>
        <w:t xml:space="preserve">Mitokondriosytopatian ja Laurence-Moon-Biedlin oireyhtymän histopatologia.</w:t>
      </w:r>
    </w:p>
    <w:p>
      <w:r>
        <w:rPr>
          <w:b/>
        </w:rPr>
        <w:t xml:space="preserve">Esimerkki 9.61</w:t>
      </w:r>
    </w:p>
    <w:p>
      <w:r>
        <w:t xml:space="preserve">Tiivistelmä: Hiiren IgG2a-monoklonaalinen vasta-aine 6-19 sitoutuu monenlaisiin ei-hematopoieettisiin soluihin, mukaan lukien ihmisen luuytimestä peräisin oleviin stroomasoluihin, mutta ei sitoudu luuytimen tai perifeerisen veren soluihin. Tutkimme tämän vasta-aineen ja kanin komplementin vaikutuksia luuydinsoluihin. Fibroblastipesäkkeet poistettiin kevyistä luuydinsoluista yhdellä inkubaatiolla monoklonaalisen vasta-aineen 6-19 ja komplementin kanssa. Granulosyyttisten ja erytroidisten pesäkkeiden kasvuun ja koostumukseen ei ollut vaikutusta. Vasta-aineen spesifinen komplementtivälitteinen sytotoksisuus vahvistettiin luuytimestä peräisin olevilla passivoiduilla ihmisen fibroblasteilla (yli 99,6 % fibroblasteista kuolee yhdellä käsittelyllä). Samanlaisia tuloksia saatiin ihmisen napanuoran endoteelisoluilla. Lisäksi tällainen käsittely poisti Dexter-viljelmän strooman käynnistymisen. Luuydinsolususpension inkubointi tällä vasta-aineella ja komplementilla mahdollistaa stroomasta vapaiden luuydinsolujen tutkimisen pitkäaikaisissa nesteviljelmissä.  Mikä on sopiva otsikko abstraktille? vaihtoehto1: Lysis of human fibroblast colony-forming cells and endothelial cells by monoclonal antibody (6-19) and complement. vaihtoehto2: Adrenaliinin aiheuttamien sydämen rytmihäiriöiden mekanismi koirilla, joilla on hypokalemia.</w:t>
      </w:r>
    </w:p>
    <w:p>
      <w:r>
        <w:rPr>
          <w:b/>
        </w:rPr>
        <w:t xml:space="preserve">Tulos</w:t>
      </w:r>
    </w:p>
    <w:p>
      <w:r>
        <w:t xml:space="preserve">Ihmisen fibroblastien pesäkkeitä muodostavien solujen ja endoteelisolujen lyysi monoklonaalisen vasta-aineen (6-19) ja komplementin avulla.</w:t>
      </w:r>
    </w:p>
    <w:p>
      <w:r>
        <w:rPr>
          <w:b/>
        </w:rPr>
        <w:t xml:space="preserve">Esimerkki 9.62</w:t>
      </w:r>
    </w:p>
    <w:p>
      <w:r>
        <w:t xml:space="preserve">Tiivistelmä: Sl/Sld-hiirillä on viallinen hemopoieettinen mikroympäristö. Aiempien tutkimusten perusteella on oletettu, että ensisijainen poikkeavuus näissä hiirissä on yksinkertaisesti tarvittavan tuki- tai induktiivisen materiaalin puute hemopoieettisessa stroomassa. Käytimme pitkäaikaisia in vitro -luuydinviljelmiä kuvaillaksemme tarkemmin Sl/Sld-hiirten hemopoieettisen mikroympäristön vian luonnetta. Sl/Sld-hiirten luuytimen solut tuottivat johdonmukaisesti alle 10 prosenttia kaikista hemopoieettisista soluista ja multipotentteista ja unipotenttisista hemopoieettisista esisoluista, joita tuotettiin normaaleista, synnynnäisistä +/+-hiiristä peräisin olevien luuytimen viljelmissä. Jos tuoreet Sl/Sld- ja +/+-ytimen luuydinsolut sekoitettiin ennen pitkäaikaisten luuydinviljelmien perustamista, lisättyjen Sl/Sld-solujen määrän ja +/+-ytimen hemopoieesin eston asteen välillä oli suora korrelaatio. Ennalta muodostettu, konfluentti Sl/Sld-adheentti stroomakerros esti tuoreiden +/+ luuydinsolujen aiheuttamaa hemopoieesia lähes 70 % verrattuna astioihin, joissa oli säteilytetty +/+ tai ei stroomaa. Tämä inhiboiva vaikutus kumoutui, kun Sl/Sld-strooma säteilytettiin ennen tuoreiden +/+ luuydinsolujen lisäämistä. Vastaavasti säteilyttämätön, mutta ei 9-200 Gy:n säteilytetty Sl/Sld-strooma esti faktoririippuvaisen FDC-P1-hemopoieettisen esisolulinjan proliferaatiota. Sl/Sld-verenkierron mikroympäristö estää siis aktiivisesti verenkiertoa in vitro, ja tämä esto voidaan ainakin osittain poistaa säteilyttämällä Sl/Sld-strooma.  Mikä on sopiva otsikko abstraktille? vaihtoehto1: Sl/Sld-hiiren luuydinstrooma in vitro sisältää aktiivisen säteilylle herkän normaalin hemopoieesin estäjän. vaihtoehto2: Syvä valtimovaurio kokeellisen angioplastian aikana: yhteys positiiviseen indium-111-leimattuun verihiutaleiden skintigrammiin, kvantitatiiviseen verihiutaleiden laskeutumiseen ja muraaliseen tromboosiin.</w:t>
      </w:r>
    </w:p>
    <w:p>
      <w:r>
        <w:rPr>
          <w:b/>
        </w:rPr>
        <w:t xml:space="preserve">Tulos</w:t>
      </w:r>
    </w:p>
    <w:p>
      <w:r>
        <w:t xml:space="preserve">Sl/Sld-hiiren luuydinstrooma in vitro sisältää aktiivista säteilylle herkkää normaalin hemopoieesin estäjää.</w:t>
      </w:r>
    </w:p>
    <w:p>
      <w:r>
        <w:rPr>
          <w:b/>
        </w:rPr>
        <w:t xml:space="preserve">Esimerkki 9.63</w:t>
      </w:r>
    </w:p>
    <w:p>
      <w:r>
        <w:t xml:space="preserve">Tiivistelmä: Adrenaliini aiheuttaa verihiutaleiden aggregaatiota ja erittymistä vuorovaikutuksessa verihiutaleiden pinnalla olevien alfa-2-adrenergisten reseptorien kanssa. Verihiutaleiden aggregaatio edellyttää fibrinogeenin sitoutumista erityiseen reseptoriin kalvon glykoproteiini IIb-IIIa-kompleksissa. Vaikka IIb-IIIa-kompleksi on tunnistettavissa levossa olevien verihiutaleiden pinnalla, fibrinogeenireseptori ilmentyy vasta verihiutaleiden aktivoitumisen jälkeen. Näissä tutkimuksissa pyrittiin selvittämään, miten adrenaliini vaikuttaa verihiutaleiden alfa-2-adrenergisten reseptorien miehittämiseen fibrinogeenireseptorien ilmentymiseen ja verihiutaleiden aggregaatioon. Adrenaliinin kykyä indusoida fibrinogeenireseptorien ilmentymistä tutkittiin kahdessa eri tilanteessa: akuutissa stimulaatiossa (alle 1 minuutti) ja pitkäaikaisessa stimulaatiossa (50-90 minuuttia), joista jälkimmäiseen liittyy verihiutaleiden aggregaatiovasteen väheneminen tai "desensitisaatio". Fibrinogeenireseptorin ilmentymistä seurattiin 125I-fibrinogeenilla sekä 125I-PAC-1:llä (PAC-1), monoklonaalisella vasta-aineella, joka sitoutuu glykoproteiini IIb-IIIa -kompleksiin vasta verihiutaleiden aktivoitumisen jälkeen. Adrenaliini aiheutti PAC-1:n ja fibrinogeenin sitoutumisen välittömän lisääntymisen, joka oli riippuvainen adrenaliinin alfa-2-reseptorin miehityksestä ja solunulkoisen vapaan Ca:n läsnäolosta (KCa = 30 mumol/l). Yksinään 1 mmol/l Mg ei pystynyt tukemaan fibrinogeenireseptorin induktiota adrenaliinin vaikutuksesta. Se kuitenkin vähensi Ca-tarvetta noin kahdella suuruusluokalla. Epinefriinin pitkäaikainen stimulointi sekoittamattomien verihiutaleiden kanssa johti 70 prosentin vähenemiseen aggregaatiovasteessa, kun verihiutaleita myöhemmin sekoitettiin. Vähentyneestä aggregaatiovasteesta huolimatta desensitoidut verihiutaleet sitoivat PAC-1:tä ja fibrinogeeniä normaalisti, mikä osoittaa, että aggregaation väheneminen ei johtunut pelkästään fibrinogeenireseptorin ilmentymisen vähenemisestä. Vaikka verihiutaleiden esikäsittely aspiriinilla ei vaikuttanut desensitisaatioon, se estyi osittain, kun solunulkoinen Ca kelatoitiin EDTA:lla pitkän inkuboinnin aikana adrenaliinin kanssa. Nämä tutkimukset osoittavat, että kun verihiutaleiden alfa-2-adrenergiset reseptorit on miehitetty adrenaliinilla, solunulkoinen Ca osallistuu aggregaatiovasteen käynnistämiseen tukemalla fibrinogeenireseptorin induktiota ja fibrinogeenin sitoutumista. Lisäksi. Ca:sta riippuvaiset reaktiot, jotka seuraavat fibrinogeenin sitoutumista, saattavat olla välttämättömiä verihiutaleiden maksimaaliselle aggregaatiolle ja heikentyä, kun verihiutaleet desensitoituvat adrenaliinille.  Mikä on abstraktin osuva otsikko? vaihtoehto1: Fibrinogeenireseptorien ilmentyminen ihmisen verihiutaleiden aktivoituessa ja sen jälkeen tapahtuvassa epinefriinin aiheuttamassa desensitisaatiossa. vaihtoehto2: Hematoporfyriinijohdoksen otto ateromatoottisten plakkien kautta: tutkimukset ihmisellä in vitro ja kanilla in vivo.</w:t>
      </w:r>
    </w:p>
    <w:p>
      <w:r>
        <w:rPr>
          <w:b/>
        </w:rPr>
        <w:t xml:space="preserve">Tulos</w:t>
      </w:r>
    </w:p>
    <w:p>
      <w:r>
        <w:t xml:space="preserve">Fibrinogeenireseptorien ilmentyminen ihmisen verihiutaleiden aktivoinnin ja sitä seuraavan desensitisaation aikana adrenaliinin vaikutuksesta.</w:t>
      </w:r>
    </w:p>
    <w:p>
      <w:r>
        <w:rPr>
          <w:b/>
        </w:rPr>
        <w:t xml:space="preserve">Esimerkki 9.64</w:t>
      </w:r>
    </w:p>
    <w:p>
      <w:r>
        <w:t xml:space="preserve">Tiivistelmä: 18 Wiskott-Aldrichin oireyhtymää (WAS) sairastavan potilaan lymfosyyttejä tutkittiin pyyhkäisyelektronimikroskopialla (SEM). Useimpia normaalien henkilöiden perifeerisen veren lymfosyyttejä peittävät ohuet mikrovillaprojektiot, mutta suuren osan WAS-potilaiden lymfosyyteistä havaittiin olevan suhteellisen vailla mikrovilloja. Lymfosyyttien morfologian pisteytysjärjestelmä kehitettiin mikrovillien tiheyden kvantifioimiseksi: luokka 4 luokitteli ne lymfosyytit, joiden pinnasta yli 75 % oli mikrovillien peitossa, ja luokitus laski asteittain luokkaan 1, jossa ei ollut mikrovillejä. Kahdeksan normaalin henkilön keskimääräinen lymfosyyttien morfologiapistemäärä oli 3,62 +/-,22. WAS-potilaiden keskimääräinen lymfosyyttipistemäärä oli huomattavasti alhaisempi (2,89 +/- .27, P alle .001). Lisäksi WAS-lymfosyytit olivat usein laadullisesti epänormaaleja, ja niissä oli lyhyitä, tylpistyneitä mikrovilloja. Näitä morfologisia kriteerejä käytettiin WAS-diagnoosin tekemiseen yhden "riskipotilaan" napanuoraverestä otetuista lymfosyyteistä. WAS on siis ensimmäinen primaarinen immuunipuutos, jossa on havaittu morfologisia poikkeavuuksia, jotka voivat auttaa diagnoosin tekemisessä.  Mikä on abstraktin otsikko? vaihtoehto1: Morphological abnormalities in the lymphocytes of patients with the Wiskott-Aldrich syndrome. vaihtoehto2: Kaksinkertaiset ja kolminkertaiset peräkkäiset iskut alentavat kammiodefibrillaatiokynnystä koirilla, joilla on ja joilla ei ole sydäninfarktia.</w:t>
      </w:r>
    </w:p>
    <w:p>
      <w:r>
        <w:rPr>
          <w:b/>
        </w:rPr>
        <w:t xml:space="preserve">Tulos</w:t>
      </w:r>
    </w:p>
    <w:p>
      <w:r>
        <w:t xml:space="preserve">Morfologiset poikkeavuudet Wiskott-Aldrichin oireyhtymää sairastavien potilaiden lymfosyyteissä.</w:t>
      </w:r>
    </w:p>
    <w:p>
      <w:r>
        <w:rPr>
          <w:b/>
        </w:rPr>
        <w:t xml:space="preserve">Esimerkki 9.65</w:t>
      </w:r>
    </w:p>
    <w:p>
      <w:r>
        <w:t xml:space="preserve">Tiivistelmä: Punasolujen (RBC) tuhoutumisen perimmäistä syytä hapettumisvaurion ja Heinz-kappaleen muodostumisen jälkeen ei tunneta hyvin. Korreloimme RBC:n morfologian ja kalvoproteiinikoostumuksen muutoksia hapettimen käsittelyn jälkeen kokonaisten solujen ja solukalvojen muodonmuutosten kanssa. RBC:iden inkubointi fenyylihydratsiinipitoisuuksilla 0,3-100 mg/dl 37 asteen lämpötilassa tunnin ajan johti annosriippuvaiseen Heinzin kappaleiden muodostumiseen, joka vaihteli eristetyistä Heinzin kappaleista 1 mg/dl:n pitoisuudessa sisemmän kalvon pinnan sulavaan päällysteeseen 100 mg/dl:n fenyylihydratsiinipitoisuudessa. Natriumdodekyylisulfaatti-polyakryyliamidigeelielektroforeesi paljasti, että käsiteltyjen RBC:iden haamukalvoon oli sitoutunut suuri määrä hemoglobiinia. Elektroforeesi ditiotreitolin kanssa ja ilman ditiotreitolia osoitti, että disulfidisiltoja on runsaasti hemoglobiinimolekyylien välillä ja niitä on myös kalvoproteiinien joukossa, mutta ne eivät ole tärkein sidos hemoglobiinin ja kalvon välillä. Myös spektriinin, ankyriinin, kaistan 3 ja kaistan 6 muutoksia ja 260 000 daltonin kompleksin esiintymistä havaittiin. Kun fenyylihydratsiinipitoisuudet olivat alle 30 mg/dl, jopa useiden Heinzin kappaleiden läsnä ollessa, 2,6-, 4,5- ja 6,8-mikronin huokosten läpi suodattamalla mitattu RBC:n muodonmuutos ja suodatinaspiraatiotekniikalla määritetty kalvon muodonmuutos eivät muuttuneet. Kun 100 mg/dl fenyylihydratsiinia käytettiin, kun koko kalvo oli päällystetty Heinzin kappaleilla, RBC:n suodatettavuus ja kalvon muodonmuutoskyky heikkenivät huomattavasti. Nämä tulokset osoittavat, että RBC:n hapettumisvaurio, jossa on erillistä Heinzin kappaleiden muodostumista, aiheuttaa paikallista kalvon jäykistymistä, mutta ei vaikuta solun kokonaismuodonmuutoskykyyn, ennen kuin Heinzin kappaleet peittävät lähes koko solun loppupinnan.  Mikä on sopiva otsikko tiivistelmälle? vaihtoehto1: Heinz-kappaleiden muodostumisen ja punasolujen deformoituvuuden välinen kvantitatiivinen suhde. vaihtoehto2: Pitkän aikavälin tulokset imeväisikäisen koarktaation korjauksen jälkeen: subklaavian angioplastia ei vähennä uusintaleikkauksen tarvetta.</w:t>
      </w:r>
    </w:p>
    <w:p>
      <w:r>
        <w:rPr>
          <w:b/>
        </w:rPr>
        <w:t xml:space="preserve">Tulos</w:t>
      </w:r>
    </w:p>
    <w:p>
      <w:r>
        <w:t xml:space="preserve">Heinz-kappaleen muodostumisen ja punasolujen deformoituvuuden välinen kvantitatiivinen suhde.</w:t>
      </w:r>
    </w:p>
    <w:p>
      <w:r>
        <w:rPr>
          <w:b/>
        </w:rPr>
        <w:t xml:space="preserve">Esimerkki 9.66</w:t>
      </w:r>
    </w:p>
    <w:p>
      <w:r>
        <w:t xml:space="preserve">Tiivistelmä: Olemme tutkineet hematologiaa, hemoglobiinikoostumusta ja globiinigeenijärjestelyjä yhdellä nuorella turkkilaisella pojalla, jolla on beeta-nolla-talassemian homotsygootti, ja 11 hänen sukulaisellaan. Esitetään näyttöä siitä, että kromosomissa, jossa on beeta-nollathalassemian determinantti, on gammaglobiinigeenin nelinkertaistuminen, ehkä -G gamma-G gamma-G gamma-G gamma-A gamma-geenijärjestelyssä. Tämän potilaan kahdeksan gammaglobiinigeeniä tuottivat G-gamma- ja A-gammaketjuja suhteessa 95:5, ja lähes 99 prosenttia potilaan hemoglobiinista oli sikiötyyppistä. Kliininen tila muistutti talassemia intermediaa. Kahdeksan beta-taalassemian heterotsygootin HbF-pitoisuus vaihteli 0,5 ja 4,2 prosentin välillä, ja G-gamma-ketjujen prosenttiosuudet tässä HbF:ssä olivat keskimäärin 87 tai 95 prosenttia; tämä taso liittyy jossain määrin normaalin kromosomin haplotyyppiin. Kaikilla koehenkilöillä oli neljä alfa-globiinigeeniä; psi-alfa-globiinigeenissä havaittiin uusi BglII-polymorfismi.  Mikä on sopiva otsikko tiivistelmälle? vaihtoehto1: Beta nolla -talassemia yhdessä gamma-globiinigeenin nelinkertaistumisen kanssa. vaihtoehto2: Subclavian läpän korjaus [pääkirjoitus].</w:t>
      </w:r>
    </w:p>
    <w:p>
      <w:r>
        <w:rPr>
          <w:b/>
        </w:rPr>
        <w:t xml:space="preserve">Tulos</w:t>
      </w:r>
    </w:p>
    <w:p>
      <w:r>
        <w:t xml:space="preserve">Beeta-nolla-talassemia yhdessä gamma-globiinigeenin nelinkertaistumisen kanssa.</w:t>
      </w:r>
    </w:p>
    <w:p>
      <w:r>
        <w:rPr>
          <w:b/>
        </w:rPr>
        <w:t xml:space="preserve">Esimerkki 9.67</w:t>
      </w:r>
    </w:p>
    <w:p>
      <w:r>
        <w:t xml:space="preserve">Tiivistelmä: Retinohappoa (RA) kestävien tai 6-tioguaniinia (6TG) kestävien HL-60-solujen sialiinihappojen kokonaispitoisuus oli yli kymmenkertainen ja dimetyylisulfoksidia (DMSO) kestävien HL-60-solujen noin kaksinkertainen verrattuna vanhemmille, villityyppisille (wt) HL-60-soluille. Neuraminidaasiin pääsemätön, eli soluihin liittyvä sialiinihappojäännös neuraminidaasikäsittelyn jälkeen, oli neljästä kaksitoistakertainen kolmessa erilaistumisinduktorille resistentissä alalinjassa verrattuna emolinjaan. Neuraminidaasikäsittely 125I-merkityillä pintakalvon glykoproteiineilla (SMG), jotka olivat peräisin wt HL-60-soluista, muutti kaksiulotteisen geelielektroforeettisen kuvion sellaiseksi, jolla oli yhteisiä piirteitä RA- ja 6TG-resistenttien solujen kanssa. Neuraminidaasikäsittely ei kuitenkaan muuttanut wt HL-60-solujen herkkyyttä erilaistumisinduktiolle RA:n, hypoksantiinin (puriiniemäs) tai DMSO:n avulla. Nämä tulokset osoittavat, että erot perifeerisissä, neuraminidaasille alttiissa sialiinihapoissa ovat tärkeitä HL-60-linjan ja alalinjojen SMG:iden geelielektroforeettisen liikkuvuuden määrittäjiä, mutta ne eivät todennäköisesti liity erilaistumisresistenssimekanismiin. Tarvitaan lisätutkimuksia sen selvittämiseksi, onko kryptisten, neuraminidaasille vaikeapääsyisten kohtien hyposialylaatiolla toiminnallista merkitystä.  Mikä on sopiva otsikko abstraktille? vaihtoehto1: Differentaatiota indusoiville soluille vastustuskykyisten HL-60-solujen hyposialylaatio. vaihtoehto2: Pulssi-Doppler-kaikukardiografia täydellisen anomaalisen keuhkovaltimoyhteyden preoperatiivisessa arvioinnissa.</w:t>
      </w:r>
    </w:p>
    <w:p>
      <w:r>
        <w:rPr>
          <w:b/>
        </w:rPr>
        <w:t xml:space="preserve">Tulos</w:t>
      </w:r>
    </w:p>
    <w:p>
      <w:r>
        <w:t xml:space="preserve">Erilaistumisinduktoreille vastustuskykyisten HL-60-solujen hyposialylaatio.</w:t>
      </w:r>
    </w:p>
    <w:p>
      <w:r>
        <w:rPr>
          <w:b/>
        </w:rPr>
        <w:t xml:space="preserve">Esimerkki 9.68</w:t>
      </w:r>
    </w:p>
    <w:p>
      <w:r>
        <w:t xml:space="preserve">Tiivistelmä: Tutkimme defensiinien, kysteiinirikkaiden kationisten peptidien, joita esiintyy runsaasti ihmisen ja kanin granulosyyttien sytoplasmisissa granuloissa, aktiivisuutta erilaisia kasvainkohteita vastaan. Kolme ihmisen defensiiniä, HNP-1, HNP-2 ja HNP-3, lysoivat ihmisen ja hiiren kohteita kromin vapautumis- ja väriaineen poissulkumäärityksissä. Defensiinivälitteinen kasvainsolujen lyysi oli pitoisuusriippuvainen, seerumi esti sen ja se oli riippuvainen lämpötilaherkistä tapahtumista. Lyysi havaittiin ensimmäisen kerran kolmen tunnin inkubaation jälkeen, ja se saavutti tasotason kahdeksan ja 14 tunnin välillä. Hiiren teratokarsinoomasolujen in vitro -altistus HNP 1-3:lle kumosi niiden onkogeenisuuden in vivo. Myös muut kuin pahanlaatuiset kohdesolut olivat alttiita defensiinivälitteiselle lyysille. Neljä kanin granulosyytti-defensiiniä vaikutti selvästi (NP-1, NP-2) tai kohtalaisesti (NP-3a, NP-3b) sytotoksisesti, kun taas defensiini NP-5 ei ollut sytotoksinen. Kun kasvainsoluja inkuboitiin ihmisen defensiinien kanssa yhdessä vetyperoksidin kanssa, havaittiin synergististä sytotoksisuutta. Koska defensiinit vapautuvat granulosyyteistä erilaisten ärsykkeiden vaikutuksesta, niiden vapautuminen voi vaikuttaa solunulkoiseen sytotoksisuuteen, joka on riippumaton reaktiivisista hapen välituotteista.  Mikä on sopiva otsikko tiivistelmälle? vaihtoehto1: In vitro tumorisolujen sytolyysi ihmisen ja kanin granulosyyttien peptidien defensiinien välityksellä. vaihtoehto2: Sydämen septaatio eteis-kammiokäytävän viassa.</w:t>
      </w:r>
    </w:p>
    <w:p>
      <w:r>
        <w:rPr>
          <w:b/>
        </w:rPr>
        <w:t xml:space="preserve">Tulos</w:t>
      </w:r>
    </w:p>
    <w:p>
      <w:r>
        <w:t xml:space="preserve">Ihmisen ja kanin granulosyyttien peptidipuolustajien välittämä in vitro kasvainsolujen sytolyysi.</w:t>
      </w:r>
    </w:p>
    <w:p>
      <w:r>
        <w:rPr>
          <w:b/>
        </w:rPr>
        <w:t xml:space="preserve">Esimerkki 9.69</w:t>
      </w:r>
    </w:p>
    <w:p>
      <w:r>
        <w:t xml:space="preserve">Tiivistelmä: Ilmoitettu mahahaavataudin (PUD) esiintyvyys nivelreumapotilailla (RA) on suurempi kuin väestössä yleensä. On ehdotettu, että RA:ssa on epätavallinen, hoidosta riippumaton alttius PUD:lle. Jotta voitaisiin verrata RA-potilaita muihin potilaisiin, joilla oli samanlainen lääkealtistus mutta joilla ei ollut tunnettua alttiutta PUD:lle, 120 potilasta, jotka olivat sairaalahoidossa vaikean niveltulehduksen hoidon vuoksi (65:llä oli RA ja 55:llä nivelrikko), arvioitiin kyselylomakkeella PUD-historiaa, lääkehistoriaa ja muita merkityksellisiä muuttujia. PUD:n suhde sukupuolijakaumaan, tupakointiin, alkoholinkäyttöön ja tulehduskipulääkitykseen noudatti odotettua mallia. RA- ja nivelrikkopotilaiden (OA) PUD-potilaiden osuus oli korkea mutta samankaltainen (RA 15 %, OA 18 %). Tämä viittaa siihen, että jokin yhteinen tekijä (todennäköisesti lääkkeet) on vastuussa. Mielestämme PUD:n dokumentoitu korkea esiintyvyys RA:ssa liittyy todennäköisesti lääkehoitoon. Käytettävissä olevilla menetelmillä ei voida määrittää, esiintyykö PUD koskaan RA:n ensisijaisena ilmenemismuotona.  Mikä on sopiva otsikko tiivistelmälle? vaihtoehto1: Peptinen haavauma nivelreumassa - sisäinen vai liittyykö se lääkehoitoon? vaihtoehto2: Sikiön kammiotahdistus täydellisen eteis-kammiokatkoksen aiheuttaman hydropsin hoidossa.</w:t>
      </w:r>
    </w:p>
    <w:p>
      <w:r>
        <w:rPr>
          <w:b/>
        </w:rPr>
        <w:t xml:space="preserve">Tulos</w:t>
      </w:r>
    </w:p>
    <w:p>
      <w:r>
        <w:t xml:space="preserve">Mahahaava nivelreumassa - sisäinen vai lääkehoitoon liittyvä?</w:t>
      </w:r>
    </w:p>
    <w:p>
      <w:r>
        <w:rPr>
          <w:b/>
        </w:rPr>
        <w:t xml:space="preserve">Esimerkki 9.70</w:t>
      </w:r>
    </w:p>
    <w:p>
      <w:r>
        <w:t xml:space="preserve">Tiivistelmä: Veren monosyyttien ex vivo stimuloimien superoksidin (SA) muodostumisnopeuksia tutkittiin ennen nivelreumapotilaiden (RA) kortikosteroidihoitoa ja sen aikana, kontrollipotilailla ja terveillä kontrolleilla. Tutkittiin myös solujen esi-inkuboimisen prednisolonilla in vitro suoraa vaikutusta stimuloituun SA-tuotantoon. IgG-käsitellyllä zymosaanilla (ITZ) ja fluoridi-ionilla (F), mutta ei seerumilla käsitellyllä zymosaanilla (STZ) stimuloidun monosyyttien SA-tuotannon merkittävä estyminen osoitettiin steroidihoidon jälkeen RA:ssa. Prednisolonin estävää vaikutusta ei voitu osoittaa in vitro käyttäen ITZ:tä, STZ:tä ja F:ää stimulaattoreina. Veren monosyyttien tuottoa, kokoa ja sytokemiaa koskevat tietomme viittaavat siihen, että in vivo -vaikutus johtuu veren monosyyttiliikenteen siirtymisestä.  Mikä on abstraktin sopiva otsikko? vaihtoehto1: Effect of corticosteroid therapy on blood monocyte superoxide generation in rheumatoid arthritis: studies in vitro and ex vivo. vaihtoehto2: Perkutaaninen sepelvaltimoiden laserlämpöangioplastia.</w:t>
      </w:r>
    </w:p>
    <w:p>
      <w:r>
        <w:rPr>
          <w:b/>
        </w:rPr>
        <w:t xml:space="preserve">Tulos</w:t>
      </w:r>
    </w:p>
    <w:p>
      <w:r>
        <w:t xml:space="preserve">Kortikosteroidihoidon vaikutus veren monosyyttien superoksidin muodostumiseen nivelreumassa: in vitro- ja ex vivo -tutkimukset.</w:t>
      </w:r>
    </w:p>
    <w:p>
      <w:r>
        <w:rPr>
          <w:b/>
        </w:rPr>
        <w:t xml:space="preserve">Esimerkki 9.71</w:t>
      </w:r>
    </w:p>
    <w:p>
      <w:r>
        <w:t xml:space="preserve">Tiivistelmä: Metotreksaatti (MTX) näyttää olevan hyödyllinen potilaille, joilla on nivelreuma, joka ei reagoi muihin lääkkeisiin, mutta sen pitkäaikainen toksisuus ja teho ovat epävarmoja. MTX:n retrospektiivinen tutkimus tällaisilla potilailla verrattuna puriinianalogeihin, atsatiopriiniin ja 6-merkaptopuriiniin tehtiin elinaikatauluanalyysin avulla. Kahdeksankymmentäneljä potilasta sai MTX:ää mediaaniannoksella 7,5 mg/viikko, kun taas 55 potilasta sai puriinianalogeja 100 mg/vrk (mediaani). 12 kuukauteen mennessä 19,3 prosenttia potilaista oli lopettanut MTX:n käytön toksisuuden vuoksi, kun taas puriinianalogien osalta vastaava luku oli 29,3 prosenttia. Kummallakaan lääkkeellä ei ollut 8 kuukauden jälkeen niin vakavaa toksisuutta, että hoito olisi pitänyt lopettaa. MTX-potilaista 61,5 % oli saavuttanut 12 kuukauden kohdalla määritellyt paranemiskriteerit verrattuna 25,6 %:iin puriinianalogeja saaneista (p alle 0,05). Puriinianalogeja saaneiden potilaiden määrä ei lisääntynyt merkittävästi 6 kuukauden jälkeen, kun taas MTX:llä parantuneiden potilaiden määrä jatkui 12 kuukauteen asti. MTX pieninä annoksina on hyödyllinen tulenkestävässä RA:ssa ja parempi kuin pieninä annoksina annetut puriinianalogit.  Mikä on sopiva otsikko abstraktille? vaihtoehto1: Comparison of methotrexate with azathioprine or 6-mercaptopurine in refractory rheumatoid arthritis: a life-table analysis. vaihtoehto2: Myosyyttisolukato ja myosyyttihypertrofia ikääntyvän rotan sydämessä.</w:t>
      </w:r>
    </w:p>
    <w:p>
      <w:r>
        <w:rPr>
          <w:b/>
        </w:rPr>
        <w:t xml:space="preserve">Tulos</w:t>
      </w:r>
    </w:p>
    <w:p>
      <w:r>
        <w:t xml:space="preserve">Metotreksaatin vertailu atsatiopriiniin tai 6-merkaptopuriiniin tulenkestävässä nivelreumassa: elämäntaulukkotarkastelu.</w:t>
      </w:r>
    </w:p>
    <w:p>
      <w:r>
        <w:rPr>
          <w:b/>
        </w:rPr>
        <w:t xml:space="preserve">Esimerkki 9.72</w:t>
      </w:r>
    </w:p>
    <w:p>
      <w:r>
        <w:t xml:space="preserve">Tiivistelmä: Solut, joilla on mutaatioita hypoksantiini-guaniinifosforibosyylitransferaasin (HPRT) lokuksessa, voidaan havaita in vitro niiden resistenssin perusteella tioguaniinin myrkyllisille vaikutuksille. Olemme arvioineet HPRT-mutaatioita sellaisten sidekudossairauksia sairastavien potilaiden perifeerisen veren lymfosyyteissä, joita on hoidettu pitkään sytotoksisilla lääkkeillä. Syklofosfamidilla hoidettujen potilaiden tulokset olivat poikkeavia, mikä viittaa lääkkeen aiheuttamiin mutaatioihin. Klorambusiililla tai atsatiopriinilla hoidettujen potilaiden tulokset eivät eronneet kontrolleista - joko nämä lääkkeet eivät ole aiheuttaneet mutaatioita tai, mikä on todennäköisempää, tekniikka ei ole riittävän herkkä niiden havaitsemiseksi. Näitä mahdollisuuksia käsitellään. Sytotoksisten lääkkeiden aiheuttamia spesifisiä mutaatioita sidekudossairauksia sairastavilla potilailla ei ole aiemmin todettu.  Mikä on abstraktin otsikko? vaihtoehto1: Sytotoksisten lääkkeiden aiheuttamat tioguaniiniresistentit mutaatiot sidekudossairauksia sairastavien potilaiden lymfosyyteissä. vaihtoehto2: Vasemman kammion täytön paraneminen liittyy vasemman kammion massan pienenemiseen essentiaalisen hypertension hoidossa.</w:t>
      </w:r>
    </w:p>
    <w:p>
      <w:r>
        <w:rPr>
          <w:b/>
        </w:rPr>
        <w:t xml:space="preserve">Tulos</w:t>
      </w:r>
    </w:p>
    <w:p>
      <w:r>
        <w:t xml:space="preserve">Sytotoksisten lääkkeiden aiheuttamat tioguaniiniresistentit mutaatiot sidekudossairauksia sairastavien potilaiden lymfosyyteissä.</w:t>
      </w:r>
    </w:p>
    <w:p>
      <w:r>
        <w:rPr>
          <w:b/>
        </w:rPr>
        <w:t xml:space="preserve">Esimerkki 9.73</w:t>
      </w:r>
    </w:p>
    <w:p>
      <w:r>
        <w:t xml:space="preserve">Tiivistelmä: Kaksitoista potilasta, joilla oli vaikeahoitoinen nivelreuma, hoidettiin antilymfosyyttiglobuliinilla (ALG), prednisolonilla ja sytotoksisella aineella, yleensä atsatiopriinilla, ja heitä seurattiin yhden vuoden ajan. Aamujäykkyyden, pitovoiman sekä kyhmyjen ja vaskuliitin vaikeusasteen keskiarvot paranivat merkittävästi (p alle 0,05) 6 viikon ja 3 kuukauden kohdalla alkukäyntiin verrattuna. Useimmilla potilailla tämä hyöty ei kuitenkaan säilynyt sytotoksisesta ja steroidihoidosta huolimatta. Hemoglobiinin nousu ja ESR:n lasku säilyivät koko tutkimusjakson ajan.  Mikä on abstraktin sopiva otsikko? vaihtoehto1: Intensiivinen immunosuppressio vaikeasti hoidettavassa nivelreumassa. vaihtoehto2: Nifedipiinin vaikutukset valtimoiden hapensaantiin levossa ja rasituksessa potilailla, joilla on vakaa angina pectoris.</w:t>
      </w:r>
    </w:p>
    <w:p>
      <w:r>
        <w:rPr>
          <w:b/>
        </w:rPr>
        <w:t xml:space="preserve">Tulos</w:t>
      </w:r>
    </w:p>
    <w:p>
      <w:r>
        <w:t xml:space="preserve">Intensiivinen immunosuppressio vaikeasti hoidettavassa nivelreumassa.</w:t>
      </w:r>
    </w:p>
    <w:p>
      <w:r>
        <w:rPr>
          <w:b/>
        </w:rPr>
        <w:t xml:space="preserve">Esimerkki 9.74</w:t>
      </w:r>
    </w:p>
    <w:p>
      <w:r>
        <w:t xml:space="preserve">Tiivistelmä: Viidellä kliinisellä testillä, joita käytetään yleisesti karpaalitunneli-oireyhtymien diagnosoinnissa, on osoitettu olevan vain vähän diagnostista arvoa joko yksinään tai erilaisina yhdistelminä. Mikään fyysinen merkki ei ole hyödyllinen tämän tilan diagnosoinnissa, jota olisi epäiltävä oireiden perusteella ja vahvistettava elektrodiagnostiikalla, jossa käytetään tavanomaisia keskihermon johtumistestejä.  Mikä on sopiva otsikko tiivistelmälle? vaihtoehto1: Clinical tests for carpal tunnel syndrome: an evaluation. vaihtoehto2: Reversiibeli iskeeminen vasemman kammion toimintahäiriö: todisteita "horrostavasta sydänlihaksesta".</w:t>
      </w:r>
    </w:p>
    <w:p>
      <w:r>
        <w:rPr>
          <w:b/>
        </w:rPr>
        <w:t xml:space="preserve">Tulos</w:t>
      </w:r>
    </w:p>
    <w:p>
      <w:r>
        <w:t xml:space="preserve">Karpaalitunneli-oireyhtymän kliiniset testit: arviointi.</w:t>
      </w:r>
    </w:p>
    <w:p>
      <w:r>
        <w:rPr>
          <w:b/>
        </w:rPr>
        <w:t xml:space="preserve">Esimerkki 9.75</w:t>
      </w:r>
    </w:p>
    <w:p>
      <w:r>
        <w:t xml:space="preserve">Tiivistelmä: Raportoimme tapauksesta, jossa Hodgkinin tautia sairastavalla potilaalla oli monoartropatia, joka johtui nivelkalvon invaasiosta ja jossa oli ilmeisesti normaali juxta-nivelluu.  Mikä on sopiva otsikko abstraktille? vaihtoehto1: Synovial involvement in Hodgkin's disease. vaihtoehto2: Guidelines for Clinical Use of Cardiac Radionuclide Imaging, joulukuu 1986. A report of the American College of Cardiology/American Heart Association Task Force on Assessment of Cardiovascular Procedures (Subcommittee on Nuclear Imaging).</w:t>
      </w:r>
    </w:p>
    <w:p>
      <w:r>
        <w:rPr>
          <w:b/>
        </w:rPr>
        <w:t xml:space="preserve">Tulos</w:t>
      </w:r>
    </w:p>
    <w:p>
      <w:r>
        <w:t xml:space="preserve">Hodgkinin taudin synoviaalinen osallistuminen.</w:t>
      </w:r>
    </w:p>
    <w:p>
      <w:r>
        <w:rPr>
          <w:b/>
        </w:rPr>
        <w:t xml:space="preserve">Esimerkki 9.76</w:t>
      </w:r>
    </w:p>
    <w:p>
      <w:r>
        <w:t xml:space="preserve">Tiivistelmä: Episodinen niveltulehdus on harvinainen kystisen fibroosin ilmentymä. Kuvaamme tapauksen 21-vuotiaasta kystistä fibroosia sairastavasta miehestä, joka kärsi episodisesta niveltulehduksesta, johon liittyi vaskuliittisia ihovaurioita. Etiologiaa käsitellään ottaen huomioon immuunikompleksitaudin mahdollinen merkitys.  Mikä on sopiva otsikko tiivistelmälle? vaihtoehto1: Episodinen niveltulehdus kystisessä fibroosissa: tapausselostus. vaihtoehto2: Tromboosia ja antitromboottista hoitoa käsittelevä symposium - 1986.</w:t>
      </w:r>
    </w:p>
    <w:p>
      <w:r>
        <w:rPr>
          <w:b/>
        </w:rPr>
        <w:t xml:space="preserve">Tulos</w:t>
      </w:r>
    </w:p>
    <w:p>
      <w:r>
        <w:t xml:space="preserve">Episodinen niveltulehdus kystisen fibroosin yhteydessä: tapausselostus.</w:t>
      </w:r>
    </w:p>
    <w:p>
      <w:r>
        <w:rPr>
          <w:b/>
        </w:rPr>
        <w:t xml:space="preserve">Esimerkki 9.77</w:t>
      </w:r>
    </w:p>
    <w:p>
      <w:r>
        <w:t xml:space="preserve">Tiivistelmä: Neljän virtsakiven muodostumista estävän aineen (sinkki, magnesium, sitraatit ja glykosaminoglykaanit (GAG)) erittymistä tutkittiin 20 normaalilla kontrollihenkilöllä ja 40 toistuvasti kalsiumkiveä muodostavalla henkilöllä, jotka saivat kiinteän ruokavalion, joka sisälsi rajoitetusti kalsiumia, oksalaatteja ja puriineja. Zn:n, Mg:n tai GAG:n erittymisessä ei pystytty osoittamaan poikkeavuutta. Vähäinen virtsan sitraattipitoisuus oli merkittävä piirre 11 potilaalla, ja se liittyi useimmissa tapauksissa virtsan pH-arvoon, joka oli yli kuusi. Sitraattipitoisuus (litraa kohti) ja virtsaneritys (24 tuntia kohti) olivat alhaisemmat kuin kontrolleilla 19 prosentissa ja 33 prosentissa määrityksistä. Virtsan keskimääräisen sitraattipitoisuuden kokonaissuhde potilailla ja kontrolleilla oli 0,56, mikä vastaa aiempia tietoja.  Mikä on sopiva otsikko abstraktille? vaihtoehto1: Virtsakivien muodostumisen estäjät 40:llä toistuvasti kiviä muodostavalla henkilöllä. vaihtoehto2: C1-esteraasin estäjä: kliinisiä vihjeitä angioedeeman patofysiologiasta [pääkirjoitus].</w:t>
      </w:r>
    </w:p>
    <w:p>
      <w:r>
        <w:rPr>
          <w:b/>
        </w:rPr>
        <w:t xml:space="preserve">Tulos</w:t>
      </w:r>
    </w:p>
    <w:p>
      <w:r>
        <w:t xml:space="preserve">Virtsakivien muodostumisen estäjät 40 toistuvasti kiviä muodostavalla henkilöllä.</w:t>
      </w:r>
    </w:p>
    <w:p>
      <w:r>
        <w:rPr>
          <w:b/>
        </w:rPr>
        <w:t xml:space="preserve">Esimerkki 9.78</w:t>
      </w:r>
    </w:p>
    <w:p>
      <w:r>
        <w:t xml:space="preserve">Tiivistelmä: Fisteliä tai syvän sinuksen muodostumista xantogranulomatoottisen pyelonefriitin (XPN) komplikaationa ei ole aiemmin kuvattu brittiläisessä kirjallisuudessa. Esittelemme yhden XPN:n komplikaationa syntyneen nefrodiafragmaattisen sinuksen kliinispatologiset piirteet ja kolme nefrokolista fistulatapausta, mukaan lukien ensimmäinen kirjattu fistulatapaus lapsuusiän XPN:ssä. XPN:n ja sen komplikaatioiden yksityiskohtaiset kliiniset, radiologiset ja patologiset piirteet käydään läpi. Kokonaisnefrektomia ja sinusten tai fistelien primaarinen poisto ovat ensisijainen hoitomuoto.  Mikä on sopiva otsikko abstraktille? vaihtoehto1: Fistelien ja sinusten muodostuminen ksantogranulomatoottisessa pyelonefriitissä. Kliinipatologinen katsaus ja raportti neljästä tapauksesta. vaihtoehto2: Polyetyleeniglykoli-modifioitu ragweed-uute: kahden hoitomuodon vertailu.</w:t>
      </w:r>
    </w:p>
    <w:p>
      <w:r>
        <w:rPr>
          <w:b/>
        </w:rPr>
        <w:t xml:space="preserve">Tulos</w:t>
      </w:r>
    </w:p>
    <w:p>
      <w:r>
        <w:t xml:space="preserve">Fisteli ja sinusmuodostus ksantogranulomatoottisessa pyelonefriitissä. Kliinipatologinen katsaus ja raportti neljästä tapauksesta.</w:t>
      </w:r>
    </w:p>
    <w:p>
      <w:r>
        <w:rPr>
          <w:b/>
        </w:rPr>
        <w:t xml:space="preserve">Esimerkki 9.79</w:t>
      </w:r>
    </w:p>
    <w:p>
      <w:r>
        <w:t xml:space="preserve">Tiivistelmä: Esitetään viisi tapausta, joissa kliinisesti ilmeiset yksinäiset ja kahdenväliset munuaisleesiot ovat saaneet etäpesäkkeitä keuhkoista. Nämä tapaukset ovat sikäli epätavallisia, että munuaismetastaasit ovat yleensä hiljaisia leesioita, jotka löydetään ruumiinavauksessa. Tämän sairaalan ruumiinavaustietojen tarkastelussa todettiin munuaismetastaaseja 19 prosentilla keuhkosyöpään kuolleista potilaista. Tämä ilmaantuvuus on samansuuntainen kuin muissa sarjoissa. Munuaismetastaaseja on syytä epäillä, jos potilaalla, jolla on aiemmin ollut keuhkokarsinooma, havaitaan kiinteä munuaisleesio, varsinkin jos massan tietokonetomografia osoittaa suhteellisen homogeenisuutta ja vähäistä tehostumista. Vatsan tietokonetomografian käytön yleistyminen keuhkosyöpäpotilaiden vaiheistuksessa tekee keuhkoista munuaisiin siirtyneestä metastaattisesta karsinoomasta entistä useammin ante mortem -diagnoosin.  Mikä on sopiva otsikko abstraktille? vaihtoehto1: Keuhkosyövän munuaismetastaasit. vaihtoehto2: Yhdistettyjen H1- ja H2-histamiiniantagonistien vaikutukset paikallisen histamiiniprovokaation aiheuttamiin muutoksiin nenän ilmavirtaresistanssissa.</w:t>
      </w:r>
    </w:p>
    <w:p>
      <w:r>
        <w:rPr>
          <w:b/>
        </w:rPr>
        <w:t xml:space="preserve">Tulos</w:t>
      </w:r>
    </w:p>
    <w:p>
      <w:r>
        <w:t xml:space="preserve">Keuhkosyövän aiheuttamat munuaismetastaasit.</w:t>
      </w:r>
    </w:p>
    <w:p>
      <w:r>
        <w:rPr>
          <w:b/>
        </w:rPr>
        <w:t xml:space="preserve">Esimerkki 9.80</w:t>
      </w:r>
    </w:p>
    <w:p>
      <w:r>
        <w:t xml:space="preserve">Tiivistelmä: Yhden vuoden aikana jäykkää virtsanjohtimen tähystystä on käytetty 120 potilaan virtsanjohtimen kivien poistamiseen. Tekniset yksityiskohdat, epäonnistumisen syyt ja komplikaatiot kuvataan. Alustava onnistumisprosentti oli 78 %. Johtopäätöksenä oli, että ureteroskopian pitäisi korvata sokeat menetelmät virtsanjohtimen kivien poistossa.  Mikä on sopiva otsikko tiivistelmälle? vaihtoehto1: Rigid ureteroscopy for the treatment of ureteric calculi: experience in 120 cases. vaihtoehto2: Doksepiinin teho kroonisen idiopaattisen urtikarian hoidossa.</w:t>
      </w:r>
    </w:p>
    <w:p>
      <w:r>
        <w:rPr>
          <w:b/>
        </w:rPr>
        <w:t xml:space="preserve">Tulos</w:t>
      </w:r>
    </w:p>
    <w:p>
      <w:r>
        <w:t xml:space="preserve">Jäykkä ureteroskopia virtsanjohdinkivien hoidossa: kokemuksia 120 tapauksesta.</w:t>
      </w:r>
    </w:p>
    <w:p>
      <w:r>
        <w:rPr>
          <w:b/>
        </w:rPr>
        <w:t xml:space="preserve">Esimerkki 9.81</w:t>
      </w:r>
    </w:p>
    <w:p>
      <w:r>
        <w:t xml:space="preserve">Tiivistelmä: Yksitoista potilasta, joilla oli neuropaattisen virtsarakon aiheuttama vesikoureterinen refluksi, hoidettiin endoskooppisesti injektoimalla pyrolisoitua polytetrafluorieteenitahnaa (Polytef). Kolmetoista hoidetuista 15 virtsanjohtimesta refluksi hävisi yhden injektion jälkeen. Polytef-pastan injektion määrä vaihteli 0,2-0,9 ml:sta (keskimäärin 0,45 ml). Komplikaatioita ei esiintynyt lukuun ottamatta yhtä virtsajohdinta, jossa keräysjärjestelmän laajentuma oli hieman lisääntynyt leikkausta edeltävään urografiaan verrattuna.  Mikä on sopiva otsikko abstraktille? vaihtoehto1: Endoscopic correction of vesicoureteric reflux secondary to neuropathic bladder. vaihtoehto2: Soluvälitteinen immuniteetti kissan raapimisen taudissa.</w:t>
      </w:r>
    </w:p>
    <w:p>
      <w:r>
        <w:rPr>
          <w:b/>
        </w:rPr>
        <w:t xml:space="preserve">Tulos</w:t>
      </w:r>
    </w:p>
    <w:p>
      <w:r>
        <w:t xml:space="preserve">Neuropaattisen virtsarakon aiheuttaman vesikoureterisen refluksin endoskooppinen korjaus.</w:t>
      </w:r>
    </w:p>
    <w:p>
      <w:r>
        <w:rPr>
          <w:b/>
        </w:rPr>
        <w:t xml:space="preserve">Esimerkki 9.82</w:t>
      </w:r>
    </w:p>
    <w:p>
      <w:r>
        <w:t xml:space="preserve">Tiivistelmä: Serotoniinin (5-hydroksitryptamiini) vaikutusta ihmisen detrusoriin ja sian detrusoriin, trigoniin, virtsarakon kaulaan ja virtsaputken sileään lihakseen tutkittiin useissa in vitro -kokeissa. Serotoniini aiheutti detrusorin annoksesta riippuvan ja palautuvan supistumisen. Käänteinen reaktio saatiin aikaan trigonissa, virtsarakon kaulassa ja virtsaputken sileässä lihaksessa - annosriippuvainen ja palautuva relaksaatio. Tämän relaksaation suurin amplitudi oli 85 +/- 15 % sähköisen hermostimulaation aiheuttamasta relaksaatiosta. Serotoniinin vaikutusta ei muuttanut ganglioiden, alfa- ja beeta-adrenergisten reseptorien, kolinergisten reseptorien ja prostaglandiinisynteesin esto. Serotoniiniantagonistit ketanseriini, metysergidi ja syproheptadiini estivät osittain serotoniinin vaikutusta. Antagonismin teho vaihteli eri alkuperää olevilla liuskoilla. Antagonistit olivat tehottomia tai vain vähän tehokkaita estämään hermostimulaatiovasteet. Serotoniinin vaikutus välittyi todennäköisesti spesifisten serotoniinireseptorien kautta, jotka erosivat verisuonten sileässä lihaksessa vallitsevista serotoniini-S2-reseptoreista. Serotoniini on potentiaalinen välittäjäaine alempien virtsateiden sileässä lihaksessa, mutta sen merkitystä virtsaamisen fysiologiassa ja patofysiologiassa ei tunneta.  Mikä on sopiva otsikko abstraktille? vaihtoehto1: Serotoniinin vaikutus alempien virtsateiden sileään lihakseen in vitro. vaihtoehto2: Suoliston lymfangiektasia ja molemminpuoliset pleuraeffuusiot: ruokavaliohoidon ja kirurgisen toimenpiteen vaikutus immunologisiin ja keuhkoparametreihin.</w:t>
      </w:r>
    </w:p>
    <w:p>
      <w:r>
        <w:rPr>
          <w:b/>
        </w:rPr>
        <w:t xml:space="preserve">Tulos</w:t>
      </w:r>
    </w:p>
    <w:p>
      <w:r>
        <w:t xml:space="preserve">Serotoniinin vaikutus alhaisten virtsateiden sileään lihakseen in vitro.</w:t>
      </w:r>
    </w:p>
    <w:p>
      <w:r>
        <w:rPr>
          <w:b/>
        </w:rPr>
        <w:t xml:space="preserve">Esimerkki 9.83</w:t>
      </w:r>
    </w:p>
    <w:p>
      <w:r>
        <w:t xml:space="preserve">Tiivistelmä: 120 naisella, sekä inkontinenssipotilailla että normaaleilla kontrolleilla, on saatu graafinen esitys virtsankarkailusyklistä paine-tilavuus-kuvaajalla. Virtsan tyhjennyksen aikana tapahtuvan supistumisen malli mahdollisti hoidon lopputuloksen ennustamisen. Potilailla, joilla oli virtsaputken sulkijalihaksen epäpätevyys ja jatkuva detrusorin supistuminen, oli hyvä tulos kolposuspension avulla, vaikka detrusorin epävakautta todettiin täytön aikana. Jos virtsaputken sulkijalihas oli toimintakykyinen, potilaat, joilla oli pakkoinkontinenssi ja joilla oli tai ei ollut detrusorin epävakautta täyttökystometriassa, vastasivat hyvin lääkkeisiin edellyttäen, että detrusorin supistuminen jatkui tyhjennyksen aikana. Virtsaputken sulkijalihaksen epäpätevyydelle oli ominaista alhainen detrusorin tyhjennyspaine.  Mikä on sopiva otsikko abstraktille? vaihtoehto1: Paine-tilavuus-kuvaaja ja hoitotuloksen ennustaminen naisten inkontinenssissa. vaihtoehto2: Äidin tupakointi vaikuttaa napanuoran seerumin IgE- ja IgD-pitoisuuksiin ja lisää lapsen myöhemmän allergian riskiä.</w:t>
      </w:r>
    </w:p>
    <w:p>
      <w:r>
        <w:rPr>
          <w:b/>
        </w:rPr>
        <w:t xml:space="preserve">Tulos</w:t>
      </w:r>
    </w:p>
    <w:p>
      <w:r>
        <w:t xml:space="preserve">Paine-tilavuus-kuvaaja ja hoitotuloksen ennustaminen naisten inkontinenssin yhteydessä.</w:t>
      </w:r>
    </w:p>
    <w:p>
      <w:r>
        <w:rPr>
          <w:b/>
        </w:rPr>
        <w:t xml:space="preserve">Esimerkki 9.84</w:t>
      </w:r>
    </w:p>
    <w:p>
      <w:r>
        <w:t xml:space="preserve">Tiivistelmä: Kahdeksankymmentäneljä hematuriapotilasta tutkittiin vuosina 1976 ja 1977. Tämä oire tutkittiin, mutta mitään varmaa syytä ei löytynyt. Viisi tai useampia vuosia myöhemmin heitä seurattiin. Vaikka joillakin potilailla oli ilmennyt uusia urologisia oireita, yhdelläkään potilaalla ei todettu pahanlaatuista sairautta virtsa- ja sukupuolielinten alueella. Mahdollisia verenvuodon syitä käsitellään.  Mikä on sopiva otsikko tiivistelmälle? vaihtoehto1: A 5-year follow-up of uniagnosed haematuria. vaihtoehto2: Oraalinen desensitisaatio trimetopriimi-sulfametoksatsolille potilaalla, jolla on hankittu immuunipuutosoireyhtymä.</w:t>
      </w:r>
    </w:p>
    <w:p>
      <w:r>
        <w:rPr>
          <w:b/>
        </w:rPr>
        <w:t xml:space="preserve">Tulos</w:t>
      </w:r>
    </w:p>
    <w:p>
      <w:r>
        <w:t xml:space="preserve">Diagnosoimattoman hematurian 5 vuoden seuranta.</w:t>
      </w:r>
    </w:p>
    <w:p>
      <w:r>
        <w:rPr>
          <w:b/>
        </w:rPr>
        <w:t xml:space="preserve">Esimerkki 9.85</w:t>
      </w:r>
    </w:p>
    <w:p>
      <w:r>
        <w:t xml:space="preserve">Tiivistelmä: Kaksisataa seitsemänkymmentäseitsemän potilasta, joilla oli pitkälle edennyt eturauhassyöpä, hoidettiin joko orkiektomialla tai estrogeenillä. Kahden vuoden seuranta-aikana hoitovastetta pidettiin suotuisampana estrogeeniryhmässä, ja tämä vaste korostui erityisesti potilailla, joilla oli diagnoosihetkellä huonosti erilaistunut kasvain ja etäpesäkkeitä. Muita arviointeja olivat muun muassa estrogeenihoidon kardiovaskulaariset haittavaikutukset.  Mikä on sopiva otsikko abstraktille? vaihtoehto1: Comparison of primary orchiectomy with oestrogen therapy in advanced prostatic cancer. Kansallisen, prospektiivisen eturauhassyöpätutkimuksen 2 vuoden seurantaraportti. vaihtoehto2: Sidekalvon basofiilien yliherkkyys marsulla.</w:t>
      </w:r>
    </w:p>
    <w:p>
      <w:r>
        <w:rPr>
          <w:b/>
        </w:rPr>
        <w:t xml:space="preserve">Tulos</w:t>
      </w:r>
    </w:p>
    <w:p>
      <w:r>
        <w:t xml:space="preserve">Primaarisen orkiektomian ja estrogeenihoidon vertailu pitkälle edenneessä eturauhassyövässä. Kansallisen, prospektiivisen eturauhassyöpätutkimuksen 2 vuoden seurantaraportti.</w:t>
      </w:r>
    </w:p>
    <w:p>
      <w:r>
        <w:rPr>
          <w:b/>
        </w:rPr>
        <w:t xml:space="preserve">Esimerkki 9.86</w:t>
      </w:r>
    </w:p>
    <w:p>
      <w:r>
        <w:t xml:space="preserve">Tiivistelmä: Kaksikymmentäviisi potilasta, joilla oli penismurtuma, hoidettiin kirurgisesti vuosina 1968-1984. Pitkäaikaisseuranta saatiin 17 potilaasta. Yhdessäkään tapauksessa ei ollut varhaisia postoperatiivisia komplikaatioita. Kaikki potilaat ilmoittivat saavansa normaalit, kivuttomat erektiot; kahdelle potilaalle kehittyi peniksen lievä kaarevuus, mutta tämä ei vaikuttanut heidän seksuaaliseen toimintaansa. Näiden rohkaisevien tulosten vuoksi suosittelemme vahvasti varhaista kirurgista toimenpidettä. Murtumaan liittyvää virtsaputken vammaa ei esiintynyt tässä sarjassa.  Mikä on abstraktin otsikko? vaihtoehto1: Penismurtuma ja kirurgisen hoidon pitkäaikaistulokset. vaihtoehto2: Ihon syöttösolujen heterogeenisuus: vaste antigeenille atooppisilla koirilla.</w:t>
      </w:r>
    </w:p>
    <w:p>
      <w:r>
        <w:rPr>
          <w:b/>
        </w:rPr>
        <w:t xml:space="preserve">Tulos</w:t>
      </w:r>
    </w:p>
    <w:p>
      <w:r>
        <w:t xml:space="preserve">Peniksen murtuma ja kirurgisen hoidon pitkän aikavälin tulokset.</w:t>
      </w:r>
    </w:p>
    <w:p>
      <w:r>
        <w:rPr>
          <w:b/>
        </w:rPr>
        <w:t xml:space="preserve">Esimerkki 9.87</w:t>
      </w:r>
    </w:p>
    <w:p>
      <w:r>
        <w:t xml:space="preserve">Tiivistelmä: Spastisia potilaita ohjeistettiin tekemään tarkkoja, nilkan nopeat dorsifleksio- ja plantaarifleksion liikkeet eri etäisyyksillä kohteeseen. Nilkan asento ja tibialis anterior (TA) ja soleus (SOL) -lihaksista saadut pintaelektromyogrammit (EMG) rekisteröitiin. Kolmella kahdeksasta testatusta spastisesta potilaasta dorsifleksio aiheutti nopeudesta riippuvan antagonistilihaksen (SOL) aktivoitumisen, joka esti liikkeen siinä määrin, että raaja kääntyi tahattomasti liikkeen suuntaan. Ehdotamme, että tämä aktivaatio on refleksiperäistä, koska se on tiukasti synkronoitu, sillä on suuri huippuamplitudi, se tapahtuu noin 50 ms liikkeen aloittamisen jälkeen ja se on nopeudesta riippuvainen. Yhdellä niistä kolmesta potilaasta, joilla oli refleksin aiheuttama antagonistinen aktivaatio dorsifleksiossa, havaittiin myös jatkuva klonus plantaarifleksion aikana. Tämä tapahtui yleensä vain, jos tavoite oli ylitetty niin, että raajan palautus venytti soleus-lihasta ja laukaisi kloonuksen. Johtopäätöksenä voidaan todeta, että joillakin potilailla hyperaktiiviset venytysrefleksit aiheuttavat liikehäiriöitä.  Mikä on sopiva otsikko abstraktille? vaihtoehto1: Hyperexcitable stretch reflekses caused by movement deficits in spastic humans. vaihtoehto2: Perinataali-äiti-suhteet IgE-vasta-aineherkkyyden säätelyssä.</w:t>
      </w:r>
    </w:p>
    <w:p>
      <w:r>
        <w:rPr>
          <w:b/>
        </w:rPr>
        <w:t xml:space="preserve">Tulos</w:t>
      </w:r>
    </w:p>
    <w:p>
      <w:r>
        <w:t xml:space="preserve">Yliherkkien venytysrefleksien aiheuttamat liikehäiriöt spastisilla ihmisillä.</w:t>
      </w:r>
    </w:p>
    <w:p>
      <w:r>
        <w:rPr>
          <w:b/>
        </w:rPr>
        <w:t xml:space="preserve">Esimerkki 9.88</w:t>
      </w:r>
    </w:p>
    <w:p>
      <w:r>
        <w:t xml:space="preserve">Tiivistelmä: Rotilla, joilla oli yksipuolisia sensorimotorisen aivokuoren, caudate-putamenin tai dopaminergisen nigrostriataalisen nipun vaurioita, tutkittiin taitavaa eturaajojen käyttöä tehtävässä, johon kuului ruoan tavoittelu. Arvioitiin raajojen mieltymystä ja tehokkuutta sekä raajojen käytön, spontaanin ja metamfetamiinin aiheuttaman rotaatioharhaisuuden välistä suhdetta sekä preoperatiivisesti että postoperatiivisesti. Epäsuositun raajan käytön indusoimiseksi etuoikeutetun eturaajan kyynärvarteen kiinnitettiin ranneke, joka esti kurottautumisen mutta ei muita liikkeitä. Sensorimotorisen aivokuoren eturaajojen alueen pienet aivokuoren vauriot vaikuttivat lievästi raajan mieltymykseen ja käyttöön, mutta suuremmat vauriot muuttivat mieltymystä. Lisäksi keskikokoiset sensorimotorisen aivokuoren vauriot heikensivät kontralateraalisen raajan käyttöä, vaikka yllättävää toipumista tapahtui rannekkeen kanssa tehdyissä pakkokokeissa. Suuret aivokuoren vauriot poistivat tehokkaan kurottautumisen jopa pakotetuissa testeissä. Sensorimotorisen aivokuoren vaurioiden kaltaisia vaurioita saatiin myös pienten ja suurten caudate-putamen-vaurioiden jälkeen. Sitä vastoin yksipuoliset dopamiinin poistot eivät ainoastaan estäneet poiston kontralateraalisen raajan käyttöä vaan heikensivät myös ipsilateraalisen raajan käyttöä. Ipsilateraalisen eturaajan käyttö toipui, mutta ei kontralateraalisen eturaajan. Korrelaatioanalyysi osoitti heikon yhteyden metamfetamiinin aiheuttaman rotaation ja raajapreferenssin välillä preoperatiivisesti, mutta näiden kahden muuttujan välillä ei ollut merkittävää yhteyttä postoperatiivisesti. Sensorimotorisen aivokuoren vaurioiden ja basaaliganglioiden vaurioiden jälkeisten puutteiden samankaltaisuus viittaa siihen, että taitava eturaajojen käyttö riippuu näiden kahden järjestelmän yhteisestä hermostollisesta organisaatiosta.  Mikä on sopiva otsikko abstraktille? vaihtoehto1: The contributions of motor cortex, nigrostriatal dopamine and caudate-putamen to skilled forelimb use in the rot. vaihtoehto2: Varhaiset allergeenikontaktit.</w:t>
      </w:r>
    </w:p>
    <w:p>
      <w:r>
        <w:rPr>
          <w:b/>
        </w:rPr>
        <w:t xml:space="preserve">Tulos</w:t>
      </w:r>
    </w:p>
    <w:p>
      <w:r>
        <w:t xml:space="preserve">Motorisen aivokuoren, nigrostriataalisen dopamiinin ja caudate-putamenin osuus rotan taitavassa eturaajojen käytössä.</w:t>
      </w:r>
    </w:p>
    <w:p>
      <w:r>
        <w:rPr>
          <w:b/>
        </w:rPr>
        <w:t xml:space="preserve">Esimerkki 9.89</w:t>
      </w:r>
    </w:p>
    <w:p>
      <w:r>
        <w:t xml:space="preserve">Tiivistelmä: Tässä tutkimuksessa tutkitaan hypoteesia, jonka mukaan Parkinsonin taudin seurauksena häiriintynyt kaudaatin ulosvirtaus johtaa puutoksiin kognitiivisissa toiminnoissa, jotka ovat riippuvaisia prefrontaalisen aivokuoren eheydestä, joka on kaudaattofugaalisten signaalien kortikaalinen keskus. Koska Parkinsonin tautiin liittyy myös ekstrastriataalisten keskiaivosolujen vaurioita, jotka vähentävät dopamiinin ulkoista tarjontaa tälle aivokuoren alueelle, tällaiset toiminnot ovat kaksinkertaisessa vaarassa. Neljäkymmentä ei-häiriöistä parkinsonpotilasta poimittiin 100 peräkkäisen potilaan joukosta ja sovitettiin 40 normaaliin kontrollihenkilöön iän, koulutuksen, älykkyysosamäärän ja sukupuolen mukaan. Kaikki potilaat arvioitiin kvantitatiivisesti neurologisten tauti-indeksien perusteella. Potilas- ja normaaliryhmien neuropsykologiseen arviointiin sisältyi yleisen älykkyyden, psykomotoristen taitojen, muistin, visuospatiaalisten ja toimeenpanevien toimintojen testejä. Parkinsoniryhmässä ei havaittu kognitiivisten kykyjen yleistä heikkenemistä. Lisäksi muisti ja visuospatiaaliset kyvyt olivat yleisesti ottaen kunnossa. Esiin nousi pieni ryhmä puutteita, joiden tulkittiin heijastavan heikkenemistä kyvyssä luoda spontaanisti tehokkaita strategioita, kun turvaudutaan itseohjautuvaan tehtäväkohtaiseen suunnitteluun. Lisäksi useissa testeissä, joiden ajatellaan olevan herkkiä otsalohkon toiminnalle, erotettiin toisistaan potilaat, joiden oireet olivat voimakkaasti lateralisoituneet kehon oikealle ja vasemmalle puolelle. Strategisen suunnittelun puutteita tutkittiin myöhemmin suhteessa taudin vakavuuteen ja potilaan ominaisuuksiin, kuten älykkyysosamäärään ja ikään, joilla molemmilla oli merkitystä tietyissä tehtävissä suoriutumiseen. Tuloksia verrattiin aiempiin parkinsonpotilailla tehtyihin tutkimuksiin, ja niitä käsiteltiin sekä eläin- että ihmistutkimusten näkökulmasta, joissa aivokuori ja tyvitumakkeet olivat vaurioituneet. Koska prefrontaalisella aivokuorella uskotaan olevan ratkaiseva rooli itseohjautuvassa käyttäytymisen suunnittelussa, tuettiin ulosvirtausmallin pätevyyttä ennustettaessa caudate nucleuksen toimintahäiriön seurauksia.  Mikä on abstraktin osuva otsikko? vaihtoehto1: Frontalilohkon toimintahäiriö Parkinsonin taudissa. Neostriataalisen ulosvirtauksen kortikaalinen painopiste. vaihtoehto2: Allergeenipitoisuuden mittaaminen ilmassa apuna ilma-allergeeneille altistumisen valvonnassa.</w:t>
      </w:r>
    </w:p>
    <w:p>
      <w:r>
        <w:rPr>
          <w:b/>
        </w:rPr>
        <w:t xml:space="preserve">Tulos</w:t>
      </w:r>
    </w:p>
    <w:p>
      <w:r>
        <w:t xml:space="preserve">Etulohkon toimintahäiriöt Parkinsonin taudissa. Neostriataalisen ulosvirtauksen kortikaalinen painopiste.</w:t>
      </w:r>
    </w:p>
    <w:p>
      <w:r>
        <w:rPr>
          <w:b/>
        </w:rPr>
        <w:t xml:space="preserve">Esimerkki 9.90</w:t>
      </w:r>
    </w:p>
    <w:p>
      <w:r>
        <w:t xml:space="preserve">Tiivistelmä: Tutkimuksen tarkoituksena oli tutkia muutoksia aksonikuljetuksessa, jotka johtuvat proteiinisynteesin häiriöistä. Doksorubisiinilla, DNA:n toimintaa häiritsevällä antineoplastisella lääkkeellä, on selektiivinen vaikutus perifeerisiin tuntohermoihin, koska dorsaalijuuren ganglioissa on suuri verisuonten läpäisevyys. Kun urospuolisille Wistar-rotille oli annettu laskimonsisäisesti kohtalainen annos (4 mg/kg), hitaan komponentin a (SCa) kuljetuksen todettiin hidastuneen, ja kuljetusnopeus oli pienentynyt 17 % (0,85 +/- 0,06 mm/vrk vs. 1,03 +/- 0,06 mm/vrk kontrolleissa). Nopeiden antero- ja retrogradisten komponenttien (aFC ja rFC) kuljetuskinetiikka ei muuttunut 6 mg/kg:n annoksen jälkeen, vaikka aFC:n suhteellinen määrä väheni 27 % (3,2 +/- 0,9 % vs. 4,4 +/- 1,1 % kontrolleissa). On oletettavaa, että doksorubisiinin aiheuttama neuronopatia välittyy aksonikuljetuksen muutoksista.  Mikä on sopiva otsikko abstraktille? vaihtoehto1: Doksorubisiinin vaikutus aksonikuljetusjärjestelmän hitaisiin ja nopeisiin komponentteihin rotilla. vaihtoehto2: Sisäilman allergeenit.</w:t>
      </w:r>
    </w:p>
    <w:p>
      <w:r>
        <w:rPr>
          <w:b/>
        </w:rPr>
        <w:t xml:space="preserve">Tulos</w:t>
      </w:r>
    </w:p>
    <w:p>
      <w:r>
        <w:t xml:space="preserve">Doksorubisiinin vaikutus aksonikuljetusjärjestelmän hitaisiin ja nopeisiin komponentteihin rotilla.</w:t>
      </w:r>
    </w:p>
    <w:p>
      <w:r>
        <w:rPr>
          <w:b/>
        </w:rPr>
        <w:t xml:space="preserve">Esimerkki 9.91</w:t>
      </w:r>
    </w:p>
    <w:p>
      <w:r>
        <w:t xml:space="preserve">Tiivistelmä: Kuvataan 66 potilaan kliiniset piirteet, joilla on histologisesti määritelty mitokondriaalinen myopatia. Oireiden alkamisikä vaihteli syntymästä 68 vuoteen, mutta oli 61 prosentilla ennen 20 vuotta. Yhdeksällätoista potilaalla oli samankaltaisesti sairastuneita sukulaisia. Kliinisesti voitiin tunnistaa kolme ryhmää: etenevä ulkoinen oftalmoplegia ja raajojen heikkous, jotka johtuvat tai lisääntyvät rasituksesta (55 %), pelkkä raajojen heikkous (18 %) ja tapaukset, joiden kliiniset piirteet, kuten ataksia, dementia, kuurous, tahattomat liikkeet ja kouristukset, johtuvat pääasiassa tai yksinomaan keskushermostosta (27 %). Näiden ryhmien välillä oli huomattavaa päällekkäisyyttä, ja pigmentaarista retinopatiaa, jota esiintyi 36 prosentilla potilaista, esiintyi kaikissa kolmessa ryhmässä. Kun taudin keskimääräinen kesto oli kaksikymmentä vuotta, yhdeksän potilasta (kaikki ryhmästä 3) oli vaikeasti vammautuneita, mutta 42 oli edelleen työkykyisiä. In vitro -tutkimukset mitokondrioiden aineenvaihdunnasta, jotka tehtiin 33 potilaalle, osoittivat useimmiten mitokondrioiden hengitysketjun puutoksia, jotka paikallistuivat kompleksi I:een (18 potilasta) tai kompleksi III:een (9). Yhdellekään tunnistetulle biokemialliselle vialle ei ollut tyypillistä kliinistä kuvaa.  Mikä on sopiva otsikko abstraktille? vaihtoehto1: Mitokondriaalisen myopatian kliiniset piirteet. vaihtoehto2: Lääkkeet allergeeneina.</w:t>
      </w:r>
    </w:p>
    <w:p>
      <w:r>
        <w:rPr>
          <w:b/>
        </w:rPr>
        <w:t xml:space="preserve">Tulos</w:t>
      </w:r>
    </w:p>
    <w:p>
      <w:r>
        <w:t xml:space="preserve">Mitokondriaalisen myopatian kliiniset piirteet.</w:t>
      </w:r>
    </w:p>
    <w:p>
      <w:r>
        <w:rPr>
          <w:b/>
        </w:rPr>
        <w:t xml:space="preserve">Esimerkki 9.92</w:t>
      </w:r>
    </w:p>
    <w:p>
      <w:r>
        <w:t xml:space="preserve">Tiivistelmä: Kolmiulotteisessa tutkimuksessa, joka koski ihmisen selkäytimen C8-segmentin etusarvisolujen jakautumista, olemme tunnistaneet motoristen neuronien ryhmittymien lateraaliset ja mediaaliset vyöhykkeet, mutta emme ole pystyneet tunnistamaan näiden ryhmittymien sisällä olevien neuronien alaryhmiä, jotka muistuttaisivat aiempien tutkijoiden kuvaamia anatomisia sarakkeita. Tämä havainto ei kumoa käsitystä toiminnallisista ryhmittymistä näiden etummaisten sarvisolupoolien sisällä. Samaa segmenttiä koskevissa tutkimuksissa, jotka tehtiin motoneuronisairautta sairastavien potilaiden ruumiinavauksessa saaduista hermosäikeistä, havaittiin motoristen neuronien katoamisvyöhykkeitä, joiden vakavuus tai jakautuminen eri leikkaustasoilla ei ollut yhdenmukaista. Nämä havainnot viittaavat siihen, että motoneuronien eri poolien vastustuskyky tautia vastaan vaihtelee.  Mikä on sopiva otsikko abstraktille? vaihtoehto1: Focal loss of anterior horn cells in the cervical cord in motor neuron disease. vaihtoehto2: Penisilliinin aiheuttamien allergisten reaktioiden ehkäisy.</w:t>
      </w:r>
    </w:p>
    <w:p>
      <w:r>
        <w:rPr>
          <w:b/>
        </w:rPr>
        <w:t xml:space="preserve">Tulos</w:t>
      </w:r>
    </w:p>
    <w:p>
      <w:r>
        <w:t xml:space="preserve">Etusarvisolujen paikallinen häviäminen kaularangassa motoneuronisairaudessa.</w:t>
      </w:r>
    </w:p>
    <w:p>
      <w:r>
        <w:rPr>
          <w:b/>
        </w:rPr>
        <w:t xml:space="preserve">Esimerkki 9.93</w:t>
      </w:r>
    </w:p>
    <w:p>
      <w:r>
        <w:t xml:space="preserve">Tiivistelmä: Viidellä 6-16-vuotiaalla lapsella testattiin taktiilitiedon yksipuolista erottelukykyä ja puolittaista siirtoa sekä taktiomotorista oppimista eri aikaväleillä ennen terapeuttista callosotomiaa ja sen jälkeen. Leikkausta edeltävien ja leikkauksen jälkeisten kykyjen vertailu osoitti, että nuorempiin lapsiin kallososiaalisen tiedonsiirron keskeyttäminen vaikuttaa huomattavasti vähemmän kuin vanhempiin lapsiin. Puheen bilateraalinen organisoituminen ja anteriorisen kommissuuren osallistuminen voidaan suurelta osin sulkea pois mahdollisina kompensaatiomekanismeina. Todennäköisin selitys sille, että taktiilitoimintojen interhemisfäärinen integraatio säilyy erinomaisesti nuoremmilla potilailla, näyttää olevan ipsilateraalisten ratojen jatkuva tukeutuminen. Toisaalta vanhemmilla lapsilla havaitut suhteellisen suuremmat puutteet viittaavat siihen, että sensomotoriset toiminnot riippuvat yhä enemmän kontralateraalisista radoista, kun corpus callosum saavuttaa toiminnallisen kypsyyden.  Mikä on abstraktin otsikko? vaihtoehto1: Effects of early and late transection of the corpus callosum in children. Tutkimus taktiili- ja taktiomotorisesta siirrosta ja integraatiosta. vaihtoehto2: Kemiallisten aineiden aiheuttama työperäinen astma.</w:t>
      </w:r>
    </w:p>
    <w:p>
      <w:r>
        <w:rPr>
          <w:b/>
        </w:rPr>
        <w:t xml:space="preserve">Tulos</w:t>
      </w:r>
    </w:p>
    <w:p>
      <w:r>
        <w:t xml:space="preserve">Corpus callosumin varhaisen ja myöhäisen leikkauksen vaikutukset lapsilla. Tutkimus taktiili- ja taktiomotorisesta siirrosta ja integraatiosta.</w:t>
      </w:r>
    </w:p>
    <w:p>
      <w:r>
        <w:rPr>
          <w:b/>
        </w:rPr>
        <w:t xml:space="preserve">Esimerkki 9.94</w:t>
      </w:r>
    </w:p>
    <w:p>
      <w:r>
        <w:t xml:space="preserve">Tiivistelmä: Aiemmat lymfosyyttien osapopulaatioiden sarjamittaukset multippeliskleroosia (MS) sairastavilla henkilöillä ovat osoittaneet OKT8-positiivisten (T8+) solujen määrän ajoittaista vähenemistä. Tässä pitkittäistutkimuksessa, johon sisältyi kaksi kertaa kuukaudessa otettavia näytteitä jokaiselta osallistujalta ja joka toteutettiin kahdessa vaiheessa, jotka kestivät vähintään kuusi ja kolme kuukautta, olemme vahvistaneet, että T8+-solujen määrän vaihteluita esiintyy MS-potilailla, ja olemme myös havainneet merkittävää vähenemistä tässä lymfosyyttien osapopulaatiossa potilaiden puolisoilla, mutta ei heidän sisaruksillaan, verrattuna sukuun kuulumattomiin kontrolleihin. Puolisoilla havaitut muutokset liittyivät ajallisesti potilailla tapahtuneisiin muutoksiin 10/13 kertaa 5/9 perheestä; lopuissa perheissä ei ollut ajallista yhteyttä. Kun kaksi tai useampia matalia T8+-arvoja pidetään merkityksellisinä, 12/13 potilaalla, 7/9 puolisolla, 6/13 sisaruksella ja 4/13 kontrolleilla (chi 2 = 12,5; P alle 0,01) oli jossain vaiheessa epänormaaleja muutoksia. Tuloksemme antavat epäsuoraa näyttöä ympäristötekijöiden merkityksestä tiettyjen MS-potilailla esiintyvien immunologisten poikkeavuuksien määrittelyssä ja havainnollistavat perhetutkimusten merkitystä näiden muutosten tautispesifisyyden määrittämisessä.  Mikä on sopiva otsikko abstraktille? vaihtoehto1: Suppressor-T-solut multippeliskleroosia sairastavien potilaiden perheenjäsenillä. vaihtoehto2: Orgaanisten aineiden aiheuttama ammatillinen allerginen keuhkosairaus.</w:t>
      </w:r>
    </w:p>
    <w:p>
      <w:r>
        <w:rPr>
          <w:b/>
        </w:rPr>
        <w:t xml:space="preserve">Tulos</w:t>
      </w:r>
    </w:p>
    <w:p>
      <w:r>
        <w:t xml:space="preserve">Suppressori-T-solut multippeliskleroosia sairastavien potilaiden perheenjäsenillä.</w:t>
      </w:r>
    </w:p>
    <w:p>
      <w:r>
        <w:rPr>
          <w:b/>
        </w:rPr>
        <w:t xml:space="preserve">Esimerkki 9.95</w:t>
      </w:r>
    </w:p>
    <w:p>
      <w:r>
        <w:t xml:space="preserve">Tiivistelmä: Aiempaa tutkimusta visuospatiaalisista toiminnoista Parkinsonin taudissa tarkastellaan. Tämä koe suunniteltiin testaamaan kahta avaruudellisen kyvyn perustavaa laatua olevaa näkökohtaa, nimittäin oikean ja vasemman erottelua ja näiden käsitteiden käsittelyä eri avaruudellisissa näkökulmissa. Tarkkuutta ja reaktioaikaa mitattiin. Parkinsonin tautia sairastavien potilaiden suorituskyky ei eronnut normaalien koehenkilöiden suorituskyvystä tehtävän spatiaalisissa osissa. Kirjallisuuskatsaus ja tämän tutkimuksen tulokset eivät anna tukea ajatukselle yleisestä visuospatiaalisesta vajeesta Parkinsonin taudissa.  Mikä on sopiva otsikko tiivistelmälle? vaihtoehto1: Visuospatiaalinen toiminta Parkinsonin taudissa. vaihtoehto2: Työperäisen keuhkosairauden analyysimenetelmät.</w:t>
      </w:r>
    </w:p>
    <w:p>
      <w:r>
        <w:rPr>
          <w:b/>
        </w:rPr>
        <w:t xml:space="preserve">Tulos</w:t>
      </w:r>
    </w:p>
    <w:p>
      <w:r>
        <w:t xml:space="preserve">Visuospatiaalinen toiminta Parkinsonin taudissa.</w:t>
      </w:r>
    </w:p>
    <w:p>
      <w:r>
        <w:rPr>
          <w:b/>
        </w:rPr>
        <w:t xml:space="preserve">Esimerkki 9.96</w:t>
      </w:r>
    </w:p>
    <w:p>
      <w:r>
        <w:t xml:space="preserve">Tiivistelmä: Kani-inhalaatiovammamallia, jossa käytetään kahden merkkiaineen radioaktiivista isotooppitekniikkaa (Rowland et al., 1986), on käytetty pienten ja keskisuurten molekyylipainojen merkkiaineilla. Turvotusta muodostuu 2 tunnin kuluttua savun hengittämisestä tai nestehengityksestä ja erityisesti hengitysvamman ja nestehengityksen yhdistelmällä [korjattu]. Tämä turvotus näyttää vähentyneen 24 tunnin kuluttua vammasta. Pienten ja keskikokoisten merkkiaineiden välillä ei näytä olevan eroa merkkiaineen kulkeutumisajoissa keuhkojen verisuonikompartimentissa. Ekstravaskulaarisen vesitilavuuden lisääntyminen on vahvistettu keuhkojen gravimetrisillä analyyseillä. Näin ollen kani-eläinmallissa keuhkoödeema on havaittavissa 2 tunnin kuluessa vammasta, ja se palaa kohti normaaliarvoja joskus 24 tunnin kuluessa, jos nestettä annetaan lyhytaikaisesti. Nestehengitys pahentaa kehittyneen turvotuksen määrää. Keuhkoödeema voi siis alkaa aikaisemmin kuin aiemmin on kliinisesti havaittu, ja nesteenpuhdistusta koskevista muutoksista voi olla hyötyä savun hengittämisvammoissa.  Mikä on sopiva otsikko tiivistelmälle? vaihtoehto1: Early detection of extravascular lung water in an inhalation injury animal model [julkaistu erratum on julkaistu Burns Incl Therm Inj 1987 Feb;13(1):82] vaihtoehto2: Teollisuuskemikaalien IgE- ja muiden kuin IgE-vasta-aineiden tukahduttaminen polyvinyylialkoholin konjugaateilla.</w:t>
      </w:r>
    </w:p>
    <w:p>
      <w:r>
        <w:rPr>
          <w:b/>
        </w:rPr>
        <w:t xml:space="preserve">Tulos</w:t>
      </w:r>
    </w:p>
    <w:p>
      <w:r>
        <w:t xml:space="preserve">Verisuonten ulkopuolisen keuhkoveden varhainen havaitseminen inhalaatiovamman eläinmallissa [julkaistu virheellinen versio ilmestyy julkaisussa Burns Incl Therm Inj 1987 Feb;13(1):82].</w:t>
      </w:r>
    </w:p>
    <w:p>
      <w:r>
        <w:rPr>
          <w:b/>
        </w:rPr>
        <w:t xml:space="preserve">Esimerkki 9.97</w:t>
      </w:r>
    </w:p>
    <w:p>
      <w:r>
        <w:t xml:space="preserve">Tiivistelmä: Kun substraattina käytettiin sukkinaattia, palaneiden urospuolisten Sprague-Dawley-rottien maksan mitokondrioiden, joilla oli 20 prosenttia kehon pinta-alasta kattavat ihon paksuuden palovammat, hengityksen säätelysuhteet kasvoivat 15, 30, 45 ja 60 minuuttia palovamman jälkeen, ja huippu saavutettiin 30 minuuttia palovamman jälkeen. Kontrolliryhmänä toimi näennäisryhmä. Verrattaessa näennäisryhmään imappihappodehydrogenaasin spesifinen aktiivisuus oli hieman alentunut ja sytokromi b:n ja c + c:n aktiivisuus oli alentunut merkittävästi 30 minuuttia palamisen jälkeen. Kaikki tulokset viittaavat siihen, että metabolinen aktiivisuus ei ole lisääntynyt palovamman alkuvaiheessa.  Mikä on abstraktin osuva otsikko? vaihtoehto1: Rotan maksan mitokondrioiden toiminnalliset muutokset palovamman varhaisvaiheessa. vaihtoehto2: Kontaktiallergeenit ja kontakti-ihottuman ehkäisy.</w:t>
      </w:r>
    </w:p>
    <w:p>
      <w:r>
        <w:rPr>
          <w:b/>
        </w:rPr>
        <w:t xml:space="preserve">Tulos</w:t>
      </w:r>
    </w:p>
    <w:p>
      <w:r>
        <w:t xml:space="preserve">Rotan maksan mitokondrioiden toiminnalliset muutokset palovamman alkuvaiheessa.</w:t>
      </w:r>
    </w:p>
    <w:p>
      <w:r>
        <w:rPr>
          <w:b/>
        </w:rPr>
        <w:t xml:space="preserve">Esimerkki 9.98</w:t>
      </w:r>
    </w:p>
    <w:p>
      <w:r>
        <w:t xml:space="preserve">Tiivistelmä: Raportoimme arpilaippojen ja sekundaarilaippojen hyödyllisyydestä laajasti palaneiden potilaiden kirurgisessa korjauksessa. Kuvaamme palovamma-arven supistuksia, jotka on korjattu arpeutuneilla aksiaalikuvioisilla läpillä, arpeutuneilla lihaskudosläpillä ja arpeutuneilla faskiokudosläpillä. Meidän mielestämme niiden käyttöä olisi kuitenkin rajoitettava tiukasti. Esimerkkinä on esitetty arpisten sekundaaristen aksiaalisten ja lihaskudosläppien käyttö palaneen korvan rekonstruktiossa.  Mikä on sopiva otsikko abstraktille? vaihtoehto1: Arpisten läppien ja sekundaaristen läppien käyttö laajojen palovammojen rekonstruktiokirurgiassa. vaihtoehto2: Immunologisen toleranssin indusointi: desensitisaatio ammattiallergeeneille.</w:t>
      </w:r>
    </w:p>
    <w:p>
      <w:r>
        <w:rPr>
          <w:b/>
        </w:rPr>
        <w:t xml:space="preserve">Tulos</w:t>
      </w:r>
    </w:p>
    <w:p>
      <w:r>
        <w:t xml:space="preserve">Arpeutuneiden läppien ja toissijaisten läppien käyttö laajojen palovammojen korjaavassa kirurgiassa.</w:t>
      </w:r>
    </w:p>
    <w:p>
      <w:r>
        <w:rPr>
          <w:b/>
        </w:rPr>
        <w:t xml:space="preserve">Esimerkki 9.99</w:t>
      </w:r>
    </w:p>
    <w:p>
      <w:r>
        <w:t xml:space="preserve">Tiivistelmä: Lämpövammat johtavat muutoksiin sekä potilaan soluvälitteisissä että humoraalisissa vasteissa. Tässä tutkimuksessa arvioitiin näitä vasteita palovammojen jälkeisenä aikana ja selvitettiin myös, muuttaako bakteeri-infektio näitä vasteita. Tutkimuksessa todettiin, että infektio muuttaa soluvälitteisten ja humoraalisten immuunivasteiden muutoksia lämpövammojen jälkeen, ja näin ollen niillä on merkitystä myös paranemisprosessissa.  Mikä on sopiva otsikko tiivistelmälle? vaihtoehto1: E ja EAC rosetteja muodostavien solujen arviointi potilailla, joilla on lämpövammoja. vaihtoehto2: Yhdysvaltojen pyrkimykset koordinoida allergisten ammattitautien ehkäisyä työpaikoilla.</w:t>
      </w:r>
    </w:p>
    <w:p>
      <w:r>
        <w:rPr>
          <w:b/>
        </w:rPr>
        <w:t xml:space="preserve">Tulos</w:t>
      </w:r>
    </w:p>
    <w:p>
      <w:r>
        <w:t xml:space="preserve">E- ja EAC-ruusettien muodostavien solujen arviointi potilailla, joilla on lämpövammoja.</w:t>
      </w:r>
    </w:p>
    <w:p>
      <w:r>
        <w:rPr>
          <w:b/>
        </w:rPr>
        <w:t xml:space="preserve">Esimerkki 9.100</w:t>
      </w:r>
    </w:p>
    <w:p>
      <w:r>
        <w:t xml:space="preserve">Tiivistelmä: Tämä tutkimus on osoittanut, että monitieteinen ryhmämenetelmä palaneiden lasten vanhempien neuvonnassa vähentää vanhempien ahdistusta ja että lääketieteelliset, psykologiset ja sosiaaliset ongelmat ovat ensisijaisesti esillä ryhmäkeskusteluissa.  Mikä on sopiva otsikko tiivistelmälle? vaihtoehto1: Monialainen ryhmämenetelmä palaneiden lasten vanhempien neuvonnassa. vaihtoehto2: Allergisten sairauksien ehkäisyä käsittelevän ensimmäisen kansainvälisen symposiumin pöytäkirja. 24.-27. kesäkuuta 1984, Firenze, Italia.</w:t>
      </w:r>
    </w:p>
    <w:p>
      <w:r>
        <w:rPr>
          <w:b/>
        </w:rPr>
        <w:t xml:space="preserve">Tulos</w:t>
      </w:r>
    </w:p>
    <w:p>
      <w:r>
        <w:t xml:space="preserve">Monialainen ryhmämenetelmä palaneiden lasten vanhempien neuvontaan.</w:t>
      </w:r>
    </w:p>
    <w:p>
      <w:r>
        <w:rPr>
          <w:b/>
        </w:rPr>
        <w:t xml:space="preserve">Esimerkki 9.101</w:t>
      </w:r>
    </w:p>
    <w:p>
      <w:r>
        <w:t xml:space="preserve">Tiivistelmä: Brisbanen kuninkaalliseen sairaalaan otettuja työperäisiä palovammoja koskeva retrospektiivinen epidemiologinen tutkimus tehtiin 7 vuoden aikana. Tutkimukseen osallistui yhteensä 182 potilasta - 173 miestä (95 prosenttia) ja 9 naista (5 prosenttia). Työperäisten palovammojen osuus palovammayksikköön otetuista potilaista on vähentynyt 31,5 prosentista 18,5 prosenttiin viimeisten 10 vuoden aikana. Palovammoista 50 prosenttia tapahtui alle 30-vuotiaille miehille. Keski-ikä oli 31 vuotta. Kaksi kolmasosaa palovammoista kattoi alle 10 prosenttia kehosta ja 84 prosenttia alle 20 prosenttia. Työperäisten palovammojen yleisin syy tutkimuksessamme oli palovamma (19,4 prosenttia), mutta liekkipalovammat, joissa vaatteet syttyivät palamaan, aiheuttivat laajimmat palovammat. Kasvot ja kädet olivat yleisimmät palopaikat. Näiden alueiden palovammat johtuivat pääasiassa liekki- ja sähköpalovammoista. Silmien palovammoja oli 5,5 prosenttia otoksesta, ja ne johtuivat kemikaaleista, kaasuräjähdyksistä ja sähköiskusta. Kaksikymmentäkuusi potilasta (14 prosenttia) kärsi hengityselinten vammoista. Vain yksi potilas 182:sta potilaasta kuoli. Työturvallisuudessa on edistytty viime vuosina, mutta huolimattomuus ja inhimilliset virheet vaativat edelleen veronsa.  Mikä on sopiva otsikko tiivistelmälle? vaihtoehto1: Epidemiology of industrial burns in Brisbane. vaihtoehto2: Allergisten sairauksien epidemiologiset ja sosioekonomiset näkökohdat.</w:t>
      </w:r>
    </w:p>
    <w:p>
      <w:r>
        <w:rPr>
          <w:b/>
        </w:rPr>
        <w:t xml:space="preserve">Tulos</w:t>
      </w:r>
    </w:p>
    <w:p>
      <w:r>
        <w:t xml:space="preserve">Työperäisten palovammojen epidemiologia Brisbanessa.</w:t>
      </w:r>
    </w:p>
    <w:p>
      <w:r>
        <w:rPr>
          <w:b/>
        </w:rPr>
        <w:t xml:space="preserve">Esimerkki 9.102</w:t>
      </w:r>
    </w:p>
    <w:p>
      <w:r>
        <w:t xml:space="preserve">Tiivistelmä: Vakavien palovammojen epidemiologiaa analysoidaan. Kööpenhaminan palovammayksikköön otettiin 1. syyskuuta 1982 ja 31. elokuuta 1983 välisenä aikana 75 potilasta, 27 naista ja 48 miestä. Suurin osa palovammoista oli kotipolttovammoja, ja tulipalo oli yleisin syy. Haavoittuvimmat alueet olivat käsivarret ja jalat, ja lämpövammoja esiintyy edelleen eniten pienillä lapsilla. Koska altistavilla tekijöillä oli merkitystä useissa onnettomuuksissa, korostetaan ennaltaehkäisyn tärkeyttä.  Mikä on sopiva otsikko tiivistelmälle? vaihtoehto1: Vakavien palovammojen epidemiologia. vaihtoehto2: Atopian luonnollinen historia.</w:t>
      </w:r>
    </w:p>
    <w:p>
      <w:r>
        <w:rPr>
          <w:b/>
        </w:rPr>
        <w:t xml:space="preserve">Tulos</w:t>
      </w:r>
    </w:p>
    <w:p>
      <w:r>
        <w:t xml:space="preserve">Vakavien palovammojen epidemiologia.</w:t>
      </w:r>
    </w:p>
    <w:p>
      <w:r>
        <w:rPr>
          <w:b/>
        </w:rPr>
        <w:t xml:space="preserve">Esimerkki 9.103</w:t>
      </w:r>
    </w:p>
    <w:p>
      <w:r>
        <w:t xml:space="preserve">Tiivistelmä: Maaliskuuta 1985 edeltäneiden 17 vuoden aikana 140 potilasta sai 44 ukkosen aiheuttamia salamavammoja. Viidelläkymmenellä potilaalla oli merkkejä virran kulusta kehossaan. Nämä 50 uhria luokiteltiin kahteen ryhmään, joista ensimmäiseen kuului 9 uhria, joiden vaatteet repeytyivät tai joilla oli lineaarisia pinnallisia ihopalovammoja koko vartalossaan päästä jalkoihin, mikä osoitti pintaläpilyöntien esiintymistä. Loput 41 potilasta eivät osoittaneet mitään merkkejä tästä leimahdusvaikutuksesta. Huomionarvoista on, että ensimmäisessä ryhmässä 9:stä 5 jäi henkiin, kun taas toisessa ryhmässä 41:stä vain 6 jäi henkiin. Tulos osoittaa, että kun leimahdus tapahtuu koko kehossa, selviytymisen todennäköisyys on yli 50 prosenttia. Kuoleman tai eloonjäämisen määrääviä olosuhteita tutkittiin kokeellisesti antamalla rotille keinotekoisia salamajänniteimpulsseja ja kehittämällä niille salamaniskuja. Rotat selvisivät hengissä, kun salamaniskun aiheuttama jännitteenalenema tapahtui välittömästi huippupisteen jälkeen ja virran aaltomuodossa oli terävä huippu. Sitä vastoin rotat kuolivat, kun leimahduksen aiheuttama jännitehäviö viivästyi yli 20 mikrosekuntia ja virran aaltomuoto oli tylppäkartiomainen. On päätelty, että nopea leimahdus vähentää huomattavasti energian häviämistä elimistössä ja johtaa näin ollen eloonjäämiseen.  Mikä on sopiva otsikko tiivistelmälle? vaihtoehto1: Lightning injury caused by discharges accompanying flashover--a clinical and experimental study of death and survival. vaihtoehto2: Basofiilien "vapautumiskyvyn" poikkeavuudet atooppisilla ja astmaatikoilla.</w:t>
      </w:r>
    </w:p>
    <w:p>
      <w:r>
        <w:rPr>
          <w:b/>
        </w:rPr>
        <w:t xml:space="preserve">Tulos</w:t>
      </w:r>
    </w:p>
    <w:p>
      <w:r>
        <w:t xml:space="preserve">Salaman aiheuttamat salamavammat, jotka johtuvat leimahduksiin liittyvistä purkauksista - kliininen ja kokeellinen tutkimus kuolemasta ja eloonjäämisestä.</w:t>
      </w:r>
    </w:p>
    <w:p>
      <w:r>
        <w:rPr>
          <w:b/>
        </w:rPr>
        <w:t xml:space="preserve">Esimerkki 9.104</w:t>
      </w:r>
    </w:p>
    <w:p>
      <w:r>
        <w:t xml:space="preserve">Tiivistelmä: Ihossa esiintyy harvoin kalkkipilareita. Kuvaillaan mielenkiintoinen tapaus, jossa uuden luun rivit kehittyivät ihoon, joka oli siirretty 31 vuotta aiemmin säären osittaisen ihonpaksuuden palovamman peittämiseksi. Heterotrooppisen luutumisen ongelmia käsitellään.  Mikä on sopiva otsikko tiivistelmälle? vaihtoehto1: Calcinosis cutis--a rare late complication of burns. vaihtoehto2: Plikaattihappospesifinen IgE ja epäspesifinen keuhkoputkien yliherkkyys läntisen punasepäntyöntekijöillä.</w:t>
      </w:r>
    </w:p>
    <w:p>
      <w:r>
        <w:rPr>
          <w:b/>
        </w:rPr>
        <w:t xml:space="preserve">Tulos</w:t>
      </w:r>
    </w:p>
    <w:p>
      <w:r>
        <w:t xml:space="preserve">Calcinosis cutis - harvinainen palovammojen myöhäiskomplikaatio.</w:t>
      </w:r>
    </w:p>
    <w:p>
      <w:r>
        <w:rPr>
          <w:b/>
        </w:rPr>
        <w:t xml:space="preserve">Esimerkki 9.105</w:t>
      </w:r>
    </w:p>
    <w:p>
      <w:r>
        <w:t xml:space="preserve">Tiivistelmä: Potilas, jolla oli vesiko-enterinen fisteli, hoidettiin menestyksekkäästi resektiolla ohutsuolesta ja virtsarakon kupolista sekä välissä olevan paiseen tyhjennyksellä. Kirjallisuushaku paljastaa, että kyseessä on hyvin epätavallinen korkeajännitesähkövamman komplikaatio.  Mikä on sopiva otsikko tiivistelmälle? Vaihtoehto1: Abdominaalinen viskeraalinen perforaatio sähkövamman seurauksena: tapausraportti ja kirjallisuuskatsaus. vaihtoehto2: Allergia valkoiselle perunalle.</w:t>
      </w:r>
    </w:p>
    <w:p>
      <w:r>
        <w:rPr>
          <w:b/>
        </w:rPr>
        <w:t xml:space="preserve">Tulos</w:t>
      </w:r>
    </w:p>
    <w:p>
      <w:r>
        <w:t xml:space="preserve">Vatsan viskeraalinen perforaatio sähkövamman seurauksena: tapausselostus ja kirjallisuuskatsaus.</w:t>
      </w:r>
    </w:p>
    <w:p>
      <w:r>
        <w:rPr>
          <w:b/>
        </w:rPr>
        <w:t xml:space="preserve">Esimerkki 9.106</w:t>
      </w:r>
    </w:p>
    <w:p>
      <w:r>
        <w:t xml:space="preserve">Tiivistelmä: Aktiivisen liikelaajuuden tarve käden palovammojen yhteydessä on ilmeinen, ja mukautettujen pelien avulla potilaan mielenkiinto herää, mikä kannustaa häntä osallistumaan aktiivisesti hoito-ohjelmaan. Kaikki pelit on tarkoitettu yksilöllisille pelaajille, jotka ovat eri älyllisillä tasoilla, ja ne tarjoavat erilaisia aktiivisia liikelaajuuksia: sormille, ranteelle, kyynärpäälle ja olkapäälle. Suurimman osan peleistä on tehnyt entinen potilas, joka on nyt eläkkeellä, ja ne on kopioitu toimintaterapeutin kokoelmissa olevista peleistä, ja osa peleistä on israelilaisten ideoimia ja valmistamia. Kaikki pelit voidaan kaasuautoklavoida, joten niitä voidaan käyttää potilaalta toiselle. Pelit tarjoavat myös kipeästi kaivattuja henkisiä virikkeitä ja häiriötekijöitä palovammayksiköstä ja kaikesta, mitä se merkitsee.  Mikä on sopiva otsikko tiivistelmälle? vaihtoehto1: Pelien käyttö käden palovammojen toimintaterapiassa. vaihtoehto2: C4-aktivaation raketti-immunoelektroforeesin arvo arvioitaessa potilaita, joilla on angioedeema tai C1-inhibiittorin puutos.</w:t>
      </w:r>
    </w:p>
    <w:p>
      <w:r>
        <w:rPr>
          <w:b/>
        </w:rPr>
        <w:t xml:space="preserve">Tulos</w:t>
      </w:r>
    </w:p>
    <w:p>
      <w:r>
        <w:t xml:space="preserve">Pelien käyttö käden palovammojen toimintaterapiassa.</w:t>
      </w:r>
    </w:p>
    <w:p>
      <w:r>
        <w:rPr>
          <w:b/>
        </w:rPr>
        <w:t xml:space="preserve">Esimerkki 9.107</w:t>
      </w:r>
    </w:p>
    <w:p>
      <w:r>
        <w:t xml:space="preserve">Tiivistelmä: Sähkömagneettinen spektri koostuu säteilyenergiasta, joka on luokiteltu tiettyjen aallonpituuksien mukaan. Ihminen altistuu jatkuvasti osalle sähkömagneettista spektriä, erityisesti ultravioletti-, näkyvän ja infrapuna-alueen säteilylle. Silmän ja ihon kudokset ovat erityisen herkkiä ionisoimattoman säteilyenergian aallonpituuksille. Vaikka molemmilla kudoksilla on endogeeniset suojamekanismit, jotka minimoivat tällaisen altistumisen vaikutukset, säteilyn absorboitumisesta aiheutuu silti ongelmia. Sarveiskalvon, linssin ja verkkokalvon on osoitettu olevan alttiita ultravioletti-, näkyvän ja infrapuna-alueen valon aiheuttamille vaurioille. Tämän kaksiosaisen artikkelin ensimmäisessä osassa tarkastellaan silmän rakenteita, jotka ovat alttiimpia valon aiheuttamille vaurioille; toisessa osassa, joka julkaistaan lehden seuraavassa numerossa, keskitytään silmien suojaamiseen.  Mikä on sopiva otsikko tiivistelmälle? vaihtoehto1: Valon mahdolliset silmää vahingoittavat vaikutukset (osa I). vaihtoehto2: Lisääntynyt yhdiste 48/80:n indusoima paikallinen histamiinin vapautuminen kroonista urtikariaa sairastavien potilaiden ei-lesiallisesta ihosta.</w:t>
      </w:r>
    </w:p>
    <w:p>
      <w:r>
        <w:rPr>
          <w:b/>
        </w:rPr>
        <w:t xml:space="preserve">Tulos</w:t>
      </w:r>
    </w:p>
    <w:p>
      <w:r>
        <w:t xml:space="preserve">Valon mahdolliset vahingolliset vaikutukset silmään (osa I).</w:t>
      </w:r>
    </w:p>
    <w:p>
      <w:r>
        <w:rPr>
          <w:b/>
        </w:rPr>
        <w:t xml:space="preserve">Esimerkki 9.108</w:t>
      </w:r>
    </w:p>
    <w:p>
      <w:r>
        <w:t xml:space="preserve">Tiivistelmä: Olemme kehittäneet muuttuvan imujärjestelmän kasteluun, aspiraatioon ja vitrektomiaan. Järjestelmää säädellään käyttäjän sormenpäällä.  Mikä on sopiva otsikko tiivistelmälle? vaihtoehto1: Uusi muuttuva imujärjestelmä, jota ohjataan sormenpäällä. vaihtoehto2: Punaviiniastma: kontrolloitu haasteellinen tutkimus.</w:t>
      </w:r>
    </w:p>
    <w:p>
      <w:r>
        <w:rPr>
          <w:b/>
        </w:rPr>
        <w:t xml:space="preserve">Tulos</w:t>
      </w:r>
    </w:p>
    <w:p>
      <w:r>
        <w:t xml:space="preserve">Uusi muuttuva imujärjestelmä, jossa on sormenpääohjaus.</w:t>
      </w:r>
    </w:p>
    <w:p>
      <w:r>
        <w:rPr>
          <w:b/>
        </w:rPr>
        <w:t xml:space="preserve">Esimerkki 9.109</w:t>
      </w:r>
    </w:p>
    <w:p>
      <w:r>
        <w:t xml:space="preserve">Tiivistelmä: Supramaximaalinen mediaalinen ja lateraalinen rectus-leikkaus suoritettiin horisontaalisten poikkeamien korjaamiseksi seitsemässä kuudennen hermon halvaantumistapauksessa ja kolmessa kolmannen hermon halvaantumistapauksessa, ja useimmissa tapauksissa tulokset olivat tyydyttäviä. Näiden toimenpiteiden etuja ja haittoja käsitellään.  Mikä on sopiva otsikko tiivistelmälle? vaihtoehto1: Supramaximal horizontal rectus surgery in the management of third and sixth nerve palsy. vaihtoehto2: Askorbiinihapon akuuttien vaikutusten puuttuminen spirometriaan ja hengitysteiden reagointikykyyn histamiinille astmaa sairastavilla henkilöillä.</w:t>
      </w:r>
    </w:p>
    <w:p>
      <w:r>
        <w:rPr>
          <w:b/>
        </w:rPr>
        <w:t xml:space="preserve">Tulos</w:t>
      </w:r>
    </w:p>
    <w:p>
      <w:r>
        <w:t xml:space="preserve">Supramaximaalinen horisontaalinen rectus-leikkaus kolmannen ja kuudennen hermon halvauksen hoidossa.</w:t>
      </w:r>
    </w:p>
    <w:p>
      <w:r>
        <w:rPr>
          <w:b/>
        </w:rPr>
        <w:t xml:space="preserve">Esimerkki 9.110</w:t>
      </w:r>
    </w:p>
    <w:p>
      <w:r>
        <w:t xml:space="preserve">Tiivistelmä: Hermokuitukimppujen näkökenttäpuutokset ovat näköhermon pään tai verkkokalvon patologian tunnusmerkki. Tässä tutkimussarjassa neljän potilaan kuudessa silmässä, joilla oli suuria kallonsisäisiä massavaurioita, havaittiin tällaisia näkökenttäpuutoksia, ja näöntarkkuus säilyi kolmessa näistä silmistä. Yhdessäkään tapauksessa vastakkaisen silmän näkötoiminnot eivät antaneet viitteitä vaurion paikallistamisesta.  Mikä on abstraktin otsikko? vaihtoehto1: Hermokuitukimppujen näkökenttäpuutokset ja kallonsisäiset massaleesiot. vaihtoehto2: Adrenaliinin ihonalaisen injektion ja suuren annoksen inhalaation vertailu--vaikutuksia anafylaksian ehkäisemiseen tähtäävään itsehoitoon.</w:t>
      </w:r>
    </w:p>
    <w:p>
      <w:r>
        <w:rPr>
          <w:b/>
        </w:rPr>
        <w:t xml:space="preserve">Tulos</w:t>
      </w:r>
    </w:p>
    <w:p>
      <w:r>
        <w:t xml:space="preserve">Hermokuitukimppujen näkökenttäpuutokset ja kallonsisäiset massavauriot.</w:t>
      </w:r>
    </w:p>
    <w:p>
      <w:r>
        <w:rPr>
          <w:b/>
        </w:rPr>
        <w:t xml:space="preserve">Esimerkki 9.111</w:t>
      </w:r>
    </w:p>
    <w:p>
      <w:r>
        <w:t xml:space="preserve">Tiivistelmä: 56-vuotiaalla naisella on ollut 10 vuoden ajan vääntödiplopia ja oikeanpuoleinen monokulaarinen oskillopsia. Nämä oireet, jotka olivat aluksi olleet ajoittaisia, jatkuivat käytännössä keskeytyksettä viimeisten kahden vuoden aikana. Hänellä todettiin oikean silmän superior oblique -myokymia. Oireita ei onnistuttu tukahduttamaan riittävillä kokeilla suun kautta otettavalla karbamatsepiinilla, baklofeenilla ja fenytoiinilla. Vuosi alkuperäisen esittelyn jälkeen hänelle tehtiin oikean ylemmän vinon silmän tenektomia ja oikean alemman vinon silmän resektio. Lopulta hän tarvitsi toisen leikkauksen toiseen silmäänsä, jotta häiritsevästä diplopiasta alaspäin katsottaessa päästiin eroon.  Mikä on abstraktin otsikko? vaihtoehto1: Superior oblique myokymia: milloin hoito on tarpeen. vaihtoehto2: Altistuminen herkistävälle työperäiselle aineelle voi aiheuttaa keuhkoputkien reagointikyvyn pitkäaikaista lisääntymistä histamiinille ilman merkittäviä muutoksia hengitysteiden kaliipereissa.</w:t>
      </w:r>
    </w:p>
    <w:p>
      <w:r>
        <w:rPr>
          <w:b/>
        </w:rPr>
        <w:t xml:space="preserve">Tulos</w:t>
      </w:r>
    </w:p>
    <w:p>
      <w:r>
        <w:t xml:space="preserve">Superior oblique myokymia: milloin hoito on tarpeen.</w:t>
      </w:r>
    </w:p>
    <w:p>
      <w:r>
        <w:rPr>
          <w:b/>
        </w:rPr>
        <w:t xml:space="preserve">Esimerkki 9.112</w:t>
      </w:r>
    </w:p>
    <w:p>
      <w:r>
        <w:t xml:space="preserve">Tiivistelmä: Kirjoittajat raportoivat ensimmäisestä tapauksesta, jossa silmäkuopan rengassolulymfooma oli mukana. Tämä non-Hodgkinin lymfooman muunnos sisältää joko vakuoloituneita tai eosinofiilisiä sytoplasmasulkeumia, jotka puristavat tuman solun toiselle puolelle. Tässä tapauksessa sulkeumat olivat eosinofiilisiä ja värjäytyivät positiivisesti PAS:lle, immunoglobuliini M:n (IgM) raskaalle ketjulle ja kappa-kevyelle ketjulle. Elektronimikroskopiassa näkyi rakeista elektronitiheää materiaalia, joka oli jäänyt karkean endoplasmisen retikulumin laajentuneiden silmukoiden sisään. Tarkastelussa tarkastellaan 22 tapausta, joissa on aiemmin muualla raportoitu merkkirengassolulymfooma, ja keskustellaan niiden kliinisestä merkityksestä.  Mikä on sopiva otsikko tiivistelmälle? vaihtoehto1: Signet-rengassolulymfooma silmäkuopassa: tapausselostus ja katsaus. vaihtoehto2: Tutkimus ihmisen immuunivasteesta Lolium perenne (ruis) -siitepölylle ja sen komponenteille, Lol p I:lle ja Lol p II:lle (ruis I ja ruis II). I. Reaktiivisuuden esiintyvyys allergeeneille ja ihotestien, IgE-vasta-aineiden ja IgG-vasta-aineita koskevien tietojen korrelaatiot.</w:t>
      </w:r>
    </w:p>
    <w:p>
      <w:r>
        <w:rPr>
          <w:b/>
        </w:rPr>
        <w:t xml:space="preserve">Tulos</w:t>
      </w:r>
    </w:p>
    <w:p>
      <w:r>
        <w:t xml:space="preserve">Signet-rengassolulymfooma silmäkuopassa: tapausselostus ja katsaus.</w:t>
      </w:r>
    </w:p>
    <w:p>
      <w:r>
        <w:rPr>
          <w:b/>
        </w:rPr>
        <w:t xml:space="preserve">Esimerkki 9.113</w:t>
      </w:r>
    </w:p>
    <w:p>
      <w:r>
        <w:t xml:space="preserve">Tiivistelmä: Tammikuun 1979 ja kesäkuun 1985 välisenä aikana 10 potilasta, joilla oli akuutti allerginen interstitiaalinen nefriitti, otettiin vastaan suuren aluesairaalan kliinisessä nefrologian yksikössä. Munuaisten vajaatoiminnan alkaminen liittyi ajallisesti jonkin lääkkeen käyttöön: ei-steroidinen tulehduskipulääke (NSAID) (neljällä potilaalla), simetidiini (kolmella), antibiootit (kahdella) tai allopurinoli (yhdellä). Munuaisten vajaatoiminta puhkesi akuutisti kolmella potilaalla ja salakavalasti seitsemällä potilaalla. Kahdella potilaalla esiintyi myös merkittävää proteinuriaa. Kliiniset piirteet, kuten kuume, ihottuma, hematuria, pyuria, johon liittyi eosinofiluria tai ei, ja lievä tai voimakas proteinuria, olivat johtaneet taudin epäilyyn. Diagnoosi vahvistettiin munuaisbiopsiassa löydetyillä tulehdussoluilla, pääasiassa lymfosyyteillä, plasmasoluilla ja eosinofiileillä. Kolme potilasta tarvitsi hemodialyysiä; kaksi heistä sai myös steroideja. Steroidihoitoa käytettiin myös kahdella potilaalla, joilla oli tulehduskipulääkkeiden aiheuttama proteinuria. Munuaistoiminta parani yhdeksällä potilaalla 35 päivään mennessä, mutta yhden potilaan munuaistoiminta heikkeni edelleen hitaasti mutta asteittain. Akuutti interstitiaalinen nefriitti voidaan erottaa muista akuutin munuaisten vajaatoiminnan muodoista sen perusteella, että gallium 67:n otto munuaisiin on voimakasta, ja se on suurimmillaan 48 tuntia tai enemmän injektion jälkeen. Munuaisten toiminnan paraneminen lääkkeen käytön lopettamisen jälkeen, allergiselle interstitiaaliselle nefriitille tyypilliset histopatologiset löydökset sekä eosinofiilien ja joskus IgE:n esiintyminen veressä viittaavat yliherkkyysreaktioon.  Mikä on sopiva otsikko tiivistelmälle? Vaihtoehto1: Lääkkeen aiheuttama akuutti interstitiaalinen nefriitti: raportti 10 tapauksesta. vaihtoehto2: American Dietetic Associationin ravitsemussuositukset naisille.</w:t>
      </w:r>
    </w:p>
    <w:p>
      <w:r>
        <w:rPr>
          <w:b/>
        </w:rPr>
        <w:t xml:space="preserve">Tulos</w:t>
      </w:r>
    </w:p>
    <w:p>
      <w:r>
        <w:t xml:space="preserve">Lääkkeiden aiheuttama akuutti interstitiaalinen nefriitti: raportti 10 tapauksesta.</w:t>
      </w:r>
    </w:p>
    <w:p>
      <w:r>
        <w:rPr>
          <w:b/>
        </w:rPr>
        <w:t xml:space="preserve">Esimerkki 9.114</w:t>
      </w:r>
    </w:p>
    <w:p>
      <w:r>
        <w:t xml:space="preserve">Tiivistelmä: Vaikka itsemurhapotilaiden ilmoittamien motiivien monitulkintaisuutta on tutkittu melko yksityiskohtaisesti, heidän motiiviensa muuttuvuuteen on kiinnitetty vähemmän huomiota. Kaksikymmentäkuusi potilasta, jotka olivat ottaneet yliannoksen parakvattia, erittäin tappavaa rikkakasvien torjunta-ainetta, kuulusteltiin heidän motiiveistaan sairaalaan tullessaan ja 24 tuntia sekä 3, 7 ja 10 päivää myöhemmin. Vaikka 25 potilasta väitti, että he halusivat kuolla sairaalaan tullessaan, kaikki 14 eloonjäänyttä potilasta halusivat elää sairaalasta kotiutuessaan. Kuolleista 12 potilaasta kuusi ilmoitti viimeisessä haastattelussa ennen kuolemaansa, etteivät he enää halunneet kuolla. Seuraavan vuoden aikana kolme 14 eloonjääneestä potilaasta teki itsemurhan. Tulokset korostavat, että itsemurhapotilaan tilanteen kaikkien näkökohtien perusteellinen arviointi on tärkeää riskien määrittämisessä. Potilaan ilmoittamien aikomusten tulisi olla vain yksi huomioon otettava tekijä.  Mikä on sopiva otsikko tiivistelmälle? vaihtoehto1: Muuttuva motivaatio vakavasti itsemurhaa tekevillä potilailla. vaihtoehto2: Painonnousu raskaudenaikana, joka liittyy terveenkokoisten lasten syntymään pienituloisille naisille.</w:t>
      </w:r>
    </w:p>
    <w:p>
      <w:r>
        <w:rPr>
          <w:b/>
        </w:rPr>
        <w:t xml:space="preserve">Tulos</w:t>
      </w:r>
    </w:p>
    <w:p>
      <w:r>
        <w:t xml:space="preserve">Vakavasti itsetuhoisten potilaiden motivaation muuttaminen.</w:t>
      </w:r>
    </w:p>
    <w:p>
      <w:r>
        <w:rPr>
          <w:b/>
        </w:rPr>
        <w:t xml:space="preserve">Esimerkki 9.115</w:t>
      </w:r>
    </w:p>
    <w:p>
      <w:r>
        <w:t xml:space="preserve">Tiivistelmä: Maastoajoneuvojen suosio on kasvanut, markkinat ovat laajentuneet ja niihin liittyvät vammat ovat lisääntyneet erityisesti nuorten keskuudessa. Vuosina 1984-85 Ottawassa sijaitsevassa Itä-Ontarion lastensairaalassa hoidettiin 148 potilasta maastoajoneuvo-onnettomuuksissa aiheutuneiden vammojen vuoksi. Potilaiden keski-ikä oli 14 vuotta. Pehmytkudosvammoja oli 33 potilaalla, joista 21:llä oli vakavia vammoja. Murtumia oli 179 kappaletta 133 potilaalla. Yksi potilas kuoli vammoihinsa. Yleisin vammamekanismi oli koneen hallinnan menettäminen ja koneesta putoaminen. Seitsemäntoista potilasta törmäsi omaan ajoneuvoonsa, ja 39 potilasta törmäsi esineisiin, kuten autoihin, puihin tai ihmisiin. Näistä onnettomuuksista aiheutuvat terveydenhuoltokustannukset ovat yhtä vakavia kuin huoli asianmukaisesta lainsäädännöstä kuluttajien, erityisesti nuorten, suojelemiseksi.  Mikä on sopiva otsikko tiivistelmälle? vaihtoehto1: Injuries associated with off-road vehicles among children. vaihtoehto2: Elintarvikkeiden hankinta ja ruokavalion ravitsemuksellinen riittävyys pienituloisissa perheissä.</w:t>
      </w:r>
    </w:p>
    <w:p>
      <w:r>
        <w:rPr>
          <w:b/>
        </w:rPr>
        <w:t xml:space="preserve">Tulos</w:t>
      </w:r>
    </w:p>
    <w:p>
      <w:r>
        <w:t xml:space="preserve">Lasten maastoajoneuvoihin liittyvät vammat.</w:t>
      </w:r>
    </w:p>
    <w:p>
      <w:r>
        <w:rPr>
          <w:b/>
        </w:rPr>
        <w:t xml:space="preserve">Esimerkki 9.116</w:t>
      </w:r>
    </w:p>
    <w:p>
      <w:r>
        <w:t xml:space="preserve">Tiivistelmä: Luuydinkromosomilöydösten ennustearvoa tutkittiin 242 potilaalla, joilla oli preleukeemisia myelodysplastisia oireyhtymiä (MDS) tai myeloproliferatiivisia häiriöitä (MPD), painottaen yksittäisten ja moninkertaisten karyotyyppisten muutosten merkitystä. Molemmissa ryhmissä tulokset osoittivat, että potilailla, joilla oli useita kromosomipoikkeavuuksia luuydinkloonissa, oli erittäin suuri todennäköisyys kuolla varhain leukemiaan tai muihin hematopoieettisen toimintahäiriön komplikaatioihin. Sitä vastoin potilailla, joilla oli vain yksi karyotyyppinen muutos (johon liittyi yksi kromosomi tai yksi translokaatio), elossaoloaika kahden vuoden kuluessa oli vain hieman heikompi kuin potilailla, joilla ei ollut kromosomipoikkeavuutta. Ainoa yksittäinen karyotyyppimuutos, johon saattoi liittyä selvästi lyhentynyt elossaoloaika, oli monosomia 7. Nämä tulokset viittaavat siihen, että aiempien tutkimusten johtopäätökset kromosomimuutosten vakavista seurauksista preleukemiassa heijastavat suurelta osin sellaisten kloonien kliinistä merkitystä, joissa on useita sytogeneettisiä muutoksia. Ennakkotieto preleukemiapotilaiden karyotyyppisestä statuksesta olisi hyödyllistä arvioitaessa nykyisiä yrityksiä löytää tehokasta hoitoa näihin vaikeisiin sairauksiin.  Mikä on abstraktin sopiva otsikko? vaihtoehto1: Kromosomitutkimukset preleukeemisissa tiloissa. V. Yksittäisten ja moninkertaisten poikkeavuuksien prognostinen merkitys. vaihtoehto2: Pitkäaikaishoitolaitoksissa työskentelevien työntekijöiden terveystietoisuus ja elämäntapakäytännöt.</w:t>
      </w:r>
    </w:p>
    <w:p>
      <w:r>
        <w:rPr>
          <w:b/>
        </w:rPr>
        <w:t xml:space="preserve">Tulos</w:t>
      </w:r>
    </w:p>
    <w:p>
      <w:r>
        <w:t xml:space="preserve">Kromosomitutkimukset preleukeemisissa tiloissa. V. Yksittäisten ja moninkertaisten poikkeavuuksien ennusteellinen merkitys.</w:t>
      </w:r>
    </w:p>
    <w:p>
      <w:r>
        <w:rPr>
          <w:b/>
        </w:rPr>
        <w:t xml:space="preserve">Esimerkki 9.117</w:t>
      </w:r>
    </w:p>
    <w:p>
      <w:r>
        <w:t xml:space="preserve">Tiivistelmä: Yhdeksänkymmentäkuusi potilasta, joilla oli levinnyt pahanlaatuinen melanooma, sai kolme kertaa viikossa lihaksensisäisiä injektioita leukosyytti A:n rekombinanttiinterferonia (rIFN-alfa A, Roferon-A, Hoffmann La Roche) annoksilla 12 X 10(6) U/m2 tai 50 X 10(6) U/m2 yhdessä tai ilman simetidiiniä immunorestoratiivisena aineena. Neljä potilasta, joista kahdella oli aiempi kemoterapia, sai joko täydellisen vasteen (3 kuukautta, pehmytkudosmetastaasi) tai poikkeuksellisen kestävän vasteen keston (kuukausina), joka oli 29+ (pehmytkudos; keuhkoleesio), 31+ (pehmytkudos) ja 35+ (pehmytkudos; maksaleesio). Yhdelläkään näistä potilaista ei ollut erityisen tyypillisiä kliinisiä parametreja. Kuten aiemmin todettiin, kemoterapiaa käyttäen pieni osa potilaista, joilla on pitkälle edennyttä pahanlaatuista melanoomaa, voi aiemmasta hoidosta huolimatta saavuttaa pitkäkestoisen objektiivisen taantuman rIFN-alfa A:lla. Mikä on abstraktin osuva otsikko? vaihtoehto1: Recombinant leukocyte A interferon (rIFN-alfa A) in the treatment of disseminated malignant melanoma. Täydellisesti ja pitkäaikaisesti vastanneiden potilaiden analyysi. vaihtoehto2: Esiintymisnäytteenotto asuntolan ruokapalvelussa: ruokalajien valmistusajat.</w:t>
      </w:r>
    </w:p>
    <w:p>
      <w:r>
        <w:rPr>
          <w:b/>
        </w:rPr>
        <w:t xml:space="preserve">Tulos</w:t>
      </w:r>
    </w:p>
    <w:p>
      <w:r>
        <w:t xml:space="preserve">Rekombinanttileukosyytti A -interferoni (rIFN-alfa A) levinneen pahanlaatuisen melanooman hoidossa. Analyysi täydellisesti ja pitkäaikaisesti vastanneista potilaista.</w:t>
      </w:r>
    </w:p>
    <w:p>
      <w:r>
        <w:rPr>
          <w:b/>
        </w:rPr>
        <w:t xml:space="preserve">Esimerkki 9.118</w:t>
      </w:r>
    </w:p>
    <w:p>
      <w:r>
        <w:t xml:space="preserve">Tiivistelmä: Vuosina 1971-1984 Southwest Oncology Groupin (1971-1979) tai Pediatric Oncology Groupin (1980-1984) harvinaisten kasvainten rekisteriin vuosina 1971-1984 toimitettujen 89 lapsuusiän keltarauhaskasvaimen (YS) ja alkionaalisen karsinooman (EC) (29 teratooman yhteydessä) kliiniset ja morfologiset piirteet tarkistettiin ja analysoitiin tilastollisesti. Tämä tarkastelu osoitti, että eloonjäämisennuste parani jokaisella viiden vuoden jaksolla kasvaimen sijainnista riippumatta, että "puhtaiden" kasvainten ja muiden teratomaattisten komponenttien kanssa sekoittuneiden kasvainten välillä ei ollut tilastollisesti merkitsevää eroa eikä tilastollisesti merkitsevää eroa YS:n ja EC:n välillä lapsilla, ilmoitettua parempi ennuste vastasyntyneisyyskauden jälkeen ilmeneville sakrokokokkirauhaskasvaimille, erityisen huono ennuste vastasyntyneiden "hyvänlaatuisten" sakrokokkirauhasen teratoomien osalta, jotka on leikattu ilman koccygectomiaa, kun ne uusiutuvat YS:nä, erinomainen eloonjäämisennuste kaikille kiveskasvaimille iästä tai EC:n esiintymisestä riippumatta ja mediastinaalisten kasvainten esiintyminen naisilla.  Mikä on sopiva otsikko abstraktille? vaihtoehto1: Nongerminomatoottiset pahanlaatuiset sukusolukasvaimet lapsilla. Katsaus 89 tapaukseen Pediatric Oncology Groupista vuosilta 1971-1984. vaihtoehto2: Lihava, ylipainoinen, toivottava, ihanteellinen: mihin vedetään raja vuonna 1986?</w:t>
      </w:r>
    </w:p>
    <w:p>
      <w:r>
        <w:rPr>
          <w:b/>
        </w:rPr>
        <w:t xml:space="preserve">Tulos</w:t>
      </w:r>
    </w:p>
    <w:p>
      <w:r>
        <w:t xml:space="preserve">Ei-kerminomatoottiset pahanlaatuiset sukusolukasvaimet lapsilla. Katsaus 89 tapaukseen pediatrisen onkologian ryhmässä vuosina 1971-1984.</w:t>
      </w:r>
    </w:p>
    <w:p>
      <w:r>
        <w:rPr>
          <w:b/>
        </w:rPr>
        <w:t xml:space="preserve">Esimerkki 9.119</w:t>
      </w:r>
    </w:p>
    <w:p>
      <w:r>
        <w:t xml:space="preserve">Tiivistelmä: Metyyliglyoksaalibis (guanyylihydrazone) (MGBG) on polyamiinisynteesin estäjä. In vitro -tutkimukset osoittavat joidenkin kasvainsolujen kertyvän solusyklin S- ja G2-vaiheisiin. Yhdeksäntoista potilasta, joilla oli pitkälle edennyt pään ja kaulan alueen syöpä, osallistui MGBG:n vaiheen II tutkimukseen. MGBG:tä, 500 mg/M2, annettiin lyhytaikaisena laskimonsisäisenä infuusiona viikoittain 4 viikon ajan ja sen jälkeen 2 viikon välein. Annosmuutokset perustuivat kumulatiiviseen toksisuuteen kahden viikkohoidon jälkeen. Kolmea potilasta lukuun ottamatta kaikki potilaat olivat aiemmin saaneet kemoterapiaa taudin uusiutumisen vuoksi. Vasteen ja toksisuuden suhteen arvioitavissa olleista 17 potilaasta havaittiin yksi lyhyt osittainen vaste. Yleisimmät toksisuusoireet olivat lievä tai kohtalainen pahoinvointi, oksentelu, ripuli ja stomatiitti. Myelosuppressiota esiintyi kolmella potilaalla. Neljä potilasta joutui muuttamaan annostaan; enimmäisannos 700 mg/M2 oli siedetty. Tarkastellaan neljän muun vaiheen II yksittäisen ja yhdistelmäkemoterapiatutkimuksen tuloksia MGBG:n käytöstä pään ja kaulan alueen syövässä. Yksittäisen aineen vaste 59 potilaalla oli 22 % (vaihteluväli 6-41 %). Tässä tutkimuksessa havaittu huono vasteosuus oli samanlainen kuin muissa tutkimuksissa, joissa arvioitiin voimakkaasti esikäsiteltyä potilasryhmää. Päätelmänä on, että MGBG ei ole käyttökelpoinen lääke voimakkaasti esihoidetuilla toistuvasti sairautta sairastavilla potilailla. Sen biokemiallisten vaikutusten vuoksi voi kuitenkin olla perusteltua tehdä lisäkokeita yhdessä syklin spesifisten aineiden kanssa ja suuremmilla potilasmäärillä, joilla on vain vähän aiempaa hoitoa.  Mikä on abstraktin sopiva otsikko? vaihtoehto1: Metyyliglyoksaalibis(guanyylihydrazoni)- (MGBG) -valmisteen vaiheen II tutkimus pitkälle edenneessä pään ja kaulan alueen syövässä. vaihtoehto2: Kulttuuriruokakoulutus: Kalifornian ravitsemusterapeuttien ja Plan IV -ohjelmien kartoittava tutkimus.</w:t>
      </w:r>
    </w:p>
    <w:p>
      <w:r>
        <w:rPr>
          <w:b/>
        </w:rPr>
        <w:t xml:space="preserve">Tulos</w:t>
      </w:r>
    </w:p>
    <w:p>
      <w:r>
        <w:t xml:space="preserve">Metyyliglyoksaalibis(guanyylihydratsonin) (MGBG) vaiheen II tutkimus pitkälle edenneessä pään ja kaulan alueen syövässä.</w:t>
      </w:r>
    </w:p>
    <w:p>
      <w:r>
        <w:rPr>
          <w:b/>
        </w:rPr>
        <w:t xml:space="preserve">Esimerkki 9.120</w:t>
      </w:r>
    </w:p>
    <w:p>
      <w:r>
        <w:t xml:space="preserve">Tiivistelmä: Heinäkuun 1973 ja joulukuun 1979 välisenä aikana 1171 potilasta, joilla oli etäpesäkkeinen rintasyöpä, hoidettiin doksorubisiinia sisältävällä kemoterapialla. Näistä potilaista 195:llä oli vain luiset etäpesäkkeet. Alkudiagnoosin yhteydessä 48 %:lla oli osteolyyttisiä etäpesäkkeitä, 13 %:lla osteoblastisia etäpesäkkeitä, 38 %:lla sekametastaaseja ja 1 %:lla diffuusia osteoporoosia ilman selvää luun tuhoutumista. Yleisimmät levinneisyysalueet olivat selkäranka (62 %), lanneranka (72 %) ja lantio (79 %). Objektiivinen vaste solunsalpaajahoitoon havaittiin 59 prosentilla potilaista; täydellisiä vasteita todettiin 7 prosentilla ja osittaisia vasteita 52 prosentilla. Eloonjäämisajan mediaani oli 28 kuukautta (vaihteluväli 1-118 kuukautta). Sytostaattihoidon aloittamisen ja taudin etenemisen välinen mediaaniaika oli 14 kuukautta (vaihteluväli 1-109 kuukautta). Hoitoon vastanneiden 32 potilaan kohdalla kemoterapia lopetettiin kahden vuoden kuluttua, ja heidän jatkuvan remissionsa mediaanikesto oli 39 ja 75 kuukautta hoidon päättymisen jälkeen. Patologisten murtumien ilmaantuvuus oli 57 %; yleisimmät kohdat olivat selkäranka, jossa tapahtui kompressiomurtumia, ja kylkiluut. Metastaasien aiheuttaman hyperkalsemian esiintyvyys oli 19 % ja selkäytimen puristumisen 10 %.  Mikä on sopiva otsikko abstraktille? vaihtoehto1: Yhdistelmäkemoterapialla hoidettujen rintasyöpäpotilaiden, joilla on luustometastaaseja, kliininen kulku. vaihtoehto2: Pätevyystestien kehittäminen Oklahoman ravitsemusterapeuttien tukihenkilöstöohjelmaa varten.</w:t>
      </w:r>
    </w:p>
    <w:p>
      <w:r>
        <w:rPr>
          <w:b/>
        </w:rPr>
        <w:t xml:space="preserve">Tulos</w:t>
      </w:r>
    </w:p>
    <w:p>
      <w:r>
        <w:t xml:space="preserve">Yhdistelmäkemoterapialla hoidettujen rintasyöpäpotilaiden kliininen kulku, joilla on luustometastaaseja.</w:t>
      </w:r>
    </w:p>
    <w:p>
      <w:r>
        <w:rPr>
          <w:b/>
        </w:rPr>
        <w:t xml:space="preserve">Esimerkki 9.121</w:t>
      </w:r>
    </w:p>
    <w:p>
      <w:r>
        <w:t xml:space="preserve">Tiivistelmä: Kahta potilasta, joilla oli metastaattinen munasarjan dysgerminooma, hoidettiin etoposidin, bleomysiinin ja sisplatiinin yhdistelmällä Texasin yliopiston M.D. Andersonin sairaalassa ja kasvaininstituutissa Houstonissa. Molemmat potilaat saavuttivat täydellisen remissiotuloksen. Potilaalle 1 kehittyi massiivinen uusiutuma para-aortan imusolmukkeissa 21 kuukautta diagnoosin ja pelkän oikean salpingo-oophorektomian hoidon jälkeen. Hän sai neljä solunsalpaajahoitosykliä, ja hän on vapaa taudista 21 kuukauden kuluttua solunsalpaajahoidon aloittamisesta. Potilaalla 2 oli vaiheen III dysgerminooma ja lymfangiogrammi oli positiivinen kasvaimen suhteen para-aortan imusolmukkeissa. Leikkauksen jälkeen hän sai kolme kemoterapiasykliä, ja hän on vapaa taudista 20 kuukauden kuluttua kemoterapian aloittamisesta. Molemmat täydelliset remissiot dokumentoitiin second-look laparotomiassa. Kemoterapia voi olla vaihtoehto sädehoidolle metastaattisen dysgerminooman hoidossa, ja sitä olisi harkittava myös valikoiduille potilaille, joilla on I-vaiheen tauti. Kirjallisuuskatsaus tukee edelleen sitä päätelmää, että kliiniset lisäkokeet voisivat laajentaa kemoterapian käyttöaiheita tätä tautia sairastavilla potilailla.  Mikä on sopiva otsikko abstraktille? vaihtoehto1: Kemoterapeuttinen täydellinen remissio potilailla, joilla on metastaattinen munasarjojen dysgerminooma. Potentiaalinen paraneminen ja lisääntymiskyvyn säilyttäminen. vaihtoehto2: Luovuus ravitsemusneuvontapalvelun markkinoinnissa.</w:t>
      </w:r>
    </w:p>
    <w:p>
      <w:r>
        <w:rPr>
          <w:b/>
        </w:rPr>
        <w:t xml:space="preserve">Tulos</w:t>
      </w:r>
    </w:p>
    <w:p>
      <w:r>
        <w:t xml:space="preserve">Kemoterapeuttinen täydellinen remissio potilailla, joilla on metastaattinen munasarjojen dysgerminooma. Mahdollisuus parantua ja säilyttää lisääntymiskyky.</w:t>
      </w:r>
    </w:p>
    <w:p>
      <w:r>
        <w:rPr>
          <w:b/>
        </w:rPr>
        <w:t xml:space="preserve">Esimerkki 9.122</w:t>
      </w:r>
    </w:p>
    <w:p>
      <w:r>
        <w:t xml:space="preserve">Tiivistelmä: Kliinisesti metastaattisen sukusolusyövän vuoksi hoidetuista 79 potilaasta 43 selvisi hengissä keskimäärin 66 kuukauden ajan (vaihteluväli 52-83). Potilailla, joilla ei ollut aiempaa kemoterapiaa, viiden vuoden eloonjäämisaste oli 69 %, kun taas vain 32 % potilaista, joilla oli aiempaa kemoterapiaa, selvisi viiden vuoden ajan. Rajoitettu tauti, täydellinen kliininen vaste, histopatologisesti osoitettu kemoterapian jälkeinen kasvaimen nekroosi tai hoidon jälkeisen kypsän teratooman täydellinen resektiokyky osoittivat suotuisaa ennustetta potilailla, joilla ei ollut aiempaa kemoterapiaa. Vain 20-30 prosenttia potilaista, joiden kliininen vaste on alle täydellinen tai joilla on hoidon jälkeinen pahanlaatuinen jäännöskasvain, voidaan pelastaa toisen linjan hoidolla. Hoidon jälkeinen kypsä teratooma olisi mahdollisuuksien mukaan poistettava kokonaan, koska tämä tila voi johtaa pahanlaatuisen kasvaimen uudelleenaktivoitumiseen jopa useiden vuosien kuluttua. Raynaud'n kaltaiset ilmiöt ja/tai ruoansulatuskanavan ongelmat ovat tärkeimmät pitkäaikaisseuraukset (10-15 %) pitkälle edenneen sukusolusyövän nykyaikaisen multimodaalisen hoidon jälkeen (hedelmällisyyteen liittyviä ongelmia ei käsitellä tässä). Suurimmalla osalla eloonjääneistä potilaista aiempi intensiivinen hoito ei näytä vaikuttaneen elintapoihin, kun tilannetta arvioidaan noin 5 vuotta kaiken hoidon lopettamisen jälkeen.  Mikä on sopiva otsikko abstraktille? vaihtoehto1: Pitkäaikainen eloonjääminen ja sairastuvuus potilailla, joilla on metastaattinen pahanlaatuinen sukusolukasvain ja joita on hoidettu sisplatiinipohjaisella yhdistelmäkemoterapialla. vaihtoehto2: Ruokanäytteiden maistamisen vaikutus ravitsemusneuvonnassa jaettujen reseptien käyttöön.</w:t>
      </w:r>
    </w:p>
    <w:p>
      <w:r>
        <w:rPr>
          <w:b/>
        </w:rPr>
        <w:t xml:space="preserve">Tulos</w:t>
      </w:r>
    </w:p>
    <w:p>
      <w:r>
        <w:t xml:space="preserve">Pitkän aikavälin eloonjääminen ja sairastuvuus potilailla, joilla on metastaattinen pahanlaatuinen sukusolukasvain ja joita hoidetaan sisplatiinipohjaisella yhdistelmäkemoterapialla.</w:t>
      </w:r>
    </w:p>
    <w:p>
      <w:r>
        <w:rPr>
          <w:b/>
        </w:rPr>
        <w:t xml:space="preserve">Esimerkki 9.123</w:t>
      </w:r>
    </w:p>
    <w:p>
      <w:r>
        <w:t xml:space="preserve">Tiivistelmä: Ryhmien väliseen rabdomyosarkoomatutkimukseen (IRS) toukokuussa 1983 rekisteröidyistä 1561 potilaasta 78 potilasta (5 %) oli alle vuoden ikäisiä. Nämä pikkulapset eivät eronneet vanhemmista lapsista (1-20-vuotiaista) miesten ja naisten suhteen, kliinisen ryhmittelyn tai eloonjäämisasteen suhteen. Alle 1-vuotiailla imeväisillä oli huomattavasti useammin erilaistumaton sarkooma, 18 %:lla verrattuna 7 %:iin vanhemmilla lapsilla (P alle 0,005). Imeväisikäisillä oli myös huomattavasti suurempi osuus syöpiä, joissa oli botryoidinen patologia, 10 % verrattuna 4 %:iin vanhemmilla lapsilla (P alle 0,005). IRS:n hiljattain ehdottaman sytopatologisen luokituksen mukaan tarkasteltuna patologisissa tyyppeissä ei ollut eroa näiden kahden ikäryhmän välillä. Alle 1-vuotiailla imeväisillä oli enemmän virtsarakon, eturauhasen ja emättimen primaarisia kasvainpaikkoja kuin vanhemmilla lapsilla, 24 % verrattuna 10 %:iin (P alle 0,05). Lisäksi pikkulapsilla oli taipumus saada vähemmän määrättyjä kemoterapia- ja sädehoitoannoksia kuin vanhemmilla lapsilla, ja heille kehittyi enemmän toksisuutta hoitoon kuin vanhemmille lapsille. Näistä eroista huolimatta näiden kahden ikäryhmän yleinen eloonjäämiskäyrä näyttää olevan samanlainen. Toisin kuin Wilmsin kasvaimessa ja neuroblastoomassa, joissa ikä (alle 1 vuosi) on suotuisa ennustetekijä, ikä ei näytä olevan tärkeä ennustetekijä rabdomyosarkoomassa.  Mikä on sopiva otsikko abstraktille? vaihtoehto1: Alle 1-vuotiaat lapset, joilla on rabdomyosarkooma. vaihtoehto2: Hammaslääkärin vastaanotolle soveltuvien ruokavalion seulontatyökalujen arviointi.</w:t>
      </w:r>
    </w:p>
    <w:p>
      <w:r>
        <w:rPr>
          <w:b/>
        </w:rPr>
        <w:t xml:space="preserve">Tulos</w:t>
      </w:r>
    </w:p>
    <w:p>
      <w:r>
        <w:t xml:space="preserve">Alle 1-vuotiaat lapset, joilla on rabdomyosarkooma.</w:t>
      </w:r>
    </w:p>
    <w:p>
      <w:r>
        <w:rPr>
          <w:b/>
        </w:rPr>
        <w:t xml:space="preserve">Esimerkki 9.124</w:t>
      </w:r>
    </w:p>
    <w:p>
      <w:r>
        <w:t xml:space="preserve">Tiivistelmä: Kymmenen potilasta, joilla oli pitkälle edennyt (TNM IIB-IVB) mycosis fungoides, hoidettiin yhdistelmäkemoterapiaohjelmalla, joka koostui viikoittaisesta bleomysiinistä ja metotreksaatista, 3 viikon välein annettavasta doksorubisiinista ja paikallisesta typpisinapista päivittäin (BAM-M). Seitsemän potilasta sai histologisesti dokumentoituja täydellisiä remissioita, joiden kesto vaihteli 4:stä yli 105 kuukauteen. Eloonjäämisajan mediaani on 16,5+ kuukautta. Kolmelle potilaalle, joilla havaittiin splenomegaliaa staging-arvioinnin aikana, tehtiin splenektomia. Näillä kolmella potilaalla tautivapaa elinaika on ollut 36+, 100+ ja 105+ kuukautta. Tämä tutkimus osoittaa, että BAM-M on tehokas hoito pitkälle edenneessä mycosis fungoides -taudissa, ja ehdottaa, että pernanpoiston terapeuttista merkitystä olisi arvioitava edelleen.  Mikä on sopiva otsikko abstraktille? vaihtoehto1: Pitkälle edenneen vaiheen mycosis fungoidesin hoito bleomysiinillä, doksorubisiinilla ja metotreksaatilla sekä paikallisesti käytettävällä typpisinapilla (BAM-M). vaihtoehto2: Imeväisikäisten kaavat [kirje].</w:t>
      </w:r>
    </w:p>
    <w:p>
      <w:r>
        <w:rPr>
          <w:b/>
        </w:rPr>
        <w:t xml:space="preserve">Tulos</w:t>
      </w:r>
    </w:p>
    <w:p>
      <w:r>
        <w:t xml:space="preserve">Pitkälle edenneen mycosis fungoidesin hoito bleomysiinillä, doksorubisiinilla ja metotreksaatilla sekä paikallisesti käytettävällä typpisinapilla (BAM-M).</w:t>
      </w:r>
    </w:p>
    <w:p>
      <w:r>
        <w:rPr>
          <w:b/>
        </w:rPr>
        <w:t xml:space="preserve">Esimerkki 9.125</w:t>
      </w:r>
    </w:p>
    <w:p>
      <w:r>
        <w:t xml:space="preserve">Tiivistelmä: 37 potilaalle, joilla oli näennäisesti paikallinen Waldeyerin renkaan non-Hodgkinin lymfooma (WR-NHL), tehtiin lymfangiografia (LAG) ja/tai gallium-67-kuvaus (Ga-67-kuvaus). Ennen näitä toimenpiteitä 20 potilaalla oli diagnosoitu vaihe I ja 17 potilaalla vaihe II. LAG tehtiin 30 potilaalle ja Ga-67-kuvaus 32 potilaalle, joista 25:lle tehtiin molemmat. Viidelle potilaalle (16 %) Ga-67-kuvaus osoitti vaiheen III tai IV. Vain yhdellä (3 %) potilaalla oli epänormaali LAG-löydös, ja hänellä Ga-67-kuvauksessa todettiin myös epänormaali kertymä para-aortan alueella. Tämän alhaisen positiivisen osuuden vuoksi LAG-tutkimusta ei suositella WR-NHL:n porrastukseen.  Mikä on sopiva otsikko abstraktille? vaihtoehto1: Value of gallium scans and lymphangiography in non-Hodgkin's lymphoma of the Waldeyer's ring. vaihtoehto2: A-vitamiini ja syöpä [kirje]</w:t>
      </w:r>
    </w:p>
    <w:p>
      <w:r>
        <w:rPr>
          <w:b/>
        </w:rPr>
        <w:t xml:space="preserve">Tulos</w:t>
      </w:r>
    </w:p>
    <w:p>
      <w:r>
        <w:t xml:space="preserve">Galliumskannausten ja lymfangiografian arvo Waldeyerin renkaan non-Hodgkinin lymfoomassa.</w:t>
      </w:r>
    </w:p>
    <w:p>
      <w:r>
        <w:rPr>
          <w:b/>
        </w:rPr>
        <w:t xml:space="preserve">Esimerkki 9.126</w:t>
      </w:r>
    </w:p>
    <w:p>
      <w:r>
        <w:t xml:space="preserve">Tiivistelmä: Soluvälitteisiä ja humoraalisia immuunivasteita arvioitiin 50 potilaalla, joilla oli suun limakalvofibroosi (OSMF), ja tuloksia verrattiin 50 potilaan, joilla oli suun leukoplakia, 50 suusyöpäpotilaan ja 50 normaalin terveen aikuisen kontrolliryhmän tuloksiin. Korkea-affiniteettisten ruusukkeita muodostavien solujen (HARFC) määrän havaittiin vähentyneen merkittävästi OSMF:ssä ja suusyövässä, kun taas ruusukkeita muodostavien solujen kokonaismäärä (TRFC) pysyi ennallaan. Seerumin IgA-, IgD- ja IgE-pitoisuuksien todettiin olevan koholla sekä OSMF:ssä että suusyövässä. Immunologisten häiriöiden todettiin olevan voimakkaampia suusyövässä kuin OSMF:ssä. HARFC:n laskeminen yhdessä IgA-, IgD- ja IgE-seerumin IgA-, IgD- ja IgE-pitoisuuksien arvioinnin kanssa osoittaa, että OSMF voi olla välivaihe normaalin solun pahanlaatuisessa muutoksessa ja että nämä parametrit voivat toimia markkereina suusyövän varhaisessa havaitsemisessa.  Mikä on abstraktin sopiva otsikko? vaihtoehto1: Cell mediated and humoral immune responses in oral submucous fibrosis. vaihtoehto2: Imetysohjaajat/neuvojat [kirje].</w:t>
      </w:r>
    </w:p>
    <w:p>
      <w:r>
        <w:rPr>
          <w:b/>
        </w:rPr>
        <w:t xml:space="preserve">Tulos</w:t>
      </w:r>
    </w:p>
    <w:p>
      <w:r>
        <w:t xml:space="preserve">Soluvälitteiset ja humoraaliset immuunivasteet suun limakalvofibroosissa.</w:t>
      </w:r>
    </w:p>
    <w:p>
      <w:r>
        <w:rPr>
          <w:b/>
        </w:rPr>
        <w:t xml:space="preserve">Esimerkki 9.127</w:t>
      </w:r>
    </w:p>
    <w:p>
      <w:r>
        <w:t xml:space="preserve">Tiivistelmä: Virukseen liittyvä hemofagosyyttinen oireyhtymä on äskettäin tunnistettu hyvänlaatuiseksi, reaktiiviseksi histiosyyttiseksi proliferaatioksi, joka eroaa Rappaportin pahanlaatuisesta hystiosytoosista. Myös muita etiologisia tekijöitä, kuten erilaisia bakteereja, on tunnistettu. Esitetään kolme ruumiinavaustapausta, joissa hemofagosyyttinen oireyhtymä liittyi akuuttiin tuberkuloosisepsikseen. Hyvänlaatuinen histiosyyttinen proliferaatio, johon liittyi silmiinpistävä hemofagosytoosi, esiintyi kaikissa kolmessa tapauksessa disseminoituneena, monisysteemisenä kuviona. Näillä potilailla ehdotetaan yhteyttä systeemisen histiosyyttisen proliferaation ja anergisen tilan välillä.  Mikä on abstraktin sopiva otsikko? vaihtoehto1: Tuberkuloosiin liittyvä hemofagosyyttinen oireyhtymä. Systeeminen prosessi. vaihtoehto2: Posturaalisen vasteen korostaminen. Kvantitatiivinen menetelmä tasapainon testaamiseksi.</w:t>
      </w:r>
    </w:p>
    <w:p>
      <w:r>
        <w:rPr>
          <w:b/>
        </w:rPr>
        <w:t xml:space="preserve">Tulos</w:t>
      </w:r>
    </w:p>
    <w:p>
      <w:r>
        <w:t xml:space="preserve">Tuberkuloosiin liittyvä hemofagosyyttinen oireyhtymä. Systeeminen prosessi.</w:t>
      </w:r>
    </w:p>
    <w:p>
      <w:r>
        <w:rPr>
          <w:b/>
        </w:rPr>
        <w:t xml:space="preserve">Esimerkki 9.128</w:t>
      </w:r>
    </w:p>
    <w:p>
      <w:r>
        <w:t xml:space="preserve">Tiivistelmä: Yhteensä 422 potilasta, joilla oli pahanlaatuinen lymfooma luun, jotka nähtiin Mayo-klinikalla vuosina 1907-1982, sijoitettiin neljään pääryhmään taudin vaiheen perusteella. Yhdessä ryhmässä oli primaarinen luun lymfooma, yhdessä ryhmässä multifokaalinen luun lymfooma ja kahdessa ryhmässä luun lymfooma ja solmuke- tai pehmytkudossairaus (tai molemmat). Viimeksi mainitut kaksi ryhmää erotettiin toisistaan sen perusteella, milloin luun lymfooma oli alkanut suhteessa muuhun kuin luun lymfoomaan. Tautivaihe oli tärkein yksittäinen ennusteellinen indikaattori kokonaiseloonjäämiselle pahanlaatuisessa luun lymfoomassa. Viiden ja kymmenen vuoden elossaololuvut olivat 58 % ja 53 % potilailla, joilla oli primaarinen luun lymfooma, 22 % ja 12,5 % potilailla, joilla oli luun ja solmukkeiden tai pehmytkudosten (tai molempien) tauti, ja 42 % ja 35 % potilailla, joilla oli multifokaalinen luusairaus. Ominaisuuksilla, joilla ei ollut merkittävää ennustearvoa, oli potilaan sukupuoli, lymfooman histologinen aste (työmuodon ja Kielin järjestelmän mukaan) ja T-solujen tai pilkkoutuneiden solujen (tai molempien) esiintyminen. Tässä tutkimuksessa ei pystytä riittävästi käsittelemään hoidon tehoa. Itse asiassa hoidolla voi olla suuri merkitys lopputuloksen kannalta.  Mikä on sopiva otsikko abstraktille? vaihtoehto1: Pahanlaatuinen lymfooma luussa. vaihtoehto2: Functional Assessment Inventory -mittarin validointi moniammatillisen kotihoitotiimin kanssa.</w:t>
      </w:r>
    </w:p>
    <w:p>
      <w:r>
        <w:rPr>
          <w:b/>
        </w:rPr>
        <w:t xml:space="preserve">Tulos</w:t>
      </w:r>
    </w:p>
    <w:p>
      <w:r>
        <w:t xml:space="preserve">Pahanlaatuinen lymfooma luussa.</w:t>
      </w:r>
    </w:p>
    <w:p>
      <w:r>
        <w:rPr>
          <w:b/>
        </w:rPr>
        <w:t xml:space="preserve">Esimerkki 9.129</w:t>
      </w:r>
    </w:p>
    <w:p>
      <w:r>
        <w:t xml:space="preserve">Tiivistelmä: Pään ja kaulan alueen syövän on harvoin raportoitu aiheuttavan meningeaalista karsinomatoosia. Nämä kasvaimet tunnetaan pikemminkin paikallisesta invasiivisuudestaan kuin etämetastaasista. Tämä näyttäisi sulkevan pois aivokalvojen osallisuuden, mutta useiden kallohermojen läheisyys voi mahdollistaa pääsyn aivokalvoihin. Esitellään kuusi pään ja kaulan alueen syöpätapausta, joissa aivokalvot ovat tunkeutuneet. Kaikissa kuudessa tapauksessa aivo-selkäydinnesteessä oli pahanlaatuisia soluja. Kolmessa tapauksessa pahanlaatuisia soluja löydettiin aivokammionäytteestä sen jälkeen, kun lannepunktiot olivat olleet negatiivisia. Yleisin kliininen löydös oli aivohermojen osallistuminen. Näköhermo oli yleisimmin osallisena, ja seuraavaksi yleisimpiä olivat hermot VI ja V. Päänsärkyä esiintyi neljällä potilaalla, ja kahdella esiintyi kouristuksia. Yhdelläkään potilaalla ei ollut meningismiä. Nykyiseen hoitosuunnitelmaamme kuuluu Ommaya-säiliön asettaminen ja intraventrikulaarinen metotreksaatti. Ommaya-astia asetetaan vain potilaille, joiden primaarinen pään ja kaulan alueen kasvain reagoi systeemiseen hoitoon. Meningeaalinen karsinomatoosi pään ja kaulan alueen syövässä saattaa olla yleisempi kuin aiemmin on luultu, ja todennäköinen mekanismi on pikemminkin suora leviäminen kuin hematogeeninen leviäminen.  Mikä on sopiva otsikko abstraktille? vaihtoehto1: Meningeaalinen karsinomatoosi pään ja kaulan alueen syövässä. Raportti kuudesta tapauksesta ja kirjallisuuskatsaus. vaihtoehto2: Alzheimer-tyyppinen dementia ja masennus.</w:t>
      </w:r>
    </w:p>
    <w:p>
      <w:r>
        <w:rPr>
          <w:b/>
        </w:rPr>
        <w:t xml:space="preserve">Tulos</w:t>
      </w:r>
    </w:p>
    <w:p>
      <w:r>
        <w:t xml:space="preserve">Meningeaalinen karsinomatoosi pään ja kaulan alueen syövässä. Raportti kuudesta tapauksesta ja kirjallisuuskatsaus.</w:t>
      </w:r>
    </w:p>
    <w:p>
      <w:r>
        <w:rPr>
          <w:b/>
        </w:rPr>
        <w:t xml:space="preserve">Esimerkki 9.130</w:t>
      </w:r>
    </w:p>
    <w:p>
      <w:r>
        <w:t xml:space="preserve">Tiivistelmä: Seerumin testosteronitaso (STL) määritettiin 84 mies- ja 32 naispotilaalla, joilla oli mahasyöpä, sekä 58 mies- ja 20 naispotilaalla, joilla oli hyvänlaatuisia sairauksia kontrolliryhmänä. Syöpää sairastavien miespotilaiden STL oli alhaisempi (446 +/- 149 ng/dl) kuin miespuolisen kontrolliryhmän (532 +/- 132 ng/dl) (P alle 0,001). Jopa 17:llä varhaisen karsinooman miespotilaalla STL oli alhaisempi (440 +/- 117 ng/dl) kuin normaaliryhmässä (P alle 0,001). Naispotilailla se oli myös pienempi (31,6 +/- 16,0 ng/dl) kuin kontrolliryhmässä (46,3 +/- 15,3 ng/dl) (P alle 0,005). Mahalaukunpoistosta selviytyneiden postoperatiivinen STL oli suurempi kuin preoperatiiviset tiedot 32 miespotilaalla (P alle 0,005) sekä 12 naispotilaalla (0,025 suurempi kuin P suurempi kuin 0,01), kun taas se laski selvästi niillä potilailla, jotka kuolivat uusiutumiseen. Näyttää siis siltä, että mahasyöpä pienentää STL:ää jollakin mekanismilla.  Mikä on sopiva otsikko abstraktille? vaihtoehto1: Seerumin testosteronitaso potilailla, joilla on mahalaukun karsinooma ennen gastrektomiaa ja sen jälkeen. vaihtoehto2: Pyörätuolin käyttö avohoitokodin asukkaiden keskuudessa.</w:t>
      </w:r>
    </w:p>
    <w:p>
      <w:r>
        <w:rPr>
          <w:b/>
        </w:rPr>
        <w:t xml:space="preserve">Tulos</w:t>
      </w:r>
    </w:p>
    <w:p>
      <w:r>
        <w:t xml:space="preserve">Seerumin testosteronitaso mahasyöpäpotilailla ennen gastrektomiaa ja sen jälkeen.</w:t>
      </w:r>
    </w:p>
    <w:p>
      <w:r>
        <w:rPr>
          <w:b/>
        </w:rPr>
        <w:t xml:space="preserve">Esimerkki 9.131</w:t>
      </w:r>
    </w:p>
    <w:p>
      <w:r>
        <w:t xml:space="preserve">Tiivistelmä: Seerumin sialiinihapon kokonaispitoisuus (TSA) ja lipidiin assosioituneen sialiinihapon (LASA) pitoisuudet ovat herättäneet huomattavaa kiinnostusta, koska pahanlaatuisissa soluissa esiintyy hiilihydraattipoikkeamia. Tässä tutkimuksessa määritettiin TSA-, LASA-, kokonaisproteiini- (TP) ja TSA/TP-arvot 171 syöpäpotilaalle, joilla oli erilaisia primaarisia paikkoja ja eriasteisia etäpesäkkeitä, 102 potilaalle, joilla oli muita kuin pahanlaatuisia sairauksia (patologiset kontrollit), ja 42 normaalille henkilölle. Tietojen analyysi osoitti, että TSA- ja TSA/TP-arvojen keskiarvot (+/- SD) kasvoivat merkitsevästi (p alle 0,01) syöpäpotilailla (78,1 +/- 19,2 mg/dl ja 12,4 +/- 3,8 mg/g) ja patologisilla kontrolleilla (76,0 +/- 7,5 mg/dl ja 11,6 +/- 2,5 mg/dl).5 mg/g) verrattuna normaaleihin kontrolleihin (67,3 +/- 7,1 mg/dl ja 9,0 +/- 1,1 mg/g), ja TP-keskiarvojen merkittävä lasku syöpäpotilailla (6,4 +/- 1,1 g/dl) ja patologisissa kontrolleissa (6,6 +/- 1,1 g/dl) verrattuna normaaleihin kontrolleihin (7,5 +/- 0,5 g/dl). Ryhmien välillä ei havaittu merkittävää eroa LASA-arvoissa. Tietojen tarkempi analyysi potilaiden alaryhmissä, jotka perustuivat kyseessä olevaan kudokseen, spesifiseen tautiin tai pahanlaatuisuuden vakavuuteen, osoitti, että merkkiaineiden spesifisyyden puute johtui ensisijaisesti rajoitetuista alaryhmistä ja että TSA:n ja TSA/TP:n herkkyys lisääntyi pahanlaatuisuuden vaikeutuessa. Tulokset osoittavat, että TSA/TP oli testatuista merkkiaineista käyttökelpoisin pahanlaatuisten kasvainten havaitsemisessa. Tämän merkkiaineen pitäisi osoittautua hyödylliseksi pahanlaatuisen taudin uusiutumisen ja/tai etenemisen seurannassa ja erilaisten hoitokeinojen tehokkuuden arvioinnissa.  Mikä on sopiva otsikko abstraktille? vaihtoehto1: Seerumin sialiinihappojen kokonais- ja lipidiin liittyvien seerumien sialiinihappotasot syöpäpotilailla, joilla on eri primaaripaikat ja eriasteinen etäpesäkkeiden esiintyminen. vaihtoehto2: Ikä ja ruumiinavausten määrän väheneminen.</w:t>
      </w:r>
    </w:p>
    <w:p>
      <w:r>
        <w:rPr>
          <w:b/>
        </w:rPr>
        <w:t xml:space="preserve">Tulos</w:t>
      </w:r>
    </w:p>
    <w:p>
      <w:r>
        <w:t xml:space="preserve">Seerumin sialiinihappojen kokonaispitoisuudet ja lipideihin liittyvät pitoisuudet syöpäpotilailla, joilla on eri primaaripaikat ja eriasteinen etäpesäkkeisyys.</w:t>
      </w:r>
    </w:p>
    <w:p>
      <w:r>
        <w:rPr>
          <w:b/>
        </w:rPr>
        <w:t xml:space="preserve">Esimerkki 9.132</w:t>
      </w:r>
    </w:p>
    <w:p>
      <w:r>
        <w:t xml:space="preserve">Tiivistelmä: Ohimoluun kondrosarkooma on harvinainen vaurio. Kliinisesti se on sekoitettu multippeliskleroosiin, glomus jugulare -kasvaimiin, meningeoomaan ja chordoomiin. Kasvainten yhteydessä usein havaitut kallohermopalvaukset liittyvät kasvainten anatomiseen sijaintiin. Esitellään kolmetoista potilasta, joilla on tämä kasvain, ja tarkastellaan kirjallisuudessa esiintyviä yhtätoista muuta tapausta. Histologisesti kasvaimet ovat matala-asteisia ja niissä on myksoidisia piirteitä. Myksoidiset piirteet on erotettava chordoomasta ja chondroidisesta chordoomasta. Kasvainten sijainti estää kirurgisen poiston, ja tavanomainen sädehoito voi aiheuttaa kohtuuttomia neurologisia seurauksia. Protonisädehoito on ollut tehokasta lyhytaikaisissa tuloksissa, ja sillä näyttää pystyttävän välttämään vakavat neurologiset haittavaikutukset.  Mikä on sopiva otsikko abstraktille? vaihtoehto1: Ohimoluun kondrosarkooma. 13 tapauksen diagnoosi ja hoito sekä kirjallisuuskatsaus. vaihtoehto2: Dementian hoito lääketieteellisessä päivähoito-ohjelmassa.</w:t>
      </w:r>
    </w:p>
    <w:p>
      <w:r>
        <w:rPr>
          <w:b/>
        </w:rPr>
        <w:t xml:space="preserve">Tulos</w:t>
      </w:r>
    </w:p>
    <w:p>
      <w:r>
        <w:t xml:space="preserve">Ohimoluun kondrosarkooma. 13 tapauksen diagnoosi ja hoito sekä kirjallisuuskatsaus.</w:t>
      </w:r>
    </w:p>
    <w:p>
      <w:r>
        <w:rPr>
          <w:b/>
        </w:rPr>
        <w:t xml:space="preserve">Esimerkki 9.133</w:t>
      </w:r>
    </w:p>
    <w:p>
      <w:r>
        <w:t xml:space="preserve">Tiivistelmä: Raportoidaan kolmesta kliinis-patologisesta tapauksesta, joissa on huomattava kuvio kiinteän systeemisen syövän aivometastaasien laajasta diffuusista subependymaalisesta periventrikulaarisesta leviämisestä. Kahdella potilaalla oli keuhkojen pienisoluinen karsinooma. Kolmannessa tapauksessa aivometastaasien histologiset piirteet vastasivat neuronispesifistä enolaasipositiivista, pienisoluista anaplastista karsinoomaa. Suonikalvopleksin ja leptomeningeksen osuus oli kohtalainen tai puuttui kokonaan. Intraparenkymaalisia nodulaarisia etäpesäkkeitä ei havaittu, paitsi yhdessä tapauksessa, jossa esiintyi harvinaisia nodulaarisia pinnallisia kortikaalisia etäpesäkkeitä. Kliiniset tiedot olivat epäspesifisiä lukuun ottamatta yhden potilaan ortostaattista hypotensiota, joka johtui todennäköisesti kolmannen ja neljännen kammion pohjan infiltraatiosta. Aivo-selkäydinnestetutkimuksen tulokset, jotka olivat käytettävissä kahdessa tapauksessa, olivat normaalit. Ainoa diagnostinen tutkimus oli kontrastia vahvistava tietokonetomografia.  Mikä on sopiva otsikko abstraktille? vaihtoehto1: Diffuusi subependymaalinen periventrikulaarinen etäpesäke. Raportti kolmesta tapauksesta. vaihtoehto2: Iäkkäiden kilpirauhasen liikatoiminta.</w:t>
      </w:r>
    </w:p>
    <w:p>
      <w:r>
        <w:rPr>
          <w:b/>
        </w:rPr>
        <w:t xml:space="preserve">Tulos</w:t>
      </w:r>
    </w:p>
    <w:p>
      <w:r>
        <w:t xml:space="preserve">Diffuusi subependymaalinen periventrikulaarinen etäpesäke. Raportti kolmesta tapauksesta.</w:t>
      </w:r>
    </w:p>
    <w:p>
      <w:r>
        <w:rPr>
          <w:b/>
        </w:rPr>
        <w:t xml:space="preserve">Esimerkki 9.134</w:t>
      </w:r>
    </w:p>
    <w:p>
      <w:r>
        <w:t xml:space="preserve">Tiivistelmä: Monimuuttuja-analyysi valikoimattomasta potilaspopulaatiosta, joka koostui kaikista 253 lapsesta, joita hoidettiin neuroblastooman vuoksi Tanskassa vuosina 1943-1980, osoittaa, että vaihe, ikä ja annettu hoito ovat riippumattomia ennustemuuttujia. Diagnoosin kalenterivuosi, potilaan sukupuoli ja primaarikasvaimen sijainti eivät olleet merkittäviä ennustetekijöitä. Tarkempi analyysi osoittaa, että multimodaalinen hoito leikkauksella, sädehoidolla ja kemoterapialla, erityisesti yli vuoden ikäisillä potilailla, joilla tauti oli vaiheessa II, on vaikuttanut merkittävästi eloonjäämiseen. Se, että diagnoosi-ikä ja kemoterapian antaminen ovat itsenäisiä ennustetekijöitä, voidaan selittää teorialla, jonka mukaan kaikki neuroblastoomat ovat käytännössä synnynnäisiä, joten ero diagnoosi-iässä heijastaa suurelta osin kasvaimen kasvunopeuden eroja. Tämän teorian mukaan ikä voi siis olla mikrometastaasien todennäköisyyden mittari taudin kliinisen laajuuden tai vaiheen lisäksi, koska se edustaa taudin kestoa. Lisäsytostaattihoito on siis saattanut hävittää nämä mikrometastaasit vanhemmilta lapsilta, koska iän vaikutus vaiheen II tautiin hävisi, kun tässä tutkimuksessa annettiin multimodaalista hoitoa. Tämän teorian perusteella pohditaan vaikutuksia hoitopolitiikkaan.  Mikä on sopiva otsikko abstraktille? vaihtoehto1: Prognostic factors in neuroblastomas treated in Denmark from 1943 to 1980. Tilastollinen ennuste ennusteesta 253 tapauksen perusteella. vaihtoehto2: Geriatrisen lääketieteen opetus avohoidossa.</w:t>
      </w:r>
    </w:p>
    <w:p>
      <w:r>
        <w:rPr>
          <w:b/>
        </w:rPr>
        <w:t xml:space="preserve">Tulos</w:t>
      </w:r>
    </w:p>
    <w:p>
      <w:r>
        <w:t xml:space="preserve">Tanskassa vuosina 1943-1980 hoidettujen neuroblastoomien ennustetekijät. Tilastollinen arvio ennusteesta 253 tapauksen perusteella.</w:t>
      </w:r>
    </w:p>
    <w:p>
      <w:r>
        <w:rPr>
          <w:b/>
        </w:rPr>
        <w:t xml:space="preserve">Esimerkki 9.135</w:t>
      </w:r>
    </w:p>
    <w:p>
      <w:r>
        <w:t xml:space="preserve">Tiivistelmä: Rintasyövän esiintyminen kahdella sukua olevalla miehellä, sedällä ja veljenpojalla, on raportoitu. Lisäksi tarkastellaan aiemmin raportoituja miesten rintasyöpätapauksia, jotka esiintyvät suvussa, sekä yhteyttä muiden perheenjäsenten muihin syöpiin. Aiemmissa miehillä esiintyvää rintasyöpää koskevissa raporteissa perinnöllisiä tekijöitä ei yleensä ole pidetty merkittävänä vaikuttavana tekijänä. Kymmenestä raportoidusta perheestä (oma perheemme mukaan luettuna), joista on annettu riittävästi tietoja, kuudessa perheessä (60 %) oli naispuolisia rintasyöpätapauksia. Näyttää siltä, että joissakin perheissä sekä miehillä että naisilla on suurentunut riski sairastua rintasyöpään.  Mikä on sopiva otsikko tiivistelmälle? vaihtoehto1: Familiaalinen rintasyöpä miehillä. Tapausselostus ja kirjallisuuskatsaus. vaihtoehto2: Neuroleptinen pahanlaatuinen oireyhtymä Alzheimerin taudissa.</w:t>
      </w:r>
    </w:p>
    <w:p>
      <w:r>
        <w:rPr>
          <w:b/>
        </w:rPr>
        <w:t xml:space="preserve">Tulos</w:t>
      </w:r>
    </w:p>
    <w:p>
      <w:r>
        <w:t xml:space="preserve">Sukuun liittyvä rintasyöpä miehillä. Tapausselostus ja kirjallisuuskatsaus.</w:t>
      </w:r>
    </w:p>
    <w:p>
      <w:r>
        <w:rPr>
          <w:b/>
        </w:rPr>
        <w:t xml:space="preserve">Esimerkki 9.136</w:t>
      </w:r>
    </w:p>
    <w:p>
      <w:r>
        <w:t xml:space="preserve">Tiivistelmä: Pahanlaatuisten keuhkopussinesteiden perinteiseen hoitoon kuuluu thoracentesis tai putken tyhjennys ja ärsyttävien aineiden tiputtaminen pleurodesiksen saavuttamiseksi. Tämä voi vaatia pitkää sairaalahoitoa, aiheuttaa kipua ja epämukavuutta, ja epäonnistumisprosentti on huomattava. Näiden haittojen vuoksi kirjoittajat käyttivät shunttauslaitetta nesteen siirtämiseksi vatsaonteloon 17 potilaalla, joilla oli pahanlaatuisia pleuraeffuusioita. Yhdelletoista potilaalle oli tehty aiempi terapeuttinen thoracentes, ja kolmelle potilaalle oli asetettu rintaputki, jonka skleroosi oli epäonnistunut. Shuntti oli ihonalainen venttiilipumppukammio, johon oli kiinnitetty pleura- ja vatsakalvokatetrit ja jossa käytettiin manuaalista puristusta nesteen siirtämiseksi normaalia vatsa- ja pleura-alueen painegradienttia vastaan. Leikkaus paikallispuudutuksessa tai yleisanestesiassa tehtiin ilman komplikaatioita. Viidellä potilaalla hyöty oli minimaalinen, koska he olivat joko kuolemaisillaan tai eivät pystyneet puristamaan pumppua tehokkaasti. Muiden 12 potilaan keuhkopussin effuusio pieneni tai vakiintui röntgenkuvissa; hengitystieoireet lievittyivät tehokkaasti, eikä heidän effuusionsa vuoksi tarvittu lisähoitoa. Pahanlaatuisten solujen leviämistä vatsakalvoon ei ole havaittu kliinisesti. Mielestämme pleuroperitoneaalinen shunttaus on pätevä uusi menetelmä pahanlaatuisten pleuraeffuusioiden hoidossa, jolla voidaan tehokkaasti lievittää hengitystieoireita vähäisellä sairastuvuudella. Etuina ovat ulkoisten letkujen puuttuminen ja mahdollisuus vain lyhyeen sairaalahoitoon tai jopa avohoitoon. Shunttausta voidaan soveltaa potilaisiin, jotka kykenevät suorittamaan tarvittavan pumppauksen, ja se soveltuu erityisesti niille, joilla on loukkuun jääneet keuhkot tai joilla pleurakalvon poistoyritys on epäonnistunut.  Mikä on sopiva otsikko abstraktille? vaihtoehto1: Pleuroperitoneaalinen shunttaus pahanlaatuisten pleuraeffuusioiden hoitoon. vaihtoehto2: Geriatrian laitoshoito.</w:t>
      </w:r>
    </w:p>
    <w:p>
      <w:r>
        <w:rPr>
          <w:b/>
        </w:rPr>
        <w:t xml:space="preserve">Tulos</w:t>
      </w:r>
    </w:p>
    <w:p>
      <w:r>
        <w:t xml:space="preserve">Pleuroperitoneaalinen shunttaus pahanlaatuisten pleuraeffuusioiden hoidossa.</w:t>
      </w:r>
    </w:p>
    <w:p>
      <w:r>
        <w:rPr>
          <w:b/>
        </w:rPr>
        <w:t xml:space="preserve">Esimerkki 9.137</w:t>
      </w:r>
    </w:p>
    <w:p>
      <w:r>
        <w:t xml:space="preserve">Tiivistelmä: Monilla potilailla, joilla on diffuusi pahanlaatuinen keuhkopussin mesoteliooma, on hengenahdistusta tai rintakipua. Sydänoireita on usein vaikea erottaa keuhkopussin oireista. Mesotelioomapotilaiden sydänoireiden kliinisten ominaisuuksien määrittelemiseksi paremmin tarkasteltiin 64 potilaan EKG- ja kaikukardiografisia löydöksiä, joilla oli biopsialla osoitettu pahanlaatuinen pleuraalinen mesoteliooma. Yhteensä 19/64 (30 %) potilaalla oli käytettävissä ruumiinavaustutkimuksia. EKG oli epänormaali 55 potilaalla (89 %). Yli puolella (60 %) oli rytmihäiriöitä, mukaan lukien sinustakykardia (42 %), ennenaikaiset eteis- ja kammiosupistukset (13 %), eteisvärinä (3 %) ja eteisvärinä (1 %). Yli kolmanneksella (37 %) oli johtumishäiriö, mukaan lukien kammiohaaralohko (13 %), hemiblokki (8,5 %) ja epätäydellinen oikean kammiohaaran lohko (13 %). Kaikukardiografiassa havaittiin yhteensä 13 potilaalla sydänpussin vuotoa, kahdella sydänpussin paksuuntumista ja yhdellä etummaista sonoluenttista tilaa. 19 ruumiinavauksesta 14:ssä (74 %) todettiin sydämen invaasio, josta yli puolet kohdistui sydänpussin perikardiumiin ja yli neljännes sydänlihakseen. Johtopäätöksenä voidaan todeta, että: kliinisiä sydänhäiriöitä esiintyy suurimmalla osalla potilaista, joilla on pahanlaatuinen pleuraalinen mesoteliooma, patologista sydämen invaasiota esiintyy suurimmalla osalla potilaista, joilla on pleuraalinen mesoteliooma, ja EKG:stä ja kaikukardiogrammista on apua erotettaessa sydämen osallistuminen etenevästä keuhkosairaudesta potilailla, joilla on pleuraalinen mesoteliooma.  Mikä on sopiva otsikko tiivistelmälle? vaihtoehto1: Sydämen poikkeavuudet potilailla, joilla on diffuusi pahanlaatuinen pleuraalinen mesoteliooma. vaihtoehto2: Alkoholimaksasairaus Japanissa.</w:t>
      </w:r>
    </w:p>
    <w:p>
      <w:r>
        <w:rPr>
          <w:b/>
        </w:rPr>
        <w:t xml:space="preserve">Tulos</w:t>
      </w:r>
    </w:p>
    <w:p>
      <w:r>
        <w:t xml:space="preserve">Sydämen poikkeavuudet potilailla, joilla on diffuusi pahanlaatuinen pleuraalinen mesoteliooma.</w:t>
      </w:r>
    </w:p>
    <w:p>
      <w:r>
        <w:rPr>
          <w:b/>
        </w:rPr>
        <w:t xml:space="preserve">Esimerkki 9.138</w:t>
      </w:r>
    </w:p>
    <w:p>
      <w:r>
        <w:t xml:space="preserve">Tiivistelmä: Samanaikaiset virtsan virtaussytometria-, sytologiset ja kystoskopiatutkimukset tehtiin kolmen kuukauden välein vähintään yhden vuoden ajan 29 potilaalle, jotka saivat intravesikaalista bacillus Calmette-Guerin (BCG) -hoitoa pinnallisen virtsarakon karsinooman vuoksi. Virtaussytometria (FCM) ja sytologia vastasivat toisiaan 57:ssä tutkimuksessa 103:sta; sekä FCM että sytologia olivat positiivisia 38 tapauksessa, ja karsinooma vahvistettiin biopsiassa 35:ssä (92,1 %). 16 tapauksessa FCM ja sytologia olivat negatiivisia, mutta karsinooma todettiin biopsiassa viidessä tapauksessa (31,3 %). Kolme tutkimusta oli epäilyttäviä molemmilla tekniikoilla. 46 määritystä, joissa FCM ja sytologia olivat ristiriidassa, jaettiin patologisesti vahvistettuihin uusintatapauksiin (25 tapausta) ja tapauksiin, joissa ei ollut näyttöä patologisesta ja/tai kystoskooppisesta taudista (21 tapausta). Näistä 25 uusintatapauksesta FCM oli positiivinen 18:ssa (72,0 %), epäilyttävä 3:ssa (12,0 %) ja negatiivinen 4:ssä (16,0 %), kun taas sytologia oli positiivinen 3:ssa (12,0 %), epäilyttävä 9:ssä (36,0 %) ja negatiivinen 13:ssa (52,0 %). Useimmilla potilailla oli vaikea BCG:n aiheuttama tulehdusreaktio, joka aiheutti hyperdiploidipopulaation lisääntymisen, jonka uskotaan johtuvan epiteelin uusiutumisesta ja proliferaatiosta. Niissä 21 tapauksessa, joissa ei ollut havaittavissa uusiutumista, hyperploidia johti suhteellisen suureen osuuteen positiivisia (15) ja epäilyttäviä (4) tuloksia FCM:ssä, mutta vain kahdeksassa tapauksessa oli selvä aneuploidinen populaatio. On mahdollista, että ainakin jälkimmäisessä ryhmässä on kätkettyä karsinoomaa. Perinteinen sytologia oli positiivinen 1:ssä (4,8 %), epäilyttävässä 7:ssä (33,3 %) ja negatiivinen 13:ssa (61,9 %) uusiutumattomien ryhmässä. Niissä tapauksissa, joissa kasvain varmistettiin biopsialla, FCM:n väärien negatiivisten tulosten osuus oli 19,7 % ja sytologian väärien negatiivisten tulosten osuus 40,9 %. Näin ollen FCM näyttää olevan herkempi mutta vähemmän spesifinen kuin perinteinen sytologia, ja sen väärien negatiivisten tulosten osuus on pienempi mutta väärien positiivisten tulosten osuus suurempi. Vaikka FCM:n avulla saadaan objektiivinen kvantitatiivinen mitta aneuploidisten kantalinjojen ja hyperdiploidisten populaatioiden määrä virtsarakon huuhtelunäytteissä, ja siitä voi olla apua pinnallisen virtsarakon karsinooman intravesikaalisen BCG-hoidon seurannassa, sitä olisi silti käytettävä tavanomaisen sytologian kanssa. FCM:n, kuten tavanomaisen sytologian, suurin ongelma on tällä hetkellä tapauksissa, joissa on voimakas tulehdus. Tässä raportoidut tulokset on saatu tiukimmissa olosuhteissa, ja ne edustavat tarkkuuden vähimmäistasoa. Tekniikan mahdollisilla parannuksilla, kuten immunologisten tai muiden merkkiaineiden lisäämisellä, on toivoa FCM:n tarkkuuden lisäämisestä entisestään.  Mikä on sopiva otsikko abstraktille? vaihtoehto1: Monitoring intravesical bacillus Calmette-Guerin treatment of superficial bladder carceroma by serial flow cytometry. vaihtoehto2: Ruokatorven osallistuminen Behçetin oireyhtymässä.</w:t>
      </w:r>
    </w:p>
    <w:p>
      <w:r>
        <w:rPr>
          <w:b/>
        </w:rPr>
        <w:t xml:space="preserve">Tulos</w:t>
      </w:r>
    </w:p>
    <w:p>
      <w:r>
        <w:t xml:space="preserve">Pinnallisen virtsarakon karsinooman intravesikaalisen bacillus Calmette-Guerin -hoidon seuranta sarjavirtaussytometrialla.</w:t>
      </w:r>
    </w:p>
    <w:p>
      <w:r>
        <w:rPr>
          <w:b/>
        </w:rPr>
        <w:t xml:space="preserve">Esimerkki 9.139</w:t>
      </w:r>
    </w:p>
    <w:p>
      <w:r>
        <w:t xml:space="preserve">Tiivistelmä: Preoperatiivisen säteilytyksen vaikutuksia siirtymäsolusyöpien (TCC) morfologiaan arvioitiin tutkimalla 35 potilaan hoitoa edeltäviä biopsia- ja radikaali kystektomianäytteitä. Näistä potilaista 26 oli saanut 2000 radia leikkausta edeltävän viikon aikana, ja yhdeksän potilasta ei ollut saanut mitään leikkausta edeltävää hoitoa. Niiden virtsarakkojen osuus, joissa ei ollut jäännös-TCC:tä, oli 23 % säteilytetyissä tapauksissa ja 22 % säteilyttämättömissä tapauksissa. Biopsianäytteissä papillaarisiksi luokitelluista ja säteilytetyistä TCC:istä 79 prosentissa ei ollut papillaarista komponenttia kystektomiassa, mutta yhdessäkään tapauksessa invasiivinen komponentti ei ollut eliminoitunut eikä lihasinvaasiosta ollut havaittavissa regressiota pinnalliseksi TCC:ksi. Litteä karsinooma in situ (CIS) ei reagoinut sädehoitoon. Kystektomiassa ydinpleomorfia oli suurempi kuin biopsiassa 60 prosentissa säteilytetyistä TCC:istä, kun taas kaikissa säteilyttämättömissä tapauksissa säteilyn aste oli sama kuin biopsiassa. Lisäksi sädehoito aiheutti levyepiteelin erilaistumista vain neoplastisissa soluissa vaikuttamatta ei-neoplastiseen uroteeliin.  Mikä on sopiva otsikko tiivistelmälle? vaihtoehto1: Transitional cell carcinomas of the urinary bladder. Preoperatiivisen säteilytyksen vaikutus morfologiaan. vaihtoehto2: Ruoansulatuskanavan endoskopia kahdeksankymppisillä.</w:t>
      </w:r>
    </w:p>
    <w:p>
      <w:r>
        <w:rPr>
          <w:b/>
        </w:rPr>
        <w:t xml:space="preserve">Tulos</w:t>
      </w:r>
    </w:p>
    <w:p>
      <w:r>
        <w:t xml:space="preserve">Virtsarakon siirtymäsolusyövät. Leikkausta edeltävän säteilytyksen vaikutus morfologiaan.</w:t>
      </w:r>
    </w:p>
    <w:p>
      <w:r>
        <w:rPr>
          <w:b/>
        </w:rPr>
        <w:t xml:space="preserve">Esimerkki 9.140</w:t>
      </w:r>
    </w:p>
    <w:p>
      <w:r>
        <w:t xml:space="preserve">Tiivistelmä: Aikoinaan hämärän oikean kammion merkitys on käymässä ilmeiseksi. Jopa sairauksissa, jotka vaikuttavat ensisijaisesti vasempaan kammioon, kerran passiivisena pidetty oikean kammion kanava on osoittautunut olennaiseksi normaalin sydämen tehon ylläpitämiseksi. Sepelvaltimotaudissa oikean kammion toimintaan vaikuttavat sekä sen verenkierto että vasemman kammion toimintahäiriön aiheuttama jälkikuormitus. Kongestiivisessa sydämen vajaatoiminnassa oikean kammion toiminta liittyy toimintakykyyn, kun taas vasemman kammion toiminta ei, ja oikean kammion ejektiofraktio on hyödyllinen ennustetekijä näillä potilailla. Mitraali- ja aorttaläpän sairauksissa oikean kammion rooli on vasta nyt tulossa selväksi, eikä kaikkien tekijöiden tarkkaa yhteisvaikutusta ole vielä selitetty. Systeemisessä verenpainetaudissa on todennäköistä, että keuhkoverenkiertoon vaikuttavat samat humoraaliset tekijät, jotka nostavat systeemistä painetta.  Mikä on abstraktin otsikko? vaihtoehto1: Vasemman kammion vaikutus oikeaan kammioon. vaihtoehto2: Ruokailutottumukset potilailla, joilla on dumping-oireyhtymän kaltaisia oireita proksimaalisen selektiivisen vagotomian jälkeen.</w:t>
      </w:r>
    </w:p>
    <w:p>
      <w:r>
        <w:rPr>
          <w:b/>
        </w:rPr>
        <w:t xml:space="preserve">Tulos</w:t>
      </w:r>
    </w:p>
    <w:p>
      <w:r>
        <w:t xml:space="preserve">Vasemman kammion vaikutus oikeaan kammioon.</w:t>
      </w:r>
    </w:p>
    <w:p>
      <w:r>
        <w:rPr>
          <w:b/>
        </w:rPr>
        <w:t xml:space="preserve">Esimerkki 9.141</w:t>
      </w:r>
    </w:p>
    <w:p>
      <w:r>
        <w:t xml:space="preserve">Tiivistelmä: Kirjallisuudessa on käsitelty paljon oikean kammion vaarantumista spontaanissa sydäninfarktissa. Sydänleikkaukseen liittyvästä oikean kammion suhteettomasta toimintahäiriöstä ja siitä toipumisesta on saatavilla vain vähän tietoa. Ongelman tunnistaminen on ensiarvoisen tärkeää, jos tukitoimia aiotaan toteuttaa. Akuutisti vajaatoimintaisen oikean kammion asianmukaisesta tukemisesta on vielä paljon opittavaa. Paljon on vielä tehtävää oikean kammion reservin arvioinnissa, riskitekijöiden roolin määrittelyssä ja niiden toimenpiteiden arvon määrittelemisessä, joilla oikeaa kammiota voidaan suojella optimaalisesti vaurioilta leikkauksen aikana. Kun tunnustetaan, että oikean kammion eheyttä voivat muuttaa lukuisat preoperatiiviset, perioperatiiviset ja postoperatiiviset tekijät, leikkaustiimi voi suhtautua asiaan valistuneesti. Näiden näkökohtien tiedostaminen kirurgisten toimenpiteiden suunnittelussa ja toteuttamisessa vähentänee perioperatiivisesta oikean kammion vajaatoiminnasta johtuvaa sairastuvuutta ja kuolleisuutta. Uuden tai odottamattoman sairastuvuuden ilmaantuminen leikkauksen aikana suhteellisen irrallisen ongelman vuoksi on kirurginen epätäydellisyys. Oikean kammion loukkaantumisen minimoimiseen tähtäävillä asianmukaisilla toimilla voitaisiin vähentää merkittävästi perioperatiivisen oikean kammion vajaatoiminnan esiintyvyyttä ja vakavuutta, ennen kuin jatkuvan kliinisen ongelman aiheuttama sysäys sanelee tekniikoiden parantamisen tämän usein ehkäistävissä olevan ongelman asianmukaisemmaksi hoitamiseksi.  Mikä on abstraktin sopiva otsikko? vaihtoehto1: Perioperatiivinen oikean sydämen vajaatoiminta: etiologia ja patofysiologia. vaihtoehto2: Umpilisäkkeen tulehduksen ominaisuudet ja esiintyminen Johannesburgin, Etelä-Afrikan mustassa väestössä.</w:t>
      </w:r>
    </w:p>
    <w:p>
      <w:r>
        <w:rPr>
          <w:b/>
        </w:rPr>
        <w:t xml:space="preserve">Tulos</w:t>
      </w:r>
    </w:p>
    <w:p>
      <w:r>
        <w:t xml:space="preserve">Perioperatiivinen oikean sydämen vajaatoiminta: etiologia ja patofysiologia.</w:t>
      </w:r>
    </w:p>
    <w:p>
      <w:r>
        <w:rPr>
          <w:b/>
        </w:rPr>
        <w:t xml:space="preserve">Esimerkki 9.142</w:t>
      </w:r>
    </w:p>
    <w:p>
      <w:r>
        <w:t xml:space="preserve">Tiivistelmä: Kun oikean kammion vajaatoiminta estää erottamisen kardiopulmonaalisesta ohitusleikkauksesta, olisi käytettävä tavanomaisia menetelmiä keuhkoverenkierron lisäämiseksi, mukaan lukien hypoksian ja asidoosin korjaus, tilavuuskuormitus ja oikean kammion inotrooppinen tuki. Keuhkovaskulaaristen verisuonia laajentavien aineiden - erityisesti pienen annoksen nitroprussidin - infuusiota olisi käytettävä, jos keuhkovaskulaarinen vastus on koholla. Jos keuhkoverenkierto on edelleen epätyydyttävä, on käytettävä systeemistä aortan sisäistä ilmapallon vastapulssia. Refraktäärisissä tapauksissa suositellaan oikean eteisen ja keuhkovaltimon välistä ohitusleikkausta Bio-Medicus-keskipakopumpulla niissä keskuksissa, joissa ei ole käytettävissä Pierce-Donachyn pneumaattista kammioavustuspumppua. Synnynnäisten sydänvikojen kirurgisen korjauksen jälkeisessä refraktorisessa oikean kammion vajaatoiminnassa, jossa oikean eteisen ja keuhkovaltimon kanyylin asettaminen ei ole teknisesti mahdollista, suuritaajuisen suuritilavuuksisen ventilaation käyttö vaikuttaa varsin lupaavalta. Keuhkovaltimon vastapulssin käyttö tai eteisväliseinän vian luominen voi myös olla hengenpelastavaa, mutta sitä ei suositella ensisijaiseksi hoidoksi.  Mikä on abstraktin sopiva otsikko? vaihtoehto1: Perioperatiivinen oikean sydämen vajaatoiminta: hoito. vaihtoehto2: Verenkierrossa oleva interferonin kaltainen aktiivisuus tulehduksellisessa suolistosairaudessa.</w:t>
      </w:r>
    </w:p>
    <w:p>
      <w:r>
        <w:rPr>
          <w:b/>
        </w:rPr>
        <w:t xml:space="preserve">Tulos</w:t>
      </w:r>
    </w:p>
    <w:p>
      <w:r>
        <w:t xml:space="preserve">Perioperatiivinen oikean sydämen vajaatoiminta: hoito.</w:t>
      </w:r>
    </w:p>
    <w:p>
      <w:r>
        <w:rPr>
          <w:b/>
        </w:rPr>
        <w:t xml:space="preserve">Esimerkki 9.143</w:t>
      </w:r>
    </w:p>
    <w:p>
      <w:r>
        <w:t xml:space="preserve">Tiivistelmä: RV:n ja LV:n vajaatoiminta esiintyy usein samanaikaisesti. Kokeelliset todisteet viittaavat siihen, että RV:n vajaatoiminta johtuu oikean kammion primaarisesta loukkauksesta ja keuhkovaskulaarisen vastuksen lisääntymisestä. LV-vikaantuminen johtuu vasemman eteisen paineen kohoamisesta ja siten transpulmonaalisen hydrostaattisen gradientin pienenemisestä. Koska RV:n toiminta riippuu vasemman kammion supistumisesta, tämä vaikutus vähenee LV:n vajaatoiminnan aikana. Hoito olisi pyrittävä ensisijaisesti palauttamaan LV-toiminta. Jos RV:n vajaatoiminta jatkuu eikä se johdu pelkästä mekaanisesta ongelmasta, RV:n vajaatoiminnan hoito on aloitettava. Jos tilavuuskuormitus, inotrooppiset lääkkeet ja pH:n säätö eivät johda riittävään RV-tuotokseen, on harkittava mekaanista apulaitetta. RHBP on tehokkain laite, ja se pystyy palauttamaan systeemisen perfuusion myös silloin, kun RV:n jäännöstoimintaa ei ole jäljellä. Kliiniset tulokset tällä laitteella ovat olleet erittäin rohkaisevia - useimmilla potilailla RV-toiminta on parantunut ja keuhkovaskulaarinen vastus pienentynyt useiden hoitopäivien jälkeen, minkä ansiosta heidät voidaan vieroittaa avustuksesta. Tämä tekniikka on kuitenkin hyvin invasiivinen ja vaatii jatkuvaa tarkkailua. PABC on yksinkertainen mutta vähemmän tehokas apuväline. Kokeelliset tutkimukset viittaavat siihen, että jos RV-toiminta ei ole äärimmäisen heikentynyt - sydämen teho on yli 50 prosenttia normaalista - PABC voi olla tehokas systeemisen perfuusion palauttamisessa normaalille tasolle. Tämänhetkiset tulokset viittaavat siihen, että RHBP on edelleen kultainen standardi vaikean RV:n vajaatoiminnan hoidossa, mutta kliinisen kokemuksen karttuessa PABC:n rooli RV:n vajaatoiminnan hoidossa voidaan määritellä selkeämmin.  Mikä on sopiva otsikko abstraktille? vaihtoehto1: Oikean kammion vajaatoiminta liittyy vasemman kammion vajaatoimintaan. vaihtoehto2: Obstruktiivinen keltaisuus Etelä-Afrikan mustassa väestössä.</w:t>
      </w:r>
    </w:p>
    <w:p>
      <w:r>
        <w:rPr>
          <w:b/>
        </w:rPr>
        <w:t xml:space="preserve">Tulos</w:t>
      </w:r>
    </w:p>
    <w:p>
      <w:r>
        <w:t xml:space="preserve">Oikean kammion vajaatoiminta, johon liittyy vasemman kammion vajaatoiminta.</w:t>
      </w:r>
    </w:p>
    <w:p>
      <w:r>
        <w:rPr>
          <w:b/>
        </w:rPr>
        <w:t xml:space="preserve">Esimerkki 9.144</w:t>
      </w:r>
    </w:p>
    <w:p>
      <w:r>
        <w:t xml:space="preserve">Tiivistelmä: Käytimme Doppler-kaikukardiografiaa kvantifioidaksemme muutoksia sydämen sisäisissä verenvirtausnopeuksissa sekä oikean ja vasemman kammion aivohalvaustilavuudessa 80:llä normaalilla ihmissikiöllä 19-40 raskausviikolla. Veren virtausnopeusspektrit aortta-, keuhko-, trikuspidaali- ja mitraaliläpän yli digitoitiin huippunopeuksien (m/s) ja virtausnopeusintegraalien saamiseksi. Aortan ja keuhkovaltimon läpimitat mitattiin läpän tasolta kaksiulotteisista kaikukardiografiakuvista, ja poikkileikkauspinta-ala laskettiin olettaen, että läppä on pyöreä. Kammion iskutilavuus laskettiin suuren verisuonen poikkipinta-alan ja kyseisen verisuonen läpi kulkevan virtausnopeusintegraalin tulona. Keuhkovaltimon ja aortan läpimitat kasvoivat lineaarisesti raskauden iän myötä (r = .82, r = .84), ja keuhkovaltimon läpimitta ylitti johdonmukaisesti aortan läpimitan. Iskutilavuuden ja raskausajan välillä oli positiivinen yhteys: iskutilavuus kasvoi eksponentiaalisesti oikean kammion osalta 0,7 ml:sta 20 viikon iässä 7,6 ml:aan 40 viikon iässä (r = .87) ja vasemman kammion osalta 0,7 ml:sta 20 viikon iässä 5,2 ml:aan 40 viikon iässä (r = .91). Samanlaisia tuloksia saatiin oikean ja vasemman kammion sekä yhdistetyn sydämen tehon osalta. 44 prosentilla sikiöistä oli mahdollista määrittää sekä oikean että vasemman kammion iskutilavuudet. Oikean ja vasemman kammion iskutilavuudet korreloivat läheisesti keskenään näissä sikiöissä (r = .96), ja oikean kammion iskutilavuus ylitti vasemman kammion iskutilavuuden 28 %:lla.(ABSTRACT TRUNCATED AT 250 WORDS) Mikä on sopiva otsikko abstraktille? vaihtoehto1: Changes in intracardiac blood flow velocities and right and left ventricular stroke volumes with gestational age in the normal human fetus: a prospective Doppler echocardiographic study. vaihtoehto2: Kirurgiset toimenpiteet ovat hyvin siedettyjä potilailla, joilla on oireeton krooninen hepatiitti.</w:t>
      </w:r>
    </w:p>
    <w:p>
      <w:r>
        <w:rPr>
          <w:b/>
        </w:rPr>
        <w:t xml:space="preserve">Tulos</w:t>
      </w:r>
    </w:p>
    <w:p>
      <w:r>
        <w:t xml:space="preserve">Sydämen sisäisen verenvirtauksen nopeuksien sekä oikean ja vasemman kammion iskutilavuuden muutokset normaalin ihmissikiön raskausajan myötä: prospektiivinen Doppler-kaikututkimus.</w:t>
      </w:r>
    </w:p>
    <w:p>
      <w:r>
        <w:rPr>
          <w:b/>
        </w:rPr>
        <w:t xml:space="preserve">Esimerkki 9.145</w:t>
      </w:r>
    </w:p>
    <w:p>
      <w:r>
        <w:t xml:space="preserve">Tiivistelmä: Endogeenisten androgeenien (testosteroni, androstenedioni ja dehydroepiandrosteronisulfaatti [DHEA-S]), estrogeenin (estradioli) ja progestiinin (progesteroni) ja seerumin lipoproteiinikolesterolipitoisuuksien (erittäin matalan tiheyden [VLDL], LDL] ja suuren tiheyden lipoproteiini [HDL]) ja apolipoproteiinien (apo A-I ja apo B) vaikutuksia tutkittiin valkoisilla (n = 251) ja mustilla (n = 258) 11-17-vuotiailla murrosikäisillä pojilla osana Bogalusa Heart Study -tutkimusta. Mustilla pojilla oli huomattavasti korkeammat estradioli-, HDL-kolesteroli- ja apo A-I-pitoisuudet ja matalammat androstenedioni- ja VLDL-kolesterolipitoisuudet kuin valkoisilla pojilla iästä ja lihavuudesta riippumatta. Ikä korreloi vahvasti testosteroni- ja androstenedionipitoisuuksien kanssa ja kohtalaisesti DHEA-S- ja estradiolipitoisuuksien kanssa molemmilla roduilla. Kuitenkin vain valkoisilla pojilla ikä oli johdonmukaisesti yhteydessä VLDL-kolesteroliin (positiivisesti), HDL-kolesteroliin (negatiivisesti) ja apo A-I:hen (negatiivisesti). Kaiken kaikkiaan testosteronilla oli käänteinen yhteys HDL-kolesteroliin ja apo A-I:hen valkoisilla pojilla, kun taas progesteronilla oli positiivinen yhteys apo A-I:hen molemmilla roduilla iän ja rasvoittuneisuuden korjaamisen jälkeen. Näiden suhteiden havaittiin kuitenkin vaihtelevan iän mukaan. Sukupuolihormonitasojen ja lipoproteiinien väliset osittaiset korrelaatiot, jotka oli korjattu iän ja rasvoittumisen mukaan, eivät osoittaneet mitään yhteyksiä 11-12-vuotiaiden ikäryhmässä kumpaakaan rotua edustavilla pojilla. Testosteronin ja VLDL-kolesterolin välillä oli merkitsevä positiivinen yhteys ja testosteronin ja HDL-kolesterolin sekä apo A-I:n ja DHEA-S:n ja HDL-kolesterolin välillä käänteinen yhteys, joka oli havaittavissa vain valkoisilla pojilla 13-14-vuotiaiden ikäryhmässä.(ABSTRACT TRUNCATED AT 250 WORDS) Mikä on sopiva otsikko abstraktille? vaihtoehto1: Racial (black-white) comparisons of the relationship of levels of levels of endogenous sex hormones to serum lipoproteins during male adolescence: the Bogalusa Heart Study. vaihtoehto2: Maksan amebinen paise. Diagnostiset ominaisuudet.</w:t>
      </w:r>
    </w:p>
    <w:p>
      <w:r>
        <w:rPr>
          <w:b/>
        </w:rPr>
        <w:t xml:space="preserve">Tulos</w:t>
      </w:r>
    </w:p>
    <w:p>
      <w:r>
        <w:t xml:space="preserve">Rotuun (mustiin ja valkoisiin) liittyvien endogeenisten sukupuolihormonitasojen ja seerumin lipoproteiinien välisen suhteen vertailu miesten murrosiässä: Bogalusa Heart Study.</w:t>
      </w:r>
    </w:p>
    <w:p>
      <w:r>
        <w:rPr>
          <w:b/>
        </w:rPr>
        <w:t xml:space="preserve">Esimerkki 9.146</w:t>
      </w:r>
    </w:p>
    <w:p>
      <w:r>
        <w:t xml:space="preserve">Tiivistelmä: Arvioidaksemme parasta menetelmää sepelvaltimotaudin etenemisen kvantifioimiseksi tutkimme neljää mittausta 114 sepelvaltimosegmentissä 35:ltä lääkehoidossa olleelta potilaalta, joilta oli otettu angiografiat viiden vuoden välein. Vain alle 70 prosentin ahtaumat, jotka näkyivät lähes samanlaisissa projektioissa molemmissa angiografioissa, arvioitiin. Verisuonten reunat mitattiin katetrin kalibroinnin ja automaattisen tietokonealgoritmin avulla, jonka avulla saatiin kaksi "absoluuttista mittaa" (keski- ja minimihalkaisija) ja kaksi mittausta (ahtauman prosenttiosuus ja aterooman pinta-ala), jotka edellyttivät "normaalia vertailuhalkaisijaa". Toistuvien segmenttimittausten variaatiokerroin oli pienempi keski- ja minimihalkaisijan osalta kuin prosenttisen ahtauman ja aterooman pinta-alan osalta. Paras sepelvaltimotaudin etenemisen mittari, joka määritettiin eri menetelmien t-testivertailun perusteella, oli keskihalkaisijan muutos ajan myötä (6,7 +/- 14,1 %:n lasku) riippumatta siitä, laskettiinko sepelvaltimosegmenttikohtaisesti vai potilaskohtaisesti (p alle 0,001). Tämän mittaustuloksen ja sepelvaltimotaudin etenemisen standardipoikkeaman perusteella tässä potilasryhmässä, jolla on suhteellisen hyvänlaatuinen tauti, arvioidaan, että interventiotutkimukseen tarvittaisiin 470 potilasta ryhmää kohti, jotta voitaisiin osoittaa 33 prosentin vähennys taudin etenemisessä (207 potilasta 50 prosentin vähennyksen saavuttamiseksi) 95 prosentin luottamustasolla ja 90 prosentin teholla.  Mikä on sopiva otsikko abstraktille? vaihtoehto1: Optimaalinen sepelvaltimotaudin etenemisen havaitseminen: riskitekijöiden interventiotutkimuksiin soveltuvien menetelmien vertailu. vaihtoehto2: Synnynnäinen ruokatorven ahtauma. Transendoskooppinen verkkoviilto.</w:t>
      </w:r>
    </w:p>
    <w:p>
      <w:r>
        <w:rPr>
          <w:b/>
        </w:rPr>
        <w:t xml:space="preserve">Tulos</w:t>
      </w:r>
    </w:p>
    <w:p>
      <w:r>
        <w:t xml:space="preserve">Sepelvaltimotaudin etenemisen optimaalinen havaitseminen: riskitekijöiden interventiotutkimuksiin soveltuvien menetelmien vertailu.</w:t>
      </w:r>
    </w:p>
    <w:p>
      <w:r>
        <w:rPr>
          <w:b/>
        </w:rPr>
        <w:t xml:space="preserve">Esimerkki 9.147</w:t>
      </w:r>
    </w:p>
    <w:p>
      <w:r>
        <w:t xml:space="preserve">Tiivistelmä: Eteisen tahdistus suoritettiin 16 potilaalle, joilla oli angina pectoris levossa ja merkittävä sepelvaltimoiden ahtauma (yli 70 %) kahden peräkkäisen päivän aikana aamulla (klo 10 - 1), iltapäivällä (klo 4 - 7) ja yöllä (klo 12 - 3), jotta voitiin arvioida iskeemisen kynnyksen mahdollisia sirkadiaanisia vaihteluita. Yleisesti ottaen angina pectoriksen esiintyvyys oli korkein yöllä. Kaikki tahdistustulokset olivat positiivisia (vähintään 1,0 mm:n ST-segmenttisiirtymä) ja yleensä toistettavissa yhdeksällä potilaalla, kun taas seitsemällä potilaalla osa tai kaikki olivat negatiivisia. Kaikista positiivisista tuloksista iskeemiset kynnysarvot olivat yöllä merkitsevästi alemmat kuin aamulla ja iltapäivällä (125 +/- 3 vs. 138 +/- 3 ja 139 +/- 2 lyöntiä/min, keskiarvo +/- SEM; p alle 0,005). Yhdeksällä potilaalla 19 tahdistuskokeen yhteydessä ilmeni ST-segmentin kohoaminen, joista 13 tehtiin yöllä (68 %). Johtopäätöksenä voidaan todeta, että potilailla, joilla on levossa oleva angina pectoris ja vakava sepelvaltimoiden ahtauma, esiintyy usein iskeemisen kynnyksen yöllistä laskua, mikä näyttää helpottavan transmuraalisen iskemian kehittymistä eteisen tahdistuksen aikana.  Mikä on sopiva otsikko abstraktille? vaihtoehto1: Lepoanginaatio ja kiinteä sepelvaltimoiden ahtauma: iskeemisen kynnyksen yöllinen lasku. vaihtoehto2: Onko hypertrofinen osteoartropatia todella niin harvinaista alueellisessa enteriitissä?</w:t>
      </w:r>
    </w:p>
    <w:p>
      <w:r>
        <w:rPr>
          <w:b/>
        </w:rPr>
        <w:t xml:space="preserve">Tulos</w:t>
      </w:r>
    </w:p>
    <w:p>
      <w:r>
        <w:t xml:space="preserve">Levossa oleva angina pectoris kiinteän sepelvaltimoiden ahtauman yhteydessä: iskeemisen kynnyksen yöllinen lasku.</w:t>
      </w:r>
    </w:p>
    <w:p>
      <w:r>
        <w:rPr>
          <w:b/>
        </w:rPr>
        <w:t xml:space="preserve">Esimerkki 9.148</w:t>
      </w:r>
    </w:p>
    <w:p>
      <w:r>
        <w:t xml:space="preserve">Tiivistelmä: Eri potilasryhmissä, joilla on variantti angina pectoris, on osoitettu, että sepelvaltimoiden kouristukset voidaan toistaa fysiologisilla toimenpiteillä ja farmakologisilla aineilla. Ei kuitenkaan tiedetä, missä määrin eri ärsykkeet voivat aiheuttaa spasmia samalla potilaalla. Sen selvittämiseksi, johtuuko sepelvaltimoiden spasmi erityisistä epänormaaleista agonisti-reseptori-vuorovaikutuksista vai paikallisesta epäspesifisestä sepelvaltimoiden yliherkkyydestä erilaisille ärsykkeille, 28:lle vasospastista angina pectorista sairastavalle potilaalle annettiin sarja erilaisia vasokonstriktiivisia ärsykkeitä, joiden tiedetään aiheuttavan sepelvaltimoiden spasmia. Ergonoviini-, hyperventilaatio-, käsikahva-, kylmäpuristus- ja rasituskokeet tehtiin kaikille 28 potilaalle. Viimeisille 15 potilaalle annettiin myös histamiinia. Ergonoviini aiheutti spasmin 96 prosentilla potilaista, hyperventilaatio 54 prosentilla, histamiini 47 prosentilla, rasitus 46 prosentilla ja kylmäpuristustesti 11 prosentilla ja käsikahvakuulakoe 7 prosentilla potilaista. Potilaiden, joilla oli normaalit sepelvaltimot tai merkityksettömät ahtaumat, ja potilaiden, joilla oli merkittäviä vaurioita, reaktioissa provokatiivisiin testeihin ei havaittu merkittäviä eroja. Samoilla henkilöillä vähintään kaksi vasokonstriktiivista ärsykettä, vaikkakin eri vaikutusmekanismilla, aiheutti spasmin 82 prosentilla potilaista ja kolme tai useampi ärsyke 39 prosentilla. Testit toistettiin vähintään 23 potilaalla, ja lyhyen aikavälin toistettavuus oli samansuuntainen kuin herkkyys. Nämä tulokset viittaavat siihen, että varianttianginaa sairastavilla potilailla paikallinen epäspesifinen yliherkkyys eikä niinkään epänormaali spesifinen agonisti-reseptori-vuorovaikutus on tärkeässä asemassa sepelvaltimoiden spasmin synnyssä.  Mikä on sopiva otsikko abstraktille? vaihtoehto1: Paikallinen sepelvaltimoiden yliherkkyys erilaisille vasokonstriktiivisille ärsykkeille potilailla, joilla on variantti angina pectoris. vaihtoehto2: Perikardiitti ja haavainen paksusuolen tulehdus.</w:t>
      </w:r>
    </w:p>
    <w:p>
      <w:r>
        <w:rPr>
          <w:b/>
        </w:rPr>
        <w:t xml:space="preserve">Tulos</w:t>
      </w:r>
    </w:p>
    <w:p>
      <w:r>
        <w:t xml:space="preserve">Paikallinen sepelvaltimoiden yliherkkyys erilaisille vasokonstriktiivisille ärsykkeille potilailla, joilla on variantti angina pectoris.</w:t>
      </w:r>
    </w:p>
    <w:p>
      <w:r>
        <w:rPr>
          <w:b/>
        </w:rPr>
        <w:t xml:space="preserve">Esimerkki 9.149</w:t>
      </w:r>
    </w:p>
    <w:p>
      <w:r>
        <w:t xml:space="preserve">Tiivistelmä: Spontaanin kammiotakykardian (VT) ja/tai äkkikuoleman ("rytmihäiriötapaukset") riski arvioitiin prospektiivisesti 165:llä akuutista sydäninfarktista selvinneellä potilaalla. Ennen sairaalasta kotiutumista tehtiin signaalikeskiarvoiset elektrokardiogrammit (EKG:t) ja sen jälkeen säännöllisin väliajoin sarjoittain seuraavan vuoden aikana. Lisäksi tehtiin 24 tunnin Holter-seuranta ja määritettiin vasemman kammion ejektiofraktio. Kuudellakymmenelläviidellä potilaalla (ryhmä 1) oli epänormaali signaalikeskiarvoinen EKG (jännite suodatetun QRS:n viimeisen 40 sekunnin aikana alle 20 mikroV tai suodatetun QRS:n kesto yli 120 sekuntia), 92:lla potilaalla oli normaali signaalikeskiarvoinen EKG (ryhmä 2) ja kahdeksalla potilaalla oli sydämen haarakatkos (jätettiin analyysin ulkopuolelle). Ryhmässä 1 QRS-kompleksin viimeisen 40 msec:n jännitteen spontaania normalisoitumista tapahtui 30 prosentilla potilaista 12 kuukauden kuluttua, vaikka suodatetun QRS:n kokonaiskesto ei kokonaisuutena muuttunut. Enintään 20 kuukauden seurannan aikana (mediaani 11) seitsemän potilasta kuoli äkillisesti ja kuudella ilmeni uudelleen spontaania, oireista VT:tä. Ryhmän 1 65 potilaasta 11:llä (17 %) oli rytmihäiriötapauksia, kun taas ryhmässä 2 oli yksi 92 potilaasta (1 %) (p alle 0,001). Signaalikeskiarvoisen EKG:n herkkyys rytmihäiriötapausten ennustajana oli 92 % ja spesifisyys 62 %. Potilailla, joilla oli myöhempiä rytmihäiriötapauksia, QRS:n viimeisten 40 sekunnin jännite oli huomattavasti alhaisempi (11,0 +/- 8,3 vs. 32,0 +/- 21,9 mikroV; p alle 0,001) kuin potilailla, joilla ei ollut tällaisia tapauksia, ja suodatetut QRS-kompleksit olivat pidempiä (121 +/- 14 vs. 105 +/- 12 sekuntia; p alle 0,001). Monimuuttujainen logistinen regressio osoitti, että signaalikeskiarvoistettu EKG antoi riippumatonta ennustetietoa kompleksisen kammioektopian esiintymisestä ja vasemman kammion toimintahäiriön asteesta, joka arvioitiin sairaalasta kotiutumisen aikaan. Signaalikeskiarvoiset EKG:t antavat tärkeää ennustetietoa tunnistettaessa potilaita, joilla on rytmihäiriötapausten riski sydäninfarktin jälkeen. Dynaamisia muutoksia terminaalisessa QRS-jännitteessä havaitaan ensimmäisen vuoden aikana sydäninfarktin jälkeen.  Mikä on sopiva otsikko abstraktille? vaihtoehto1: Myöhäispotentiaalit, jotka havaitaan sydäninfarktin jälkeen: luonnollinen kulku ja ennusteellinen merkitys. vaihtoehto2: Sulindakiin liittyvä ohutsuolen vaurio.</w:t>
      </w:r>
    </w:p>
    <w:p>
      <w:r>
        <w:rPr>
          <w:b/>
        </w:rPr>
        <w:t xml:space="preserve">Tulos</w:t>
      </w:r>
    </w:p>
    <w:p>
      <w:r>
        <w:t xml:space="preserve">Myöhäispotentiaalit, jotka havaitaan sydäninfarktin jälkeen: luonnollinen kulku ja ennusteellinen merkitys.</w:t>
      </w:r>
    </w:p>
    <w:p>
      <w:r>
        <w:rPr>
          <w:b/>
        </w:rPr>
        <w:t xml:space="preserve">Esimerkki 9.150</w:t>
      </w:r>
    </w:p>
    <w:p>
      <w:r>
        <w:t xml:space="preserve">Tiivistelmä: Kehitimme menetelmiä beeta-adrenergisten reseptorien tunnistamiseksi ihmisen oikean kammion endomyokardiaalisessa biopsiakudoksessa radioligandilla (-)[125I]jodosyanopindololi (ICYP). Spesifinen ICYP-sitoutuminen endomyokardiaalisesta biopsiakudoksesta peräisin olevassa raa'assa, erittäin tuottoisassa kalvovalmisteessa oli korkeaa (spesifisyys yli 90 %), affiniteetti oli suuri (KD noin 20 pM), se oli kyllästettävissä ja stereospesifinen isoproterenolin (-) vs. (+)-isomeerille. Henkilöillä, joilla oli lievä ja kohtalainen sekä vaikea biventrikulaarinen toimintahäiriö, beeta-adrenergisten reseptorien tiheys väheni 38,2 % ja 57,7 %, kun normalisointimenetelmät keskiarvoistettiin, eikä ICYP-dissosiaatiovakiossa ollut merkittäviä eroja. Koehenkilöiden alaryhmä jaettiin vasemman kammion ejektiofraktion (LVEF) mukaan niihin, joilla oli lievä sydämen toimintahäiriö (LVEF alle 0,50 suurempi kuin 0,40) ja vaikea sydämen vajaatoiminta (LVEF alle 0,20), ja niille annettiin dobutamiinin ja kalsiumglukonaatin porrastettuja peräkkäisiä infuusioita. Niillä, joilla oli vaikea sydämen toimintahäiriö, dobutamiinin dP/dt- ja aivohalvausindeksivasteet heikkenivät huomattavasti, kun taas kalsiumvasteet eivät eronneet toisistaan näissä kahdessa ryhmässä. Nämä tiedot osoittavat, että ehjässä ihmissydämessä endomyokardiaalista biopsiaa voidaan käyttää beeta-adrenergisten reseptorien suoraan analysointiin, että sydämen vajaatoimintaan liittyvä sydänlihaksen beeta-adrenerginen alaregulaatio alkaa lievästä tai kohtalaisesta kammion toimintahäiriöstä, että sydänlihaksen beetareseptorien tiheyden väheneminen liittyy sydämen vajaatoiminnan asteeseen ja että beetareseptorien alaregulaatio liittyy farmakologisesti spesifiseen heikentymiseen beeta-agonistien välittämässä supistumisvasteessa.  Mikä on sopiva otsikko abstraktille? vaihtoehto1: Assessment of the beta-adrenergic receptor pathway in the intact failing human heart: progressive receptor down-regulation and subsensitivity to agonist response. vaihtoehto2: Koliitti Hibiclens-peräruiskeen jälkeen.</w:t>
      </w:r>
    </w:p>
    <w:p>
      <w:r>
        <w:rPr>
          <w:b/>
        </w:rPr>
        <w:t xml:space="preserve">Tulos</w:t>
      </w:r>
    </w:p>
    <w:p>
      <w:r>
        <w:t xml:space="preserve">Beeta-adrenergisen reseptorireitin arviointi ehjässä, vajaatoimintaisessa ihmissydämessä: reseptorin asteittainen alaregulaatio ja aliherkkyys agonistivasteelle.</w:t>
      </w:r>
    </w:p>
    <w:p>
      <w:r>
        <w:rPr>
          <w:b/>
        </w:rPr>
        <w:t xml:space="preserve">Esimerkki 9.151</w:t>
      </w:r>
    </w:p>
    <w:p>
      <w:r>
        <w:t xml:space="preserve">Tiivistelmä: Laajentunutta sydämen vajaatoimintaa sairastavien potilaiden kohonneiden kammioiden täyttöpaineiden hoitoa voi rajoittaa huoli siitä, että sydämen teho heikkenee entisestään. Kaksikymmentäviisi potilasta, joilla oli vakavia oireita ja joiden ejektiofraktio oli enintään 25 %, tutkittiin sen määrittämiseksi, mitkä ovat alhaisimmat kammioiden täyttöpaineet, jotka voidaan saavuttaa vasodilataattori- ja diureettihoidolla ja samalla säilyttää sydämen teho. 25 potilaasta 20:llä saavutettiin normaalit keuhkojen kapillaarikiilapaineet (PCW) (keskimäärin 10 mmHg verrattuna 30 mmHg:aan lähtötilanteessa). Iskutilavuus oli 60 vs. 39 ml lähtötilanteessa. Iskutyöindeksi oli 30 vs. 19 g-m/m2. Kunkin potilaan kohdalla aivohalvaustilavuus ja aivohalvaustyöindeksi pysyivät ennallaan PCW:n vaihteluvälillä ja olivat usein suurimmillaan alimmalla saavutetulla PCW:llä. Pystyasento oli hyvin siedetty potilailla, joilla oli normaali selällään oleva PCW. Normaalit täyttöpaineet voidaan saavuttaa potilailla, joilla on kongestiivinen sydämen vajaatoiminta, ilman että sydämen minuuttitilavuus heikkenee. Vaikka kongestiivisten oireiden pitäisi parantua, normaalien täyttöpaineiden ylläpitämisen toteutettavuus ja hyöty pitkällä aikavälillä on selvitettävä.  Mikä on sopiva otsikko tiivistelmälle? vaihtoehto1: Sydämen tehon ylläpitäminen normaaleilla täyttöpaineilla potilailla, joilla on laajentunut sydämen vajaatoiminta. vaihtoehto2: Cowdenin tauti. Perinnöllinen polypoosioireyhtymä, joka voidaan diagnosoida limakalvotarkastuksella.</w:t>
      </w:r>
    </w:p>
    <w:p>
      <w:r>
        <w:rPr>
          <w:b/>
        </w:rPr>
        <w:t xml:space="preserve">Tulos</w:t>
      </w:r>
    </w:p>
    <w:p>
      <w:r>
        <w:t xml:space="preserve">Sydämen tehon ylläpitäminen normaaleilla täyttöpaineilla potilailla, joilla on laajentunut sydämen vajaatoiminta.</w:t>
      </w:r>
    </w:p>
    <w:p>
      <w:r>
        <w:rPr>
          <w:b/>
        </w:rPr>
        <w:t xml:space="preserve">Esimerkki 9.152</w:t>
      </w:r>
    </w:p>
    <w:p>
      <w:r>
        <w:t xml:space="preserve">Tiivistelmä: Jälkikuormituskorjattu loppusystolinen tilavuusindeksi (loppusystolisen rasituksen ja loppusystolisen tilavuusindeksin suhde [ESS/ESVI]) on aiemmin ollut hyödyllinen ennustettaessa lopputulosta potilailla, joilla on mitraaliregurgitaatio ja joille tehdään läpän vaihto. Tämän vuoksi testasimme ESS/ESVI:tä yhdessä tavanomaisten hemodynaamisten muuttujien kanssa mahdollisina lopputuloksen ennustajina 39 potilaalla, joilla oli erilaisia läppävammoja ja joille tehtiin läpän vaihto. Kolmellatoista potilaalla oli leikkausta edeltävä mitraaliregurgitaatio, 16:lla aortan ahtauma, yhdeksällä aortan regurgitaatio ja yhdellä mitraalinen ahtauma. Kahdenkymmenenseitsemän potilaan (ryhmä S) lopputulos oli tyydyttävä, mikä määriteltiin NYHA-luokan I tai II palautumisena ja normaalina leikkauksen jälkeisenä ejektiofraktiona. Kahdellatoista potilaalla, jotka kuolivat, jäivät luokkaan III tai IV tai joiden postoperatiivinen ejektiofraktio oli epänormaali, tulos oli epätyydyttävä (ryhmä U). Oikean eteisen keskipaine, keuhkovaltimopaine, keuhkokapillaarinen kiilapaine, loppudiastolinen tilavuusindeksi, loppusystolinen tilavuusindeksi (ESVI) ja loppusystolinen seinämäjännitys olivat kaikki suurempia ryhmässä U, kun taas ESS/ESVI ja ejektiofraktio olivat pienempiä ryhmässä U. Kun näille ja muille tekijöille tehtiin asteittainen monimuuttuja-analyysi, ESS/ESVI ja ESVI olivat ainoat riippumattomat lopputuloksen ennustajat. Kun potilaat, joilla oli mitraaliregurgitaatio (joka olisi saattanut vääristää tutkimusta), jätettiin pois, diskriminanttianalyysi osoitti kuitenkin ESVI:n ainoaksi riippumattomaksi ennustemuuttujaksi. Johtopäätöksenä voidaan todeta, että kammion toiminnan endosystoliset indikaattorit ovat muita hemodynaamisia vakiomuuttujia parempia ennustettaessa läpänvaihdon lopputulosta.  Mikä on sopiva otsikko abstraktille? vaihtoehto1: Hemodynamic predictors of outcome in patients undergoing valve replacement [julkaistu erratum on julkaistu Circulation 1987 Mar;75(3):650] vaihtoehto2: Carolin taudin komplikaatioiden diagnosoinnin vaikeus.</w:t>
      </w:r>
    </w:p>
    <w:p>
      <w:r>
        <w:rPr>
          <w:b/>
        </w:rPr>
        <w:t xml:space="preserve">Tulos</w:t>
      </w:r>
    </w:p>
    <w:p>
      <w:r>
        <w:t xml:space="preserve">Hemodynaamiset ennustetekijät potilailla, joille tehdään läpän vaihto [julkaistu erratum ilmestyy Circulation 1987 Mar;75(3):650].</w:t>
      </w:r>
    </w:p>
    <w:p>
      <w:r>
        <w:rPr>
          <w:b/>
        </w:rPr>
        <w:t xml:space="preserve">Esimerkki 9.153</w:t>
      </w:r>
    </w:p>
    <w:p>
      <w:r>
        <w:t xml:space="preserve">Tiivistelmä: Yhdistetyllä kaksiulotteisella ja Doppler-kaikukardiografialla on korkea herkkyys ja spesifisyys eristettyjen perimembranoottisten kammioväliseinän vikojen havaitsemisessa. Lihaksikkaita tai moninkertaisia kammioväliseinän vikoja voi kuitenkin olla vaikea diagnosoida noninvasiivisin menetelmin, erityisesti vanhemmilla lapsilla, jolloin tarkan diagnoosin tekeminen edellyttää angiografiaa. Yksittäisten ja moninkertaisten kammioväliseinävikojen havaitsemista kaksiulotteisella värivirtauskartoituksella verrattiin tavanomaisen kaksiulotteisen kuvantamisen ja Doppler-kuvauksen avulla tehtyyn havaitsemiseen. Molempia tekniikoita verrattiin vasemman kammion neljän kammion angiografiaan. Tutkimukseen osallistui 51 potilasta (ikä 3 kuukaudesta 25 vuoteen, keskiarvo 5,6 vuotta). Kahdeksallatoista potilaalla oli yksinäinen kammioväliseinän vika, 18:lla oli moninkertainen kammioväliseinän vika, ja 15 potilasta, joilla oli ehjä kammioväliseinä, toimi kontrolliryhmänä. Vähintään yksi kammioväliseinän vika havaittiin väridoppler- ja kaksiulotteisella Doppler-menetelmällä kaikilla potilailla, joilla kammioväliseinän vika oli osoitettu angiografialla, eikä vääriä positiivisia tuloksia ollut. Useiden kammioväliseinän defektien havaitsemisessa väridopplerin herkkyys oli 72 % ja kaksiulotteisen Dopplerin 38 % (molempien spesifisyys 100 %). Väridoppler ei tunnistanut useita kammioväliseinän vikoja viidellä potilaalla (kahdella alle 4 kg:n painoisella ja kolmella potilaalla, joiden keuhkoverenkierto oli heikentynyt). Kuvantamisella ja väridopplerilla ei kuitenkaan jäänyt havaitsematta yhtään suurta ylimääräistä lihasvikaa. Väridoppler on käyttökelpoinen kammioväliseinän vikojen havaitsemisessa, ja sillä on suurempi herkkyys kuin kaksiulotteisella dopplerilla useiden kammioväliseinän vikojen havaitsemisessa. Väridopplerin merkitys näyttää olevan uusien pienten lihaksikkaiden kammioväliseinävikojen havaitsemisessa.  Mikä on sopiva otsikko tiivistelmälle? vaihtoehto1: Color Doppler detection of multiple ventricular septal defects. vaihtoehto2: Budd-Chiarin kaltainen oireyhtymä Carolin taudissa.</w:t>
      </w:r>
    </w:p>
    <w:p>
      <w:r>
        <w:rPr>
          <w:b/>
        </w:rPr>
        <w:t xml:space="preserve">Tulos</w:t>
      </w:r>
    </w:p>
    <w:p>
      <w:r>
        <w:t xml:space="preserve">Moninkertaisten kammioväliseinävikojen väridoppler-tunnistus.</w:t>
      </w:r>
    </w:p>
    <w:p>
      <w:r>
        <w:rPr>
          <w:b/>
        </w:rPr>
        <w:t xml:space="preserve">Esimerkki 9.154</w:t>
      </w:r>
    </w:p>
    <w:p>
      <w:r>
        <w:t xml:space="preserve">Tiivistelmä: Matalan tason aktiivisuus QRS-kompleksin lopussa analysoitiin 63:sta rintakehän johtimesta 15:ltä normaalilta henkilöltä ja 21:ltä potilaalta, joilla oli kammiotakykardia (VT). Jälkimmäisillä oli vanha sydäninfarkti eikä johtumishäiriöitä, eivätkä he olleet saaneet rytmihäiriölääkkeitä. Sekä normaaleilla koehenkilöillä että potilailla, joilla oli VT, QRS:n terminaalisen osan aikana aikakeskiarvoistettujen ja suodatettujen (25 Hz:n korkeapäästö) elektrokardiogrammien isopotentiaalikartat olivat dipolaarisia, eli niissä oli yksittäisiä positiivisia ja negatiivisia alueita. Potilailla, joilla oli VT, ekstremit olivat joko kaukana toisistaan, toinen prekordiaalisella alueella ja toinen selän alueella, tai lähellä toisiaan prekordiaalisella alueella. Kymmenellä potilaalla rytmihäiriölääkkeiden antamisen jälkeen tallennetut kartat pysyivät samoina, mutta QRS-kesto pidentyi. Kuudella potilaalla ennen rytmihäiriöleikkausta rekisteröidyt kartat osoittivat etäisiä ääriarvoja VT:n septaalisille tai posterobasaalisille syntypaikoille ja läheisiä ääriarvoja anteriorisille tai posteroapikaalisille paikoille. Yleensä QRS-kesto lyheni ja kartat muuttuivat leikkauksen jälkeen. Myöhäispotentiaalit voidaan havaita hyvin vain kolmella ortogonaalisella johtimella, koska niiden jakaumat ovat dipolaarisia, mutta kartat antavat lisätietoa niiden jakaumasta, joka voi liittyä johtumisviiveisiin ja mahdollisesti VT:n syntypaikkoihin. Lähteet lähellä vartalon pintaa tuottavat läheiset ekstremit, kun taas syvemmällä sijaitsevat lähteet tuottavat kaukaiset ekstremit.  Mikä on sopiva otsikko abstraktille? vaihtoehto1: Characterization of the spatial distribution of late ventricular potentials by body surface mapping in patients with ventricular tachycardia. vaihtoehto2: Crohnin taudin striktuurat, sinukset ja fissuurat.</w:t>
      </w:r>
    </w:p>
    <w:p>
      <w:r>
        <w:rPr>
          <w:b/>
        </w:rPr>
        <w:t xml:space="preserve">Tulos</w:t>
      </w:r>
    </w:p>
    <w:p>
      <w:r>
        <w:t xml:space="preserve">Myöhäisten kammiopotentiaalien spatiaalisen jakautumisen karakterisointi kehon pintakartoituksella potilailla, joilla on kammiotakykardia.</w:t>
      </w:r>
    </w:p>
    <w:p>
      <w:r>
        <w:rPr>
          <w:b/>
        </w:rPr>
        <w:t xml:space="preserve">Esimerkki 9.155</w:t>
      </w:r>
    </w:p>
    <w:p>
      <w:r>
        <w:t xml:space="preserve">Tiivistelmä: Kehon pintapotentiaalikarttoja tallennettiin 140 rintakehän johtimesta 25 potilaalta, joilla oli idiopaattinen pitkä QT-oireyhtymä (LQTS), ja 25 terveeltä kontrollihenkilöltä, joiden ikä ja sukupuoli olivat samat. QRST- ja ST-T-intervallien potentiaaliaikaintervallien integraalit laskettiin jokaisessa johtopisteessä ja ne esitettiin isointegraalikarttoina (ISOI). Tärkeimmät QRST- ja ST-T-ISOI-kartoissa havaitut poikkeavuudet olivat yksi normaalia suurempi negatiivisten arvojen alue oikeassa etu- ja alarintakehässä sekä integraaliarvojen monimutkainen monipiikkinen jakauma. Vähintään yksi poikkeavuus esiintyi 19:llä (76 %) LQTS-potilaalla ja neljällä (16 %) kontrollihenkilöllä (p alle 0,001). Kukin ISOI-kartta esitettiin myös yhdeksän peruskomponentin (ominaisvektorien) painotettuna summana, jotta havaitaan ja kvantifioidaan nondipolaarinen sisältö. Nondipolaaristen omavektoreiden (kaikki kolmannen omavektorin jälkeiset omavektorit) prosentuaalinen osuus oli merkittävästi suurempi LQTS-ryhmässä kuin kontrolliryhmässä (p alle .005). Erityisesti QRST-ISOI-kartoissa havaittiin epänormaalin korkea nondipolaarinen osuus paljon useammin LQTS-potilailla kuin kontrollihenkilöillä (yhdeksän tai 36 % verrattuna yhteen tai 4 %:iin), ja tämä päti myös ST-T-ISOI-kartoissa (14 tai 56 % verrattuna yhteen tai 4 %:iin). Kehon pintakarttojen suurimpien poikkeavuuksien ja synkooppisten kohtausten välillä ei havaittu korrelaatiota. Näiden muutosten suuri esiintyvyys (76 %) LQTS-potilailla ja niiden harvinainen esiintyminen kontrolliväestössä viittaavat kuitenkin vahvasti siihen, että ne voivat olla hyödyllisiä merkkiaineita epätyypillisten tapausten diagnosoinnissa. Merkittävä elektronegatiivinen alue rintakehän etuosassa voi liittyä sydämen etuseinän osan viivästyneeseen repolarisaatioon. Tämä havainto on sopusoinnussa sen hypoteesin kanssa, jonka mukaan normaalia alhaisempi oikean sydämen sympaattinen aktiivisuus on LQTS:n tärkein patogeneettinen mekanismi. Monihuippuinen jakauma ja korkea nondipolaarisuus viittaavat alueellisiin sähköisiin eroihin kammion palautumisprosessissa. Tämä saattaa osittain selittää LQTS-potilaiden suuren alttiuden pahanlaatuisille rytmihäiriöille.  Mikä on sopiva otsikko abstraktille? vaihtoehto1: Kehon pintapotentiaalien kartoitus potilailla, joilla on idiopaattinen pitkä QT-oireyhtymä. vaihtoehto2: Seerumin koliiniesteraasi potilailla, joilla on rasvamaksa.</w:t>
      </w:r>
    </w:p>
    <w:p>
      <w:r>
        <w:rPr>
          <w:b/>
        </w:rPr>
        <w:t xml:space="preserve">Tulos</w:t>
      </w:r>
    </w:p>
    <w:p>
      <w:r>
        <w:t xml:space="preserve">Kehon pintapotentiaalien kartoitus potilailla, joilla on idiopaattinen pitkä QT-oireyhtymä.</w:t>
      </w:r>
    </w:p>
    <w:p>
      <w:r>
        <w:rPr>
          <w:b/>
        </w:rPr>
        <w:t xml:space="preserve">Esimerkki 9.156</w:t>
      </w:r>
    </w:p>
    <w:p>
      <w:r>
        <w:t xml:space="preserve">Tiivistelmä: Kammiotakykardian kirurgisen hoidon ohjaaminen preoperatiivisella endokardiaalisella katetrikartoituksella edellyttää rytmihäiriöpaikan paikallistamisen tarkkuuden parantamista. Käytimme siksi uutta matemaattista kinersiografista menetelmää katetrikartoituksen aikana vasemman kammion rytmihäiriöpaikkojen sijainnin laskemiseksi suhteessa kolmeen anatomiseen vertailupisteeseen: aortta- ja mitraaliläpänostioiden keskuksiin ja vasemman kammion apexiin. Jotta kirurgi voisi tunnistaa laskettujen paikkojen sijainnin, rakennettiin rautalankaluuranko (yksi kutakin potilasta kohti), joka edustaa yhtä tai useampaa rytmihäiriöpaikkaa (tai -paikkoja) suhteessa anatomisiin vertailupisteisiin. Tämä lankarunko asetettiin vasemman kammion onteloon leikkauksen aikana. Laitteen sivuhaarat osoittivat preoperatiivisesti lokalisoituja rytmihäiriöpaikkoja. Kahdeksan peräkkäisen potilaan tuloksia verrattiin 64 endokardiaalisen paikan intraoperatiivisen samanaikaisen kartoituksen tuloksiin. Katetrilla kartoitettiin 16 morfologisesti erilaista monomorfista kammiotakykardiaa ja intraoperatiivisella kartoituksella 15. Kahdentoista kammiotakykardian morfologia oli identtinen molemmilla tekniikoilla. Molemmilla menetelmillä paikannettujen rytmihäiriökohtien välinen etäisyys oli 1 cm tai vähemmän 11:ssä näistä 12 kammiotakykardiasta ja 2 cm yhdessä kammiotakykardiassa. Nämä tulokset osoittavat, että endokardiaalinen katetrikartoitus yhdistettynä rytmihäiriökohtien laskennallisen sijainnin rautalankakuvaukseen on luotettava keino ohjata kammiotakykardian kirurgista hoitoa, ja koska osa kammiotakykardiasta oli indusoitavissa vain joko preoperatiivisen tai intraoperatiivisen kartoituksen aikana, molemmilla tekniikoilla on lisäarvoa. Lisäksi lankarunko osoittautui käteväksi leikkauksen aikana, kun se tunnisti rytmihäiriöpaikat.  Mikä on abstraktin sopiva otsikko? vaihtoehto1: Endokardiaalinen katetrikartoitus: rautalankatekniikka laskennallisten rytmihäiriökohtien esittämiseksi verrattuna intraoperatiiviseen kartoitukseen. vaihtoehto2: Neurologinen toimintahäiriö imeväisikäisen intussuskeption oireena.</w:t>
      </w:r>
    </w:p>
    <w:p>
      <w:r>
        <w:rPr>
          <w:b/>
        </w:rPr>
        <w:t xml:space="preserve">Tulos</w:t>
      </w:r>
    </w:p>
    <w:p>
      <w:r>
        <w:t xml:space="preserve">Endokardiaalinen katetrikartoitus: rautalankatekniikka laskennallisten rytmihäiriökohtien esittämiseksi verrattuna intraoperatiiviseen kartoitukseen.</w:t>
      </w:r>
    </w:p>
    <w:p>
      <w:r>
        <w:rPr>
          <w:b/>
        </w:rPr>
        <w:t xml:space="preserve">Esimerkki 9.157</w:t>
      </w:r>
    </w:p>
    <w:p>
      <w:r>
        <w:t xml:space="preserve">Tiivistelmä: Prokaiiniamidin lisäannosten (7,5, 15, 22,5 ja 30 mg/kg) lyhytaikaiset vaikutukset oikean kammion teholliseen taukojaksoon, kammionsisäiseen johtumiseen ja kammiotakykardian induktioon määritettiin 31 potilaalla, joilla oli aiemmin esiintynyt jatkuvaa, unimorfista kammiotakykardiaa. QRS:n kestoa inkrementaalisen kammiotahdistuksen aikana käytettiin kammion sisäisen johtumisen nopeudesta riippuvien muutosten indeksinä. Keskimääräiset plasman prokaiiniamidipitoisuudet, jotka vastasivat inkrementaalisia annoksia, olivat 5,5 +/- 1,2 (+/- SD), 9,0 +/- 1,6, 12,6 +/- 2,2 ja 16,3 +/- 3,2 mg/litra. Jokainen prokaiiniamidin lisäannos 30 mg/kg:n annokseen asti johti oikean kammion tehokkaan refraktorisen jakson merkittävään pidentymiseen, ja jokainen annos 22,5 mg/kg:aan asti voimisti QRS-keston nopeudesta riippuvaa pidentymistä. Prokaiiniamidin 7,5 mg/kg:n annoksen jälkeen kammiotakykardian induktio estyi kahdeksalla potilaalla 31:stä. Suurempien prokaiiniamidiannosten jälkeen kammiotakykardian induktio estyi kahdella muulla potilaalla. Kolmella potilaalla kymmenestä, joilla kammiotakykardian induktio oli estetty 7,5, 15 tai 22,5 mg/kg prokaiinamidilla, jatkuva unimorfinen kammiotakykardia oli jälleen indusoitavissa suuremman prokaiinamidiannoksen jälkeen. Kolmella potilaalla 31:stä vain ei-säilyvä kammiotakykardia oli indusoitavissa 7,5-22,5 mg/kg:n prokaiiniamidiannoksen jälkeen; kahdella näistä kolmesta potilaasta säilynyt kammiotakykardia oli kuitenkin uudelleen indusoitavissa suuremman prokaiiniamidiannoksen antamisen jälkeen. Johtopäätöksenä voidaan todeta, että prokaiiniamidin elektrofarmakologisen testauksen yhteydessä on syytä testata 7,5 mg/kg:n annosta, koska tämä annos on usein tehokas potilailla, jotka reagoivat tähän lääkkeeseen. Tämän tutkimuksen tulokset osoittavat kuitenkin, että prokaiiniamidi saattaa olla tehokas tukahduttamaan jatkuvan kammiotakykardian induktiota suhteellisen pienellä plasmapitoisuudella, mutta ei suuremmalla plasmapitoisuudella. Siksi pitkäaikaisen prokaiiniamidihoidon aikana voi olla tärkeää välttää plasman prokaiiniamidipitoisuuksia, jotka eivät ole ainoastaan alhaisempia vaan myös korkeampia kuin pitoisuus, joka johtaa takykardian induktion tukahduttamiseen.  Mikä on sopiva otsikko abstraktille? vaihtoehto1: Prokaiiniamidin lisäannosten vaikutukset kammion refraktorisuuteen, kammion sisäiseen johtumiseen ja kammiotakykardian induktioon. vaihtoehto2: Campylobacter fetus ss. jejuni: yksinäisen paksusuolen haavauman aiheuttaja.</w:t>
      </w:r>
    </w:p>
    <w:p>
      <w:r>
        <w:rPr>
          <w:b/>
        </w:rPr>
        <w:t xml:space="preserve">Tulos</w:t>
      </w:r>
    </w:p>
    <w:p>
      <w:r>
        <w:t xml:space="preserve">Prokaiiniamidin lisäannosten vaikutukset kammion refraktorisuuteen, kammion sisäiseen johtumiseen ja kammiotakykardian induktioon.</w:t>
      </w:r>
    </w:p>
    <w:p>
      <w:r>
        <w:rPr>
          <w:b/>
        </w:rPr>
        <w:t xml:space="preserve">Esimerkki 9.158</w:t>
      </w:r>
    </w:p>
    <w:p>
      <w:r>
        <w:t xml:space="preserve">Tiivistelmä: Sepelvaltimoiden pallolaajennus tehtiin 53 potilaalle, joilla epästabiili angina pectoris oli uusiutunut 48 tunnin ja 30 päivän kuluessa sydäninfarktin jälkeen. Yhden verisuonen tauti oli 64 prosentilla potilaista ja monisuonitauti 36 prosentilla. Edellinen sydäninfarkti oli suurimmalla osalla potilaista ollut kooltaan pieni tai keskisuuri. Vasemman kammion ejektiofraktio oli yli 50 prosenttia 80 prosentilla potilaista. Neljäkymmentäviisi potilasta ei reagoinut lääkehoitoon; kahdeksan potilaan tila oli aluksi vakiintunut, mutta he alkoivat jälleen oireilla kevyessä rasituksessa. Angioplastia tehtiin 35 potilaalle 2-14 päivää ja 18 potilaalle 15-30 päivää infarktin jälkeen (keskimäärin 12 +/- 7 päivää infarktin jälkeen). Alkuperäinen onnistumisprosentti oli 89 % (47/53). Onnistumisprosentti oli pienempi (29/35, 83 %) 2-14 päivän kuluttua hoidettujen potilaiden kuin 14-30 päivän kuluttua hoidettujen potilaiden (18/18, 100 %) kohdalla, mutta se ei ollut tilastollisesti merkitsevä (p alle 0,06). Toimenpiteeseen ei liittynyt yhtään kuolemantapausta. Kuudesta epäonnistuneesta toimenpiteestä neljässä tehtiin hätäohitusleikkaus, ja kaksi potilasta sai sydäninfarktin. Lisäksi sydäninfarkti vaikeutti pallolaajennustoimenpidettä kahdella muulla potilaalla, joten toimenpiteeseen liittyvä sydäninfarktin osuus oli 8 % (4/53). Kuuden kuukauden seurannassa 26 prosentilla (14/53) kaikista pallolaajennuksen läpikäyneistä potilaista oli uusi angina pectoris, joka hoidettiin onnistuneesti uusintapallolaajennuksella, ohitusleikkauksella tai lääkehoidolla. Myöhäisiä kuolemantapauksia ei ollut. Myöhäinen sydäninfarkti sattui kahdella potilaalla. Näin ollen sydäninfarktin kokonaisprosentti angioplastian jälkeen 6 kuukauden kuluttua oli 11 % (6/53 potilasta).(ABSTRACT TRUNCATED AT 250 WORDS) Mikä on sopiva otsikko abstraktille? vaihtoehto1: Coronary angioplasty for early postinfarction unstable angina. vaihtoehto2: Pohjukaissuolihaavan puhkeaminen sairaalloisen lihavuuden vuoksi tehdyn mahalaukun poistoleikkauksen jälkeen.</w:t>
      </w:r>
    </w:p>
    <w:p>
      <w:r>
        <w:rPr>
          <w:b/>
        </w:rPr>
        <w:t xml:space="preserve">Tulos</w:t>
      </w:r>
    </w:p>
    <w:p>
      <w:r>
        <w:t xml:space="preserve">Sepelvaltimoiden pallolaajennus varhaisessa postinfarktin jälkeisessä epästabiilissa angina pectoriksessa.</w:t>
      </w:r>
    </w:p>
    <w:p>
      <w:r>
        <w:rPr>
          <w:b/>
        </w:rPr>
        <w:t xml:space="preserve">Esimerkki 9.159</w:t>
      </w:r>
    </w:p>
    <w:p>
      <w:r>
        <w:t xml:space="preserve">Tiivistelmä: Sepelvaltimoiden dissekaatio ja sepelvaltimoiden täydellinen tukkeutuminen, jotka johtavat sepelvaltimoiden hätäleikkaukseen, ovat yleisimpiä perkutaanisen transluminaalisen sepelvaltimoiden pallolaajennuksen (PTCA) komplikaatioita, ja niiden esiintyminen on yleensä ennalta arvaamatonta. Näiden komplikaatioiden esiintyvyyteen mahdollisesti vaikuttavien sepelvaltimoiden ahtaumien angiografisten ominaisuuksien tunnistamiseksi tarkistettiin ja verrattiin 38 peräkkäisen potilaan (ryhmä I), joille tehtiin hätäkirurginen sepelvaltimoleikkaus dissekaation tai tukoksen vuoksi, ennen PTCA:ta tehdyt diagnostiset sepelvaltimoiden varjoainekuvaukset ja verrattiin satunnaisotoksella otettujen 38 potilaan angiografioihin (jaoteltu vasempaan etummaiseen laskevaan ja oikeaan sepelvaltimoon) 1151 potilasta käsittäneestä ryhmästä, jotka eivät tarvinneet hätäkirurgista sepelvaltimoleikkausta (ryhmä II). Stenoosin morfologia ennen angioplastiaa katsottiin "monimutkaiseksi", jos vähintään yksi seuraavista kriteereistä täyttyi: epäsäännölliset rajat, intraluminaalinen läpikuultavuus ja stenoosin sijainti kaaressa tai bifurkaatiossa. Lähtötilanteen ominaisuudet, maksimi-inflaatiopaineet, käytettyjen pallokatetrien tyypit ja rutiininomaisesti rekisteröidyt angiografiset ahtauman ominaisuudet (vaikeusaste, pituus, eksentrisyys ja kalkkeutuminen) olivat samanlaiset molemmissa ryhmissä. Epäsäännöllisiä rajoja ennen PTCA:ta oli 22 potilaalla 38:sta ryhmässä I vs. 10 potilaalla 38:sta ryhmässä II (p alle 0,05), intraluminaalista läpikuultavuutta 22:lla 38:sta vs. 9:llä 38:sta (p alle 0,05), paikallistamista kaaressa 27:llä 38:sta vs. 16:lla 38:sta (p alle 0,05) ja paikallistamista haarautumiskohdassa 11:llä 38:sta vs. 15:llä 38:sta (NS). Sepelvaltimoiden ahtauman monimutkainen angiografinen morfologia voi olla riskitekijä dissekaatiolle tai tukkeutumiselle. Vaikka näiden löydösten ennustearvo on alhainen, sepelvaltimoiden ahtaumien angiografisen morfologian yksityiskohtainen arviointi voi parantaa potilasvalintaa ja vähentää PTCA:n komplikaatioita.  Mikä on sopiva otsikko abstraktille? vaihtoehto1: Koronaarileikkaus ja sepelvaltimon täydellinen tukos, joka liittyy perkutaaniseen transluminaaliseen sepelvaltimoiden pallolaajennukseen: sepelvaltimoiden ahtaumien alkuperäisen angiografisen morfologian merkitys. vaihtoehto2: Pratsosiinihoito hillitsee lisääntynyttä verisuonten läpäisevyyttä sekä akuutissa että passiivisesti siirretyssä kokeellisessa autoimmuuni-enkefalomyeliitissä Lewisrotalla.</w:t>
      </w:r>
    </w:p>
    <w:p>
      <w:r>
        <w:rPr>
          <w:b/>
        </w:rPr>
        <w:t xml:space="preserve">Tulos</w:t>
      </w:r>
    </w:p>
    <w:p>
      <w:r>
        <w:t xml:space="preserve">Sepelvaltimoiden dissekaatio ja sepelvaltimoiden totaalinen tukkeutuminen liittyen perkutaaniseen transluminaaliseen sepelvaltimoiden pallolaajennukseen: sepelvaltimoiden ahtaumien alkuperäisen angiografisen morfologian merkitys.</w:t>
      </w:r>
    </w:p>
    <w:p>
      <w:r>
        <w:rPr>
          <w:b/>
        </w:rPr>
        <w:t xml:space="preserve">Esimerkki 9.160</w:t>
      </w:r>
    </w:p>
    <w:p>
      <w:r>
        <w:t xml:space="preserve">Tiivistelmä: Akuutin sydäninfarktin trombolyysin vaikutusta entsymaattiseen infarktikokoon, vasemman kammion toimintaan ja varhaiseen kuolleisuuteen tutkittiin satunnaistetussa tutkimuksessa potilaiden osajoukoissa. Varhaista trombolyysihoitoa intrakoronaarisella streptokinaasilla (152 potilasta) tai intrakoronaarisella streptokinaasilla, jota edelsi laskimonsisäinen streptokinaasi (117 potilasta), verrattiin tavanomaiseen hoitoon (264 potilasta). Kaikki 533 potilasta otettiin sepelvaltimoiden hoitoyksikköön 4 tunnin kuluessa akuuttiin sydäninfarktiin viittaavien oireiden alkamisesta. Yksityiskohtaiseen analyysiin kelpuutettiin 488 potilasta, joista 245:lle annettiin trombolyysihoito ja 243:lle tavanomainen hoito. Varhaiset angiografiatutkimukset tehtiin 212 potilaalle, jotka saivat trombolyyttistä hoitoa. Infarktiin liittyvä valtimo saatiin läpäistyä 181 potilaalla (85 %). Entsymaattinen infarktin koko, mitattuna kumulatiivisen alfa-hydroksibutyraattidehydrogenaasin vapautumisen perusteella, oli pienempi potilailla, jotka saivat trombolyyttistä hoitoa (mediaani 760 U/litra verrattuna 1170 U/litraan kontrollipotilailla, p = .0001). Vasemman kammion ejektiofraktio mitattuna radionuklidiangiografialla ennen sairaalasta kotiutumista oli suurempi trombolyyttisen hoidon jälkeen (mediaani 50 % vs. 43 % kontrollipotilailla, p = 0,0001). Kolmen kuukauden kuolleisuus oli pienempi trombolyysihoitoa saaneilla potilailla (6 % vs. 14 % kontrolliryhmässä, p = 0,006). Monimuuttujaregressioanalyysin avulla infarktin koon pienenemistä, vasemman kammion ejektiofraktion paranemista ja kolmen kuukauden kuolleisuutta ennustivat ST-segmentin kohoamisen summa, aika oireiden alkamisesta sisäänottoon ja Killipin luokka sisäänottohetkellä. Trombolyysi oli tehokkainta potilailla, jotka otettiin hoitoon kahden tunnin kuluessa oireiden alkamisesta, ja potilailla, joiden ST-segmentin nousun summa oli vähintään 1,2 mV. Toisaalta streptokinaasilla ei havaittu olevan suotuisia vaikutuksia infarktin kokoon, vasemman kammion toimintaan tai kuolleisuuteen niiden potilaiden alaryhmässä, joiden ST-segmentin kohoaminen oli alle 1,2 mV ja jotka otettiin hoitoon 2-4 tunnin kuluttua oireiden alkamisesta.  Mikä on sopiva otsikko abstraktille? vaihtoehto1: Mitkä potilaat hyötyvät eniten varhaisesta trombolyyttisestä hoidosta intrakoronaarisella streptokinaasilla? [julkaistu erratum on julkaistu Circulation 1987 Feb;75(2):394] vaihtoehto2: Wiskott-Aldrichin oireyhtymää sairastavilla potilailla on normaalit IgG2-pitoisuudet.</w:t>
      </w:r>
    </w:p>
    <w:p>
      <w:r>
        <w:rPr>
          <w:b/>
        </w:rPr>
        <w:t xml:space="preserve">Tulos</w:t>
      </w:r>
    </w:p>
    <w:p>
      <w:r>
        <w:t xml:space="preserve">Mitkä potilaat hyötyvät eniten varhaisesta trombolyyttisestä hoidosta intrakoronaarisella streptokinaasilla? [julkaistu erratum on julkaistu Circulation 1987 Feb;75(2):394].</w:t>
      </w:r>
    </w:p>
    <w:p>
      <w:r>
        <w:rPr>
          <w:b/>
        </w:rPr>
        <w:t xml:space="preserve">Esimerkki 9.161</w:t>
      </w:r>
    </w:p>
    <w:p>
      <w:r>
        <w:t xml:space="preserve">Tiivistelmä: Sydänlihaksen ja aivojen verenkiertoa voidaan tuottaa sydänpysähdyksen aikana tekniikoilla, joilla manipuloidaan rintakehän sisäistä painetta. Rintakehän sisäisen paineen lisäämisen korkeapaineventilaatiolla samanaikaisesti rintakehän puristamisen kanssa koirilla on osoitettu tuottavan suurempia virtauksia sydämeen ja aivoihin, mutta sen käyttökelpoisuus on rajallinen, koska se edellyttää endotrakeaalista intubaatiota ja monimutkaisia laitteita. Kehitettiin järjestelmä, jolla voidaan tuottaa korkea rintakehän sisäinen paine ilman samanaikaista ventilaatiota käyttämällä rintakehän ympärille asetettua pneumaattisesti pyörivää liiviä (liivin sydän- ja keuhkoelvytys [CPR]). Järjestelmää testattiin ensimmäisen kerran lyhytaikaisessa tutkimuksessa, jossa tutkittiin suurinta saavutettavissa olevaa virtausta hengityspysähdyksen aikana. Liivin huippupaineita, jotka olivat jopa 380 mmHg, käytettiin kahdeksalla 21-30 kg:n painoisella koiralla kammiovärinän aiheuttamisen ja adrenaliinin antamisen jälkeen. Mikrosefektillä määritetty sydänlihaksen verenvirtaus oli 108 +/- 17 ml/min/100 g (100 +/- 16 % pysäytystä edeltävästä virtauksesta) ja aivovirtaus 51 +/- 12 ml/min/100 g (165 +/- 39 % pysäytystä edeltävästä virtauksesta). Vakavia keuhko- tai maksavammoja todettiin kolmella koiralla kahdeksasta. Jos liivin huippupaine rajoitettiin 280 mmHg:iin, vakavia vammoja ei kuitenkaan enää havaittu. Tämän jälkeen tutkittiin hemodynamiikkaa pitkittyneen elvytyksen aikana ja siitä selviytymistä kolmella seitsemän koiran ryhmällä. Liivielvytystä verrattiin manuaaliseen elvytykseen joko tavanomaisella (300 newtonia) tai suurella (430 newtonia) rintalastan voimalla. Kammiovärinän käynnistämisen jälkeen kumpaakin tekniikkaa sovellettiin 26 minuutin ajan. Tämän jälkeen suoritettiin defibrillaatio.(ABSTRACT TRUNCATED AT 250 WORDS) Mikä on sopiva otsikko abstraktille? vaihtoehto1: Vest inflaatio ilman samanaikaista ventilaatiota sydänpysähdyksen aikana koirilla: parannettu selviytyminen pitkittyneestä sydän- ja keuhkoelvytyksestä. vaihtoehto2: Pertussigeeni in vivo tehostaa makrofagien prokoagulatiivista aktiivisuutta ja plasminogeeniaktivaattoria stimuloivan lymfokiinin antigeenispesifistä tuotantoa in vitro.</w:t>
      </w:r>
    </w:p>
    <w:p>
      <w:r>
        <w:rPr>
          <w:b/>
        </w:rPr>
        <w:t xml:space="preserve">Tulos</w:t>
      </w:r>
    </w:p>
    <w:p>
      <w:r>
        <w:t xml:space="preserve">Liivin täyttäminen ilman samanaikaista ventilaatiota koirien sydänpysähdyksen aikana: parempi selviytyminen pitkittyneestä sydän- ja keuhkoelvytyksestä.</w:t>
      </w:r>
    </w:p>
    <w:p>
      <w:r>
        <w:rPr>
          <w:b/>
        </w:rPr>
        <w:t xml:space="preserve">Esimerkki 9.162</w:t>
      </w:r>
    </w:p>
    <w:p>
      <w:r>
        <w:t xml:space="preserve">Tiivistelmä: Sepelvaltimoiden verenkierron kvantifiointiin käytetyt radiografiset tekniikat edellyttävät kaikki kontrastiaineen bolusinjektiota, joka muuttaa mitattavaa virtausta huomattavasti. Uudemmilla ionittomilla kontrastiaineilla on osoitettu olevan vähemmän haitallisia hemodynaamisia, inotrooppisia ja reologisia vaikutuksia verrattuna ionisiin aineisiin, ja on ehdotettu, että ne eivät välttämättä vaikuta merkittävästi sepelvaltimovirtaukseen. Kuusi koiraa instrumentoitiin sähkömagneettisilla virtausantureilla ja subendokardiaalisilla ultraäänikiteillä. Koronaarinsisäisiä ioheksoli-injektioita (300 mg/ml jodia) annettiin kontrastiaineen annoksen ja injektionopeuden sekä virtaukseen ja alueelliseen sydänlihaksen toimintaan kohdistuvan vaikutuksen välisen suhteen selvittämiseksi. Kaksi ja 4 ml ioheksolia ruiskutettiin nopeudella 3 ml/sek; 4 ml:n tilavuudet ruiskutettiin nopeudella 1 ja 4 ml/sek. Kahden ja neljän millilitran tilavuudet vähensivät sepelvaltimovirtausta keskimäärin 31 % (p alle 0,01) ja 77 % (p alle 0,001). 4 ml:n injektio 1 ja 4 ml/sekunnissa 77 % (p alle 0,001) ja 69 % (p alle 0,001). Virtauksen laskun suuruus oli suorassa yhteydessä annokseen, ja nopeus, jolla virtauksen nadiiri saavutettiin, oli suorassa yhteydessä injektionopeuteen. Murtolukujen lyhenemisen väheneminen viivästyi ajallisesti useilla lyönneillä verrattuna virtauksen muutoksiin, ja keskimääräinen väheneminen oli 19-29 %. Vaikutukset sydänlihaksen alueelliseen toimintaan olivat riippumattomia kontrastin määrästä. Toimintahäiriön aste oli kuitenkin syvempi hitaammilla infuusionopeuksilla, mikä viittaa siihen, että kontrastin aiheuttaman iskemian pitkittyminen oli merkittävä muokkaava tekijä.(ABSTRACT TRUNCATED AT 250 WORDS) Mikä on abstraktin sopiva otsikko? vaihtoehto1: The immediate effects of iohexol on coronary blood flow and myocardial function in vivo. vaihtoehto2: IgG4-vasta-aineiden serologiset näkökohdat. II. IgG4-vasta-aineet muodostavat pieniä, saostumattomia immuunikomplekseja funktionaalisen monovalenssin ansiosta.</w:t>
      </w:r>
    </w:p>
    <w:p>
      <w:r>
        <w:rPr>
          <w:b/>
        </w:rPr>
        <w:t xml:space="preserve">Tulos</w:t>
      </w:r>
    </w:p>
    <w:p>
      <w:r>
        <w:t xml:space="preserve">Ioheksolin välittömät vaikutukset sepelvaltimoiden verenkiertoon ja sydänlihaksen toimintaan in vivo.</w:t>
      </w:r>
    </w:p>
    <w:p>
      <w:r>
        <w:rPr>
          <w:b/>
        </w:rPr>
        <w:t xml:space="preserve">Esimerkki 9.163</w:t>
      </w:r>
    </w:p>
    <w:p>
      <w:r>
        <w:t xml:space="preserve">Tiivistelmä: Reperfuusiovamman merkityksen määrittämiseksi ja vapaiden radikaalien kerääjän rekombinantti ihmisen superoksididismutaasin (h-SOD) kyvyn estää se, avorintaisille koirille tehtiin 90 minuutin proksimaalinen circumflex-sepelvaltimon okkluusio ja vasta reperfuusion hetkellä he saivat joko h-SOD:n (400 000 IU bolus vasempaan eteiseen, jota seurasi 300 000 IU iv-infuusio 1 tunnin aikana) tai suolaliuosta. Eloonjääneet eläimet lopetettiin 48 tunnin kuluttua, ja riskialue (post mortem-angiografialla) ja infarktin koko (bruttopatologialla) mitattiin. Kaikki mittaukset tekivät tutkijat, jotka olivat sokeita annetulle hoidolle, ja koodi rikottiin vasta tutkimuksen lopussa. Hemodynaamiset muuttujat ja kollateraalivirtaus iskemian aikana olivat samanlaisia molemmissa ryhmissä. Infarktin koko kontrollieläimillä (n = 8) oli keskimäärin 22,4 +/- 3,1 % vasemmasta kammiosta ja 52,2 +/- 7,1 % riskialueesta verrattuna 13,3 +/- 0,8 %:iin vasemmasta kammiosta ja 33,6 +/- 2,1 %:iin riskialueesta h-SOD:lla käsitellyillä koirilla (n = 8) (p alle 0,05). Hoidettujen eläinten infarktit eivät olleet ainoastaan pienempiä, vaan niissä oli myös erottuva "laikkumaisuus", mikä viittaa suojaukseen verisuonten jakautumisessa. Lisäksi infarktin koon ja iskemian aikana mitatun kollateraalivirtauksen välisen suhteen analyysi kahdessa ryhmässä osoitti, että h-SOD:n antama suoja oli suurin eläimillä, joiden kollateraalivirtaukset olivat pienimmät. Tämä tutkimus tukee käsitystä, jonka mukaan iskeemisen sydänlihaksen reperfuusio johtaa erilliseen soluvauriokomponenttiin, joka liittyy oletettavasti vapaiden happiradikaalien muodostumiseen takaisinvirtauksen aikana. Koska h-SOD:lla estettävissä oleva reperfuusion aiheuttama vauriokomponentti oli voimakkain sydämissä, joissa oli vakavin iskemia, happiradikaalien puhdistus takaisinvirtauksen aikana voi tarjota uudenlaisen ja erityisen lupaavan terapeuttisen lähestymistavan iskeemisen sydänlihaksen suojaamiseen.  Mikä on abstraktin sopiva otsikko? vaihtoehto1: Kokeellisen infarktin koon pienentäminen ihmisen superoksididismutaasilla: näkemyksiä reperfuusiovaurion patofysiologiasta. vaihtoehto2: Toksisen sokki-oireyhtymän toksiini-1:n biologisten toimintojen lokalisointi monoklonaalisten vasta-aineiden ja syanobromidilla tuotettujen toksiinifragmenttien avulla.</w:t>
      </w:r>
    </w:p>
    <w:p>
      <w:r>
        <w:rPr>
          <w:b/>
        </w:rPr>
        <w:t xml:space="preserve">Tulos</w:t>
      </w:r>
    </w:p>
    <w:p>
      <w:r>
        <w:t xml:space="preserve">Kokeellisen infarktin koon pienentäminen ihmisen superoksididismutaasilla: näkemyksiä reperfuusiovaurion patofysiologiasta.</w:t>
      </w:r>
    </w:p>
    <w:p>
      <w:r>
        <w:rPr>
          <w:b/>
        </w:rPr>
        <w:t xml:space="preserve">Esimerkki 9.164</w:t>
      </w:r>
    </w:p>
    <w:p>
      <w:r>
        <w:t xml:space="preserve">Tiivistelmä: Tutkimme paramagneettisen kontrastiaineen, gadoliniumdietyleenitriamiinipentaetikkahapon (Gd-DTPA) vaikutuksia akuutin sydäninfarktin magneettikuviin reperfuusion kanssa ja ilman sitä. Kahdellekymmenellekahdelle koiralle tehtiin vasemman etummaisen laskevan sepelvaltimon (LAD) tukos. Kymmenellä koiralla (ryhmä I) LAD suljettiin 3 tunnin ajan ja 12:lla muulla (ryhmä II) 2 tunnin ajan, minkä jälkeen tehtiin 1 tunnin reperfuusio. Gd-DTPA:ta (0,34 mM/kg) annettiin viidelle koiralle ryhmässä I 2 tunnin ja 5 minuutin kuluttua okkluusiosta ja seitsemälle koiralle ryhmässä II 5 minuutin kuluttua reperfuusiosta. Sydämet leikattiin 3 tunnin kuluttua ligaatiosta ja kuvattiin 0,35 Teslan magneettikuvauslaitteella spin-echo- ja inversiokaiku- ja inversiopulssisekvensseillä. Gd-DTPA:ta saaneissa reperfusoituneissa sydämissä kontrasti lisääntyi merkittävästi normaalin ja reperfusoidun sydänlihaksen välillä verrattuna ei-reperfusoituneisiin sydämiin ja reperfusoituneisiin sydämiin, joille ei annettu Gd-DTPA:ta. Tämä parannus oli erityisen selvä inversiokerroskuvissa. Kahdella muulla koiralla in vivo tehdyt tutkimukset osoittivat samanlaista tehostumista Gd-DTPA:lla tehdyssä reperfuusiossa gated spin echo -kuvissa. Kontrastivahvisteinen magneettikuvaus mahdollistaa reperfuusion havaitsemisen akuutin infarktin varhaisessa vaiheessa.  Mikä on sopiva otsikko abstraktille? vaihtoehto1: Magnetic resonance imaging of acute myocardial infarction: gadolinium dietyleenitriamiinipentaetikkahappo reperfuusion merkkiaineena. vaihtoehto2: Leishmania-lipopolysakkaridin passiivinen siirto lisää loisen selviytymistä makrofageissa.</w:t>
      </w:r>
    </w:p>
    <w:p>
      <w:r>
        <w:rPr>
          <w:b/>
        </w:rPr>
        <w:t xml:space="preserve">Tulos</w:t>
      </w:r>
    </w:p>
    <w:p>
      <w:r>
        <w:t xml:space="preserve">Akuutin sydäninfarktin magneettikuvaus: gadoliniumdietyleenitriamiinipentaetikkahappo reperfuusion merkkiaineena.</w:t>
      </w:r>
    </w:p>
    <w:p>
      <w:r>
        <w:rPr>
          <w:b/>
        </w:rPr>
        <w:t xml:space="preserve">Esimerkki 9.165</w:t>
      </w:r>
    </w:p>
    <w:p>
      <w:r>
        <w:t xml:space="preserve">Tiivistelmä: Tämä lääkäreille suunnattu lausunto korvaa American Heart Associationin vuonna 1978 julkaiseman julkaisun Diet and Coronary Heart Disease. Nykyisissä ohjeissa ehdotetaan sepelvaltimotautia ehkäisevää optimaalista ruokavaliota. Painopiste on sekä tyydyttyneen rasvan että kokonaisrasvan vähentämisessä. Monimutkaisia hiilihydraatteja suositellaan korvaamaan pääasiassa rasvasta saatavat kalorit. Monityydyttymättömät ja kertatyydyttymättömät rasvat korvaavat osittain muista rasvalähteistä saatuja kaloreita. Kolesterolia ja natriumia koskevat ohjeet ilmaistaan suhteessa kalorien saantiin, ja kummallekin asetetaan yläraja. Alkoholin käyttöä mahdollisena keinona ehkäistä sydän- ja verisuonitauteja ei suositella. Ihanteellisen ruumiinpainon ylläpitämistä kalorimäärää säätelemällä ja riittävällä liikunnan määrällä korostetaan.  Mikä on sopiva otsikko tiivistelmälle? vaihtoehto1: Dietary guidelines for healthy American adults. A statement for physicians and health professionals by the Nutrition Committee, American Heart Association. vaihtoehto2: Siklosporiini A:n vaikutus erythema nodosum leprosum -taudissa.</w:t>
      </w:r>
    </w:p>
    <w:p>
      <w:r>
        <w:rPr>
          <w:b/>
        </w:rPr>
        <w:t xml:space="preserve">Tulos</w:t>
      </w:r>
    </w:p>
    <w:p>
      <w:r>
        <w:t xml:space="preserve">Terveiden amerikkalaisten aikuisten ruokavalio-ohjeet. American Heart Associationin ravitsemuskomitean lausunto lääkäreille ja terveydenhuollon ammattilaisille.</w:t>
      </w:r>
    </w:p>
    <w:p>
      <w:r>
        <w:rPr>
          <w:b/>
        </w:rPr>
        <w:t xml:space="preserve">Esimerkki 9.166</w:t>
      </w:r>
    </w:p>
    <w:p>
      <w:r>
        <w:t xml:space="preserve">Tiivistelmä: Sydän- ja keuhkopysähdyksen tulos lapsilla sairaalahoitoa edeltävässä ja sairaalaympäristössä on yleensä huono. Sydämen tilan vaarantava tapahtuma on usein hengitysvaikeus, ja esiintyviä rytmejä ovat usein bradyarytmia ja asystole. Ensihoitojärjestelmät keskittyvät pääasiassa aikuisiin, eikä niitä välttämättä ole järjestetty siten, että kriittisesti sairaan ja loukkaantuneen lapsen hoito olisi optimaalista. Koulutusohjelmia koskevasta tutkimuksesta saadut tiedot osoittavat, että ensihoitajien ja ensihoitajien koulutus lasten hätätilanteissa voi olla riittämätöntä. Tutkimuksen kohteena olleista ohjelmista 41 prosentissa oli alle 10 tunnin pediatrinen koulutus. Tiedot viittaavat siihen, että ensihoitopalvelun tarjoajilla ei ehkä ole valmiuksia hoitaa lapsia tehokkaasti. Los Angelesin lasten EMS-järjestelmää kuvataan. Vastaanottolaitoksia on kaksi tasoa: Lasten päivystysosastot ja lasten tehohoitokeskukset. Järjestelmä on vapaaehtoinen, ja 85 prosenttia sairaaloista noudattaa ohjeita. Elvytystä edeltävän tilan varhainen tunnistaminen, sairaalahoitoa edeltävän hoitohenkilökunnan koulutuksen ja varustuksen parantaminen, lapsille suunnattujen ensihoitopalvelujen kehittäminen, kehittyneen pediatrisen elämäntuen kurssin levittäminen sekä lasten elvytystä koskeva tutkimus voivat parantaa elvytystuloksia lapsiväestössä.  Mikä on sopiva otsikko tiivistelmälle? Vaihtoehto1: A needs assessment of advanced life support and emergency medical services in the pediatric patient: state of the art. vaihtoehto2: Kahden monoklonaalisen idiotyyppiä sitovan suppressori-T-solutekijän karakterisointi, jotka ovat spesifisiä L-glutamiinihappo60-L-alaniini30-L-tyrosiini10 (GAT) -vasta-ainevasteelle.</w:t>
      </w:r>
    </w:p>
    <w:p>
      <w:r>
        <w:rPr>
          <w:b/>
        </w:rPr>
        <w:t xml:space="preserve">Tulos</w:t>
      </w:r>
    </w:p>
    <w:p>
      <w:r>
        <w:t xml:space="preserve">Pediatrisen potilaan pitkälle kehitetyn elintoimintojen tuen ja hätäensiavun tarpeiden arviointi: tekniikan nykytila.</w:t>
      </w:r>
    </w:p>
    <w:p>
      <w:r>
        <w:rPr>
          <w:b/>
        </w:rPr>
        <w:t xml:space="preserve">Esimerkki 9.167</w:t>
      </w:r>
    </w:p>
    <w:p>
      <w:r>
        <w:t xml:space="preserve">Tiivistelmä: Vähän koulutettujen ambulanssiteknikoiden suorittama defibrillointi voi parantaa merkittävästi selviytymistä sairaalan ulkopuolisen sydänpysähdyksen jälkeen kaikenkokoisissa yhteisöissä. Erityistä huomiota on kuitenkin kiinnitettävä tällaisten palvelujen kehittämiseen pienissä yhteisöissä, mikä johtuu pääasiassa todellisten hätäpuhelujen vähäiseen määrään liittyvistä ongelmista. Yhteisöjen, jotka harkitsevat sellaisten ohjelmien toteuttamista, joissa defibrillaation suorittaa ensihoitoteknikko, on ensin arvioitava ambulanssien vasteaikoja ja muutettava ambulanssien vastejärjestelmää, jos se on riittämätön. Tällaisen ohjelman toteuttamisen jälkeen on otettava käyttöön pysyvä, virallinen taitojen ylläpito-ohjelma. Defibrillointiprotokollissa on otettava huomioon se, että monet potilaat saadaan elvytettyä uudelleen onnistuneen muuntamisen jälkeen, mutta yleensä ei ole saatavilla mitään muuta jatkohoitoa kuin defibrillaattori. Lopuksi jokaisen EMT-D-ohjelman käynnistävän yhteisön on ylläpidettävä järjestelmää, jolla seurataan EMT:n suorituskykyä ja potilaiden tuloksia ja jolla dokumentoidaan hyväksyttävät eloonjäämis- ja kotiutusluvut sekä ohjelman turvallisuus. Pienemmillä paikkakunnilla alueellinen tai valtakunnallinen arviointijärjestelmä voi olla parempi kuin yksittäisten paikkakuntien ohjelmat.  Mikä on sopiva otsikko tiivistelmälle? Vaihtoehto1: Pienissä yhteisöissä toimivien ensihoitoteknikkojen suorittamaan defibrillaatioon liittyviä erityishuomioita. vaihtoehto2: NK-1.1(-) -hiiri: malli hiiren NK-solujen erilaistumisen tutkimiseen.</w:t>
      </w:r>
    </w:p>
    <w:p>
      <w:r>
        <w:rPr>
          <w:b/>
        </w:rPr>
        <w:t xml:space="preserve">Tulos</w:t>
      </w:r>
    </w:p>
    <w:p>
      <w:r>
        <w:t xml:space="preserve">Pienissä yhteisöissä toimivien ensihoitoteknikkojen suorittamaan defibrillaatioon liittyvät erityiset näkökohdat.</w:t>
      </w:r>
    </w:p>
    <w:p>
      <w:r>
        <w:rPr>
          <w:b/>
        </w:rPr>
        <w:t xml:space="preserve">Esimerkki 9.168</w:t>
      </w:r>
    </w:p>
    <w:p>
      <w:r>
        <w:t xml:space="preserve">Tiivistelmä: Sairaalan ulkopuolisen sydänpysähdyksen eloonjäämisprosentin nostamiseksi on parannettava koulutusta, jotta maallikkopelastajat ovat motivoituneita ja pystyvät osallistumaan. Pelon ja osallistumisen puutteen voittamiseksi tarvitaan parempia koulutusstrategioita. Aikuiset oppivat didaktista tietoa ymmärtämällä ja taitoja toistamalla ja vahvistamalla. Koska aikuisten käytettävissä oleva aika elvytyksen oppimiseen on rajallinen, tekniikoita on yksinkertaistettava, jotta toistoa ja vahvistusta olisi riittävästi. Kahden hengenpelastajan elvytyksen opettamista maallikkopelastajille ei pitäisi tehdä rutiininomaisesti. Useimpien aikuisten, erityisesti riskihenkilöiden parissa työskentelevien, tulisi oppia yhden pelastajan elvytystä. Imeväisten elvytystä olisi opetettava ensisijaisesti pienten lasten parissa työskenteleville. Rutiininomaisesti olisi yritettävä käyttää joukkotiedotusvälineiden kautta tapahtuvaa vahvistamista. Aina kun mahdollista, kurssit olisi jaettava useammalle ajanjaksolle, jotta oppimista voidaan toistaa ja vahvistaa ja siten maksimoida oppiminen. Terveydenhuollon ammattilaisille olisi opetettava laajalti sydämen elvytystoimintaa (Advanced cardiac life support, ACLS). ACLS-opetus on jaettava ajallisesti, aina kun se on logistisesti mahdollista, oppimisen ja muistamisen tehostamiseksi. Tarvitaan hyviä, validoituja kokeita, ja niitä olisi kierrätettävä rutiininomaisesti. Tarvitaan parempia arviointimenetelmiä, jotta voidaan tarkastella tämäntyyppisistä ohjelmista saatavaa hyötyä ja parantaa kustannus-hyötysuhdetta.  Mikä on sopiva otsikko tiivistelmälle? vaihtoehto1: Koulutus ja arviointi sydämen ensihoito-ohjelmissa (elvytys ja kehittynyt sydämen elintoimintojen tuki): tekniikan nykytila. vaihtoehto2: Influenssavirusinfektio aiheuttaa toiminnallisia muutoksia perifeerisen veren lymfosyyteissä.</w:t>
      </w:r>
    </w:p>
    <w:p>
      <w:r>
        <w:rPr>
          <w:b/>
        </w:rPr>
        <w:t xml:space="preserve">Tulos</w:t>
      </w:r>
    </w:p>
    <w:p>
      <w:r>
        <w:t xml:space="preserve">Koulutus ja arviointi sydämen ensihoito-ohjelmissa (elvytys ja sydämen pitkälle kehitetty elintoimintojen tuki): tekniikan nykytila.</w:t>
      </w:r>
    </w:p>
    <w:p>
      <w:r>
        <w:rPr>
          <w:b/>
        </w:rPr>
        <w:t xml:space="preserve">Esimerkki 9.169</w:t>
      </w:r>
    </w:p>
    <w:p>
      <w:r>
        <w:t xml:space="preserve">Tiivistelmä: Läheltä piti -uhrien hoidossa on otettava huomioon useita olosuhteita, jotka edistävät hukkumista ja melkein hukkumista. Syystä riippumatta mekaaninen ventilaatio on aloitettava mahdollisimman pian, ja sydänhierontaa on annettava suljetulla rintakehällä, jos sydämen tehon riittävyys on kyseenalainen. Makean tai meriveden imemisen jälkeen voi syntyä suuri intrapulmonaalinen fysiologinen shuntti, joka edellyttää aggressiivista mekaanista hengitystukea riittävän hapetuksen varmistamiseksi ja keuhkojen toiminnan palauttamiseksi normaaliksi. Läheltä piti -hukkuminen on monijärjestelmäinen sairaus, ja vaikka keuhkojen ja aivojen poikkeavuuksia on korostettu, lopullinen hoito on räätälöitävä kullekin potilaalle, ja sen on kohdistuttava kaikkiin potilaan tarpeisiin.  Mikä on sopiva otsikko tiivistelmälle? vaihtoehto1: Läheltä piti -hukkuminen. vaihtoehto2: Hashimoton kilpirauhastulehdusta ja Gravesin tautia sairastavien potilaiden seerumissa esiintyvät tyroglobuliinin vasta-aineet.</w:t>
      </w:r>
    </w:p>
    <w:p>
      <w:r>
        <w:rPr>
          <w:b/>
        </w:rPr>
        <w:t xml:space="preserve">Tulos</w:t>
      </w:r>
    </w:p>
    <w:p>
      <w:r>
        <w:t xml:space="preserve">Lähes hukkuminen.</w:t>
      </w:r>
    </w:p>
    <w:p>
      <w:r>
        <w:rPr>
          <w:b/>
        </w:rPr>
        <w:t xml:space="preserve">Esimerkki 9.170</w:t>
      </w:r>
    </w:p>
    <w:p>
      <w:r>
        <w:t xml:space="preserve">Tiivistelmä: Kahden viime vuosikymmenen aikana hätäapupalveluja on parannettu Yhdysvalloissa huomattavasti. Sairaalahoitoa edeltävien terveydenhuollon tarjoajien organisointi on parantanut monien potilaiden, erityisesti traumapotilaan ja akuutin sydänpotilaan, tuloksia. Seattlessa jopa 40 prosenttia sairaalan ulkopuolisista sydänpysähdyspotilaista, joilla on kammiovärinä, on pelastunut, kun ensivasteyksiköt ovat antaneet nopeasti peruselintoimintoja, joita seuraa ensihoitajien antama kehittynyt elintoiminta. Vaikka nämä järjestelmät kasvavat ja parantavat terveydenhuoltoa, monista puuttuu riittävä lääketieteellinen valvonta tai lääkärin osallistuminen. Hätäpalvelujärjestelmissä on oltava lääkäreitä mukana niiden hallinnassa, jotta ne voisivat täyttää kaikki valmiutensa. On käynyt ilmeiseksi, että neljä tekijää ovat ratkaisevia määriteltäessä kykyä elvyttää henkilö, kun sydänpysähdys on tapahtunut: aika minkä tahansa pelastustoimenpiteen aloittamiseen, sähköisen defibrillaation käyttö, jos se on aiheellista, adrenaliinin käyttö ja peruselvytystekniikan, erityisesti ventilaatio-osuuden, riittävyys. Jotta defibrillointi voitaisiin toteuttaa mahdollisimman varhaisessa vaiheessa, ensivasteyksiköiden, kuten ensihoitohenkilöstön, suorittamasta defibrilloinnista näyttää olevan hyötyä. Automaattisten ja puoliautomaattisten defibrillaattoreiden käyttöönoton myötä myös ensivasteyksiköt ja perheenjäsenet voivat ehkä itse defibrilloida uhreja. Ensihoitajia huonommin koulutettujen henkilöiden suorittamaan defibrillaatioon on kuitenkin suhtauduttava varovaisesti, jotta voidaan varmistaa riittävä lääketieteellinen valvonta ja näiden laitteiden käyttäjien asianmukainen koulutus.  Mikä on sopiva otsikko tiivistelmälle? vaihtoehto1: Emergency medical service systems in acute cardiac care: state of the art. vaihtoehto2: IgG antinuclear antibodies with cross-reactive rheumatoid factor activity.</w:t>
      </w:r>
    </w:p>
    <w:p>
      <w:r>
        <w:rPr>
          <w:b/>
        </w:rPr>
        <w:t xml:space="preserve">Tulos</w:t>
      </w:r>
    </w:p>
    <w:p>
      <w:r>
        <w:t xml:space="preserve">Hätäpalvelujärjestelmät akuutissa sydänhoidossa: tekniikan nykytila.</w:t>
      </w:r>
    </w:p>
    <w:p>
      <w:r>
        <w:rPr>
          <w:b/>
        </w:rPr>
        <w:t xml:space="preserve">Esimerkki 9.171</w:t>
      </w:r>
    </w:p>
    <w:p>
      <w:r>
        <w:t xml:space="preserve">Tiivistelmä: Kardiopulmonaalisen elvytyksen (CPR) kyky tarjota riittävä elintärkeiden elinten verenkierto pitkittyneen elvytyksen aikana on jo pitkään kyseenalaistettu, samoin kuin verenkierron mekanismi CPR:n aikana. Koska sydänpysähdyksen aikana tapahtuvan yskimisen on osoitettu tuottavan riittävän anterogradivirtauksen tajunnan ylläpitämiseksi ihmisellä ilman sydämen puristamista, yskimistä on käytetty puhtaan "rintapumpun" mekanismin mallina, johon elvytyksen muutokset perustuvat. Rintakehän pumppumekanismissa vasen sydän on passiivinen kanava verelle, joka ilmaistaan keuhkoverisuonista aorttaan, ja selektiivinen virtaus tapahtuu brachiocephaliseen verisuonistoon, koska sen laskimot ovat matalapaineisia ja niitä suojaa rintakehän sisääntuloventtiilien sulkeminen. Oikean sydämen virtaus systeemisistä laskimoista keuhkoihin tapahtuu paineen kohdistumisen välillä. Koirilla tutkittiin neljää vaihtoehtoista rintapumpun käsitettä hyödyntävää menetelmää kammiovärinän aikana angiografia- ja painetallenteiden avulla: yskän elvytys, samanaikainen rintakehän kompressio ja keuhkojen puhallus, vatsan kompressio ja keuhkojen puhallus sekä liivin ja sidontaliivin puhallus. Jälkimmäinen tekniikka oli yhteydessä onnistuneeseen defibrillointiin ja toipumiseen yli 30 minuutin verenkiertoavun jälkeen kammiovärinän aikana. Alustavat tutkimukset kädellisillä valmisteilla osoittavat, että tämä tekniikka saattaa olla käyttökelpoinen pitkäkestoisessa verenkierron tukemisessa ihmisellä, kun defibrillointi ei aluksi ole käytettävissä tai onnistu.  Mikä on sopiva otsikko tiivistelmälle? vaihtoehto1: Modifications of cardiopulmonary resuscitation based on the cough. vaihtoehto2: Hiiren Meth-A-sarkooman (HepSS-1) syngeeninen monoklonaalinen vasta-aine tunnistaa heparaanisulfaattiglykosaminoglykaanin (HS-GAG): solutiheydestä ja transformaatiosta riippuva muutos solupinnan HS-GAG:ssa, jonka HepSS-1 määrittelee.</w:t>
      </w:r>
    </w:p>
    <w:p>
      <w:r>
        <w:rPr>
          <w:b/>
        </w:rPr>
        <w:t xml:space="preserve">Tulos</w:t>
      </w:r>
    </w:p>
    <w:p>
      <w:r>
        <w:t xml:space="preserve">Kardiopulmonaalisen elvytyksen muutokset yskän perusteella.</w:t>
      </w:r>
    </w:p>
    <w:p>
      <w:r>
        <w:rPr>
          <w:b/>
        </w:rPr>
        <w:t xml:space="preserve">Esimerkki 9.172</w:t>
      </w:r>
    </w:p>
    <w:p>
      <w:r>
        <w:t xml:space="preserve">Tiivistelmä: Useat laboratoriot ovat viime vuosina ponnistelleet huomattavasti parantaakseen sydän- ja keuhkoelvytysmenetelmiä. Tässä artikkelissa esitetään lyhyesti yhteenveto ryhmämme viiden vuoden tutkimuksista, jotka koskevat hemodynaamista tukea ulkoisen sydänhieronnan aikana. Useimmissa tutkimuksissa käytettiin pitkäaikaisia koirapreparaatteja, ja istutetut anturit mahdollistivat tarkat hemodynaamiset mittaukset. Vaikka sydämen ulostulo laski kaikilla elvytysmenetelmillä, manuaaliset rintakehän painallukset, joiden nopeus oli suuri, voimakkuus kohtalainen ja kesto lyhyt ja nopeus 120/min, näyttivät optimoivan systeemisen ja sepelvaltimoiden verenkierron. Tätä menetelmää kutsuttiin korkean impulssin elvytysmenetelmäksi. Korkean impulssin tekniikoita on nyt sovellettu laajalti kliinisessä ympäristössä, ja alustavat havainnot tukevat niiden tehoa myös ihmisillä. Tämän kokemuksen perusteella ehdotetaan, että American Heart Associationin ohjeita muutetaan siten, että niissä suositellaan rintakehän manuaalista puristusnopeutta 120/min suljetun rintakehän sydänhieronnan aikana.  Mikä on abstraktin sopiva otsikko? vaihtoehto1: Manuaalisen rintakehän puristusnopeuden vaikutus hemodynaamiseen tukeen sydänpysähdyksen aikana: korkean impulssin kardiopulmonaalinen elvytys. vaihtoehto2: Bombesiini ihmisen ja marsun alveolimakrofageissa.</w:t>
      </w:r>
    </w:p>
    <w:p>
      <w:r>
        <w:rPr>
          <w:b/>
        </w:rPr>
        <w:t xml:space="preserve">Tulos</w:t>
      </w:r>
    </w:p>
    <w:p>
      <w:r>
        <w:t xml:space="preserve">Rintakehän manuaalisen puristusnopeuden vaikutus hemodynaamiseen tukeen sydänpysähdyksen aikana: korkean impulssin kardiopulmonaalinen elvytys.</w:t>
      </w:r>
    </w:p>
    <w:p>
      <w:r>
        <w:rPr>
          <w:b/>
        </w:rPr>
        <w:t xml:space="preserve">Esimerkki 9.173</w:t>
      </w:r>
    </w:p>
    <w:p>
      <w:r>
        <w:t xml:space="preserve">Tiivistelmä: Vieraan kappaleen aiheuttaman hengitysteiden tukkeutumisen hallinta on edelleen suuri kiistanaihe ensihoidossa. Suuri osa erimielisyyksistä perustuu epäilemättä siihen, että kliinistä tapahtumaa edustavaa, yhtenäisesti hyväksyttyä akuuttia hengitystieobstruktiota koskevaa mallia ei ole. Vierasesineiden aiheuttaman hengitysteiden tukkeutumisen eri näkökohtien arvioimiseksi on käytetty erilaisia malleja. Näissä malleissa on analysoitu muun muassa kineettistä energiaa sekä inertiavoimia ja aerodynaamisia voimia, ja näin on pyritty keskittymään tämän kiistan erityispiirteisiin. Lisäksi on käytetty vapaaehtoisia ihmisiä, nukutettuja ja halvaantuneita potilaita sekä ruumiita. Useissa viimeaikaisissa tutkimuksissa päädyttiin siihen, että subdiafragmaattinen paine on paras hoito, kun taas ainakin yhdessä lisätutkimuksessa suositeltiin, että selkään kohdistuvat lujat iskut, jotka kohdistetaan potilaan pää alaspäin roikkuen, olisivat hoito, joka todennäköisimmin lievittää hengitysteiden tukkeutumista. Näyttää todennäköiseltä, että nämä näennäisesti ristiriitaiset näkemykset voidaan sovittaa yhteen ja että tämän hätätilanteen hoidosta voidaan laatia yksimielinen suositus.  Mikä on abstraktin otsikko? Vaihtoehto1: Vierasesineistä johtuva hengitysteiden tukkeutuminen: näkökohtia vuodelta 1985. Vaihtoehto2: IgM-vasta-aineet, jotka tunnistavat Schistosoma mansonin skistosomuloiden ja miracidioiden yhteisiä hiilihydraattiepitooppeja, jotka estävät in vitro-tappamisen.</w:t>
      </w:r>
    </w:p>
    <w:p>
      <w:r>
        <w:rPr>
          <w:b/>
        </w:rPr>
        <w:t xml:space="preserve">Tulos</w:t>
      </w:r>
    </w:p>
    <w:p>
      <w:r>
        <w:t xml:space="preserve">Vierasesineen aiheuttama hengitysteiden tukkeutuminen: näkökohtia vuonna 1985.</w:t>
      </w:r>
    </w:p>
    <w:p>
      <w:r>
        <w:rPr>
          <w:b/>
        </w:rPr>
        <w:t xml:space="preserve">Esimerkki 9.174</w:t>
      </w:r>
    </w:p>
    <w:p>
      <w:r>
        <w:t xml:space="preserve">Tiivistelmä: Keinotekoinen ventilaatio on peruselintoimintojen ja sydän- ja keuhkoelvytyksen (BLS-CPR) kulmakivi. Viimeaikaiset tiedot vahvistavat 1950- ja 1960-luvuilla tehdyt kliiniset tutkimukset, jotka viittaavat tarpeeseen muuttaa nykyisiä American Heart Associationin standardeja keinotekoisesta ventilaatiosta. Nämä tutkimukset osoittavat, että mahalaukun täyttyminen, jota seuraa regurgitaatio ja keuhkojen aspiraatio, on suuri vaara keinotekoisessa ventilaatiossa, jossa hengitystiet eivät ole suojattuina. Nykyisissä BLS-CPR-standardeissa edellytetään, että ventilaatio on suoritettava nopeasti ulkoisten rintakehän painallusten välissä tai asteittaisten hengitysten avulla. Nämä ventilaatiomenetelmät altistavat uhrin mahalaukun täyttymiselle. Ehdotetaan vaihtoehtoisia hengitysmenetelmiä, joissa hengitysaika on pidempi ja siten virtausnopeus ja hengityksen huippupaine alhaisemmat. Lisäksi pelastushenkilöstölle, erityisesti ensihoitajille ja sairaankuljettajille, olisi opetettava, miten he voivat käyttää kurkunpään painetta estääkseen mahalaukun täyttymisen uhreille, joilla on suojaamaton hengitystie.  Mikä on sopiva otsikko tiivistelmälle? Vaihtoehto1: Vaihtoehtoiset ventilaatiomenetelmät hengitys- ja sydänpysähdyksen aikana. vaihtoehto2: Komplementin komponentteja C5 ja tekijä H koodaavien geenien kromosomaalinen sijainti hiirellä.</w:t>
      </w:r>
    </w:p>
    <w:p>
      <w:r>
        <w:rPr>
          <w:b/>
        </w:rPr>
        <w:t xml:space="preserve">Tulos</w:t>
      </w:r>
    </w:p>
    <w:p>
      <w:r>
        <w:t xml:space="preserve">Vaihtoehtoiset ventilaatiomenetelmät hengitys- ja sydänpysähdyksen aikana.</w:t>
      </w:r>
    </w:p>
    <w:p>
      <w:r>
        <w:rPr>
          <w:b/>
        </w:rPr>
        <w:t xml:space="preserve">Esimerkki 9.175</w:t>
      </w:r>
    </w:p>
    <w:p>
      <w:r>
        <w:t xml:space="preserve">Tiivistelmä: Natriumbikarbonaatin arvon määrittämiseksi kammiovärinästä elvyttämisessä ja spontaanin uudelleenvärinän estämisessä natriumbikarbonaattia (1 meq/kg) tai lumelääkettä annettiin satunnaisesti 16:lle pentobarbitaalilla nukutetulle koiralle 18 minuuttia kammiovärinän ja kardiopulmonaalisen elvytyksen indusoimisen jälkeen. Defibrillaatiota yritettiin 2 minuutin kuluttua bikarbonaatin tai lumelääkkeen antamisesta. Kaikki eläimet onnistuttiin defibrilloimaan onnistuneesti, mutta kolme kahdeksasta bikarbonaattia saaneesta eläimestä ja kaksi kahdeksasta kontrollieläimestä kuoli sähkömekaaniseen dissosiaatioon (p = NS). Spontaania uudelleenkytkentää tapahtui kolmella eläimellä kummassakin ryhmässä (p = NS). Elvytyksen onnistuminen ei ollut riippuvainen hoidosta, valtimo- tai sekalaskimon Pco2-arvosta tai valtimo- tai sekalaskimon pH-arvosta, mutta korreloi voimakkaasti sepelvaltimoiden perfuusiopaineen kanssa (p alle 0,003). Spontaania uudelleensytytystä tapahtui ilman yhteyttä mihinkään tunnistettavaan muuttujaan. Diastolisen aortan ja oikean eteisen paineen välinen gradientti oli 24 +/- 2 mmHg kontrolleissa ja 23 +/- 2 mmHg hoidetuissa eläimissä koko 20 minuutin kardiopulmonaalisen elvytyksen ajan (p = NS). Onnistuneesti elvytetyillä eläimillä keskimääräinen diastolinen sepelvaltimoiden perfuusiopaine oli kuitenkin keskimäärin 27 +/- 2 mmHg verrattuna 20 +/- 1 mmHg:iin sähkömekaaniseen dissosiaatioon kuolleilla eläimillä (p alle 0,02). Elvytyksen viimeisten 2 minuutin aikana, lääkkeen antamisen jälkeen, nämä gradientit olivat vastaavasti 31 +/- 2 ja 23 +/- 2 mmHg (p alle 0,01). Mikrosefäärillä määritetty sydänlihasperfuusio korreloi diastolisen aortan ja oikean eteisen välisen perfuusiopainegradientin kanssa (r = .86) ja oli 0,43 +/- 0,03 ml/min/g eloonjääneillä ja 0,22 +/- 0,0.01 ml/min/g ei-eloonjääneillä (p alle 0,01).(ABSTRACT TRUNCATED AT 250 WORDS) Mikä on abstraktin sopiva otsikko? vaihtoehto1: Failure of sodium bicarbonate to improve resuscitation from ventricular fibrillation in dogs. vaihtoehto2: C3b/C4b-reseptorin ja MHC-luokan I erilainen vuorovaikutus ihmisen neutrofiilien sytoskeletin kanssa.</w:t>
      </w:r>
    </w:p>
    <w:p>
      <w:r>
        <w:rPr>
          <w:b/>
        </w:rPr>
        <w:t xml:space="preserve">Tulos</w:t>
      </w:r>
    </w:p>
    <w:p>
      <w:r>
        <w:t xml:space="preserve">Natriumbikarbonaatti ei paranna elvytystä kammiovärinästä koirilla.</w:t>
      </w:r>
    </w:p>
    <w:p>
      <w:r>
        <w:rPr>
          <w:b/>
        </w:rPr>
        <w:t xml:space="preserve">Esimerkki 9.176</w:t>
      </w:r>
    </w:p>
    <w:p>
      <w:r>
        <w:t xml:space="preserve">Tiivistelmä: Monet yhteisöt ovat kouluttaneet ja valtuuttaneet ensihoitoteknikot (EMT) antamaan defibrillaatioiskuja (EMT-D), jotta sairaalan ulkopuolella tapahtuvasta kammiovärinästä kärsiville henkilöille voitaisiin tarjota defibrillaatiota mahdollisimman pian. Neljän kontrolloidun tutkimuksen tulokset ja eri yhteisöjen kokemukset ovat antaneet vastauksia tärkeisiin kysymyksiin. EMT-D-ohjelmat ovat osoittautuneet tehokkaiksi kaupunki-, esikaupunki- ja maaseutuyhteisöissä, joissa on ollut ja ei ole ollut ensihoitajien apua. EMT-D-ohjelmat vaikuttavat turvallisilta, sillä tekovirheet ovat erittäin harvinaisia ja laiminlyöntivirheiden esiintyvyys on hyväksyttävän pieni. Ratkaisematta on vielä muun muassa se, missä määrin ja kuinka paljon koulutusta olisi annettava ja pitäisikö käyttää manuaalisia vai automaattisia defibrillaattoreita. Lääketieteellinen valvonta ja laadunvalvonta on ensihoito- ja päivystysohjelmien tärkein osa-alue. EMT-D-ohjelmien menestys on pohjimmiltaan varhaisen defibrillaation periaatteen vahvistaminen. Varhaisen defibrillaation laajempi levittäminen parantaa äkillisestä sydänkuolemasta selviytymistä.  Mikä on sopiva otsikko tiivistelmälle? vaihtoehto1: Hätätyöntekijän suorittama defibrillaatio. vaihtoehto2: Hiiren I-alueen rekombinanttien molekyylikartoitus. II. E-beta-geenin risteytyminen rajoittuu 4,5 kb:n pituiseen DNA-jaksoon, joka ei sisällä beeta 1 -eksonia.</w:t>
      </w:r>
    </w:p>
    <w:p>
      <w:r>
        <w:rPr>
          <w:b/>
        </w:rPr>
        <w:t xml:space="preserve">Tulos</w:t>
      </w:r>
    </w:p>
    <w:p>
      <w:r>
        <w:t xml:space="preserve">Hätäteknisen avustajan suorittama defibrillaatio.</w:t>
      </w:r>
    </w:p>
    <w:p>
      <w:r>
        <w:rPr>
          <w:b/>
        </w:rPr>
        <w:t xml:space="preserve">Esimerkki 9.177</w:t>
      </w:r>
    </w:p>
    <w:p>
      <w:r>
        <w:t xml:space="preserve">Tiivistelmä: Kahdeksantoista potilaalle tehtiin tietokonetomografia (CT) ennen täydellistä kurkunpään poistoa. Jotta voitiin arvioida tietokonetomografian tarkkuutta kurkunpään karsinooman arvioinnissa, tietokonetomografiat tulkittiin prospektiivisesti ja kasvaimen laajuus kirjattiin. Kasvaimen laajuus arvioitiin kurkunpään näytteiden histologisista kokomittausleikkeistä, jotka valmistettiin vaakatasossa samalla tavalla kuin tietokonetomografiassa. Tuloksia verrattiin keskenään, jotta voitiin arvioida CT:n kykyä tunnistaa kasvaimen infiltraatio vaakatasossa tarkasti. Näiden tulosten perusteella on selvää, että tietokonetomografialla on vaikutusta T-vaiheistukseen ja kurkunpään syövän hoidon valintaan eli sädehoitoon ja leikkaukseen.  Mikä on sopiva otsikko abstraktille? vaihtoehto1: Tietokonetomografia: pakollinen tutkimusmenetelmä pitkälle edenneen kurkunpään syövän T-vaiheistuksessa. vaihtoehto2: HLA-sidonnainen reagoimattomuus Cryptomeria japonican siitepölyantigeenille. I. Vastaamattomuus välittyy antigeenispesifisen suppressori-T-solun kautta.</w:t>
      </w:r>
    </w:p>
    <w:p>
      <w:r>
        <w:rPr>
          <w:b/>
        </w:rPr>
        <w:t xml:space="preserve">Tulos</w:t>
      </w:r>
    </w:p>
    <w:p>
      <w:r>
        <w:t xml:space="preserve">Tietokonetomografia: pakollinen tutkimusmenetelmä pitkälle edenneen kurkunpään syövän T-vaiheistuksessa.</w:t>
      </w:r>
    </w:p>
    <w:p>
      <w:r>
        <w:rPr>
          <w:b/>
        </w:rPr>
        <w:t xml:space="preserve">Esimerkki 9.178</w:t>
      </w:r>
    </w:p>
    <w:p>
      <w:r>
        <w:t xml:space="preserve">Tiivistelmä: On esitetty huoli siitä, että tupakanpoltto voi vaikuttaa haitallisesti tupakoimattomien terveyteen. Tämä on ilmeisintä lasten kohdalla, jotka joutuvat tupakoimaan kotona. Tämän tutkimuksen tavoitteena on yhdistää lasten kurkkukivut heidän vanhempiensa tupakointitottumuksiin. 154 lapsen vanhemmilta kysyttiin lapsen ikää, sukupuolta, syntymäpainoa, synnytyksen jälkeistä ruokintatapaa ja ikää koulun tai päiväkodin aloittaessa, kurkkukipujen esiintymistiheyttä, tupakointitottumuksia ja nielurisaleikkaushistoriaa kaikilta kotitalouden jäseniltä, perheen kokoa, asunnon kokoa ja isän ammattia. Moninkertaisen regressioanalyysin mukaan lasten kurkkukivun ja äidin tupakoinnin välillä oli merkittävä yhteys. Kotitalouksien tupakansavulle altistumisen vähentämisen pitäisi hyödyttää lasta vähentämällä hänen kurkkukipujensa määrää.  Mikä on sopiva otsikko abstraktille? vaihtoehto1: Lasten kurkkukivut liittyvät vanhempien tupakointiin. vaihtoehto2: Kirurgisen stressin vaikutus hiiren luonnollisten tappajasolujen sytotoksisuuteen.</w:t>
      </w:r>
    </w:p>
    <w:p>
      <w:r>
        <w:rPr>
          <w:b/>
        </w:rPr>
        <w:t xml:space="preserve">Tulos</w:t>
      </w:r>
    </w:p>
    <w:p>
      <w:r>
        <w:t xml:space="preserve">Lasten kurkkukipu liittyy vanhempien tupakointiin.</w:t>
      </w:r>
    </w:p>
    <w:p>
      <w:r>
        <w:rPr>
          <w:b/>
        </w:rPr>
        <w:t xml:space="preserve">Esimerkki 9.179</w:t>
      </w:r>
    </w:p>
    <w:p>
      <w:r>
        <w:t xml:space="preserve">Tiivistelmä: Prospektiivinen bakteriologinen ja oireenmukainen tutkimus tehtiin 50 uimarille ja 50 ei-uimarille, joille oli asennettu läpiviennit erittävän välikorvatulehduksen vuoksi. Riski sairastua korvatulehdukseen, jossa oli positiivisia bakteeripatogeeneja, oli samanlainen uimareilla (7,9 %) ja ei-uimareilla (8,0 %). Kun ei-uimarit jaettiin "märkiin" ja "täysin kuiviin", korvan oireiden ja taudinaiheuttajien riski oli samanlainen. Kaikkien lasten, jotka uivat ennen läpivientien asettamista, pitäisi jatkaa uimista leikkauksen jälkeen, eikä korvatulehdusten riski lisäänny.  Mikä on sopiva otsikko tiivistelmälle? vaihtoehto1: Bacteriological aspects of swimming with grommets. vaihtoehto2: Ei-ionisten lohkopolymeeripinta-aktiivisten aineiden adjuvanttivaikutus liposomien aiheuttamaan humoraaliseen immuunivasteeseen.</w:t>
      </w:r>
    </w:p>
    <w:p>
      <w:r>
        <w:rPr>
          <w:b/>
        </w:rPr>
        <w:t xml:space="preserve">Tulos</w:t>
      </w:r>
    </w:p>
    <w:p>
      <w:r>
        <w:t xml:space="preserve">Bakteriologisia näkökohtia uimisesta läpivientien kanssa.</w:t>
      </w:r>
    </w:p>
    <w:p>
      <w:r>
        <w:rPr>
          <w:b/>
        </w:rPr>
        <w:t xml:space="preserve">Esimerkki 9.180</w:t>
      </w:r>
    </w:p>
    <w:p>
      <w:r>
        <w:t xml:space="preserve">Tiivistelmä: 38 asteen lämpötilassa tapahtuvan ilmavirtauksen ja joustavan nestekidekalvon pinta-alan värimuutoksen välisen suhteen todettiin olevan lähes lineaarinen arvojen 1 ja 31 min-1 cm-2 välillä. Tämä pinta-alayksikköä kohti laskettu virtauksen arvo vastasi sieraimen tasolla rauhallisen hengityksen aikana odotettavissa olevia arvoja. Kuusi koehenkilöä pyydettiin hengittämään taipuisan nestekidekalvon yli säännöllisesti päivän aikana, ja jokaisesta sieraimesta tulevan virtauksen aiheuttama värimuutos tutkittiin. Neljä koehenkilöä osoitti säännöllistä muutosta suhteellisessa virtauksessa kummastakin sieraimesta, kun taas kaksi koehenkilöä osoitti jatkuvaa virtausta kummastakin sieraimesta. Tämä yksinkertainen ja ei-invasiivinen tekniikka tarjoaa menetelmän, jolla voidaan tutkia aikuisten ja lasten nenän kiertoa sekä terveenä että sairaana.  Mikä on sopiva otsikko tiivistelmälle? Vaihtoehto1: Ei-invasiivinen menetelmä nenän kiertokulun osoittamiseksi käyttäen joustavaa nestekidehermografiaa. vaihtoehto2: Ihmisen neutrofiilien toipuminen komplementtihyökkäyksestä: kalvohyökkäyskompleksin poistuminen endosytoosin ja eksosytoosin avulla.</w:t>
      </w:r>
    </w:p>
    <w:p>
      <w:r>
        <w:rPr>
          <w:b/>
        </w:rPr>
        <w:t xml:space="preserve">Tulos</w:t>
      </w:r>
    </w:p>
    <w:p>
      <w:r>
        <w:t xml:space="preserve">Ei-invasiivinen menetelmä nenän syklin osoittamiseksi käyttäen joustavaa nestekidehermografiaa.</w:t>
      </w:r>
    </w:p>
    <w:p>
      <w:r>
        <w:rPr>
          <w:b/>
        </w:rPr>
        <w:t xml:space="preserve">Esimerkki 9.181</w:t>
      </w:r>
    </w:p>
    <w:p>
      <w:r>
        <w:t xml:space="preserve">Tiivistelmä: Kaksitoista ihmisen kurkunpään karsinoomaa ja 14 normaalia äänihuulten epiteeliä tutkittiin in vitro kudosviljelymenetelmällä, johon sisältyi videokuvan time-lapse-mikroskopia. Eri tapahtumia kuvattiin ottamalla "stillkuvia" televisiomonitorista toiston aikana. Sekä kasvaimen että normaalin epiteelin kasvustot muodostivat vain monokerroksia. Mitoosien havaittiin paikallistuvan pääasiassa noin keskelle kasvustoa ja kasvuston reunan välistä matkaa. Joidenkin solujen havaittiin aktivoituvan äkillisesti ja tuottavan värähteleviä rakkuloita, ja joskus ne irtautuivat monokerrosviljelmästä ja muuttivat ulkonäköään. Tämä oli yleisempää kasvainviljelmissä. Sekä kasvain- että normaaleissa soluviljelmissä havaittiin lymfosyyttejä, joiden normaali kemokineettinen liike muuttui nopeaksi kemotaktiseksi vetovoimaksi mitoottisen epiteelisolun läsnä ollessa. Nämä lymfosyytit näyttävät edustavan T-suppressorisoluja. Tämä tutkimus on osoittanut, että primaarinen kudosviljely voi olla arvokas väline kurkunpään karsinooman tutkimisessa. Mitoottisten kasvainsolujen ja lymfosyyttien välinen vuorovaikutus saattaa edustaa T-lymfosyyttien muuttumista LAK-soluiksi.  Mikä on abstraktin osuva otsikko? vaihtoehto1: Video time-lapse microscopy of human laryngeal carcinomas in vitro. vaihtoehto2: Komplementtireseptorin tyyppi 4 (CR4) solujakauma: ilmentyminen ihmisen verihiutaleissa.</w:t>
      </w:r>
    </w:p>
    <w:p>
      <w:r>
        <w:rPr>
          <w:b/>
        </w:rPr>
        <w:t xml:space="preserve">Tulos</w:t>
      </w:r>
    </w:p>
    <w:p>
      <w:r>
        <w:t xml:space="preserve">Ihmisen kurkunpään karsinoomien videokuvamikroskopia in vitro.</w:t>
      </w:r>
    </w:p>
    <w:p>
      <w:r>
        <w:rPr>
          <w:b/>
        </w:rPr>
        <w:t xml:space="preserve">Esimerkki 9.182</w:t>
      </w:r>
    </w:p>
    <w:p>
      <w:r>
        <w:t xml:space="preserve">Tiivistelmä: DNA-mittaukset tuottavat tietoa solujen luonteesta ja voivat antaa diagnostista ja ennusteellista tietoa. Staattinen sytofluorometria suoritettiin 107 äänihuulileesiosta (96 potilasta) mikrolaryngoskopian yhteydessä otetuista preparaateista. Kaikki kantasolulinjat olivat diploideja lukuun ottamatta kolmea; kaksi karsinoomaa ja yksi vaikea dysplasia olivat polyploideja. Keskimääräinen proliferatiivinen aktiivisuus (diploidihuippua suurempien tuman prosenttiosuus) oli 2,1 % epiteeliryhmässä, jossa oli hyperplasiaa ja lievää dysplasiaa, 3,1 % ryhmässä, jossa oli kohtalaista dysplasiaa, 4,0 % ryhmässä, jossa oli vaikeaa dysplasiaa, ja 6,8 % ryhmässä, jossa oli karsinoomia. Hypertetraploidisia soluytimiä (HT-soluja) ei havaittu epiteeleissä, joissa oli hyperplasiaa ja lievää dysplasiaa. Seitsemällä potilaalla 15:stä, joiden epiteelissä oli kohtalaista dysplasiaa, oli HT-soluja; näistä potilaista viidelle kehittyi karsinooma. Yhdelle kahdeksasta potilaasta, joilla ei ollut HT-soluja, kehittyi vaikea dysplasia. Yhdeksällä potilaalla, joilla oli vaikea dysplasia, oli HT-soluja; neljällä oli uusiutumia ja neljälle kehittyi karsinooma neljän vuoden kuluessa. 14 potilaalla, joilla ei ollut HT-soluja, kolmella oli uusiutumia ja yhdelle kehittyi karsinooma 6 vuotta myöhemmin. HT-soluja löytyi 15 potilaalta, joilla oli T1- ja T2-karsinooma; kahdella potilaalla oli jäännöskarsinooma sädehoidon jälkeen, ja neljällä potilaalla oli uusiutunut syöpä 11 kuukauden kuluessa. Neljällätoista potilaalla, joilla oli T1- ja T2-karsinooma, ei ollut HT-soluja; yhdellä potilaalla oli jäännöskarsinooma sädehoidon jälkeen ja kolmella oli uusiutumia 18 kuukauden ja 4 vuoden välillä. DNA-mittauksilla ja erityisesti HT-soluja sisältävien epiteelien osoittamisella on ennusteellista merkitystä.(ABSTRACT TRUNCATED AT 250 WORDS) Mikä on abstraktin sopiva otsikko? vaihtoehto1: Hypertetraploid cells in vocal cord epithelia. vaihtoehto2: Lipoksiini A:n aiheuttama ihmisen luonnollisten tappajasolujen sytotoksisuuden esto: tutkimuksia eston stereospesifisyydestä ja vaikutustavasta.</w:t>
      </w:r>
    </w:p>
    <w:p>
      <w:r>
        <w:rPr>
          <w:b/>
        </w:rPr>
        <w:t xml:space="preserve">Tulos</w:t>
      </w:r>
    </w:p>
    <w:p>
      <w:r>
        <w:t xml:space="preserve">Hypertetraploidiset solut äänihuulten epiteeleissä.</w:t>
      </w:r>
    </w:p>
    <w:p>
      <w:r>
        <w:rPr>
          <w:b/>
        </w:rPr>
        <w:t xml:space="preserve">Esimerkki 9.183</w:t>
      </w:r>
    </w:p>
    <w:p>
      <w:r>
        <w:t xml:space="preserve">Tiivistelmä: Pattersonin ulkoisen antro-ethmoidectomiaoperaation muutos kuvataan, joka tarjoaa suoremman ja yksinkertaisemman lähestymistavan kuin transantraalinen operaatio silmäkuopan dekompressiota varten.  Mikä on abstraktin otsikko? vaihtoehto1: Pattersonin operaatio silmäkuopan dekompressiota varten. vaihtoehto2: Leishmania braziliensis -bakteerin promastigoottien infektiivisyys on riippuvainen 65 000 daltonin pinta-antigeenin lisääntyvästä ilmentymisestä.</w:t>
      </w:r>
    </w:p>
    <w:p>
      <w:r>
        <w:rPr>
          <w:b/>
        </w:rPr>
        <w:t xml:space="preserve">Tulos</w:t>
      </w:r>
    </w:p>
    <w:p>
      <w:r>
        <w:t xml:space="preserve">Patterson-operaatio kiertoradan purkamiseksi.</w:t>
      </w:r>
    </w:p>
    <w:p>
      <w:r>
        <w:rPr>
          <w:b/>
        </w:rPr>
        <w:t xml:space="preserve">Esimerkki 9.184</w:t>
      </w:r>
    </w:p>
    <w:p>
      <w:r>
        <w:t xml:space="preserve">Tiivistelmä: Kaksikymmentäkaksi potilasta, joilla oli toistuvia nenäverenvuotoja ja suonikohjuja nenän väliseinässä, leikattiin ja seurattiin 2 vuoden ajan. Kuukausi leikkauksen jälkeen alkuperäisiä verisuonia ei voitu tunnistaa. Muissa kohdissa uusia suonikohjuja alkoi ilmaantua kuukauden kuluttua, ja seurantajakson lopussa niitä havaittiin 9:ssä 10 leikatusta puolesta. Leikkaus johti siihen, että nenäverenvuodot vähenivät välittömästi, ja seurantajakson lopussa 12:lla (55 %) potilaalla oli ollut edellisen vuoden aikana alle neljä verenvuotoa huolimatta havaitusta nopeasta uusien verisuonten muodostumisesta. Limakalvojen surkastumista ja lisääntynyttä nenän kuorenmuodostusta esiintyi kolmella potilaalla. Nenäverisuonten leikkaaminen nenäverenvuotopotilailla johtaa verenvuotojen määrän vähenemiseen.  Mikä on sopiva otsikko abstraktille? vaihtoehto1: Toistuvasta epistaxisista kärsivien potilaiden nenän limakalvon suonikohjujen leikkaus. Kahden vuoden seuranta. vaihtoehto2: Komplementtireseptorilokus: C3b/C4b-reseptoria ja C3d/Epstein-Barr-viruksen reseptoria koodaavat geenit karttuvat 1q32:een.</w:t>
      </w:r>
    </w:p>
    <w:p>
      <w:r>
        <w:rPr>
          <w:b/>
        </w:rPr>
        <w:t xml:space="preserve">Tulos</w:t>
      </w:r>
    </w:p>
    <w:p>
      <w:r>
        <w:t xml:space="preserve">Toistuvasta epistaxisista kärsivien potilaiden nenän limakalvon suonikohjujen poisto. Kahden vuoden seuranta.</w:t>
      </w:r>
    </w:p>
    <w:p>
      <w:r>
        <w:rPr>
          <w:b/>
        </w:rPr>
        <w:t xml:space="preserve">Esimerkki 9.185</w:t>
      </w:r>
    </w:p>
    <w:p>
      <w:r>
        <w:t xml:space="preserve">Tiivistelmä: Klassinen käsitys nenän limakalvon autonomisesta innervaatiosta sanoo, että postganglioniset sympaattiset hermosolut sijaitsevat ylemmässä kaulan ganglionissa ja postganglioniset parasympaattiset hermosolut ovat pterygopalatin ganglionissa. Olemme tutkineet hengitysteiden nenän limakalvon hienorakennetta ihmisellä ja kissalla käyttäen Jaboneron, Champy Maillet'n ja Koelle-Friedenwaldin kuvaamia tekniikoita. Silmiinpistävin havainto oli mikroganglioiden esiintyminen syvällä alemman nielurisakkeen limakalvolla lähellä rauhasia. Nämä mikrogangliot olivat luonteeltaan kolinergisiä, koska ne reagoivat positiivisesti antikolinesteraasiin. Tästä voimme päätellä, että nenän parasympaattisella radalla on postganglionisia hermosoluja paitsi pterygopalatin ganglionissa myös näissä alemman turbinaatin mikroganglioissa. Kullekin neljästä kissaryhmästä tehtiin eri tekniikoita, mukaan lukien neostigmiinin anto, inferior turbinektomia ja Vidianin neurektomia. Mikroganglioiden resektio turbinektomian avulla vähensi neostigmiinin aiheuttamaa hypersekretiota, ja tämä oli selvimmin havaittavissa, kun lisäksi tehtiin Vidian-neurektomia.  Mikä on abstraktin otsikko? vaihtoehto1: Nenän limakalvon autonomiset mikrogangliot ja niiden yhteys vasomotoriseen nuhaan. vaihtoehto2: Trichophyton mentagrophytesin itiöt eroavat mykiöistä kyvyssä aiheuttaa märkärakkuloita ja aktivoida komplementtia.</w:t>
      </w:r>
    </w:p>
    <w:p>
      <w:r>
        <w:rPr>
          <w:b/>
        </w:rPr>
        <w:t xml:space="preserve">Tulos</w:t>
      </w:r>
    </w:p>
    <w:p>
      <w:r>
        <w:t xml:space="preserve">Nenän limakalvon autonomiset mikrogangliot ja niiden yhteys vasomotoriseen nuhaan.</w:t>
      </w:r>
    </w:p>
    <w:p>
      <w:r>
        <w:rPr>
          <w:b/>
        </w:rPr>
        <w:t xml:space="preserve">Esimerkki 9.186</w:t>
      </w:r>
    </w:p>
    <w:p>
      <w:r>
        <w:t xml:space="preserve">Tiivistelmä: Tutkimme kiteiden ja valukappaleiden esiintymistä terveiden henkilöiden virtsassa triamtereenin antamisen jälkeen ja kiteiden muodostumispaikkaa koe-eläimillä. Kahdellakymmenellä terveellä koehenkilöllä kahdestakymmenestä oli happamassa virtsassa runsaasti triamtereenikiteitä ja -kipsiä 100 mg:n kerta-annoksen saamisen jälkeen. Harkkoja esiintyi virtsassa 2-11 tuntia diureetin antamisen jälkeen. Kipsinmuodostusta esiintyi happamassa virtsassa, ja se estettiin alkalisoimalla virtsa kaliumsitraatilla. Eläinkokeet osoittivat, että kiteytymistä ja kipsinmuodostusta tapahtui rotan munuaisten medullaarisissa ja papillaarisissa keräyskanavissa. Nämä havainnot tarjoavat mahdollisen selityksen triamtereenin raportoidulle nefrotoksisuudelle, erityisesti kun sitä annetaan potilaille, jotka saavat ei-steroidisia tulehduskipulääkkeitä.  Mikä on sopiva otsikko tiivistelmälle? vaihtoehto1: Triamtereenin aiheuttama kristalluria ja sylinteruria: kliiniset ja kokeelliset tutkimukset. vaihtoehto2: Anhidroosi ja hikirauhasten puuttuminen Tabby-geenin suhteen hemizygootilla hiirellä: tukevaa näyttöä Tabby- ja ihmisen anhidroottisen (hypohidroottisen) ektodermaalisen dysplasian (Christ-Siemens-Touraine-oireyhtymä) homologisuushypoteesille.</w:t>
      </w:r>
    </w:p>
    <w:p>
      <w:r>
        <w:rPr>
          <w:b/>
        </w:rPr>
        <w:t xml:space="preserve">Tulos</w:t>
      </w:r>
    </w:p>
    <w:p>
      <w:r>
        <w:t xml:space="preserve">Triamtereenin aiheuttama kristalluria ja sylinteruria: kliiniset ja kokeelliset tutkimukset.</w:t>
      </w:r>
    </w:p>
    <w:p>
      <w:r>
        <w:rPr>
          <w:b/>
        </w:rPr>
        <w:t xml:space="preserve">Esimerkki 9.187</w:t>
      </w:r>
    </w:p>
    <w:p>
      <w:r>
        <w:t xml:space="preserve">Tiivistelmä: 53:lle 5 päivän ja kahden vuoden ikäiselle lapselle tehdyt 55 perkutaanisen munuaisbiopsian tiedot käytiin läpi. Röntgen- tai ultraäänikuvantamismenetelmiä ei käytetty biopsiamenetelmän aikana. Neljäkymmentäyhdeksän biopsiayritystä 55:stä tuotti riittävästi kudosta histologista arviointia varten (89,1 %). Ainoa komplikaatio oli ohimenevä kova hematuria, joka ei vaatinut toimenpiteitä, ja sitä todettiin 6:ssa 55 biopsiayrityksestä (10,9 %). Perkutaaninen munuaisbiopsia voidaan tehdä turvallisesti hyvin pienille lapsille, ja toimenpiteen onnistuminen on verrattavissa vanhempien lasten onnistumiseen.  Mikä on sopiva otsikko abstraktille? vaihtoehto1: Perkutaaninen munuaisbiopsia imeväisillä ja pikkulapsilla. vaihtoehto2: Viljeltyjen ihmisen epidermisen melanosyyttien ja melanoomasolujen suhteellinen herkkyys tietyille mitogeeneille.</w:t>
      </w:r>
    </w:p>
    <w:p>
      <w:r>
        <w:rPr>
          <w:b/>
        </w:rPr>
        <w:t xml:space="preserve">Tulos</w:t>
      </w:r>
    </w:p>
    <w:p>
      <w:r>
        <w:t xml:space="preserve">Perkutaaninen munuaisbiopsia imeväisillä ja pikkulapsilla.</w:t>
      </w:r>
    </w:p>
    <w:p>
      <w:r>
        <w:rPr>
          <w:b/>
        </w:rPr>
        <w:t xml:space="preserve">Esimerkki 9.188</w:t>
      </w:r>
    </w:p>
    <w:p>
      <w:r>
        <w:t xml:space="preserve">Tiivistelmä: Kuudella CAPD-potilaalla tutkittiin vatsakalvon sisäistä fibriinin muodostumista ja sen estämistä vatsakalvon sisäisellä hepariinilla (5000 U). Vatsakalvon sisäinen hepariinipitoisuus laski lineaarisesti 1,78 U/ml:stä 1,13 U/ml:iin neljän tunnin viipymäajan aikana. Antitrombiini III:n pitoisuus nousi 0,56 +/- 0,1 mg/dl:aan, mikä oli 1,87 % plasman normaaliarvoista. Antitrombiini III:n osuus kokonaisproteiinista oli 0,62 % plasmassa ja 0,79 % dialysaatissa. Fibrinopeptidi A:n pitoisuus, joka on spesifinen tuote trombiinin vaikutuksesta fibrinogeeniin, oli 37,1 +/- 11,8 ng/ml plasmassa (normaali vaihteluväli: alle 2,5 ng/ml) ja 153,4 +/- 16,8 ng/ml dialysaatissa säännöllisen CAPD:n aikana. Kun dialysaattiin oli lisätty 5000 U hepariinia, fibrinopeptidi A:n pitoisuus dialysaatissa laski 11,6 +/- 2,6 ng/ml:aan neljän tunnin viipymäajan aikana. In vitro -kokeet osoittivat, että hepariini ilman antitrombiini III:ta dialysaatissa ei estänyt merkittävästi fibriinin muodostumista. Ehdotamme, että fibrinopeptidi A tuotetaan intraperitoneaalisesti ja että antitrombiini III:n pitoisuus dialysaatissa riittää estämään fibriinin muodostumisen hepariinin kiihdyttämänä.  Mikä on sopiva otsikko abstraktille? vaihtoehto1: Intraperitoneaalinen fibriinin muodostuminen ja sen estäminen CAPD:ssä. vaihtoehto2: Vapaiden radikaalien pelkistyminen tioredoksiini-reduktaasin avulla normaalien ja vitiliginoosisten ihmisen keratinosyyttien pinnalla.</w:t>
      </w:r>
    </w:p>
    <w:p>
      <w:r>
        <w:rPr>
          <w:b/>
        </w:rPr>
        <w:t xml:space="preserve">Tulos</w:t>
      </w:r>
    </w:p>
    <w:p>
      <w:r>
        <w:t xml:space="preserve">Intraperitoneaalinen fibriinin muodostuminen ja sen estäminen CAPD:ssä.</w:t>
      </w:r>
    </w:p>
    <w:p>
      <w:r>
        <w:rPr>
          <w:b/>
        </w:rPr>
        <w:t xml:space="preserve">Esimerkki 9.189</w:t>
      </w:r>
    </w:p>
    <w:p>
      <w:r>
        <w:t xml:space="preserve">Tiivistelmä: 87-vuotias nainen sai nefroottisen oireyhtymän 12 kuukautta sen jälkeen, kun hänelle oli annettu 100 mg ketoprofeenia päivittäin nivelrikkoon. Kliininen kulku ja laboratoriotiedot vastasivat lääkkeen aiheuttamaa nefropatiaa. Munuaisbiopsia osoitti kalvomaisen glomerulonefriitin. Kehitys oli suotuisa, ja proteinuria hävisi lääkkeen lopettamisen ja steroidien antamisen jälkeen. Kirjallisuuskatsauksessa, joka käsittelee tulehduskipulääkkeisiin liittyvää nefroottista oireyhtymää, käy ilmi, että kalvomainen glomerulonefriitti on epätavallinen komplikaatio.  Mikä on sopiva otsikko abstraktille? vaihtoehto1: Ketoprofeeniin liittyvä palautuva kalvomainen glomerulonefriitti. vaihtoehto2: Lisääntyneen talirauhasen toiminnan laimentava vaikutus linolihapon osuuteen talivahaestereissä ja epidermisen asyyliceramideissa.</w:t>
      </w:r>
    </w:p>
    <w:p>
      <w:r>
        <w:rPr>
          <w:b/>
        </w:rPr>
        <w:t xml:space="preserve">Tulos</w:t>
      </w:r>
    </w:p>
    <w:p>
      <w:r>
        <w:t xml:space="preserve">Ketoprofeeniin liittyvä palautuva kalvomainen glomerulonefriitti.</w:t>
      </w:r>
    </w:p>
    <w:p>
      <w:r>
        <w:rPr>
          <w:b/>
        </w:rPr>
        <w:t xml:space="preserve">Esimerkki 9.190</w:t>
      </w:r>
    </w:p>
    <w:p>
      <w:r>
        <w:t xml:space="preserve">Tiivistelmä: Kohdunkaulan selkärangan pedikkelien vauriot ovat sekä diagnostinen että tekninen haaste. Neljännen kaularangan nikaman pedikkelin osteoidi osteooma esiintyi 17-vuotiaalla tytöllä. Kasvaimen resektio dura mediaalisesti ja nikamavaltimon anterolateraalisesti vierestä suoritettiin transpillarisen lähestymistavan kautta. Transosseuslähestymistapa säilytti fasettinivelet ja takimmaiset elementit ja vältti korvien välisen fuusion tarpeen.  Mikä on sopiva otsikko abstraktille? vaihtoehto1: Osteoidi osteooma kohdunkaulan pedikkelissä. Resektio transpillaarisen lähestymistavan kautta. vaihtoehto2: Kolloidisen kullan ja proteiinikonjugaattien selektiivinen sitoutuminen epidermiksen fosforirikkaisiin keratohyaliinigranulaatteihin ja sarveissoluihin.</w:t>
      </w:r>
    </w:p>
    <w:p>
      <w:r>
        <w:rPr>
          <w:b/>
        </w:rPr>
        <w:t xml:space="preserve">Tulos</w:t>
      </w:r>
    </w:p>
    <w:p>
      <w:r>
        <w:t xml:space="preserve">Osteoidi osteooma kohdunkaulan pedikkelissä. Resektio transpillaarisen lähestymistavan kautta.</w:t>
      </w:r>
    </w:p>
    <w:p>
      <w:r>
        <w:rPr>
          <w:b/>
        </w:rPr>
        <w:t xml:space="preserve">Esimerkki 9.191</w:t>
      </w:r>
    </w:p>
    <w:p>
      <w:r>
        <w:t xml:space="preserve">Tiivistelmä: Kaksikymmentäkolme idiopaattista skolioosia sairastavaa potilasta testattiin yläraajojen proprioseptiivisen toiminnan osalta. Kaikilla koehenkilöillä oli dokumentoitu epämuodostuman eteneminen, ja keskimääräinen kaarevuus oli 34 astetta. Skolioosia sairastavien keski-ikä oli 16,1 vuotta ja kontrollihenkilöiden 20,8 vuotta. Kontrollihenkilöillä ei ollut selkärangan epämuodostumia, ja heille tehtiin samanlaiset testitoimenpiteet. Testitulokset osoittivat, että skolioottisilla koehenkilöillä oli merkittävää epäsymmetriaa oikean ja vasemman raajan välillä nivelen liikkeen havaitsemiskynnyksessä (p pienempi tai yhtä suuri kuin 0,005) ja kyvyssä toistaa kulmat, joihin kyynärnivel oli aiemmin asetettu (p pienempi tai yhtä suuri kuin 0,025). Myös kontrolliryhmän toistotesteissä havaittiin lievää epäsymmetriaa (p pienempi tai yhtä suuri kuin 0,013); tässä ryhmässä ei kuitenkaan havaittu merkittävää epäsymmetriaa kynnystestissä. Molempien raajojen suorituskyky määriteltiin molemmissa ryhmissä hyväksi ja huonoksi; proprioseptiikassa paremmin suoriutunut raaja määriteltiin hyväksi raajaksi. Tietojen analyysi osoitti, että skoliotikkojen hyvät ja huonot raajat suoriutuivat huonommin sekä kynnys- että kulman toistotesteissä verrattuna normaaleihin kontrolleihin. Tämän tutkimuksen tulokset viittaavat skolioosipotilaiden neurologiseen vajeeseen, mutta eivät paikanna sitä.  Mikä on sopiva otsikko tiivistelmälle? vaihtoehto1: Upper extremity proprioception in idiopathic scoliosis. vaihtoehto2: Lipidien vaihtelut sian epidermiksen eri kerroksissa.</w:t>
      </w:r>
    </w:p>
    <w:p>
      <w:r>
        <w:rPr>
          <w:b/>
        </w:rPr>
        <w:t xml:space="preserve">Tulos</w:t>
      </w:r>
    </w:p>
    <w:p>
      <w:r>
        <w:t xml:space="preserve">Yläraajan proprioseptiikka idiopaattisessa skolioosissa.</w:t>
      </w:r>
    </w:p>
    <w:p>
      <w:r>
        <w:rPr>
          <w:b/>
        </w:rPr>
        <w:t xml:space="preserve">Esimerkki 9.192</w:t>
      </w:r>
    </w:p>
    <w:p>
      <w:r>
        <w:t xml:space="preserve">Tiivistelmä: Inyo-kynsi on uusi intramedullaarinen laite distaalisen fibulan murtumien hoitoon. Se on V-kirjaimen muotoinen, muokattavasta ruostumattomasta teräksestä valmistettu kapeneva naula, joka kiinnittää murtuman jäykästi. Sen kolmikulmaisen muodon ansiosta se kestää vääntörasitusta. Se voidaan asettaa suljettuna käyttäen kuvanvahvistinta. Kaksi potilasryhmää arvioitiin: Ryhmä I hoidettiin Inyo-kynsillä ja ryhmä II hoidettiin ASIF-tekniikalla (Association For the Study of Internal Fixation). Ryhmän I potilaista 85 prosenttia arvioitiin hyväksi, kun taas ryhmän II potilaista 63 prosenttia. Ryhmässä I oli huomattavasti vähemmän sairastuvuutta ja komplikaatioita. Nilkkamurtumien hoidossa on otettava huomioon useita tekijöitä. Rasitusröntgenkuvat on otettava intraoperatiivisesti. Leikkaus voi olla aiheellinen epästabiileissa supinaation ja lateraalisen rotaation tyypin II vammoissa, jos ne esiintyvät potilailla, joilla on korkea fyysinen rasitus. Lateraalisen malleoluksen anatominen repositio on saatava aikaan. Paras tulos saavutetaan varhaisessa vaiheessa tapahtuvalla painonsiirrolla ja liikkeellä. Malunionien myöhäisrekonstruktio voidaan toteuttaa käyttämällä Inyo-kynttä.  Mikä on abstraktin otsikko? vaihtoehto1: Uusi lähestymistapa nilkkamurtumien hoitoon. Inyo-kynsi. vaihtoehto2: Spin labeling -tutkimus epidermisolun (lehmän kuonon epidermis) kalvon nestemäisyydestä.</w:t>
      </w:r>
    </w:p>
    <w:p>
      <w:r>
        <w:rPr>
          <w:b/>
        </w:rPr>
        <w:t xml:space="preserve">Tulos</w:t>
      </w:r>
    </w:p>
    <w:p>
      <w:r>
        <w:t xml:space="preserve">Uusi lähestymistapa nilkkamurtumien hoitoon. Inyo-kynsi.</w:t>
      </w:r>
    </w:p>
    <w:p>
      <w:r>
        <w:rPr>
          <w:b/>
        </w:rPr>
        <w:t xml:space="preserve">Esimerkki 9.193</w:t>
      </w:r>
    </w:p>
    <w:p>
      <w:r>
        <w:t xml:space="preserve">Tiivistelmä: Prospektiivisessa tutkimuksessa 24 lukiojalkapalloilijaa, joilla oli polven mediaalisen sivusiteen (MCL) eristetyt III asteen vammat, hoidettiin konservatiivisesti. Tähän sisältyi aktiivinen kuntoutusohjelma, joka eteni immobilisaatiosta ja kontrolloidusta liikkeestä ortoosisessa kuntouttavassa polvisiteessä lihasten vahvistamiseen ja ketteryysharjoitteluun. Polvi saatiin vakaaksi 22 tapauksessa; keskimääräinen toipumisaika oli 29 päivää. Urheilijat palasivat kilpaurheiluun keskimäärin 34 päivän kuluttua. Nämä tulokset vahvistavat aiemmat raportit eristettyjen Grade III -luokan MCL-vammojen onnistuneesta ei-operatiivisesta hoidosta.  Mikä on sopiva otsikko tiivistelmälle? vaihtoehto1: Nonoperative management of isolated grade III collateral ligament injury in high school football players. vaihtoehto2: Forboliesteri toimii koepiboliinina marsun primaaristen epidermissolujen leviämisessä.</w:t>
      </w:r>
    </w:p>
    <w:p>
      <w:r>
        <w:rPr>
          <w:b/>
        </w:rPr>
        <w:t xml:space="preserve">Tulos</w:t>
      </w:r>
    </w:p>
    <w:p>
      <w:r>
        <w:t xml:space="preserve">Lukiojalkapalloilijoiden eristetyn III asteen sivusidevamman ei-operatiivinen hoito.</w:t>
      </w:r>
    </w:p>
    <w:p>
      <w:r>
        <w:rPr>
          <w:b/>
        </w:rPr>
        <w:t xml:space="preserve">Esimerkki 9.194</w:t>
      </w:r>
    </w:p>
    <w:p>
      <w:r>
        <w:t xml:space="preserve">Tiivistelmä: Röntgenkuva-analyysin (RSA) avulla tutkittiin sääriluun komponentin ja sääriluun välisen sidoksen eheyttä seitsemässä polvessa, joihin oli istutettu sementoitu Kinematic-totaalipolviproteesi gonartroosin vuoksi. Kaikissa seitsemässä tapauksessa tapahtui kahden vuoden aikana siirtymää, joka vaihteli 0,3-1,9 mm:n välillä. Ulkoisten voimien aiheuttamaa siirtymää havaittiin viidessä tapauksessa 0,2-1,0 mm. Mitattavissa oleva migraatio ja indusoituva siirtymä voivat olla pikemminkin sääntö kuin poikkeus polven totaaliproteesissa (TKA). Näin ollen ehdoton jäykkä kiinnitys ei ole välttämätön TKA:n onnistuneen toiminnan kannalta.  Mikä on sopiva otsikko tiivistelmälle? vaihtoehto1: Tibial component fixation in knee arthroplasty. vaihtoehto2: Sarveiskerroksen lipidien avulla tapahtuva häiriintyneiden vedenpidätysominaisuuksien selektiivinen palautuminen.</w:t>
      </w:r>
    </w:p>
    <w:p>
      <w:r>
        <w:rPr>
          <w:b/>
        </w:rPr>
        <w:t xml:space="preserve">Tulos</w:t>
      </w:r>
    </w:p>
    <w:p>
      <w:r>
        <w:t xml:space="preserve">Sääriluun komponentin kiinnitys polven tekonivelleikkauksessa.</w:t>
      </w:r>
    </w:p>
    <w:p>
      <w:r>
        <w:rPr>
          <w:b/>
        </w:rPr>
        <w:t xml:space="preserve">Esimerkki 9.195</w:t>
      </w:r>
    </w:p>
    <w:p>
      <w:r>
        <w:t xml:space="preserve">Tiivistelmä: Raportoidaan 28:n nelipäisen jänteen ja patellajänteen repeämän toiminnalliset tulokset. Erinomaisia tai hyviä tuloksia saatiin 15:ssä 18:sta nelipäisestä jänteestä ja 7:ssä 10:stä patellajänteestä. Röntgenkuvausvertailu vastakkaiseen polveen osoitti, että patellan ja reisiluun uran välillä oli epäsuhtaa tangentiaalikuvassa ja/tai patellan kraniaali- ja kaudaaliasento lateraalikuvassa 13:ssa nelipäisen jänteen repeämässä ja seitsemässä patellajänteen repeämässä. Potilailla, joilla oli jäännöskipua, oli patellofemoraalinen inkongruenssi, mutta koska kaksi kolmasosaa potilaista, joilla oli inkongruenssi, oli oireettomia, inkongruenssi ei välttämättä yksinään ole oireiden syy. Lihasvoiman tai liikelaajuuden kanssa ei ollut positiivista korrelaatiota. Patellajänteen ja nivelsidekudoksen tarkka mukauttaminen näyttää kuitenkin olevan välttämätöntä, jotta patellan ja femoraalin niveltyminen olisi oikea. Jänteen vahvistaminen lankasiderangalla on suositeltavaa, jotta voidaan vähentää ompeleen jännitystä ja siitä johtuvaa sekundaarisen repeämän riskiä. Akuuteissa nelipäisen jänteen repeämissä riittää päittäinen ompelu.  Mikä on sopiva otsikko tiivistelmälle? vaihtoehto1: Polvinivelen ojentajamekanismin repeämät. Kliiniset tulokset ja patellofemoraalinen nivelside. vaihtoehto2: Nopea eristäminen suurissa määrissä ehjiä, elinkelpoisia, yksittäisiä karvatupet ihosta: biokemiallinen ja ultrastruktuurinen karakterisointi.</w:t>
      </w:r>
    </w:p>
    <w:p>
      <w:r>
        <w:rPr>
          <w:b/>
        </w:rPr>
        <w:t xml:space="preserve">Tulos</w:t>
      </w:r>
    </w:p>
    <w:p>
      <w:r>
        <w:t xml:space="preserve">Polvinivelen ojennusmekanismin repeämät. Kliiniset tulokset ja patellofemoraalinen nivelside.</w:t>
      </w:r>
    </w:p>
    <w:p>
      <w:r>
        <w:rPr>
          <w:b/>
        </w:rPr>
        <w:t xml:space="preserve">Esimerkki 9.196</w:t>
      </w:r>
    </w:p>
    <w:p>
      <w:r>
        <w:t xml:space="preserve">Tiivistelmä: Etummaisen ristisiteen (ACL) rekonstruoinnissa on tärkeää sijoittaa porakanavien sisäpäät oikein, jotta ACL saadaan isometriseen asentoon. Anatomiset tutkimukset osoittavat, että muunnettu leikkaustekniikka, jossa käytetään erityistä porausohjetta, on arvokas eturistisiteen korvaavan siteen vakioidussa sijoittelussa. Porausohjain koostuu metallikehikosta, jossa on yksi säädettävä ja yksi kiinteä ohjausputki. Poraaminen tapahtuu sääriluun anteromediaaliselta puolelta ylöspäin nivelvälin ja reisiluun läpi suorassa linjassa, ja molemmat kanavat porataan yhdellä toimenpiteellä. Ohjatun porauksen tarkkuus oli parempi kuin vapaan porauksen tarkkuus ligamentin sijoittamisessa oikeaan anatomiseen paikkaan.  Mikä on sopiva otsikko abstraktille? vaihtoehto1: Muutettu tekniikka eturistisiteen (ACL) leikkauksessa, jossa käytetään uutta porausohjetta ACL:n isometriseen asemointiin. vaihtoehto2: Ultravioletti-B-säteily estää yhdisteen 48/80 aiheuttamaa syöttösolujen degranulaatiota.</w:t>
      </w:r>
    </w:p>
    <w:p>
      <w:r>
        <w:rPr>
          <w:b/>
        </w:rPr>
        <w:t xml:space="preserve">Tulos</w:t>
      </w:r>
    </w:p>
    <w:p>
      <w:r>
        <w:t xml:space="preserve">Muutettu eturistisiteen (ACL) leikkaustekniikka, jossa käytetään uutta poraohjainta ACL:n isometristä asentoa varten.</w:t>
      </w:r>
    </w:p>
    <w:p>
      <w:r>
        <w:rPr>
          <w:b/>
        </w:rPr>
        <w:t xml:space="preserve">Esimerkki 9.197</w:t>
      </w:r>
    </w:p>
    <w:p>
      <w:r>
        <w:t xml:space="preserve">Tiivistelmä: Patella alta on yhdistetty patellan toistuvaan sijoiltaanmenoon ja patello-femoraaliseen stressioireyhtymään. Ei tiedetä, onko patella alta perinnöllinen vai hankittu ominaisuus. Patellan suhdetta murrosikäisen kasvupyrähdyksen aikana tutkittiin 19 potilaan sarja-orthoroentgenografiakuvista (kasvututkimusfilmit), jotka analysoitiin takautuvasti. Löydettiin kaksi potilasta, joilla patellan proksimaalinen migraatio voitiin korreloida (r = 0,85) reisiluun kasvunopeuden kanssa. Tämä oli merkitsevää p = 0,01-tasolla. Tytöillä patellan korkeuden ja kasvunopeuden välinen korrelaatio oli korkeampi kuin pojilla. Tietyissä tapauksissa patella alta on pikemminkin hankittu kuin perinnöllinen tila; tämä tukee teoriaa, jonka mukaan ylikasvu kasvupyrähdyksen aikana voi johtaa patella altaan joillakin yksilöillä.  Mikä on sopiva otsikko tiivistelmälle? vaihtoehto1: Patella alta and the adolescent growth spurt. vaihtoehto2: Epidermisten ja dermaalisten Merkel-solujen muodostuminen ihmisen sikiön ihon kehityksen aikana.</w:t>
      </w:r>
    </w:p>
    <w:p>
      <w:r>
        <w:rPr>
          <w:b/>
        </w:rPr>
        <w:t xml:space="preserve">Tulos</w:t>
      </w:r>
    </w:p>
    <w:p>
      <w:r>
        <w:t xml:space="preserve">Patella alta ja nuoruusiän kasvupyrähdys.</w:t>
      </w:r>
    </w:p>
    <w:p>
      <w:r>
        <w:rPr>
          <w:b/>
        </w:rPr>
        <w:t xml:space="preserve">Esimerkki 9.198</w:t>
      </w:r>
    </w:p>
    <w:p>
      <w:r>
        <w:t xml:space="preserve">Tiivistelmä: Polvivaivoista kärsivien potilaiden peräkkäisessä sarjassa sääriluun kierto vaikutti johdonmukaisesti Lachmanin testin tulkintaan (passiivinen sääriluun etupuolen siirto polven lievässä taivutuksessa). Jotta Lachmanin testi voidaan suorittaa oikein, sääriluun etupuolen voima on kohdistettava posteromediaalisesti proksimaaliseen sääriluun. Tämä onnistuu parhaiten siten, että tutkittava jalka on samalla puolella sänkyä kuin tutkija ja sääriluun ulkokierto on lievää. Jommankumman jalan tutkiminen sängyn toisella puolella voi aiheuttaa joko vääriä positiivisia tai vääriä negatiivisia Lachman-tuloksia sääriluun tahattoman kiertymisen vuoksi (sääriluun sisäinen kiertyminen vähentää translaatiota) ja vammojen ja normaalien jalkojen epätarkkoja vertailuja. Sääriluun rotaation merkitys on tiedostettava, jos Lachmanin testiä halutaan käyttää luotettavasti ja mahdollisimman herkästi.  Mikä on sopiva otsikko tiivistelmälle? vaihtoehto1: Lachmanin testin tarkka tulkinta. vaihtoehto2: Tyypin III kollageenin aminopropeptidipitoisuudet seerumissa potilailla, joilla on etenevä systeeminen skleroderma.</w:t>
      </w:r>
    </w:p>
    <w:p>
      <w:r>
        <w:rPr>
          <w:b/>
        </w:rPr>
        <w:t xml:space="preserve">Tulos</w:t>
      </w:r>
    </w:p>
    <w:p>
      <w:r>
        <w:t xml:space="preserve">Lachmanin testin tarkka tulkinta.</w:t>
      </w:r>
    </w:p>
    <w:p>
      <w:r>
        <w:rPr>
          <w:b/>
        </w:rPr>
        <w:t xml:space="preserve">Esimerkki 9.199</w:t>
      </w:r>
    </w:p>
    <w:p>
      <w:r>
        <w:t xml:space="preserve">Tiivistelmä: Prospektiivisessa tutkimuksessa, johon osallistui 295 jalkaväen alokasta 14 viikon peruskoulutuksen aikana, 41 %:lla oli sääriluun mediaalista kipua. Rutiininomainen skintigrafinen arviointi sääriluun keskiosan kiputapauksissa osoitti, että 63 prosentilla oli poikkeavuuksia. Rasitusmurtuma todettiin 46 prosentilla. Vain kahdella potilaalla oli periostiitti. Yhdelläkään potilaalla ei ollut iskeemistä mediaalista lokero-oireyhtymää. Fyysisessä tutkimuksessa ei voitu erottaa toisistaan tapauksia, joissa sääriluun mediaalinen kipu oli seurausta rasitusmurtumista, ja tapauksia, joissa sääriluu oli skintigrafisesti normaali. Kun sekä kipu että turvotus paikallistuivat sääriluun keskimmäiseen kolmannekseen, vaurio osoittautui todennäköisimmin rasitusmurtumaksi.  Mikä on sopiva otsikko abstraktille? vaihtoehto1: Medial tibial pain. Prospektiivinen tutkimus sen syistä armeijan alokkaiden keskuudessa. vaihtoehto2: Veriryhmäantigeenien ilmentyminen viljellyissä epidermissoluissa [kirje].</w:t>
      </w:r>
    </w:p>
    <w:p>
      <w:r>
        <w:rPr>
          <w:b/>
        </w:rPr>
        <w:t xml:space="preserve">Tulos</w:t>
      </w:r>
    </w:p>
    <w:p>
      <w:r>
        <w:t xml:space="preserve">Mediaalinen sääriluun kipu. Prospektiivinen tutkimus sen syistä armeijan alokkaiden keskuudessa.</w:t>
      </w:r>
    </w:p>
    <w:p>
      <w:r>
        <w:rPr>
          <w:b/>
        </w:rPr>
        <w:t xml:space="preserve">Esimerkki 9.200</w:t>
      </w:r>
    </w:p>
    <w:p>
      <w:r>
        <w:t xml:space="preserve">Tiivistelmä: Yhdeksällekymmeneksäkahdeksalle meniskektomiapotilaalle annettiin intraoperatiivisesti nivelensisäistä metyyliprednisolonia (40 mg) tai lumelääkettä käyttäen kaksoissokkotekniikkaa, ja heidät arvioitiin kliinisesti kolmen päivän, kahden viikon, neljän viikon, kahdeksan viikon ja kahdentoista viikon kuluttua leikkauksesta. Metyyliprednisolonia saaneiden potilaiden kuntoutumisaika nopeutui hieman mutta tilastollisesti merkitsevästi subjektiivisesti arvioitujen kivun ja liikelaajuuden osalta kahden viikon ajan leikkauksen jälkeen. Kahden viikon jälkeen kuntoutuksesta ei ollut enää hyötyä lumelääkkeeseen verrattuna 12 viikon kuntoutusjaksolla.  Mikä on sopiva otsikko tiivistelmälle? vaihtoehto1: Intraartikulaarinen metyyliprednisoloniasetaatti polven artrotomian yhteydessä. vaihtoehto2: Uusia näkökulmia viskeraalisen leishmaniaasin subkliiniseen muotoon.</w:t>
      </w:r>
    </w:p>
    <w:p>
      <w:r>
        <w:rPr>
          <w:b/>
        </w:rPr>
        <w:t xml:space="preserve">Tulos</w:t>
      </w:r>
    </w:p>
    <w:p>
      <w:r>
        <w:t xml:space="preserve">Nivelensisäinen metyyliprednisoloniasetaatti polven artrotomian yhteydessä.</w:t>
      </w:r>
    </w:p>
    <w:p>
      <w:r>
        <w:rPr>
          <w:b/>
        </w:rPr>
        <w:t xml:space="preserve">Esimerkki 9.201</w:t>
      </w:r>
    </w:p>
    <w:p>
      <w:r>
        <w:t xml:space="preserve">Tiivistelmä: Sääriluun vääntymisen tietokonetomografiamittauksia arvioitiin 85 potilaalla, joilla oli mediaalityyppinen nivelrikkoinen polvi, ja 24 normaalilla aikuisella. Vaikka reisiluun vääntöasteissa tai polvinivelen rotaatiossa ei ollut eroja, sääriluun ulkoisen väännön keskiarvoksi havaittiin 11,3 astetta, mikä oli huomattavasti pienempi kuin normaaleilla aikuisilla havaittu 23,5 astetta (p alle 0,01). Mitä pidemmälle nivelrikko oli edennyt, sitä enemmän sääriluun ulkoinen vääntö väheni. Sääriluun ulkoisen vääntymisen väheneminen oli voimakkainta sääriluun proksimaalisessa metafyysissä.  Mikä on sopiva otsikko abstraktille? vaihtoehto1: Tibial torsion in patients with medial-type osteoarthritic knee. vaihtoehto2: Streptokokin soluseinän adjuvanttiosan, muramyylidippeptidin, vasta-aineiden osoittaminen reumakuumepotilailla.</w:t>
      </w:r>
    </w:p>
    <w:p>
      <w:r>
        <w:rPr>
          <w:b/>
        </w:rPr>
        <w:t xml:space="preserve">Tulos</w:t>
      </w:r>
    </w:p>
    <w:p>
      <w:r>
        <w:t xml:space="preserve">Sääriluun kiertyminen potilailla, joilla on mediaalinen polven nivelrikko.</w:t>
      </w:r>
    </w:p>
    <w:p>
      <w:r>
        <w:rPr>
          <w:b/>
        </w:rPr>
        <w:t xml:space="preserve">Esimerkki 9.202</w:t>
      </w:r>
    </w:p>
    <w:p>
      <w:r>
        <w:t xml:space="preserve">Tiivistelmä: Kahdessa tapauksessa sovellettiin tekniikkaa, jossa ipsilateraalinen reisiluun kaulan ja akselin murtuma korjattiin käyttämällä liukupuristuslonkka-ruuvia ja levyä yhdistettynä reisiluun trokanteeriseen antegradeen Ender-naulaukseen. Ender-kynnet voidaan viedä vaikeuksitta kompressiolonkaruuvin ja kaksoiskortikaalisten levyruuvien ohi. Lonkka ja reisiluu voidaan kiinnittää sisäisesti yhden lähestymistavan kautta yhteen asentoon. Lonkan liukupuristusruuvilla voidaan saada aikaan erinomainen alustava vakaa reisiluun kaulan kiinnitys. Reisiluun pään verenkierto ei häiriinny reisiluun intramedullaarisen kiinnityksen aikana. Antegradisella Ender-naulauksella vältetään muihin retrogradisiin tekniikoihin liittyvät yleiset polvikomplikaatiot. Lyhyempi leikkausaika, pienempi verenhukka, vähemmän teknisiä vaikeuksia ja varhainen mobilisointi ovat tärkeitä tekijöitä monivammapotilaan kohdalla. Femurin intramedullaarinen kiinnitys voi vaatia avointa repositiota, kiertoelimen kiinnitystä vakauden varmistamiseksi ja linjauksen ylläpitämistä, jos kyseessä on merkittävä murskaantuminen, jotta varhainen liikkuminen kainalosauvoilla olisi mahdollista. Tämä kiinnitystapa voi olla edullinen tietyissä tapauksissa.  Mikä on sopiva otsikko tiivistelmälle? vaihtoehto1: Ipsilateraaliset reisiluun kaulan ja varren murtumat. Raportti kahdesta tapauksesta, joissa käytettiin vaihtoehtoista tekniikkaa. vaihtoehto2: Yhden seerumin radiaalinen hemolyysi tuoreen vihurirokkovirusinfektion toteamiseksi.</w:t>
      </w:r>
    </w:p>
    <w:p>
      <w:r>
        <w:rPr>
          <w:b/>
        </w:rPr>
        <w:t xml:space="preserve">Tulos</w:t>
      </w:r>
    </w:p>
    <w:p>
      <w:r>
        <w:t xml:space="preserve">Ipsilateraaliset reisiluun kaulan ja varren murtumat. Raportti kahdesta tapauksesta, joissa käytettiin vaihtoehtoista tekniikkaa.</w:t>
      </w:r>
    </w:p>
    <w:p>
      <w:r>
        <w:rPr>
          <w:b/>
        </w:rPr>
        <w:t xml:space="preserve">Esimerkki 9.203</w:t>
      </w:r>
    </w:p>
    <w:p>
      <w:r>
        <w:t xml:space="preserve">Tiivistelmä: Kirjoittajat esittelevät perusteellisen kliinisen, radiografisen ja patologisen analyysin 62-vuotiaasta miehestä, jolla oli lonkan totaalisen tekonivelleikkauksen yhteydessä tapahtunut massiivinen luun uudelleen imeytyminen proksimaalisen reisiluun ympärillä. Lonkkatekonivelleikkaus tarkistettiin 13 vuotta implantoinnin jälkeen. Röntgenkuvassa todettiin 30 millimetrin suuruinen calcar-resorptio. Reisiluuimplanttia tutkittaessa havaittiin merkkejä varren taipumisesta ja acetabulaarisen kupin huomattavaa kulumista. Poistetun kalkkiluun ja sementin patologisessa arvioinnissa havaittiin histiosyyttinen massa, joka oli tunkeutunut luuhun. Solunsisäistä ja solunulkoista polymetyleenijätettä havaittiin invasiivisen massan sisällä. Myös metyylimetakrylaattisementin pirstoutumista oli havaittavissa. Luun ja sementin rajapinnalla poistetun calcarin alueella oli segmenttejä, jotka osoittivat aktiivista luun uudelleenmuodostumista sementin ympärillä ilman välissä olevaa kalvoa. On mahdollista, että tässä tapauksessa vasikan resorptio alkoi histiosyyttien aktivoitumisella ja rekrytoitumisella polyeteenin kulumisjätteestä, jota seurasi aktiivinen luun lyysi. Prosessi voi jatkua sementin pirstoutumisen seurauksena, koska liikettä tapahtui kalkkiluun ja sementin rajapinnassa, ja se voi olla äärimmäinen esimerkki prosessista, jota esiintyy yleisesti kalkkiresorptiotapauksissa.  Mikä on sopiva otsikko tiivistelmälle? vaihtoehto1: 14 vuoden seurantatutkimus potilaasta, jolla oli massiivinen calcar-resorptio. Tapausselostus. vaihtoehto2: HAI-vasta-aineen titterien ja koko viruksen ELISA-arvojen välisen yhteyden puuttuminen synnynnäistä vihurirokko-oireyhtymää sairastavilla potilailla.</w:t>
      </w:r>
    </w:p>
    <w:p>
      <w:r>
        <w:rPr>
          <w:b/>
        </w:rPr>
        <w:t xml:space="preserve">Tulos</w:t>
      </w:r>
    </w:p>
    <w:p>
      <w:r>
        <w:t xml:space="preserve">14 vuoden seurantatutkimus potilaasta, jolla oli massiivinen calcar-resorptio. Tapausselostus.</w:t>
      </w:r>
    </w:p>
    <w:p>
      <w:r>
        <w:rPr>
          <w:b/>
        </w:rPr>
        <w:t xml:space="preserve">Esimerkki 9.204</w:t>
      </w:r>
    </w:p>
    <w:p>
      <w:r>
        <w:t xml:space="preserve">Tiivistelmä: Esitetään kaksi tapausta, joissa talarin kupolin osteokondriitti dissecans hoidettiin suljetulla perkutaanisella porauksella, jotta voidaan havainnollistaa riskipotilaille tarkoitettua menettelyä. Toimenpide suoritetaan kuvanvahvistimen avulla. Ostoechondraalinen fragmentti porataan perkutaanisesti avoimen leikkauksen ja mediaalisen malleoluksen osteotomian välttämiseksi.  Mikä on sopiva otsikko abstraktille? vaihtoehto1: Closed percutaneous drilling for osteochondritis dissecans of the talus. Raportti kahdesta tapauksesta. vaihtoehto2: Corynebacterium haemolyticum -bakteeriin liittyvä nielurisatulehdus ja ihottuma.</w:t>
      </w:r>
    </w:p>
    <w:p>
      <w:r>
        <w:rPr>
          <w:b/>
        </w:rPr>
        <w:t xml:space="preserve">Tulos</w:t>
      </w:r>
    </w:p>
    <w:p>
      <w:r>
        <w:t xml:space="preserve">Suljettu perkutaaninen poraus taluksen osteokondriitti dissecansin hoitoon. Raportti kahdesta tapauksesta.</w:t>
      </w:r>
    </w:p>
    <w:p>
      <w:r>
        <w:rPr>
          <w:b/>
        </w:rPr>
        <w:t xml:space="preserve">Esimerkki 9.205</w:t>
      </w:r>
    </w:p>
    <w:p>
      <w:r>
        <w:t xml:space="preserve">Tiivistelmä: Yli 90 prosentilla potilaista, joilla oli niin sanottu primaarinen tai idiopaattinen lonkkanivelrikko ja joilla oli käytettävissä riittävästi tietoja lonkkanivelen normaaliuden arvioimiseksi kasvun loppuessa, oli selvästi havaittavissa lonkkanivelen poikkeavuuksia. Yleisimpiä ovat lievä acetabulaarinen dysplasia ja/tai pistoolin otteen epämuodostuma. Jälkimmäinen epämuodostuma liittyy lievään liukastuneeseen reisiluun epifyysiin (tunnistettu tai tunnistamaton tuolloin), Legg-Perthesin tautiin (tunnistettu tai tunnistamaton tuolloin), moninkertaiseen epifyysi-dysplasiaan, spondyloepifyysi-dysplasiaan ja/tai intraacetabulaariseen labrumiin sekä tietyissä tapauksissa acetabulaariseen dysplasiaan. Kun näitä poikkeavuuksia tarkastellaan yhdessä muiden sellaisten aineenvaihduntahäiriöiden kanssa, jotka voivat johtaa lonkan nivelrikkoon ja joita ei välttämättä tunnisteta helposti, kuten hemokromatoosi, okronoosi, kalsiumpyrofosfaattitauti ja monartikulaarinen nivelreuma, näyttää selvältä, että lonkan nivelrikkoa ei joko ole lainkaan olemassa primaarisena tautikokonaisuutena, tai jos sitä on, se on erittäin harvinaista.  Mikä on abstraktin otsikko? vaihtoehto1: Lonkan nivelrikon etiologia. vaihtoehto2: Corynebacterium haemolyticum ei-streptokokki-faryngiitin aiheuttajana [kirje].</w:t>
      </w:r>
    </w:p>
    <w:p>
      <w:r>
        <w:rPr>
          <w:b/>
        </w:rPr>
        <w:t xml:space="preserve">Tulos</w:t>
      </w:r>
    </w:p>
    <w:p>
      <w:r>
        <w:t xml:space="preserve">Lonkan nivelrikon etiologia.</w:t>
      </w:r>
    </w:p>
    <w:p>
      <w:r>
        <w:rPr>
          <w:b/>
        </w:rPr>
        <w:t xml:space="preserve">Esimerkki 9.206</w:t>
      </w:r>
    </w:p>
    <w:p>
      <w:r>
        <w:t xml:space="preserve">Tiivistelmä: Kahdessa tyypillisessä calcaneusmurtuman sijoiltaanmenotapauksessa primaarimurtumaan, joka kulkee eteenpäin ja mediaalisesti pisteestä sustentaculum talin takana, liittyy takajalan inversio. Calcaneus jakautuu pieneen anteromediaaliseen ja suurempaan posterolateraaliseen fragmenttiin. Lateraalisen kollateraaliligamentin repeämä antaa posterolateraalisen calcaneusfragmentin siirtyä lateraalisesti ja asettua välittömästi distaalisen fibulan viereen. Suljettu repositio on mahdotonta. Tämän harvinaisen murtuman sijoiltaanmenon avoin repositio on välttämätön. Sivusuunnassa tapahtuva lähestymistapa calcaneukseen on yleensä riittävä, mutta toinen mediaalinen viilto voi olla tarpeen.  Mikä on sopiva otsikko tiivistelmälle? vaihtoehto1: Murtuman sijoiltaanmeno calcaneuksessa. Raportti kahdesta tapauksesta. vaihtoehto2: Elävän heikennetyn rhesusapinan rotavirusrokotteen turvallisuus ja immunogeenisuus.</w:t>
      </w:r>
    </w:p>
    <w:p>
      <w:r>
        <w:rPr>
          <w:b/>
        </w:rPr>
        <w:t xml:space="preserve">Tulos</w:t>
      </w:r>
    </w:p>
    <w:p>
      <w:r>
        <w:t xml:space="preserve">Calcaneuksen murtuman aiheuttama sijoiltaanmeno. Raportti kahdesta tapauksesta.</w:t>
      </w:r>
    </w:p>
    <w:p>
      <w:r>
        <w:rPr>
          <w:b/>
        </w:rPr>
        <w:t xml:space="preserve">Esimerkki 9.207</w:t>
      </w:r>
    </w:p>
    <w:p>
      <w:r>
        <w:t xml:space="preserve">Tiivistelmä: 19-vuotiaan miehen tapauksessa ei-dominantin kyynärvarren liikakäyttö johti radioulnaarisynostoosiin. Synostoosin pysyvyydestä huolimatta potilas sopeutui kyynärvarren rotaation menetykseen. Lisähoitoa ei tarvittu. Kyynärluun varren yksittäiset murtumat paranevat hitaasti. Useat kirjoittajat totesivat, että varhainen toiminta voi olla hyödyllistä. Liiallinen toiminta, joka aiheuttaa liikettä murtumakohdassa, voi kuitenkin aiheuttaa subperiosteaalista verenvuotoa ja pehmytkudosvammoja sekä edistää runsasta kalluksen muodostumista. Kyynärnavan varren murtumat, jopa sijoiltaan menemättömätkin, on immobilisoitava liikakäytön estämiseksi.  Mikä on sopiva otsikko abstraktille? vaihtoehto1: Radioulnar synostosis following an isolated fracture of the ulnar shaft. Tapausselostus. vaihtoehto2: Tutkimus primaarisen hamsterin munuaissolujen raivotautirokotteen suojavaikutuksesta [kirje].</w:t>
      </w:r>
    </w:p>
    <w:p>
      <w:r>
        <w:rPr>
          <w:b/>
        </w:rPr>
        <w:t xml:space="preserve">Tulos</w:t>
      </w:r>
    </w:p>
    <w:p>
      <w:r>
        <w:t xml:space="preserve">Radiolnar-synostoosi kyynärluun varren yksittäisen murtuman jälkeen. Tapausselostus.</w:t>
      </w:r>
    </w:p>
    <w:p>
      <w:r>
        <w:rPr>
          <w:b/>
        </w:rPr>
        <w:t xml:space="preserve">Esimerkki 9.208</w:t>
      </w:r>
    </w:p>
    <w:p>
      <w:r>
        <w:t xml:space="preserve">Tiivistelmä: Tekijät tunnustavat, että kaikilla alaselkäkipupotilailla ei ole lannerangan välilevysairautta, ja he alkoivat pistää fasettiniveliä kesäkuussa 1982, ja heillä on nyt kokemusta 21 potilaasta, joille jokaiselle on pistetty läpivalaisukontrollin alaisena paikallispuudutteen ja steroidin seosta. Yksi tekninen ongelma ilmeni, kun suuret osteofyytit estivät pääsyn fasettiniveliin. Muuten ei ollut komplikaatioita ja sairastuvuus oli minimaalinen. Useimmilla potilailla (15 potilaalla 20:stä; 75 %) oli alkuvaste, mutta paljon pienemmällä osalla (kuudella potilaalla 18:sta, joita seurattiin yli kolme kuukautta; 33 %) oli pysyvä vaste. Uusintaruiskutukset johtivat aina tilapäiseen paranemiseen, mutta harvoin pysyvään lievitykseen (yksi viidestä; 20 %). Potilaille oli ominaista kolme tekijää: negatiivinen seulontatutkimus muiden selkäkivun tai iskiaskivun syiden varalta, selkäkipu, johon liittyi arkuutta, joka oli paikallistettu yhteen tai useampaan fasettiniveleen, ja fasettinivelten degeneratiivisen nivelrikon radiologiset muutokset. Facettinivelten sairaus voi olla merkittävä syy alaselkäkipuihin. Edellä mainitut kolme kriteeriä ovat hyödyllisiä kliinisessä tunnistamisessa potilaille, joilla on tämä ongelma. Facettinivelen injektioilla on tärkeä rooli alaselkäkivun diagnosoinnissa ja hoidossa.  Mikä on sopiva otsikko tiivistelmälle? vaihtoehto1: Facet-nivelten rappeuma alaselkäkivun syynä. vaihtoehto2: Viikonlopun konsultaatiopaniikki: faktaa vai fiktiota? [kirje]</w:t>
      </w:r>
    </w:p>
    <w:p>
      <w:r>
        <w:rPr>
          <w:b/>
        </w:rPr>
        <w:t xml:space="preserve">Tulos</w:t>
      </w:r>
    </w:p>
    <w:p>
      <w:r>
        <w:t xml:space="preserve">Facet-nivelten rappeutuminen alaselkäkivun syynä.</w:t>
      </w:r>
    </w:p>
    <w:p>
      <w:r>
        <w:rPr>
          <w:b/>
        </w:rPr>
        <w:t xml:space="preserve">Esimerkki 9.209</w:t>
      </w:r>
    </w:p>
    <w:p>
      <w:r>
        <w:t xml:space="preserve">Tiivistelmä: Valo- ja elektronimikroskoopilla osoitettiin laaja matriisin hajoaminen epäonnistuneessa kymopapainilla käsitellyssä välilevyssä verrattuna käsittelemättömään degeneratiiviseen kontrollilevyyn. Molemmissa näytteissä oli elinkelpoisia soluja, joissa oli degeneratiivisten solujen laikkuja. Kymopapainilla käsitellyssä levyssä levyn korkeus väheni, mutta oireet eivät parantuneet. Nämä tulokset osoittivat, että jopa hyvin kiertyneissä tapauksissa, joissa välilevy on dokumentoidusti työntynyt selkäydinkanavaan, injektion jälkeinen välilevytilan kaventuminen voi pahentaa hermojuuren takertumisen oireita, erityisesti jos välilevyn työntymiseen liittyy matala-asteinen lateraalisen syvennyksen ahtauma. Oireiden jatkuminen tai paheneminen liittyy todennäköisesti näihin anatomisiin seikkoihin. Entsyymiaktiivisuuden alhainen taso injektoidulla alueella saattaa korreloida tai olla korreloimatta kliinisen hoitovasteen kanssa.  Mikä on sopiva otsikko tiivistelmälle? vaihtoehto1: The effects of chymopapain on prolapsed human intervertebral disc. Kliininen ja korrelatiivinen histokemiallinen tutkimus. vaihtoehto2: Vidarabiinimonofosfaatin iontoforeesi herpes orolabialiksen hoidossa.</w:t>
      </w:r>
    </w:p>
    <w:p>
      <w:r>
        <w:rPr>
          <w:b/>
        </w:rPr>
        <w:t xml:space="preserve">Tulos</w:t>
      </w:r>
    </w:p>
    <w:p>
      <w:r>
        <w:t xml:space="preserve">Kymopapaiinin vaikutukset ihmisen nikamavälilevyn prolapsoitumiseen. Kliininen ja korreloiva histokemiallinen tutkimus.</w:t>
      </w:r>
    </w:p>
    <w:p>
      <w:r>
        <w:rPr>
          <w:b/>
        </w:rPr>
        <w:t xml:space="preserve">Esimerkki 9.210</w:t>
      </w:r>
    </w:p>
    <w:p>
      <w:r>
        <w:t xml:space="preserve">Tiivistelmä: Neljännen nikaman kaaren rasitusmurtuma tapahtui 21-vuotiaalle naiselle, jolla oli hyvänlaatuinen osteopetroosi. Murtuma parani kolmessa kuukaudessa kipsin käytön jälkeen. Vaikuttaa todennäköiseltä, että osteopetroottinen luu kestää voimaa kortikaalikerroksen suuntaisesti, mutta on hauras voimille, jotka ovat kohtisuorassa kortikaalikerroksen tasoon nähden.  Mikä on sopiva otsikko abstraktille? vaihtoehto1: Stress fracture of the vertebral arch in osteopetrotis. vaihtoehto2: Hepatiitti B:n ammatillinen riski laitoshoidossa olevilla kehitysvammaisilla HBsAg-kantajilla: prospektiivinen tutkimus.</w:t>
      </w:r>
    </w:p>
    <w:p>
      <w:r>
        <w:rPr>
          <w:b/>
        </w:rPr>
        <w:t xml:space="preserve">Tulos</w:t>
      </w:r>
    </w:p>
    <w:p>
      <w:r>
        <w:t xml:space="preserve">Nikaman kaaren rasitusmurtuma osteopetroosissa.</w:t>
      </w:r>
    </w:p>
    <w:p>
      <w:r>
        <w:rPr>
          <w:b/>
        </w:rPr>
        <w:t xml:space="preserve">Esimerkki 9.211</w:t>
      </w:r>
    </w:p>
    <w:p>
      <w:r>
        <w:t xml:space="preserve">Tiivistelmä: 28 akuutin selkäydinvamman 34 sääriluun murtumasta 13 potilaalla oli täydellinen ja 15:llä epätäydellinen neurologinen vaurio. Sääriluun murtumat jaettiin kolmeen ryhmään: Ryhmä I, ei-operatiivinen hoito; ryhmä II, varhainen avoin repositio ja sisäinen kiinnitys; ja ryhmä III, tyypin III avoimet vammat. Ryhmään I kuului 17 murtumaa, joista yhdeksällä (53 %) oli viivästynyt liitos, liitosvaurio tai liitoksen puuttuminen. Keskimääräinen aika yhdistymiseen oli 6,5 kuukautta. Seitsemällä potilaalla oli painehaavoja ja keuhkoembolia. Ryhmässä II todettiin yksitoista murtumaa. Yksi viivästynyt liitos (9 %), yksi pinnallinen haavainfektio, joka parani ongelmitta, ja yksi syvä laskimotromboosi todettiin. Keskimääräinen aika liitokseen oli 12 viikkoa. Kaikissa kuudessa ryhmän III sääriluussa oli viivästyneitä ja niveltymättömiä liitoksia hoidosta riippumatta. Ei-operatiiviset murtumat paranivat pidempään, kun taas avoin repositio ja sisäinen kiinnitys paransivat murtumien paranemisnopeutta ja -aikaa. Murtumissa, jotka hoidettiin varhaisessa vaiheessa avoimella repositiolla ja sisäisellä kiinnityksellä, oli vähiten ortopedisiä ja lääketieteellisiä komplikaatioita, lukuun ottamatta ryhmän III potilaita. Avoin repositio ja sisäinen fiksaatio on perusteltu vaihtoehto ei-operatiiviselle hoidolle komplisoitumattomassa sääriluun murtumassa neurologisesta vauriosta riippumatta, sillä se parantaa lääketieteellistä ja murtuman hoitoa.  Mikä on sopiva otsikko abstraktille? vaihtoehto1: Sääriluun murtumien hoito akuuteilla selkäydinvammapotilailla. vaihtoehto2: Terapeuttisen alkioiden jäädyttämisen periaatteet.</w:t>
      </w:r>
    </w:p>
    <w:p>
      <w:r>
        <w:rPr>
          <w:b/>
        </w:rPr>
        <w:t xml:space="preserve">Tulos</w:t>
      </w:r>
    </w:p>
    <w:p>
      <w:r>
        <w:t xml:space="preserve">Sääriluun murtumien hoito akuuteilla selkäydinvammapotilailla.</w:t>
      </w:r>
    </w:p>
    <w:p>
      <w:r>
        <w:rPr>
          <w:b/>
        </w:rPr>
        <w:t xml:space="preserve">Esimerkki 9.212</w:t>
      </w:r>
    </w:p>
    <w:p>
      <w:r>
        <w:t xml:space="preserve">Tiivistelmä: Maquet suositteli 2-2,5 cm:n sääriluun etuosan tuberculumin kohottamista potilaille, joilla on patellofemoraalinivelen oireinen osteoartroosi. Viisikymmentäkolme potilasta, joilla oli osteoartroosi, jaettiin kolmeen ryhmään. Ensimmäiset 12 potilasta hoidettiin klassisella Maquet'n menetelmällä. 11:llä potilaalla patellofemoraalinen kipu lievittyi täysin, mutta yksi potilas epäonnistui ja viisi sai komplikaatioita. Toisessa, 32 potilaan ryhmässä patellaa oikaistiin urassaan, jotta patellan ohjautumista proksimaaliseen reisiluun kondyyliin voitiin tarvittaessa muuttaa. Leikkauksen jälkeen tehtiin kalansuu-tekniikka ja asetettiin dreeni. Kahden vuoden seurantatutkimuksen jälkeen oli kaksi epäonnistumista ja viisi komplikaatiota. Kolmannessa yhdeksän potilaan ryhmässä käytettiin Fergusonin muunnosta Maquet'n leikkauksesta, jossa sääriluun tuberculumia nostettiin 1,25 cm poikittaisen viillon kautta; kahdella näistä yhdeksästä potilaasta oli komplikaatioita, jotka hoidettiin onnistuneesti muuttamalla Fergusonin leikkaus Maquet'n leikkaukseksi ryhmän II muunnoksen mukaisesti. Muutettu Maquet'n toimenpide voi olla tehokas ja luotettava patellofemoraalisen artroosin hoito, jossa komplikaatioiden esiintyvyys on suhteellisen pieni.  Mikä on sopiva otsikko abstraktille? vaihtoehto1: Maquet'n toimenpide - sääriluun kyhmyn siirtyminen eteiseen. Indikaatiot, vasta-aiheet ja varotoimet. vaihtoehto2: Kaava ihmisen alkion kasvunopeuden arvioimiseksi koeputkihedelmöityksessä: sen arvo raskauden ennustamisessa ja vertailu alkion laadun visuaalisiin arvioihin.</w:t>
      </w:r>
    </w:p>
    <w:p>
      <w:r>
        <w:rPr>
          <w:b/>
        </w:rPr>
        <w:t xml:space="preserve">Tulos</w:t>
      </w:r>
    </w:p>
    <w:p>
      <w:r>
        <w:t xml:space="preserve">Maquet'n menettely - sääriluun kyhmyn siirtyminen eteenpain. Indikaatiot, vasta-aiheet ja varotoimet.</w:t>
      </w:r>
    </w:p>
    <w:p>
      <w:r>
        <w:rPr>
          <w:b/>
        </w:rPr>
        <w:t xml:space="preserve">Esimerkki 9.213</w:t>
      </w:r>
    </w:p>
    <w:p>
      <w:r>
        <w:t xml:space="preserve">Tiivistelmä: Kahdenväliset samanaikaiset akillesjänteen repeämät ovat harvinaisia, ja englanninkielisessä kirjallisuudessa on raportoitu vain kymmenen tapausta. Tapauksemme on 44-vuotiaan naisen tapaus ja kirjallisuuskatsaus. Asianomaiset henkilöt ovat yleensä kroonista steroidihoitoa saavia ja viidennestä seitsemänteen elinvuosikymmeneen. Potilaalla voi olla samanaikainen systeeminen sairaus, ja vamma syntyy suhteellisen lievän trauman yhteydessä. Hoidon tavoitteet ovat pääasiassa ennaltaehkäiseviä eli steroidien lopettaminen mahdollisimman pian ja jäljellä olevan ehjän akillesjänteen suojaava tukeminen.  Mikä on sopiva otsikko abstraktille? vaihtoehto1: Bilateraaliset samanaikaiset akillesjänteen repeämät. Tapausselostus ja kirjallisuuskatsaus. vaihtoehto2: Kahden väliaineen vertailu ihmisen koeputkihedelmöitysohjelmassa: merkittävien erojen puuttuminen raskausmäärissä.</w:t>
      </w:r>
    </w:p>
    <w:p>
      <w:r>
        <w:rPr>
          <w:b/>
        </w:rPr>
        <w:t xml:space="preserve">Tulos</w:t>
      </w:r>
    </w:p>
    <w:p>
      <w:r>
        <w:t xml:space="preserve">Kahdenväliset samanaikaiset akillesjänteen repeämät. Tapausselostus ja kirjallisuuskatsaus.</w:t>
      </w:r>
    </w:p>
    <w:p>
      <w:r>
        <w:rPr>
          <w:b/>
        </w:rPr>
        <w:t xml:space="preserve">Esimerkki 9.214</w:t>
      </w:r>
    </w:p>
    <w:p>
      <w:r>
        <w:t xml:space="preserve">Tiivistelmä: Kanin luuytimen fibroblastisten solujen juoksevissa viljelmissä havaittiin paikallisia mineralisaatioalueita. Mineralisoitunut kudos kehittyi jättiläisrasvasolujen klustereiden sisällä solujen välisissä tiloissa. Valo- ja elektronimikroskoopilla tehdyt tutkimukset osoittivat, että näissä kohdissa fibroblastisolut erilaistuivat jonkin verran osteogeeniseen suuntaan, mikä näkyi muutoksina monikulmioisempaan muotoon ja luukudoksessa esiintyvän kollageenin kaltaisen hyvin sidotun kollageenin synteesinä. Erilaistuminen voi osittain johtua solutiheyden lisääntymisestä ahtaassa tilassa. Mineralisoituneen kudoksen kasvua tarkkailtiin elävissä viljelmissä fluoresenssimikroskoopilla. Elektronisondimikroanalyysi vahvisti, että muodostunut mineraali oli hydroksiapatiittia. Mineralisaation aloituskohteina olivat kalvomaiset vesikkelikappaleet, lipidit ja solujen rappeutumistuotteet. Kun mineralisaatio oli käynnistynyt, se näytti leviävän nopeasti viereisiin kollageenisiin ja muihin rakenteisiin, mikä viittaa luustotyyppisen ja dystrofisen mineralisaation sekoitukseen.  Mikä on abstraktin osuva otsikko? vaihtoehto1: Mineralization in in vitro cultures of rabbit marrow stromal cells. vaihtoehto2: Onnistunut munasolujen talteenotto ja koeputkihedelmöitys endometrioomien ultraääniohjatun aspiraation jälkeen.</w:t>
      </w:r>
    </w:p>
    <w:p>
      <w:r>
        <w:rPr>
          <w:b/>
        </w:rPr>
        <w:t xml:space="preserve">Tulos</w:t>
      </w:r>
    </w:p>
    <w:p>
      <w:r>
        <w:t xml:space="preserve">Mineralisaatio kanin luuytimen stroomasolujen in vitro -viljelmissä.</w:t>
      </w:r>
    </w:p>
    <w:p>
      <w:r>
        <w:rPr>
          <w:b/>
        </w:rPr>
        <w:t xml:space="preserve">Esimerkki 9.215</w:t>
      </w:r>
    </w:p>
    <w:p>
      <w:r>
        <w:t xml:space="preserve">Tiivistelmä: Julkaistuja normaaleja histomorfometrisiä tietoja käytettiin trabekulaarilevyjen ja valmiiden luun uudelleenmuodostumisyksiköiden (luun uudelleenmuodostumista suorittava monisoluinen perusyksikkö, BMU, jota kutsutaan valmistuttuaan rakenteelliseksi yksiköksi BSU) paksuusjakaumien johtamiseen. Nykyisen BMU-teorian ennusteita tutkittiin stokastisen mallin avulla. Kukin 100 trabekulaarisen "paksuuden" arvonta suoritettiin sopivasta normaalijakaumasta pseudosattumanumerogeneraattorilla. Joka päivä oletettiin, että kullakin sen kahdella pinnalla, kun se oli rauhallinen, oli 1:900 mahdollisuus aloittaa uudelleenmuodostussykli. Resorptiota (aktiivinen, 12 päivää; käänteisvaihe, 27 päivää) seurasi muodostuminen (94 +/- 35 päivää) ja johti BMU-tasapainoon, kun resorptiosyvyys oli 36,8 +/- 9,2 mikronia. Fenestraation (paksuus alle 0) oletettiin johtavan trabekkelin pysyvään häviämiseen. Alkuperäisessä mallissa keskimääräinen trabekulaarinen paksuus kasvoi epärealistisesti, kun ohuita trabekuloita menetettiin. Tämä korjattiin olettamalla, että ohuilla trabekulaarilla oli suurempi osteoblastinen stimulaatio ja sen seurauksena taipumus paksuuntua, mikä johtui ehkä suuremmasta mekaanisesta kuormituksesta. Kun BMU-tasapaino oli tarkka ja trabekulaaripaksuuksien jakauma pysyi muuttumattomana, 20 vuoden aikana menetettiin 14 % trabekulaareista. Noin puolet fenestraatioista johtui keskimääräistä syvemmistä resorptioonteloista, jotka kehittyivät ohuisiin trabekulaareihin, ja loput johtuivat samanaikaisesta uudelleenmuodostumisesta molemmilla pinnoilla. Osteoblastien eliniän väheneminen 10 prosentilla johti siihen, että trabekulaarisen luun tilavuus väheni 36,7 prosenttia, ja trabekulaarisen luun keskimääräinen paksuus laski 83,1 mikroniin, mikä vastaa Courpronin tietoja. Simuloitaessa nopeampia luukadon mekanismeja noin 50 % trabekulaarista saattoi kadota kymmenen vuoden kuluttua, kun luunmuodostus pysähtyi, resorptiosyvyys kaksinkertaistui luunmuodostuksen pysyessä muuttumattomana ja uusien BMU:iden muodostumisnopeus kaksinkertaistui luunmuodostusnopeuden pysyessä muuttumattomana, minkä jälkeen BMU-tasapaino palautui täysin vain kahden vuoden kuluttua. Kussakin tapauksessa keskimääräinen trabekulaarinen paksuus laski vain ohimenevästi, mutta trabekulaarinen menetys jatkui elpymisen jälkeen. Osteoblastien eliniän pidentyminen oli todennäköisin selitys osteoporoosipotilailla havaituille lisääntyneille keskimääräisille trabekulaaripaksuuksille ja trabekulaarisen luun tilavuuksille, kun potilaita hoidettiin natriumfluoridilla ja kalsiumlisillä tai päivittäisillä lisäkilpirauhaspeptidi hPTH 1-34 -injektioilla.  Mikä on sopiva otsikko tiivistelmälle? vaihtoehto1: A stochastic analysis of iliac trabecular bone dynamics. vaihtoehto2: Koeputkihedelmöitysohjelma Hongkongin kiinalaisessa yliopistossa [kirje].</w:t>
      </w:r>
    </w:p>
    <w:p>
      <w:r>
        <w:rPr>
          <w:b/>
        </w:rPr>
        <w:t xml:space="preserve">Tulos</w:t>
      </w:r>
    </w:p>
    <w:p>
      <w:r>
        <w:t xml:space="preserve">Stokastinen analyysi suoliluun trabekulaarisen luun dynamiikasta.</w:t>
      </w:r>
    </w:p>
    <w:p>
      <w:r>
        <w:rPr>
          <w:b/>
        </w:rPr>
        <w:t xml:space="preserve">Esimerkki 9.216</w:t>
      </w:r>
    </w:p>
    <w:p>
      <w:r>
        <w:t xml:space="preserve">Tiivistelmä: 17-vuotiaalla tytöllä oli monikeskuksinen jättiläissolukasvain, joka oli peräisin skenoidista ja sella turcicasta ja jota oli havaittu 23 vuoden ajan. Ensimmäisten 12 vuoden aikana sama vaurio esiintyi myös oikeassa proksimaalisessa sääriluussa ja vasemmassa distaalisessa radiuksessa. Sääriluun vaurion poistoa ja pakkaamista käsitellyllä naudanluulla seurasi krooninen osteomyeliitti, johon liittyi jatkuva ajoittainen haavan tyhjennys. Säteisleesion poistoa ja pakkaamista aluksi autogeenisella suoliluunsiirteellä ja myöhemmin metyylimetakrylaattiluusementillä seurasi paikallinen uusiutuminen. Säteisleesio saatiin lopulta poistettua distaalisen radiuksen segmentaalisella resektiolla. Syntynyt luinen vika silloitettiin bikortikaalisella autogeenisella suoliluunsiirteellä ja stabiloitiin luulevyllä kivuttoman kiinteän ranteen fuusion aikaansaamiseksi. Kasvaimen uusiutumista ei ole havaittu enää kahteen vuoteen.  Mikä on sopiva otsikko abstraktille? vaihtoehto1: Monikeskuksisen jättiläissolukasvaimen kehittyminen 23 vuoden aikana. vaihtoehto2: Vapaat radikaalit ja prostanoidisynteesi [pääkirjoitus].</w:t>
      </w:r>
    </w:p>
    <w:p>
      <w:r>
        <w:rPr>
          <w:b/>
        </w:rPr>
        <w:t xml:space="preserve">Tulos</w:t>
      </w:r>
    </w:p>
    <w:p>
      <w:r>
        <w:t xml:space="preserve">Monikeskuksisen jättiläissolukasvaimen kehittyminen 23 vuoden aikana.</w:t>
      </w:r>
    </w:p>
    <w:p>
      <w:r>
        <w:rPr>
          <w:b/>
        </w:rPr>
        <w:t xml:space="preserve">Esimerkki 9.217</w:t>
      </w:r>
    </w:p>
    <w:p>
      <w:r>
        <w:t xml:space="preserve">Tiivistelmä: Osteoartroosi on fysiologinen epätasapaino, sydämen vajaatoimintaa muistuttava "nivelrikko", jossa mekaanisilla tekijöillä on merkitystä. Rustovaurion käynnistyminen ja eteneminen ovat erillisiä ilmiöitä. Yksi alkamismekanismeista voi olla jyrkkä jäykkyysgradientti alla olevassa subkondraalisessa luussa. Rustovaurioiden eteneminen edellyttää todennäköisesti jäykistynyttä subkondraalista luuta. Tällaisissa tilanteissa poikittaiset jännitykset nivelruston juuressa voivat aiheuttaa syviä horisontaalisia halkeamia kyseiseen kudokseen. Todennäköisin syy subkondraalisen jäykistymisen syntyyn muuten yhtenevässä nivelessä on tuki- ja liikuntaelimistön dynaamisten huippuvoimien vaimennusmekanismien toistuva pettäminen. Nivelruston terveys ja eheys riippuvat sen päällä olevan luisen alustan mekaanisista ominaisuuksista. Tietyissä nivelrikkomalleissa luisen pohjan muutokset tapahtuvat ennen ruston muutoksia, mikä viittaa siihen, että näin voi tapahtua kliinisissä olosuhteissa. Myös subkondraalisen luun jäykistyminen voi vaikuttaa nivelen konformaatioon, johon liittyy nivelruston ja luun muodonmuutos, jotta kuormituksessa syntyy mahdollisimman suuri kontaktipinta-ala.  Mikä on sopiva otsikko tiivistelmälle? vaihtoehto1: Subkondraalisen luun rooli rustovaurion alkamisessa ja etenemisessä. vaihtoehto2: Akuutin reumakuumeen ja poststreptokokin aiheuttaman glomerulonefriitin mysteeri [pääkirjoitus].</w:t>
      </w:r>
    </w:p>
    <w:p>
      <w:r>
        <w:rPr>
          <w:b/>
        </w:rPr>
        <w:t xml:space="preserve">Tulos</w:t>
      </w:r>
    </w:p>
    <w:p>
      <w:r>
        <w:t xml:space="preserve">Subkondraalisen luun rooli rustovaurion alkamisessa ja etenemisessä.</w:t>
      </w:r>
    </w:p>
    <w:p>
      <w:r>
        <w:rPr>
          <w:b/>
        </w:rPr>
        <w:t xml:space="preserve">Esimerkki 9.218</w:t>
      </w:r>
    </w:p>
    <w:p>
      <w:r>
        <w:t xml:space="preserve">Tiivistelmä: Vaikka nivelrikkoa (OA) pidetään yleensä mekaanista alkuperää olevana häiriönä, kroonisten mononukleaarisolujen infiltraattien yleinen esiintyminen nivelkalvossa yhdessä immunofluoresenssitodisteiden kanssa immuunireagoivien tuotteiden esiintymisestä kirurgisten tapausnäytteiden (polvet, lonkat ja perifeeriset nivelet) rustossa on viitannut siihen, että niveltulehdus liittyy paikallisesti immuuniprosesseihin. Lisäksi polyartropatian löydökset useimmissa näistä tapauksista ovat osoittaneet, että kyseessä on systeeminen sairaus. Sekä nivelkalvon että ruston immuunimuutoksissa havaittiin suuria eroja, jotka poikkesivat huomattavasti nivelreumassa havaituista muutoksista, ja lisäksi monet nivelet olivat usein oireettomia. Nämä piirteet, sekä muiden aiheuttavien tekijöiden kanssa että ilman niitä, viittaavat siihen, että paikallisia ja/tai systeemistä alkuperää olevia immuunireaktioita esiintyy ajoittain väestössä, jolla on riski nivelten rappeutumiseen.  Mikä on sopiva otsikko tiivistelmälle? vaihtoehto1: Immuunipatologia polyartikulaarisessa nivelrikossa. vaihtoehto2: Akuutti reumakuume ja poststreptokokin aiheuttama glomerulonefriitti avoimessa väestössä: epidemiologian ja bakteriologian vertailevat tutkimukset.</w:t>
      </w:r>
    </w:p>
    <w:p>
      <w:r>
        <w:rPr>
          <w:b/>
        </w:rPr>
        <w:t xml:space="preserve">Tulos</w:t>
      </w:r>
    </w:p>
    <w:p>
      <w:r>
        <w:t xml:space="preserve">Immuunipatologia moninivelisessä nivelrikossa.</w:t>
      </w:r>
    </w:p>
    <w:p>
      <w:r>
        <w:rPr>
          <w:b/>
        </w:rPr>
        <w:t xml:space="preserve">Esimerkki 9.219</w:t>
      </w:r>
    </w:p>
    <w:p>
      <w:r>
        <w:t xml:space="preserve">Tiivistelmä: Kliiniset ja laboratoriohavainnot viittaavat siihen, että sukupuolihormonien ja nivelrikon kehittymisen välillä on yhteys. Mekanismeja, joilla nämä hormonit vaikuttavat nivelrikon patofysiologiaan, on tutkittu. Estrogeeniantagonisti tamoksifeeni vähensi eroosiomuutoksia meniskektomian aiheuttamassa nivelrikossa kaneilla. Sitä vastoin estradioli pahensi sitä. Kummallakaan aineella ei ollut vaikutusta osteofyyttien esiintymiseen tässä mallissa. Sekä estradioli että tamoksifeeni vaikuttivat rustokomponenttien proteoglykaani-, prostaglandiini- ja proteoglykanaasituotantoon. Nämä havainnot viittaavat siihen, että rusto on sukupuolihormoneille herkkä kudos. Tällä voi olla terapeuttisia vaikutuksia tulevaisuudessa.  Mikä on sopiva otsikko tiivistelmälle? vaihtoehto1: Estrogeenit ja nivelrikko. vaihtoehto2: Portasysteemisten shunttien merkitys portaalihypertensiivisen rotan hyperkineettisessä verenkierrossa.</w:t>
      </w:r>
    </w:p>
    <w:p>
      <w:r>
        <w:rPr>
          <w:b/>
        </w:rPr>
        <w:t xml:space="preserve">Tulos</w:t>
      </w:r>
    </w:p>
    <w:p>
      <w:r>
        <w:t xml:space="preserve">Estrogeenit ja nivelrikko.</w:t>
      </w:r>
    </w:p>
    <w:p>
      <w:r>
        <w:rPr>
          <w:b/>
        </w:rPr>
        <w:t xml:space="preserve">Esimerkki 9.220</w:t>
      </w:r>
    </w:p>
    <w:p>
      <w:r>
        <w:t xml:space="preserve">Tiivistelmä: On selvää, että nivelrikkoon (OA) sairastuneissa nivelissä esiintyy jonkin verran niveltulehdusta, ja on hyvin tiedossa, että monilla OA-potilailla kipu ja nivelten jäykkyys vähenevät salisylaattien tai muiden ei-steroidisten tulehduskipulääkkeiden (NSAID) antamisen jälkeen. Ei kuitenkaan tiedetä, missä määrin synoviitti vaikuttaa ruston hajoamiseen OA:ssa, eikä sitä, miten NSAID-lääkkeiden krooninen käyttö vaikuttaa OA:n luonnolliseen kulkuun ihmisillä. Viimeaikaiset tutkimukset osoittavat, että useat tulehduskipulääkkeet, mukaan lukien salisylaatit, estävät proteoglykaanisynteesiä nivelrustossa in vitro. Vaikutus OA-rustoon on selvempi kuin normaaliin rustoon. Toiset tutkimukset osoittavat, että salisylaattiruokinta voi tukahduttaa proteoglykaanimetaboliaa rappeutuvassa rustossa in vivo, mikä pahentaa itse taudin aiheuttamaa proteoglykaanipitoisuuden vähenemistä. Salisylaattien vaikutusta normaaliin nivelrustoon ei kuitenkaan ole havaittu in vivo. Vaurioituneessa rustossa NSAID:ien aiheuttaman proteoglykaanimetabolian suppression suuruus näyttää olevan kääntäen verrannollinen kudoksen proteoglykaanipitoisuuteen. Lisäksi niveltulehduksen hoidossa nykyisin käytettävät tulehduskipulääkkeet saattavat erota toisistaan in vivo -vaikutuksiltaan nivelruston aineenvaihduntaan, mikä johtuu osittain näiden lääkkeiden molaaristen pitoisuuksien eroista nivelnesteessä.  Mikä on sopiva otsikko tiivistelmälle? vaihtoehto1: Nonsteroidal antiinflammatory drugs in treatment of osteoarthritis. vaihtoehto2: Plasman 1,25(OH)2D3-vaste lisäkilpirauhashormoniin, sykliseen adenosiinimonofosfaattiin ja fosforin vähennykseen spontaanisti hypertensiivisellä rotalla.</w:t>
      </w:r>
    </w:p>
    <w:p>
      <w:r>
        <w:rPr>
          <w:b/>
        </w:rPr>
        <w:t xml:space="preserve">Tulos</w:t>
      </w:r>
    </w:p>
    <w:p>
      <w:r>
        <w:t xml:space="preserve">Ei-steroidiset tulehduskipulääkkeet nivelrikon hoidossa.</w:t>
      </w:r>
    </w:p>
    <w:p>
      <w:r>
        <w:rPr>
          <w:b/>
        </w:rPr>
        <w:t xml:space="preserve">Esimerkki 9.221</w:t>
      </w:r>
    </w:p>
    <w:p>
      <w:r>
        <w:t xml:space="preserve">Tiivistelmä: Kuusikymmentäviisi lasta, joita opettajat pitivät hyperaktiivisina, arvioitiin sen suhteen, hyötyisivätkö he stimuloivasta lääkityksestä. Kaikille tehtiin laajat neurologiset ja pedagogiset testit. Lisätietoja saatiin koulun ja vanhempien kyselylomakkeista ja haastatteluista. Lapsille ei annettu lääkitystä, elleivät he osoittaneet tyypillistä impulsiivista, tarkkaamattomuutta ja/tai yliaktiivista käyttäytymistä kahdessa kolmesta ympäristöstä (koti, koulu, klinikka). Viidellekymmenellekahdelle lapselle (80 %) ei annettu lääkitystä. Seuranta saatiin päätökseen 80 prosentilla lapsista, ja 93 prosenttia näistä lapsista pärjäsi hyvin muilla kuin lääkkeillä. Alustava vertailu lääkkeettömien ja lääkitykseen sijoitettujen lasten välillä osoitti, että ikä, rotu, sosiaalinen tilanne, resurssiavun määrä ja pysyvyys eivät erottaneet ryhmiä toisistaan. Lääkehoitoon sijoitetuilla lapsilla oli vaikeuksia aikaisemmin koulussa (chi 2 = 4,88, p alle 0,05), he eivät olleet yhtä viivästyneitä akateemisesti (chi 2 = 6,30, p alle 0,05) ja heillä oli vähemmän neurologisia kehityshäiriöitä (chi 2 = 9,01, p alle 0,01). Jos huolellinen psykososiaalinen anamneesi ei paljasta impulsiivista, tarkkaamattomuutta ja/tai hyperaktiivista käyttäytymistä koulun ulkopuolella, lapsi olisi arvioitava neurokehitys- ja koulutusongelmien poissulkemiseksi.  Mikä on sopiva otsikko abstraktille? vaihtoehto1: Muiden kuin läpäisevästi "hyperaktiivisten" lasten pediatrinen hoito. vaihtoehto2: Yksinkertainen menetelmä 24 tunnin virtsan virtsatypen erittymisen seuraamiseksi.</w:t>
      </w:r>
    </w:p>
    <w:p>
      <w:r>
        <w:rPr>
          <w:b/>
        </w:rPr>
        <w:t xml:space="preserve">Tulos</w:t>
      </w:r>
    </w:p>
    <w:p>
      <w:r>
        <w:t xml:space="preserve">Muiden kuin läpitunkevasti "hyperaktiivisten" lasten pediatrinen hoito.</w:t>
      </w:r>
    </w:p>
    <w:p>
      <w:r>
        <w:rPr>
          <w:b/>
        </w:rPr>
        <w:t xml:space="preserve">Esimerkki 9.222</w:t>
      </w:r>
    </w:p>
    <w:p>
      <w:r>
        <w:t xml:space="preserve">Tiivistelmä: Vanhemmilla lapsilla ja nuorilla esiintyy yleisesti toistuvaa rintakipua, jonka alkuperä on epäselvä. Kyselylomaketutkimuksessa selvitettiin 31 potilaan pitkäaikaistuloksia, joilla oli diagnosoitu idiopaattinen toistuva rintakipu keskimäärin 4,1 vuoden seuranta-ajan jälkeen. Vaikka 45 prosenttia ilmoitti, että heillä oli jatkuvia oireita, rintakipu oli hävinnyt 81 prosentilla yli kolme vuotta seurannassa olleista. Yhtä rauhoittavaa on se, että yhdessäkään tapauksessa ei ilmennyt, että alkuperäiset oireet olisivat johtuneet salatusta sairaudesta. Tämä tutkimus tukee nykyistä kliinistä lähestymistapaa, jonka mukaan näiden potilaiden hoidossa käytetään rajoitettua diagnostista arviointia ja rauhoittamista.  Mikä on sopiva otsikko abstraktille? vaihtoehto1: Idiopaattisen rintakivun luonnollinen kulku lapsilla. Seurantatutkimus. vaihtoehto2: Kinidiinin ja aspiriinin kumulatiiviset vaikutukset verenvuotoaikaan ja verihiutaleiden alfa-2-adrenoseptoreihin: mahdollinen verenvuotodiateesin mekanismi tätä yhdistelmää saavilla potilailla.</w:t>
      </w:r>
    </w:p>
    <w:p>
      <w:r>
        <w:rPr>
          <w:b/>
        </w:rPr>
        <w:t xml:space="preserve">Tulos</w:t>
      </w:r>
    </w:p>
    <w:p>
      <w:r>
        <w:t xml:space="preserve">Idiopaattisen rintakivun luonnollinen kulku lapsilla. Seurantatutkimus.</w:t>
      </w:r>
    </w:p>
    <w:p>
      <w:r>
        <w:rPr>
          <w:b/>
        </w:rPr>
        <w:t xml:space="preserve">Esimerkki 9.223</w:t>
      </w:r>
    </w:p>
    <w:p>
      <w:r>
        <w:t xml:space="preserve">Tiivistelmä: Tietoa etyylialkoholimyrkytyksestä lapsilla on niukasti. Takautuvassa tutkimuksessa käytiin läpi 27 potilasta, joilla oli todettu etanolin nauttiminen ja jotka oli otettu Alberta Children's Hospitaliin, Foothills Provincial Hospitaliin, Calgary General Hospitaliin tai Holy Cross Hospitaliin vuosina 1969-1984. Kuudella potilaalla oli hypoglykemia ja yksi sai kouristuskohtauksen. Alkoholin poistumisnopeuden todettiin olevan yli 6,2 mM/L/h (28,4 mg/dl/h), mikä on noin kaksi kertaa nopeampi kuin aikuisilla. Kuudella potilaalla oli hypokalemia ja kahdella vaikea metabolinen asidoosi.  Mikä on sopiva otsikko tiivistelmälle? vaihtoehto1: Etyylialkoholin nauttiminen lapsilla. A 15-year review. vaihtoehto2: Iron binding, internalization, and fate in human alveolar macrophages.</w:t>
      </w:r>
    </w:p>
    <w:p>
      <w:r>
        <w:rPr>
          <w:b/>
        </w:rPr>
        <w:t xml:space="preserve">Tulos</w:t>
      </w:r>
    </w:p>
    <w:p>
      <w:r>
        <w:t xml:space="preserve">Etyylialkoholin nauttiminen lapsilla. 15 vuoden katsaus.</w:t>
      </w:r>
    </w:p>
    <w:p>
      <w:r>
        <w:rPr>
          <w:b/>
        </w:rPr>
        <w:t xml:space="preserve">Esimerkki 9.224</w:t>
      </w:r>
    </w:p>
    <w:p>
      <w:r>
        <w:t xml:space="preserve">Tiivistelmä: Lokakuun 1982 ja lokakuun 1985 välisenä aikana Jerusalemissa sijaitseva liikkuva tehohoitoyksikkö (MICU) vastasi 625 pediatriseen hätätilanteeseen, mikä vastaa 5 prosenttia MICU:n koko tapausmäärästä. Yleisin lääketieteellinen ongelma oli kouristukset, jotka diagnosoitiin 205 tapauksessa (33 %). Toiseksi yleisin ryhmä liittyi traumaan (175 tapausta; 28 %). Sydänpysähdyksiä oli 71 tapauksessa (11,4 %). Elvytystä yritettiin 37:ssä tapauksessa, mutta pitkäaikaisia eloonjääneitä ei ollut. Lähes kaikilla sydänpysähdyspotilailla todettiin asystole, ja useimmilla oli vakavia lääketieteellisiä ongelmia. Aikuisväestöön verrattuna lapset tarvitsivat harvemmin sairaalahoitoa tai hyötyivät siitä. Kun resurssit vaativaan hoitoon ovat rajalliset, aikuisten hätätilanteet olisi asetettava etusijalle.  Mikä on sopiva otsikko tiivistelmälle? vaihtoehto1: Pitäisikö liikkuvan tehohoitoyksikön vastata lasten hätätilanteisiin? vaihtoehto2: Tauroursodeoksikolaatin vaikutus sulfobromiftaaliinin sappitiekuljetuksen maksimiin rotalla.</w:t>
      </w:r>
    </w:p>
    <w:p>
      <w:r>
        <w:rPr>
          <w:b/>
        </w:rPr>
        <w:t xml:space="preserve">Tulos</w:t>
      </w:r>
    </w:p>
    <w:p>
      <w:r>
        <w:t xml:space="preserve">Pitäisikö liikkuvan tehohoitoyksikön vastata pediatrisiin hätätilanteisiin?</w:t>
      </w:r>
    </w:p>
    <w:p>
      <w:r>
        <w:rPr>
          <w:b/>
        </w:rPr>
        <w:t xml:space="preserve">Esimerkki 9.225</w:t>
      </w:r>
    </w:p>
    <w:p>
      <w:r>
        <w:t xml:space="preserve">Tiivistelmä: Lasten vierasesineaspiraatioon liittyy usein yksipuolinen keuhkolaajentuma tai atelektaasi rintakehän röntgenkuvassa. Kahdessa tapauksessa raportoidaan henkitorven tai molemminpuoliset vierasesineet, joissa alkuperäiset rintakehän röntgenkuvat olivat normaalit, mutta anamneesi viittasi vierasesineen aspiraatioon. Varhainen bronkoskopia voi ehkäistä pitkäaikaisen sairastuvuuden, joka johtuu tunnistamattomista trakeobronkiaalisista vierasesineistä.  Mikä on sopiva otsikko abstraktille? vaihtoehto1: Normaalit röntgenlöydökset vierasesineen aspiraation jälkeen. Kun anamneesi ratkaisee. vaihtoehto2: Trombogeneesin morfometrinen arviointi ihmisen kasvainsolulinjoista peräisin olevien mikrovesikkelien trombiini-riippuvaisilla (U87MG) ja adenosiinidifosfaatti-riippuvaisilla (SKNMC) verihiutaleita aktivoivilla mekanismeilla.</w:t>
      </w:r>
    </w:p>
    <w:p>
      <w:r>
        <w:rPr>
          <w:b/>
        </w:rPr>
        <w:t xml:space="preserve">Tulos</w:t>
      </w:r>
    </w:p>
    <w:p>
      <w:r>
        <w:t xml:space="preserve">Normaalit röntgenlöydökset vierasesineen imun jälkeen. Kun anamneesi on tärkeä.</w:t>
      </w:r>
    </w:p>
    <w:p>
      <w:r>
        <w:rPr>
          <w:b/>
        </w:rPr>
        <w:t xml:space="preserve">Esimerkki 9.226</w:t>
      </w:r>
    </w:p>
    <w:p>
      <w:r>
        <w:t xml:space="preserve">Tiivistelmä: Tutkimuksen tarkoituksena oli verrata eksogeenisen dopamiinin pienten annosten munuaisvaikutuksia, jotta voitaisiin arvioida munuaisten dopaminergisten reseptorien reagointikykyä normotensiivisillä ja hypertensiivisillä henkilöillä. Kahdeksan hypertensiivistä potilasta ja seitsemän normotensiivistä vapaaehtoista koehenkilöä tutkittiin. Inuliinin ja para-aminohippuurin (PAH) puhdistumat, natriureesi ja natriumin fraktiaalinen erittyminen lisääntyivät merkittävästi dopamiinin (2 mikrogrammaa/min/kg) laskimonsisäisen annostelun jälkeen molemmissa ryhmissä. Nämä lisäykset olivat merkittävästi suurempia hypertensiivisillä kuin normotensiivisillä koehenkilöillä: 31,8 % +/- 3,7 % vs. 16,2 % +/- 1,2 % inuliinipuhdistuman osalta (P alle 0,01), 83,3 % +/- 10,5 % vs. 41,1 % +/- 3,4 % PAH-puhdistuman osalta (P alle 0,01) ja 331 % +/- 38 % vs. 216 % +/- 26 % natriureesin osalta (P alle 0,01). Nämä havainnot viittaavat yliherkkyyteen dopamiinille hypertension aikana. Tätä tehostettua vastetta eksogeeniselle dopamiinille voidaan pitää lisäargumenttina, joka puoltaa dopaminergisen aktiivisuuden vajeen olemassaoloa hypertension aikana. Dopamiini aiheutti myös merkittävää verenpaineen alenemista ja sykkeen nousua hypertensiivisillä koehenkilöillä, mutta normotensiivisillä koehenkilöillä ei tapahtunut merkittävää muutosta verenpaineessa ja sykkeessä.  Mikä on sopiva otsikko abstraktille? vaihtoehto1: Tehostunut dopamiinin munuaisreaktiokyky verenpainetautipotilailla. vaihtoehto2: Virtsan proteiinin erittyminen akuutissa haimatulehduksessa.</w:t>
      </w:r>
    </w:p>
    <w:p>
      <w:r>
        <w:rPr>
          <w:b/>
        </w:rPr>
        <w:t xml:space="preserve">Tulos</w:t>
      </w:r>
    </w:p>
    <w:p>
      <w:r>
        <w:t xml:space="preserve">Dopamiinin lisääntynyt munuaisreaktiivisuus verenpainetautipotilailla.</w:t>
      </w:r>
    </w:p>
    <w:p>
      <w:r>
        <w:rPr>
          <w:b/>
        </w:rPr>
        <w:t xml:space="preserve">Esimerkki 9.227</w:t>
      </w:r>
    </w:p>
    <w:p>
      <w:r>
        <w:t xml:space="preserve">Tiivistelmä: Kymmenelle terveelle mieshenkilölle määritettiin isoniatsidilla fenotyyppi asetylaattoristatuksen osalta, minkä jälkeen he saivat laskimoon amrinonia annoksella 75 mg 10 minuutin ajan. Verinäytteet otettiin tiettyinä aikoina 24 tunnin aikana annostelun jälkeen. Amrinonin pitoisuudet plasmassa määritettiin spesifisellä HPLC-menetelmällä. Plasmapitoisuustiedot sovitettiin bieksponentiaaliseen malliin epälineaarisella regressiolla. Amrinonin keskimääräinen näennäinen ensimmäisen järjestyksen eliminaation t1/2 oli hitaiden asetyloijien kohdalla 4,4 tuntia, kun taas nopeiden asetyloijien kohdalla se oli 2,0 tuntia (P alle 0,05). Jakaantumistilavuudessa ei ollut juurikaan eroa vakaassa tilassa. Hitaiden asetylaattorien puhdistuma oli pienempi, 16,6 l/h, kuin nopeiden asetylaattorien, 37,2 l/h (P alle 0,05). AUC oli korkeampi hitaille asetylaattoreille, 4,96 mikrogrammaa X h X ml-1, kuin nopeille asetylaattoreille, 2,20 mikrogrammaa X h X ml-1 (P alle 0,01). Amrinonin ja sen N-asetyylimetaboliitin pitoisuudet kunkin vapaaehtoisen virtsassa määritettiin. N-asetyyliamrinonin ja amrinonin suhde laskettiin, ja odotetusti nopeiden asetyloijien suhde oli suurempi kuin hitaiden asetyloijien (P alle 0,01).  Mikä on sopiva otsikko abstraktille? vaihtoehto1: Asetylaattorin fenotyypin vaikutus amrinonin farmakokinetiikkaan. vaihtoehto2: Peripartum-kardiomyopatian etiologia [kirje].</w:t>
      </w:r>
    </w:p>
    <w:p>
      <w:r>
        <w:rPr>
          <w:b/>
        </w:rPr>
        <w:t xml:space="preserve">Tulos</w:t>
      </w:r>
    </w:p>
    <w:p>
      <w:r>
        <w:t xml:space="preserve">Asetylaattorin fenotyypin vaikutus amrinonin farmakokinetiikkaan.</w:t>
      </w:r>
    </w:p>
    <w:p>
      <w:r>
        <w:rPr>
          <w:b/>
        </w:rPr>
        <w:t xml:space="preserve">Esimerkki 9.228</w:t>
      </w:r>
    </w:p>
    <w:p>
      <w:r>
        <w:t xml:space="preserve">Tiivistelmä: Kahden eri vaikutusmekanismilla toimivan anksiolyytin yhteisvaikutuksia suorituskykyyn arvioitiin kaksoissokkoutuksella ja ristiintaulukoinnilla 12 terveellä opiskelijalla. Objektiiviset (seuranta, jaettu huomio, Maddoxin siipi jne.) ja subjektiiviset (visuaaliset analogiset asteikot ja kyselylomakkeet) testit tehtiin ennen ja kaksi kertaa yhden oraalisen annoksen jälkeen. Diatsepaami (0,15 ja 0,30 mg/kg) heikensi suoritusta annoskohtaisesti ja teki koehenkilöistä uneliaita, rauhallisia, henkisesti hitaita ja kömpelöitä. Buspironi (15 mg) osoittautui tehottomaksi objektiivisissa testeissä, mutta vastasi diatsepaamia (0,30 mg/kg) subjektiivisesti. Yhdistelmissä buspironi lisäsi diatsepaamin vaikutuksia Maddoxin siiven ja kirjainten peruuttamisessa, mutta pyrki kumoamaan diatsepaamin vaikutuksia jaettuun tarkkaavaisuuteen ja oppimisen omaksumiseen. Subjektiivisesti buspironi pidensi diatsepaamin aiheuttamaa sedaatiota. Samanaikainen buspironi ei vaikuttanut diatsepaamin aiheuttamaan lisääntyneeseen rauhoittumiseen. On ehdotettu, että pienten buspironiannosten yhdistäminen diatsepaamiin ei aiheuta psykomotorisen suorituskyvyn lisävähenemistä. Keskustellaan diatsepaami-buspironi-yhdistelmän mahdollisista eduista terapeuttisessa käytössä.  Mikä on sopiva otsikko tiivistelmälle? vaihtoehto1: Buspironin ja diatsepaamin yhdistetyt vaikutukset objektiivisiin ja subjektiivisiin suorituskykytesteihin terveillä vapaaehtoisilla. vaihtoehto2: Pica raskauden aikana [kirje]</w:t>
      </w:r>
    </w:p>
    <w:p>
      <w:r>
        <w:rPr>
          <w:b/>
        </w:rPr>
        <w:t xml:space="preserve">Tulos</w:t>
      </w:r>
    </w:p>
    <w:p>
      <w:r>
        <w:t xml:space="preserve">Buspironin ja diatsepaamin yhteisvaikutukset objektiivisiin ja subjektiivisiin suorituskykytesteihin terveillä vapaaehtoisilla.</w:t>
      </w:r>
    </w:p>
    <w:p>
      <w:r>
        <w:rPr>
          <w:b/>
        </w:rPr>
        <w:t xml:space="preserve">Esimerkki 9.229</w:t>
      </w:r>
    </w:p>
    <w:p>
      <w:r>
        <w:t xml:space="preserve">Tiivistelmä: SQ 28,668 on tromboksaani A2:n rakenteellinen analogi. Se estää tromboksaanin vaikutuksia in vitro. Viisikymmentäkuusi tervettä mieshenkilöä sai joko lumelääkettä tai kolme yhtä suurta päivittäistä annosta SQ 28,668:aa, jotka vaihtelivat välillä 25-1200 mg. Plasman lääkepitoisuudet kasvoivat annoksesta riippuvaisesti. Plasman lääkepitoisuus-aikakäyrän muoto oli yhdenmukainen enterohepaattisen kierron kanssa. SQ 28,668:n vaikutukset verihiutaleiden ex vivo -aggregaatioon viittasivat siihen, että SQ 28,668 on spesifinen tromboksaani A2:n kilpaileva antagonisti, jonka verihiutaleiden reseptorin dissosiaatiovakio (Schild-analyysin perusteella arvioituna) on noin 19 nmol/l. SQ 28,668 tarvitsi noin 94 % tromboksaanireseptoreiden miehitystä, jotta malliverenvuotoaika pitenisi hieman mutta mitattavasti. Antitromboottisten lääkkeiden annostutkimukset ovat vaikeita ja kalliita. Tästä syystä kehitettiin menetelmä, jonka avulla voidaan arvioida tromboksaanireseptoriantagonistin annos, jonka odotetaan olevan terapeuttisesti vastaava kuin tietty aspiriiniannos.  Mikä on sopiva otsikko abstraktille? vaihtoehto1: Tromboksaaniantagonistin aiheuttamien lääkepitoisuuksien ja verihiutaleiden reseptorisalpauksen kvantitointi. vaihtoehto2: Eettinen portinvartiointi: jatkuva keskustelu [pääkirjoitus].</w:t>
      </w:r>
    </w:p>
    <w:p>
      <w:r>
        <w:rPr>
          <w:b/>
        </w:rPr>
        <w:t xml:space="preserve">Tulos</w:t>
      </w:r>
    </w:p>
    <w:p>
      <w:r>
        <w:t xml:space="preserve">Tromboksaaniantagonistin aiheuttamien lääkepitoisuuksien ja verihiutaleiden reseptorien salpauksen määrittäminen.</w:t>
      </w:r>
    </w:p>
    <w:p>
      <w:r>
        <w:rPr>
          <w:b/>
        </w:rPr>
        <w:t xml:space="preserve">Esimerkki 9.230</w:t>
      </w:r>
    </w:p>
    <w:p>
      <w:r>
        <w:t xml:space="preserve">Tiivistelmä: Pinasiidiili on tutkittu verisuonia laajentava aine, jota parhaillaan tutkitaan kliinisissä tutkimuksissa verenpainelääkkeenä. Se metaboloituu ihmisissä pinasiidiili-N-oksidiksi. Sen selvittämiseksi, vaikuttaako pinasiilin metaboliaan tai vaikutuksiin joko maksasairaus tai tutkittavan debrisoquin-fenotyyppi, tutkittiin kahdeksan potilasta, joilla oli krooninen vakaa kirroosi, ja 13 tervettä tutkittavaa. Seitsemän terveistä vapaaehtoisista oli debrisokiinin laajoja metaboloijia, kun taas kuusi kuului huonon metaboloijan fenotyyppiin. Koehenkilöiden debrisoquin-fenotyyppi ei muuttanut pinasiilin puhdistumaa eikä N-oksidin tuotantoa. Kirroosi vähensi pinasiidin puhdistumaa 50 % (20,7 +/- 1,4 vs. 42,1 +/- 5,1 l/h; P alle 0,0005) ja pidensi eliminaation t1/2-arvoa 3,9 +/- 0,3 tunnista 6,1 +/- 0,6 tuntiin (P alle 0,01). Kirroosipotilailla metaboloitui vähemmän pinasiilia N-oksidimetaboliitiksi kuin normaaleilla henkilöillä. Näin ollen pinasiidin metabolia ja puhdistuma ovat vähentyneet kirroosipotilailla, mutta ne ovat riippumattomia debrisoquin fenotyypistä.  Mikä on sopiva otsikko abstraktille? vaihtoehto1: Kirroosin ja debrisoquin-fenotyypin vaikutus pinasiilin dispositioon ja vaikutuksiin. vaihtoehto2: Multippeliskleroosi [kliininen konferenssi]</w:t>
      </w:r>
    </w:p>
    <w:p>
      <w:r>
        <w:rPr>
          <w:b/>
        </w:rPr>
        <w:t xml:space="preserve">Tulos</w:t>
      </w:r>
    </w:p>
    <w:p>
      <w:r>
        <w:t xml:space="preserve">Kirroosin ja debrisoquin-fenotyypin vaikutus pinasiilin dispositioon ja vaikutuksiin.</w:t>
      </w:r>
    </w:p>
    <w:p>
      <w:r>
        <w:rPr>
          <w:b/>
        </w:rPr>
        <w:t xml:space="preserve">Esimerkki 9.231</w:t>
      </w:r>
    </w:p>
    <w:p>
      <w:r>
        <w:t xml:space="preserve">Tiivistelmä: Tämän tutkimuksen tarkoituksena oli lisätä saatavilla olevaa rajallista tietoa ritodriinin farmakologiasta peripartum-kaudella, kun hoito epäonnistuu ja synnytys ei esty. Plasma- tai virtsanäytteitä tutkittiin kahdeksalta synnyttäjältä ja 13 imeväiseltä; lisäksi plasmanäytteitä synnytyksen yhteydessä otettiin yhteensä 26 äidiltä ja imeväiseltä. Kaikki äidit saivat ritodriinia 24 tuntia ennen synnytystä. Plasman ja virtsan ritodriini (vapaa ja konjugoitu) määritettiin HPLC:llä sähkökemiallisella ilmaisulla. Äidin plasmassa ilmeisen nopeaa jakautumisvaihetta, jonka t1/2 oli 32 +/- 21 minuuttia, seurasi pitkittynyt tasapainovaihe, jonka t1/2 oli 17 +/- 10 tuntia. Äidin erittämästä ritodriinista 76 prosenttia oli konjugaatin muodossa. Vastasyntyneen erittämästä ritodriinista 90 prosenttia erittyi myös konjugaattina.  Mikä on sopiva otsikko tiivistelmälle? vaihtoehto1: Ritodriinin farmakokinetiikka. vaihtoehto2: Napanuoran bilirubiinipitoisuudet myöhemmän hyperbilirubinemian ennustajana.</w:t>
      </w:r>
    </w:p>
    <w:p>
      <w:r>
        <w:rPr>
          <w:b/>
        </w:rPr>
        <w:t xml:space="preserve">Tulos</w:t>
      </w:r>
    </w:p>
    <w:p>
      <w:r>
        <w:t xml:space="preserve">Ritodriinin farmakokinetiikka.</w:t>
      </w:r>
    </w:p>
    <w:p>
      <w:r>
        <w:rPr>
          <w:b/>
        </w:rPr>
        <w:t xml:space="preserve">Esimerkki 9.232</w:t>
      </w:r>
    </w:p>
    <w:p>
      <w:r>
        <w:t xml:space="preserve">Tiivistelmä: Suonensisäistä simetidiiniä, 300 mg tai 400 mg, tai ranitidiinia, 50 mg, annettiin kerta-annoksena 36 vapaaehtoiselle satunnaistetusti ristiintaulukoituna. Mahamehusta otettiin aspiraatteja annostelun jälkeen, ja pH, titrattavissa oleva happamuus, mahanesteen tilavuus ja mahahappotuotos määritettiin lähtötilanteesta 71/2 tunnin ajan jokaiselta koehenkilöltä. Kukin interventio nosti merkittävästi pH:ta ja vähensi vetyionipitoisuutta, mahanesteen tilavuutta ja mahahapon tuotantoa. Sekä muutosten suuruus lähtötilanteeseen verrattuna että keskimääräisten maksimivaikutusten ajankohta olivat samanlaisia kaikissa kolmessa lääkehoidossa. Kaikkien kolmen toimenpiteen vaikutus mahanesteen tilavuuteen ja mahahapon tuotantoon väheni jyrkästi 6 tunnin kuluttua. Tiedot osoittavat, että mahalaukun eritysreaktio kaikkiin kolmeen interventioon ei eronnut merkittävästi toisistaan.  Mikä on sopiva otsikko abstraktille? vaihtoehto1: Simetidiinin tai ranitidiinin laskimonsisäisten kerta-annosten vaikutus mahalaukun eritykseen. vaihtoehto2: Perhelääkärin residenssin vaikutus sairaalahoidon diagnostisten testien kustannuksiin.</w:t>
      </w:r>
    </w:p>
    <w:p>
      <w:r>
        <w:rPr>
          <w:b/>
        </w:rPr>
        <w:t xml:space="preserve">Tulos</w:t>
      </w:r>
    </w:p>
    <w:p>
      <w:r>
        <w:t xml:space="preserve">Simetidiinin tai ranitidiinin laskimonsisäisten kerta-annosten vaikutus mahalaukun eritykseen.</w:t>
      </w:r>
    </w:p>
    <w:p>
      <w:r>
        <w:rPr>
          <w:b/>
        </w:rPr>
        <w:t xml:space="preserve">Esimerkki 9.233</w:t>
      </w:r>
    </w:p>
    <w:p>
      <w:r>
        <w:t xml:space="preserve">Tiivistelmä: Epinefriinin systeemisen imeytymisen määrittämiseksi, kun se annetaan inhalaationa, kuudelle normaalille vapaaehtoiselle annettiin 15 puhallusta ja sen jälkeen 30 puhallusta epinefriiniä paineistetusta aerosolista (160 mikrogrammaa epinefriiniä/puhallus). Plasman epinefriinipitoisuuden huippukeskiarvo (+/- SE) oli 1,50 (+/- 0,61) ja 4,22 (+/- 1,93) nmol/l 1 minuutti kunkin annoksen jälkeen. Vaikutus fysiologiseen sormivapinaan korreloi plasman adrenaliinipitoisuuden kanssa ja palautui lähtötasolle 20 minuuttia suuremman annoksen ottamisen jälkeen. Plasman keskimääräinen kaliumpitoisuus laski hieman, 0,45 mmol/l, ja plasman glukoosipitoisuus nousi hieman, 0,81 mmol/l. Erillisellä kerralla samoille henkilöille annettiin ihon alle 0,3 ml 1/1000 (300 mikrogrammaa) adrenaliinia. Tämä aiheutti plasman adrenaliinipitoisuuden huippuarvon 2,43 (+/- 0,47) nmol/l 10 minuutissa, ja se oli edelleen 2,05 (+/- 0,41) nmol/l 40 minuutin kuluttua. Plasman keskimääräinen kaliumpitoisuus laski enimmillään 0,43 mmol/l injektion jälkeen.  Mikä on abstraktin otsikko? vaihtoehto1: Inhaloidun adrenaliinin systeeminen imeytyminen. vaihtoehto2: Haastattelutaitojen arviointi: simuloitu toimiston suullinen tentti.</w:t>
      </w:r>
    </w:p>
    <w:p>
      <w:r>
        <w:rPr>
          <w:b/>
        </w:rPr>
        <w:t xml:space="preserve">Tulos</w:t>
      </w:r>
    </w:p>
    <w:p>
      <w:r>
        <w:t xml:space="preserve">Inhaloidun adrenaliinin systeeminen imeytyminen.</w:t>
      </w:r>
    </w:p>
    <w:p>
      <w:r>
        <w:rPr>
          <w:b/>
        </w:rPr>
        <w:t xml:space="preserve">Esimerkki 9.234</w:t>
      </w:r>
    </w:p>
    <w:p>
      <w:r>
        <w:t xml:space="preserve">Tiivistelmä: Vasemman kammion (LV) massan on raportoitu pienentyneen tiettyjen sympatolyyttisten aineiden ja konvertoivan entsyymin estäjien verenpainetta alentavan hoidon jälkeen, mutta verisuonia laajentavan hoidon jälkeen on havaittu vain vähän tai ei lainkaan paranemista. Tässä tutkimuksessa arvioimme kalsiumkanavan salpaajan nitrendipiinin vaikutusta kaikukardiografiseen LV-massaan. Nitrendipiiniä käytettiin 12 kuukauden aikana monoterapiana 30 potilaalle ja yhdessä propranololin tai diureetin kanssa 28 potilaalle. Nitrendipiinimonoterapia laski verenpaineen selinmakuulla 148/97 mmHg:sta 136/83 mmHg:iin, mutta LV-massa ei muuttunut merkittävästi. Yhdistelmähoitoa saaneilla potilailla verenpaine laski 155/103:sta 134/86 mmHg:iin, mutta LV-massan muutokset eivät tässäkään tapauksessa olleet merkittäviä. Nämä tiedot viittaavat siihen, että nitrendipiini alentaa tehokkaasti verenpainetta, mutta tähän ei liity LV-massan merkittävää vähenemistä potilailla, joilla on lievä verenpainetauti.  Mikä on abstraktin osuva otsikko? vaihtoehto1: Effect of the calcium channel blocker nitrendipine on left ventricular mass in patients with hypertension. vaihtoehto2: Perhelääketieteen ohjelma kustannusrajoitusten aikakaudella.</w:t>
      </w:r>
    </w:p>
    <w:p>
      <w:r>
        <w:rPr>
          <w:b/>
        </w:rPr>
        <w:t xml:space="preserve">Tulos</w:t>
      </w:r>
    </w:p>
    <w:p>
      <w:r>
        <w:t xml:space="preserve">Kalsiumkanavan salpaajan nitrendipiinin vaikutus vasemman kammion massaan potilailla, joilla on korkea verenpaine.</w:t>
      </w:r>
    </w:p>
    <w:p>
      <w:r>
        <w:rPr>
          <w:b/>
        </w:rPr>
        <w:t xml:space="preserve">Esimerkki 9.235</w:t>
      </w:r>
    </w:p>
    <w:p>
      <w:r>
        <w:t xml:space="preserve">Tiivistelmä: Synnytyslääkärin, psykiatrin ja molempien alojen sairaanhoitajien tiivis ja jatkuva yhteistyö on tarpeen sellaisen potilaan mielenterveyden parantamiseksi, jonka psykoosi liittyy raskauteen. Nämä kaikkein monimutkaisimmat tapaukset eivät vaadi "joko/tai"-hoitoa vaan molempien alojen asiantuntijoiden yhteistä huomiota.  Mikä on sopiva otsikko tiivistelmälle? vaihtoehto1: Psykoosi ja raskaus. vaihtoehto2: Vastuu vs. anonymiteetti.</w:t>
      </w:r>
    </w:p>
    <w:p>
      <w:r>
        <w:rPr>
          <w:b/>
        </w:rPr>
        <w:t xml:space="preserve">Tulos</w:t>
      </w:r>
    </w:p>
    <w:p>
      <w:r>
        <w:t xml:space="preserve">Psykoosi ja raskaus.</w:t>
      </w:r>
    </w:p>
    <w:p>
      <w:r>
        <w:rPr>
          <w:b/>
        </w:rPr>
        <w:t xml:space="preserve">Esimerkki 9.236</w:t>
      </w:r>
    </w:p>
    <w:p>
      <w:r>
        <w:t xml:space="preserve">Tiivistelmä: Skitsofrenian hoitoon on saatavilla useita tehokkaita lääkkeitä. Eri psykoosilääkkeiden luokkien sivuvaikutusspektrin tuntemus on välttämätöntä, jotta kliinikko voi tehdä järkevän lääkitysvalinnan. Yleensä ensisijainen lääke on suuripotentiaalinen neurolepti. Seuraavia kliinisen psykofarmakologian perusperiaatteita on noudatettava: Harkitaan riskejä ja hyötyjä; edellytyksenä on kliininen kokemus; määritetään diagnoosi; valitaan ensisijaiseen diagnoosiin sopiva psykotrooppisen lääkkeen luokka; lääkeluokan sisällä lääkkeet ovat yleensä yhtä tehokkaita diagnoosin omaavilla potilailla; annetaan riittävän suuri annos ollakseen tehokas; valitaan kohde-oireet, joita voidaan seurata, jotta voidaan osoittaa, milloin lääkkeen antaminen on lopetettava tai sitä on lisättävä; vältetään useiden lääkkeiden käyttöä mahdollisuuksien mukaan; lääkkeet ovat vain yksi osa kokonaisvaltaista hoitostrategiaa. Muita hoitomuotoja, kuten psykoterapiaa, ryhmäterapiaa, perheterapiaa ja ammatillista kuntoutusta, on harkittava yhtä huolellisesti, ja tarvittaessa olisi konsultoitava muita erikoislääkäreitä.  Mikä on sopiva otsikko tiivistelmälle? vaihtoehto1: Skitsofrenia ja psykoosilääkkeet. vaihtoehto2: Kokaiinimetaboliitin osoittaminen hikitahrasta, kuukautisveritahrasta ja hiuksista.</w:t>
      </w:r>
    </w:p>
    <w:p>
      <w:r>
        <w:rPr>
          <w:b/>
        </w:rPr>
        <w:t xml:space="preserve">Tulos</w:t>
      </w:r>
    </w:p>
    <w:p>
      <w:r>
        <w:t xml:space="preserve">Skitsofrenia ja psykoosilääkkeet.</w:t>
      </w:r>
    </w:p>
    <w:p>
      <w:r>
        <w:rPr>
          <w:b/>
        </w:rPr>
        <w:t xml:space="preserve">Esimerkki 9.237</w:t>
      </w:r>
    </w:p>
    <w:p>
      <w:r>
        <w:t xml:space="preserve">Tiivistelmä: Lääkäreiden on oltava tietoisia kliinisen ahdistuksen keskeisistä ilmenemismuodoista geriatrisilla potilailla. Erilaisilla psykoterapeuttisilla, käyttäytymiseen liittyvillä ja kemiallisilla toimenpiteillä voidaan tehokkaasti ja turvallisesti hoitaa geriatristen potilaiden ahdistuneisuutta ja siten vähentää huomattavasti sairastuvuutta ja kuolleisuutta.  Mikä on sopiva otsikko tiivistelmälle? vaihtoehto1: Iäkkäiden ahdistuneisuuden hoito. vaihtoehto2: Kannabinoidien havaitseminen henkirikoksen uhreista ja moottoriajoneuvojen kuolonuhreista.</w:t>
      </w:r>
    </w:p>
    <w:p>
      <w:r>
        <w:rPr>
          <w:b/>
        </w:rPr>
        <w:t xml:space="preserve">Tulos</w:t>
      </w:r>
    </w:p>
    <w:p>
      <w:r>
        <w:t xml:space="preserve">Iäkkäiden ahdistuksen hoito.</w:t>
      </w:r>
    </w:p>
    <w:p>
      <w:r>
        <w:rPr>
          <w:b/>
        </w:rPr>
        <w:t xml:space="preserve">Esimerkki 9.238</w:t>
      </w:r>
    </w:p>
    <w:p>
      <w:r>
        <w:t xml:space="preserve">Tiivistelmä: Intraoraalinen laastaritestaus tehtiin kolmelle koehenkilölle, joista kaksi oli nikkelille herkkiä. Leukojen akryylilevyjä, joissa oli 66-prosenttista nikkeliä sisältäviä testikappaleita, käytettiin 48 tunnin ajan, ja lukemat mitattiin 24 tunnin kuluttua poistamisesta. Kliinisiä oireita havaittiin vähän tai ei lainkaan, mutta limakalvojen kosketuskohdista otetuissa biopsioissa todettiin jäkäläreaktioita. Kontrollikohdista otetuissa biopsioissa ei havaittu mitään tai havaittiin vain lieviä epäspesifisiä tulehdusreaktioita.  Mikä on sopiva otsikko tiivistelmälle? vaihtoehto1: Uusi menetelmä suun sisäiseen laastaritestaukseen. vaihtoehto2: Fosfoglukomutaasi-1:n alatyypitys siemenneste- ja veritahroissa: raportti menetelmästä.</w:t>
      </w:r>
    </w:p>
    <w:p>
      <w:r>
        <w:rPr>
          <w:b/>
        </w:rPr>
        <w:t xml:space="preserve">Tulos</w:t>
      </w:r>
    </w:p>
    <w:p>
      <w:r>
        <w:t xml:space="preserve">Uusi menetelmä suusisäistä laastaritestausta varten.</w:t>
      </w:r>
    </w:p>
    <w:p>
      <w:r>
        <w:rPr>
          <w:b/>
        </w:rPr>
        <w:t xml:space="preserve">Esimerkki 9.239</w:t>
      </w:r>
    </w:p>
    <w:p>
      <w:r>
        <w:t xml:space="preserve">Tiivistelmä: Klooridiatsepoksidin valmistuksessa käytettävän välituotteen, 2-kloorimetyyli-4-fenyyli-6-kloorikinatsoliini-3-oksidin, aiheuttama ihotulehdus kuvataan 29:llä lääketehtaan työntekijällä. Kaikki olivat patch-testi positiivisia kinatsoliinioksidille (1 %) ja kuusi 0,05 %:lle. Useimmilla potilailla kasvot olivat aiemmin ja vakavammin vaurioituneet kuin kädet. Jotkut olivat herkistyneet, vaikka he eivät olleet juurikaan kosketuksissa, koska he tekivät esimerkiksi muiden työntekijöiden vaatteiden pesua tai työskentelivät 100 metrin etäisyydellä tuotantolinjan rakennuksesta.  Mikä on sopiva otsikko tiivistelmälle? vaihtoehto1: Kinatsoliinioksidin aiheuttama ihottuma. vaihtoehto2: Kylmään kuolleiden marsujen lasiaisnesteen ja virtsan katekoliamiinit sekä kuolemanjälkeisen jäädytyksen ja autolyysin vaikutus.</w:t>
      </w:r>
    </w:p>
    <w:p>
      <w:r>
        <w:rPr>
          <w:b/>
        </w:rPr>
        <w:t xml:space="preserve">Tulos</w:t>
      </w:r>
    </w:p>
    <w:p>
      <w:r>
        <w:t xml:space="preserve">Kinatsoliinioksidin aiheuttama ihotulehdus.</w:t>
      </w:r>
    </w:p>
    <w:p>
      <w:r>
        <w:rPr>
          <w:b/>
        </w:rPr>
        <w:t xml:space="preserve">Esimerkki 9.240</w:t>
      </w:r>
    </w:p>
    <w:p>
      <w:r>
        <w:t xml:space="preserve">Tiivistelmä: Allerginen kosketusihottuma on raportoitu viidellä koneenhoitajalla, jotka työskentelivät leikkuuöljyn kanssa, joka sisälsi stabilointiaineena käytettyä epoksiyhdistettä. Kaikki 5 miestä saivat positiivisia laastarireaktioita tälle yhdisteelle, ja ne olivat negatiivisia 25:llä kontrollitapauksella.  Mikä on sopiva otsikko tiivistelmälle? Vaihtoehto1: Allerginen kosketusyliherkistyminen leikkuuöljyn sisältämälle heksahydroftaalihapon glysidyyliesterille. vaihtoehto2: Iskiaskynsi- ja iskiaskynsi-indeksi sukupuolen erottelijana eurooppalaisissa luurankojäännöksissä.</w:t>
      </w:r>
    </w:p>
    <w:p>
      <w:r>
        <w:rPr>
          <w:b/>
        </w:rPr>
        <w:t xml:space="preserve">Tulos</w:t>
      </w:r>
    </w:p>
    <w:p>
      <w:r>
        <w:t xml:space="preserve">Allerginen kosketusherkistyminen leikkuuöljyn sisältämälle heksahydroftaliinihapon glysidyyliesterille.</w:t>
      </w:r>
    </w:p>
    <w:p>
      <w:r>
        <w:rPr>
          <w:b/>
        </w:rPr>
        <w:t xml:space="preserve">Esimerkki 9.241</w:t>
      </w:r>
    </w:p>
    <w:p>
      <w:r>
        <w:t xml:space="preserve">Tiivistelmä: Ihon heijastusarvoja käytettiin ihon hemoglobiinipitoisuuden objektiivisena mittarina laastaritestikohdissa, jotta helpotettaisiin allergista kosketusdermatiittia sairastavien potilaiden kosketusallergeenien aiheuttaman eryteemivasteen kvantifiointia. Laastarikokeen vasteiden heijastusmittaukset korreloivat hyvin kliinisen pisteytyksen kanssa ja antoivat numeerisen mittarin reaktion vakavuudelle. Tällä menetelmällä arvioitiin myös kokeellisia kosketusallergeenivalmisteita.  Mikä on sopiva otsikko tiivistelmälle? vaihtoehto1: Skin reflectance measurements of patch test responses. vaihtoehto2: Arvio ulkoisen nenän plastisesta rekonstruktiosta.</w:t>
      </w:r>
    </w:p>
    <w:p>
      <w:r>
        <w:rPr>
          <w:b/>
        </w:rPr>
        <w:t xml:space="preserve">Tulos</w:t>
      </w:r>
    </w:p>
    <w:p>
      <w:r>
        <w:t xml:space="preserve">Ihon heijastusmittaukset laastarikokeen vasteista.</w:t>
      </w:r>
    </w:p>
    <w:p>
      <w:r>
        <w:rPr>
          <w:b/>
        </w:rPr>
        <w:t xml:space="preserve">Esimerkki 9.242</w:t>
      </w:r>
    </w:p>
    <w:p>
      <w:r>
        <w:t xml:space="preserve">Tiivistelmä: Kumikäsine-intoleranssi on yleinen dermatologinen ongelma, ja siinä esiintyy sekä viivästynyttä että välitöntä yliherkkyyttä. Kumikäsineiden aiheuttamien välittömien ihoreaktioiden tutkimiseksi tutkittiin 15 potilasta, joilla oli kumikäsineiden aiheuttamaa epämukavuutta ja kutinaa. Potilaita provosoitiin käyttämällä kumikäsineitä, naarmuuntumistesteissä käsineillä, kumikemikaaleilla ja jauheilla. RAST-testit tehtiin kumipuun (Hevea brasiliensis) uutteella. 6/15 potilaalla todettiin kosketusurtikaria, ja kolmella heistä osoitettiin IgE-vasta-aineita lateksille.  Mikä on sopiva otsikko tiivistelmälle? vaihtoehto1: Kumikäsineiden aiheuttama epämukavuus, joka viittaa kosketusurtikariaan. vaihtoehto2: Kokaiiniin liittyvät kuolemantapaukset Liman piirikunnassa Arizonassa vuosina 1982-1984.</w:t>
      </w:r>
    </w:p>
    <w:p>
      <w:r>
        <w:rPr>
          <w:b/>
        </w:rPr>
        <w:t xml:space="preserve">Tulos</w:t>
      </w:r>
    </w:p>
    <w:p>
      <w:r>
        <w:t xml:space="preserve">Kumikäsineiden aiheuttama epämukavuus, joka viittaa kosketusurtikariaan.</w:t>
      </w:r>
    </w:p>
    <w:p>
      <w:r>
        <w:rPr>
          <w:b/>
        </w:rPr>
        <w:t xml:space="preserve">Esimerkki 9.243</w:t>
      </w:r>
    </w:p>
    <w:p>
      <w:r>
        <w:t xml:space="preserve">Tiivistelmä: Epoksihartsia valmistavassa tehtaassa 228 työntekijästä 26:lla (11,4 %) oli työhön liittyviä ihottumia; 19:lle tehtiin laastaritesti. Testisarja koostui valmistusprosessissa käytetyistä kemikaaleista, tavallisesta paristosta ja eräistä muista herkistävistä aineista. Epikloorihydriinille ja/tai epoksihartseille herkistymisen esiintyvyys koko ryhmässä oli 6,1 %. Epikloorihydriinille herkistymisen esiintyvyys oli suhteellisen suuri (3,5 %). Kymmenessä tapauksessa havaittiin herkistymistä nestemäiselle epoksihartsille (MW noin 385), ja seitsemässä tapauksessa siihen liittyi allergia kiinteälle epoksihartsille (MW 980). Bisfenoli A:lle ei havaittu herkistymistä.  Mikä on sopiva otsikko tiivistelmälle? vaihtoehto1: Herkistyminen epikloorihydriinille ja epoksijärjestelmän komponenteille. vaihtoehto2: Perheväkivalta: lääketieteellinen katsaus.</w:t>
      </w:r>
    </w:p>
    <w:p>
      <w:r>
        <w:rPr>
          <w:b/>
        </w:rPr>
        <w:t xml:space="preserve">Tulos</w:t>
      </w:r>
    </w:p>
    <w:p>
      <w:r>
        <w:t xml:space="preserve">Herkistyminen epikloorihydriinille ja epoksijärjestelmän komponenteille.</w:t>
      </w:r>
    </w:p>
    <w:p>
      <w:r>
        <w:rPr>
          <w:b/>
        </w:rPr>
        <w:t xml:space="preserve">Esimerkki 9.244</w:t>
      </w:r>
    </w:p>
    <w:p>
      <w:r>
        <w:t xml:space="preserve">Tiivistelmä: Yksinkertaista mikrotietokoneohjelmaa käytettiin 501 peräkkäisen potilaan testaustulosten analysointiin, jotka kävivät laastaritestiklinikalla. Miehistä 64 %:lla ja naisista 71 %:lla testit olivat positiivisia; 17 %:lla miehistä ja 12 %:lla naisista oli ammatti-ihottumaa; 16 %:lla miehistä ja 15 %:lla naisista oli ärsyttävää kosketusihottumaa; ja 13 %:lla miehistä ja 19 %:lla naisista oli aiemmin ollut atooppista ekseemaa.  Mikä on sopiva otsikko tiivistelmälle? vaihtoehto1: Analyysi 501:stä peräkkäisestä kontaktiklinikan konsultaatiosta. vaihtoehto2: Pseudoabuse - lasten hyväksikäytön väärä diagnoosi.</w:t>
      </w:r>
    </w:p>
    <w:p>
      <w:r>
        <w:rPr>
          <w:b/>
        </w:rPr>
        <w:t xml:space="preserve">Tulos</w:t>
      </w:r>
    </w:p>
    <w:p>
      <w:r>
        <w:t xml:space="preserve">Analyysi 501 peräkkäisestä kontaktiklinikan konsultaatiosta.</w:t>
      </w:r>
    </w:p>
    <w:p>
      <w:r>
        <w:rPr>
          <w:b/>
        </w:rPr>
        <w:t xml:space="preserve">Esimerkki 9.245</w:t>
      </w:r>
    </w:p>
    <w:p>
      <w:r>
        <w:t xml:space="preserve">Tiivistelmä: Grevillea 'Robyn Gordon' on australialainen hybridikasvi, joka voi aiheuttaa allergista kosketusihottumaa. Viimeisten 8 vuoden aikana sitä on istutettu laajalti Australiassa, ja nyt sitä viedään Yhdysvaltoihin ja muihin länsimaihin. Viime aikoina on havaittu räjähdysmäinen kasvu tästä kasvista johtuvan kosketusihottuman esiintyvyydessä. 24 potilasta, joiden epäiltiin olevan sille herkkiä, testattiin tuoreella kasvilla ja uutteilla, ja herkkyys vahvistettiin. Ristiherkkyys Toxicodendronille osoitettiin kliinisesti ja laastaritesteissä. Toxicodendronin allergeeni, 3-pentadekyylikatekoli, liittyy kemialliselta rakenteeltaan läheisesti Grevillea banksii -kasvin sisältämään 5-pentadekyyliresorsinoliin ja Grevillea robusta -kasvin sisältämään tridesyyliresorsinoliin. Grevillea 'Robyn Gordon'-lajille herkistyneillä potilailla tehdyt laastaritestit antoivat positiivisia reaktioita, mikä osoittaa pitkäketjuisten alkyyliresorsinolien herkistävän Grevillea 'Robyn Gordon'-allergiaa. On todennäköistä, että tämä herkistävä vaikutus ulottuu myös muihin Grevillea-suvun kasveihin, esimerkiksi Grevillea robusta -kasveihin. Kun Grevillea 'Robyn Gordon' leviää muille markkinoille, tämä ongelma yleistyy.  Mikä on sopiva otsikko tiivistelmälle? vaihtoehto1: Grevillea 'Robyn Gordon' -kasvin aiheuttama kosketusihottuma. vaihtoehto2: Konsultin tekemä kyselytutkimus korkeimman turvallisuusluokan sairaalan potilaista.</w:t>
      </w:r>
    </w:p>
    <w:p>
      <w:r>
        <w:rPr>
          <w:b/>
        </w:rPr>
        <w:t xml:space="preserve">Tulos</w:t>
      </w:r>
    </w:p>
    <w:p>
      <w:r>
        <w:t xml:space="preserve">Grevillea 'Robyn Gordon' -kasvin aiheuttama kosketusihottuma.</w:t>
      </w:r>
    </w:p>
    <w:p>
      <w:r>
        <w:rPr>
          <w:b/>
        </w:rPr>
        <w:t xml:space="preserve">Esimerkki 9.246</w:t>
      </w:r>
    </w:p>
    <w:p>
      <w:r>
        <w:t xml:space="preserve">Tiivistelmä: Ihosairauksia raportoitiin 33 prosentilla suuressa sairaalassa työskentelevistä ruokapalveluhenkilökunnan jäsenistä ja 35 prosentilla naissiivoojista, jotka palauttivat kyselylomakkeen. Käsien ihottumaa esiintyi 15 prosentilla ruokapalveluhenkilökunnasta ja 12 prosentilla siivoojista. Suurimmalla osalla ihottuma oli ärsyttävää alkuperää ja liittyi märkätyöammatteihin. Siivoojilla koruihottuman esiintyvyys oli suuri. Rajoitetut laastaritestit osoittivat, että suurin osa reagoi positiivisesti nikkeliin, mutta kolmasosa negatiivisesti, mikä osoittaa, että korujen reaktiot ennustavat usein mutta eivät poikkeuksetta nikkeliherkkyyttä. Vain harvat tutkittavat olivat atoopikkoja, mutta joitakin psoriaasipotilaita, joilla oli käsiongelmia, esiintyi. Useimmat työntekijät pystyivät jatkamaan työtään käsi-ihottumasta huolimatta.  Mikä on sopiva otsikko tiivistelmälle? vaihtoehto1: Occupational skin disease in hospital cleaning and kitchen workers. vaihtoehto2: Glyoksalaasi I:n, esteraasi D:n ja fosfoklukomutaasin entsyymien samanaikainen erottaminen.</w:t>
      </w:r>
    </w:p>
    <w:p>
      <w:r>
        <w:rPr>
          <w:b/>
        </w:rPr>
        <w:t xml:space="preserve">Tulos</w:t>
      </w:r>
    </w:p>
    <w:p>
      <w:r>
        <w:t xml:space="preserve">Sairaaloiden siivous- ja keittiötyöntekijöiden ammatilliset ihosairaudet.</w:t>
      </w:r>
    </w:p>
    <w:p>
      <w:r>
        <w:rPr>
          <w:b/>
        </w:rPr>
        <w:t xml:space="preserve">Esimerkki 9.247</w:t>
      </w:r>
    </w:p>
    <w:p>
      <w:r>
        <w:t xml:space="preserve">Tiivistelmä: Vuosina 1968-1970 tehdyistä laastaritesteistä tehtiin retrospektiivinen tutkimus, ja 200 potilaan, joiden laastaritestit olivat yksiselitteisen positiivisia, tapaustiedot tutkittiin ikä- ja sukupuolijakauman osalta. Yleisesti ottaen naisilla oli ylivoimainen naisvalta (61 %), ja naisilla oli kaksi esiintymishuippua 10-20 ja 40-50 vuoden ikäryhmissä, mutta miehillä vain yksi esiintymishuippu 40-50 vuoden ikäryhmässä. Kaikki herkkyydet vähenivät tasaisesti kuudennen elinvuosikymmenen jälkeen molemmilla sukupuolilla. Nikkeliherkkyys oli yleisempää naisilla (92 %), kun taas dikromaattiherkkyys oli yleisempää miehillä (64 %). 200 potilaasta vain 5 (2,5 %) oli atoopikkoja, jotka kaikki olivat naisia.  Mikä on sopiva otsikko abstraktille? vaihtoehto1: Allergisen kosketusihottuman ikä- ja sukupuoliesiintyvyys. vaihtoehto2: Hajallaan olevien ja sekoittuneiden ihmisluiden uudelleenkokoaminen hivenainesuhteiden perusteella.</w:t>
      </w:r>
    </w:p>
    <w:p>
      <w:r>
        <w:rPr>
          <w:b/>
        </w:rPr>
        <w:t xml:space="preserve">Tulos</w:t>
      </w:r>
    </w:p>
    <w:p>
      <w:r>
        <w:t xml:space="preserve">Allergisen kosketusihottuman esiintyvyys iän ja sukupuolen mukaan.</w:t>
      </w:r>
    </w:p>
    <w:p>
      <w:r>
        <w:rPr>
          <w:b/>
        </w:rPr>
        <w:t xml:space="preserve">Esimerkki 9.248</w:t>
      </w:r>
    </w:p>
    <w:p>
      <w:r>
        <w:t xml:space="preserve">Tiivistelmä: Kahdella potilaalla on raportoitu krooninen käsi-ihottuma, joka liittyy herkistymiseen natriumhypokloriitille, joka on valkaisutuotteen aktiivinen komponentti. Ärsytysreaktioiden välttämiseksi laastaritesteissä 1,0 %:n natriumhypokloriittipitoisuus näytti olevan käyttökelpoinen. Johtopäätöksenä on, että valkaisuaineiden usein tapahtuvan käytön yhteydessä on tietyissä tunnistamattomissa kroonisissa allergisissa käsi-ihottumatapauksissa otettava huomioon allergia natriumhypokloriitille.  Mikä on sopiva otsikko tiivistelmälle? vaihtoehto1: Natriumhypokloriitille herkistyminen, joka aiheuttaa käsien ihottumaa. vaihtoehto2: Valkoihoisten lasten keskikasvojen kudossyvyydet: apuväline kasvonpiirteiden rekonstruoinnissa.</w:t>
      </w:r>
    </w:p>
    <w:p>
      <w:r>
        <w:rPr>
          <w:b/>
        </w:rPr>
        <w:t xml:space="preserve">Tulos</w:t>
      </w:r>
    </w:p>
    <w:p>
      <w:r>
        <w:t xml:space="preserve">Herkistyminen natriumhypokloriitille aiheuttaa käsien ihottumaa.</w:t>
      </w:r>
    </w:p>
    <w:p>
      <w:r>
        <w:rPr>
          <w:b/>
        </w:rPr>
        <w:t xml:space="preserve">Esimerkki 9.249</w:t>
      </w:r>
    </w:p>
    <w:p>
      <w:r>
        <w:t xml:space="preserve">Tiivistelmä: Matalien natriumlauryylisulfaattipitoisuuksien (SLS) toistuvista avoimista levityskerroista aiheutuvia ärsyttäviä ihoreaktioita on tutkittu makroskooppisesti ja mikroskooppisesti marsuilla. Kun 2-prosenttista SLS-vesiliuosta oli levitetty päivittäin kolmen päivän ajan, 2-prosenttinen SLS-vesiliuos aiheutti paljain silmin arvioituna epidermiksen paksuuden lisääntymisen ja ihon tulehdussolujen kokonaisvasteen, joka oli suurempi kuin 1-prosenttisen SLS-liuoksen kohdalla. Ihon tulehdussoluvaste oli luonteeltaan pääasiassa mononukleaarinen (lymfosyyttinen). SLS-reaktioiden ollessa kontrollina tutkittiin erilaisia orgaanisia liuottimia ja asetettiin ne SLS-reaktioihin ja sisäisesti paremmuusjärjestykseen. Trikloorietyleeni oli ärsyttävin liuotin, joka sijoittui jopa 2 %:n SLS:n tasolle. Muut testatut klooratut hiilivedyt ja aromaattiset hiilivedyt aiheuttivat ärsytysreaktioita. Alkoholit ja asetoni eivät aiheuttaneet reaktioita. Alkoholi oli yhtä ärsyttävä kuin trikloorietyleeni. Ohenteet olivat vähemmän ärsyttäviä, noin 1 prosentin SLS:n kontrollireaktion tasolla. Neljän päivän koejärjestely on kätevä ja sopiva eläinmalli ärsytyspotentiaalin seulontaan, ja se antaa tietoa ärsyttävien kosketusreaktioiden patogeneesistä.  Mikä on sopiva otsikko tiivistelmälle? vaihtoehto1: Eläinmalli ihoärsyttävyyden arviointiin. vaihtoehto2: Disyklomiini lasten äkillisen kuoleman oireyhtymässä (SIDS) - kuolemansyy vai satunnainen löydös?</w:t>
      </w:r>
    </w:p>
    <w:p>
      <w:r>
        <w:rPr>
          <w:b/>
        </w:rPr>
        <w:t xml:space="preserve">Tulos</w:t>
      </w:r>
    </w:p>
    <w:p>
      <w:r>
        <w:t xml:space="preserve">Eläinmalli ihoärsytyksen arvioimiseksi.</w:t>
      </w:r>
    </w:p>
    <w:p>
      <w:r>
        <w:rPr>
          <w:b/>
        </w:rPr>
        <w:t xml:space="preserve">Esimerkki 9.250</w:t>
      </w:r>
    </w:p>
    <w:p>
      <w:r>
        <w:t xml:space="preserve">Tiivistelmä: Glyfosaatin, laajalti käytetyn rikkakasvien torjunta-aineen, akuutin ärsytyksen, kumulatiivisen ärsytyksen, valoherkkyyden sekä allergisen ja fotoallergisen kosketuspotentiaalin arvioinnissa käytettiin 346 vapaaehtoista. Herbisidistä aiheutui vähemmän ärsytystä kuin tavallisesta nestemäisestä astianpesuaineesta ja yleispuhdistusaineesta. Valoärsytyksen, allergisen tai fotoallergisen kosketusdermatiitin aiheuttamisesta ei ollut näyttöä. Diagnostiseksi laastarikokeen pitoisuudeksi ehdotetaan 10 % glyfosaattia vedessä.  Mikä on sopiva otsikko tiivistelmälle? vaihtoehto1: Ärsytys-, herkistymis-, valo-ärsytys- ja fotosensibilisaatiokokeet glyfosaattiherbisidillä. vaihtoehto2: Henkirikollinen asfyksia pippurin aspiraatiolla.</w:t>
      </w:r>
    </w:p>
    <w:p>
      <w:r>
        <w:rPr>
          <w:b/>
        </w:rPr>
        <w:t xml:space="preserve">Tulos</w:t>
      </w:r>
    </w:p>
    <w:p>
      <w:r>
        <w:t xml:space="preserve">Ärsytys-, herkistymis-, valoärsytys- ja valoherkistymismääritykset glyfosaattiherbisidillä.</w:t>
      </w:r>
    </w:p>
    <w:p>
      <w:r>
        <w:rPr>
          <w:b/>
        </w:rPr>
        <w:t xml:space="preserve">Esimerkki 9.251</w:t>
      </w:r>
    </w:p>
    <w:p>
      <w:r>
        <w:t xml:space="preserve">Tiivistelmä: 10 kumariinia, joita käytetään hajusteissa, kosmetiikassa ja voiteissa, on tutkittu kahdella eri menetelmällä niiden herkistävän ominaisuuden määrittämiseksi. Ainoastaan yksi yhdisteistä, 4-metyylieskuletiini, joka toimii aurinkosuoja-aineena, osoittautui heikoksi herkistäväksi aineeksi. Kaikki muut kumariinit olivat negatiivisia. Oletetaan, että tästä dihydroksikumariinista tulee herkistävä aine, kun se hapettuu ihossa entsymaattisesti vastaavaksi ortokinoniksi.  Mikä on sopiva otsikko tiivistelmälle? vaihtoehto1: Kumariinien herkistävä ominaisuus (I). vaihtoehto2: Luoti vai purema - panos ampumahaavan ihovamman morfogeneesiin.</w:t>
      </w:r>
    </w:p>
    <w:p>
      <w:r>
        <w:rPr>
          <w:b/>
        </w:rPr>
        <w:t xml:space="preserve">Tulos</w:t>
      </w:r>
    </w:p>
    <w:p>
      <w:r>
        <w:t xml:space="preserve">Kumariinien herkistävä ominaisuus (I).</w:t>
      </w:r>
    </w:p>
    <w:p>
      <w:r>
        <w:rPr>
          <w:b/>
        </w:rPr>
        <w:t xml:space="preserve">Esimerkki 9.252</w:t>
      </w:r>
    </w:p>
    <w:p>
      <w:r>
        <w:t xml:space="preserve">Tiivistelmä: Esitellään potilas, jolle kehittyi klorakne sen jälkeen, kun hän oli altistunut puutavaralle, joka oli painekäsitelty pentakloorifenolilla (PCP). Oletettiin, että hänen tautinsa johtui teknisen PCP:n saastuttamien polykloorattujen aromaattisten yhdisteiden (dioksiinit ja furaanit) perkutaanisesta imeytymisestä. Potilaan tila parani suun kautta annettavan isotretinoiinihoidon jälkeen.  Mikä on sopiva otsikko tiivistelmälle? vaihtoehto1: Klorakne pentakloorifenolilla säilötystä puusta. vaihtoehto2: Morfiinin jakautuminen kehon nesteisiin ja kudoksiin kuolemaan johtaneessa yliannostuksessa.</w:t>
      </w:r>
    </w:p>
    <w:p>
      <w:r>
        <w:rPr>
          <w:b/>
        </w:rPr>
        <w:t xml:space="preserve">Tulos</w:t>
      </w:r>
    </w:p>
    <w:p>
      <w:r>
        <w:t xml:space="preserve">Pentakloorifenolilla säilötystä puusta peräisin oleva klorakne.</w:t>
      </w:r>
    </w:p>
    <w:p>
      <w:r>
        <w:rPr>
          <w:b/>
        </w:rPr>
        <w:t xml:space="preserve">Esimerkki 9.253</w:t>
      </w:r>
    </w:p>
    <w:p>
      <w:r>
        <w:t xml:space="preserve">Tiivistelmä: 11 aasialaisen sementtimerkin koboltin ja nikkelin kokonaispitoisuudet vaihtelivat 8,1-14,2 mikrogrammaa/g ja 14,9-28,5 mikrogrammaa/g. Nämä metallit esiintyvät pääasiassa liukenemattomina suoloina; vesiliukoisen koboltin ja nikkelin pitoisuudet sementissä vaihtelivat 0,39-0,65 mikrogrammaa/g ja 0-1,2 mikrogrammaa/g. Nämä metallit ovat myös liukenemattomia. 1,5 %:lla (4/272) elementtirakennustehtaan rakennustyöntekijöistä oli kobolttiherkkyys. Kaikilla oli sementin sisältämästä kromaatista johtuva allerginen kosketusihottuma. Yhdelläkään työntekijällä ei ollut kobolttiherkkyyttä ja sementti-dermatiittia. Vaikutti siltä, että herkistyminen sementin sisältämälle koboltille tapahtuu vasta toissijaisesti olemassa olevan sementti-dermatiitin jälkeen. 1,8 %:lla (5/272) työntekijöistä oli nikkeliyliherkkyys: kahdella oli allerginen kosketusihottuma kellojensa nikkelille, kaksi oli oireettomia ja yhdellä oli allerginen kosketusihottuma kromaatille ja koboltille sementissä. Sementin aiheuttaman koboltti- ja nikkeliyliherkkyyden vähäinen esiintyvyys liittyi todennäköisesti siihen, että liukoisten koboltti- ja nikkelisuolojen pitoisuudet sementissä olivat alhaiset. Nämä liukenemattomat suolat voivat kuitenkin muodostaa liukoisia komplekseja kehon nesteiden kanssa ihottumaiselle iholle ja herkistää ihon.  Mikä on sopiva otsikko tiivistelmälle? vaihtoehto1: Cobalt and nickel content of Asian cements. vaihtoehto2: Lapsen kuolemaan johtanut rotenonimyrkytys.</w:t>
      </w:r>
    </w:p>
    <w:p>
      <w:r>
        <w:rPr>
          <w:b/>
        </w:rPr>
        <w:t xml:space="preserve">Tulos</w:t>
      </w:r>
    </w:p>
    <w:p>
      <w:r>
        <w:t xml:space="preserve">Aasialaisten sementtien koboltti- ja nikkelipitoisuus.</w:t>
      </w:r>
    </w:p>
    <w:p>
      <w:r>
        <w:rPr>
          <w:b/>
        </w:rPr>
        <w:t xml:space="preserve">Esimerkki 9.254</w:t>
      </w:r>
    </w:p>
    <w:p>
      <w:r>
        <w:t xml:space="preserve">Tiivistelmä: Okklusionin vaikutusta ja vastaionin merkitystä nikkeli-ionien läpäisevyyteen ihon läpi on tutkittu käyttäen leikattua ihmisen ihoa. Erittäin herkällä sähkökemiallisella menetelmällä mitattiin ihon läpäisevän nikkelin määrää. Tutkimukset osoittavat, että nikkeli-ionit pystyvät läpäisemään ihoesteen, kun niitä käytetään okkluusiossa. Prosessi on hidas, sillä viiveaika on noin 50 tuntia. Läpäisynopeus ja siten biologisesti käytettävissä oleva fyysinen määrä kasvaa huomattavasti, kun käytetään vesipitoista nikkelikloridia verrattuna vesipitoiseen nikkelisulfaattiin. Nikkelin ihon läpäisevyyden osalta voimme päätellä, että suolan valinta on tärkeä näkökohta laastaritesteissä.  Mikä on sopiva otsikko tiivistelmälle? vaihtoehto1: Nikkelisuolojen permeaatio ihmisen ihon läpi in vitro. vaihtoehto2: Väitetyn hyönteismyrkkyllisyyden tutkiminen: tapaus, johon liittyy klordaanialtistus, multippeliskleroosi ja perifeerinen neuropatia.</w:t>
      </w:r>
    </w:p>
    <w:p>
      <w:r>
        <w:rPr>
          <w:b/>
        </w:rPr>
        <w:t xml:space="preserve">Tulos</w:t>
      </w:r>
    </w:p>
    <w:p>
      <w:r>
        <w:t xml:space="preserve">Nikkelisuolojen läpäisy ihmisen ihon läpi in vitro.</w:t>
      </w:r>
    </w:p>
    <w:p>
      <w:r>
        <w:rPr>
          <w:b/>
        </w:rPr>
        <w:t xml:space="preserve">Esimerkki 9.255</w:t>
      </w:r>
    </w:p>
    <w:p>
      <w:r>
        <w:t xml:space="preserve">Tiivistelmä: Silmäluomien ihottumaa sairastavia potilaita tutkittiin laastaritesteillä ja kliinisellä pistemenetelmällä atooppisen ihosairauden diagnosoimiseksi. 38 potilaasta 11:llä todettiin kosketusallergia. Ihottuma oli atooppisen ihottuman ilmentymä 15 potilaalla.  Mikä on sopiva otsikko tiivistelmälle? vaihtoehto1: Silmäluomien ihottuma: atopian ja kosketusallergian merkitys. vaihtoehto2: Verapamiilin kuolemaan johtaneen yliannostuksen toksikologiset löydökset.</w:t>
      </w:r>
    </w:p>
    <w:p>
      <w:r>
        <w:rPr>
          <w:b/>
        </w:rPr>
        <w:t xml:space="preserve">Tulos</w:t>
      </w:r>
    </w:p>
    <w:p>
      <w:r>
        <w:t xml:space="preserve">Silmäluomien ihottuma: atopian ja kosketusallergian merkitys.</w:t>
      </w:r>
    </w:p>
    <w:p>
      <w:r>
        <w:rPr>
          <w:b/>
        </w:rPr>
        <w:t xml:space="preserve">Esimerkki 9.256</w:t>
      </w:r>
    </w:p>
    <w:p>
      <w:r>
        <w:t xml:space="preserve">Tiivistelmä: Vertailimme komplementin aktivaatioastetta 15:llä massiivista verensiirtoa saaneella potilaalla ja 21:llä potilaalla, joilla oli septinen oireyhtymä, ja tarkastelimme sen yhteyttä muihin aikuisten hengitysvaikeusoireyhtymän (ARDS) riskitekijöihin. Potilailla, joilla massiivinen verensiirto (n = 8) oli ainoa ARDS:n riskitekijä, oli alhaisemmat C3a-pitoisuudet (250 +/- 80 ng/ml) ja pienempi ARDS:n esiintyvyys (0 %) kuin potilailla, joilla oli massiivinen verensiirto ja muita riskitekijöitä (n = 7; C3a, 600 +/- 120 ng/ml; ARDS, 55 %) tai potilailla, joilla oli septinen oireyhtymä (n = 21; C3a, 540 +/- 80 ng/ml; ARDS, 19 %). Potilaillamme komplementin aktivaatioaste näytti heijastavan komplisoivien kliinisten tilojen esiintymistä.  Mikä on sopiva otsikko abstraktille? vaihtoehto1: C3a ja aikuisten hengitysvaikeusoireyhtymä massiivisen verensiirron jälkeen. vaihtoehto2: Subkapsulaarinen hematooma raskausrasvamaksassa.</w:t>
      </w:r>
    </w:p>
    <w:p>
      <w:r>
        <w:rPr>
          <w:b/>
        </w:rPr>
        <w:t xml:space="preserve">Tulos</w:t>
      </w:r>
    </w:p>
    <w:p>
      <w:r>
        <w:t xml:space="preserve">C3a ja aikuisten hengitysvaikeusoireyhtymä massiivisen verensiirron jälkeen.</w:t>
      </w:r>
    </w:p>
    <w:p>
      <w:r>
        <w:rPr>
          <w:b/>
        </w:rPr>
        <w:t xml:space="preserve">Esimerkki 9.257</w:t>
      </w:r>
    </w:p>
    <w:p>
      <w:r>
        <w:t xml:space="preserve">Tiivistelmä: Lämmittämättömän miniatyrisoidun happielektrodin sijoittaminen palpebral conjunctivaa vasten mahdollistaa kudoksen happijännityksen noninvasiivisen mittauksen. Tässä tutkimuksessa tutkittiin sidekalvon happijännityksen (PcjO2) ja tavanomaisten kardiorespiratoristen muuttujien välistä suhdetta akuutin verenvuodon jälkeisen peräkkäisen elvytysprotokollan aikana. Nukutetut koirat verestettiin nopeasti 40 mmHg:n valtimoiden keskipaineeseen ja sitten verensiirto uudelleen vaiheittain vuodatetulla verellä. PcjO2 laski verenvuodon jälkeen 2 prosenttiin kontrolliarvoista, eikä se palannut verenvuotoa edeltäviin arvoihin ennen kuin yli 90 prosenttia vuodatetusta verestä oli uudelleensiirretty. PcjO2 kuului viimeisiin kardiorespiratorisiin muuttujiin, jotka palasivat kontrolliarvoihin elvytyksen aikana, ja se oli viimeinen ei-invasiivinen muuttuja, joka normalisoitui. PcjO2:n suhde valtimoveren happijännitykseen laski verenvuotoa edeltävästä arvosta 0,76 +/- 0,05 (SEM) arvoon 0,02 +/- 0,003 verenvuodon jälkeen, eikä se noussut yli 0,50:n arvoihin ennen kuin elvytys oli yli 90-prosenttisesti valmis. Sidekalvon happiseurannalla voi olla tärkeä merkitys arvioitaessa elvytyksen riittävyyttä akuutin verenvuodon jälkeen.  Mikä on sopiva otsikko abstraktille? vaihtoehto1: Cardiorespiratorinen ja sidekalvon happijännityksen seuranta verenvuodon jälkeisen elvytyksen aikana. vaihtoehto2: Vietnamin aikaisen sotavangin selviytymis- ja toipumistyylit.</w:t>
      </w:r>
    </w:p>
    <w:p>
      <w:r>
        <w:rPr>
          <w:b/>
        </w:rPr>
        <w:t xml:space="preserve">Tulos</w:t>
      </w:r>
    </w:p>
    <w:p>
      <w:r>
        <w:t xml:space="preserve">Sydän- ja hengityselinten ja sidekalvon happijännityksen seuranta verenvuodon elvytyksen aikana.</w:t>
      </w:r>
    </w:p>
    <w:p>
      <w:r>
        <w:rPr>
          <w:b/>
        </w:rPr>
        <w:t xml:space="preserve">Esimerkki 9.258</w:t>
      </w:r>
    </w:p>
    <w:p>
      <w:r>
        <w:t xml:space="preserve">Tiivistelmä: Hapenkulutus (VO2), hiilidioksidituotanto, hengityskerroin, lepoaineenvaihdunnan kulutukset (RME) ja virtsan katekoliamiinipitoisuudet mitattiin 52 potilaalta, joilla oli akuutti aivoverisuonisairaus. RME korreloi positiivisesti virtsan noradrenaliinin ja adrenaliinin erittymisen kanssa; sen maksimiarvo oli 187 % korkeampi kuin mitä odotettiin loukkaantumattomalta levossa olevalta, iältään, sukupuoleltaan ja kooltaan vastaavalta henkilöltä. VO2 korreloi positiivisesti virtsan katekoliamiinierityksen kanssa. Nämä seikat viittaavat siihen, että sympaattinen hermosto saattaa vaikuttaa suoraan VO2:een ja RME:hen. Lisäksi hypermetabolinen tila olisi otettava huomioon hoidettaessa aivoverisuonitautipotilaita, koska aliravitsemus saattaa aiheuttaa painonpudotusta ja immuniteetin heikkenemistä.  Mikä on sopiva otsikko tiivistelmälle? vaihtoehto1: Metabolism in acute cerebrovascular disease. vaihtoehto2: Hoidon eteneminen 20:llä monipuolista persoonallisuushäiriötä sairastavalla potilaalla.</w:t>
      </w:r>
    </w:p>
    <w:p>
      <w:r>
        <w:rPr>
          <w:b/>
        </w:rPr>
        <w:t xml:space="preserve">Tulos</w:t>
      </w:r>
    </w:p>
    <w:p>
      <w:r>
        <w:t xml:space="preserve">Aineenvaihdunta akuutissa aivoverisuonitaudissa.</w:t>
      </w:r>
    </w:p>
    <w:p>
      <w:r>
        <w:rPr>
          <w:b/>
        </w:rPr>
        <w:t xml:space="preserve">Esimerkki 9.259</w:t>
      </w:r>
    </w:p>
    <w:p>
      <w:r>
        <w:t xml:space="preserve">Tiivistelmä: 31 potilaan, joilla oli hankittu immuunipuutosoireyhtymä, tehohoitotiedot käytiin läpi. Intubaatiota ja mekaanista hengityskonehoitoa vaativan hengitysvajauksen vuoksi hoitoon otetuista 23 potilaasta (74 %) 20:lla (87 %) oli Pneumocystis carinii ja/tai sytomegaloviruskeuhkokuume. Kahdeksasta potilaasta, jotka otettiin hoitoon ilman hengitysvajausta, viittä (63 %) seurattiin aivobiopsian jälkeen. Hengitysvajauspotilaat viipyivät teho-osastolla 10 +/- 1 päivää, kun taas hengitysvajauspotilaat, joilla ei ollut hengitysvajausta, viipyivät teho-osastolla 5 +/- 1 päivää (p alle 0,05). Kokonaiskuolleisuus oli 24 potilasta (77 %); 21 (91 %) 23 hengitysvajauspotilaasta kuoli, kun taas kahdeksasta hengitysvajauspotilaasta, joilla ei ollut hengitysvajausta, kuoli kolme (38 %) (p alle 0,01). Kaikki seitsemän teho-osastolta eloonjäänyttä elivät sairaalasta kotiutumiseen asti.  Mikä on sopiva otsikko tiivistelmälle? vaihtoehto1: Hankittua immuunipuutosoireyhtymää sairastavien potilaiden selviytyminen teho-osastolla. vaihtoehto2: Korkean toimintakyvyn omaavat monisairaat potilaat. Kolme tapausta.</w:t>
      </w:r>
    </w:p>
    <w:p>
      <w:r>
        <w:rPr>
          <w:b/>
        </w:rPr>
        <w:t xml:space="preserve">Tulos</w:t>
      </w:r>
    </w:p>
    <w:p>
      <w:r>
        <w:t xml:space="preserve">Hankittua immuunipuutosoireyhtymää sairastavien potilaiden selviytyminen teho-osastolla.</w:t>
      </w:r>
    </w:p>
    <w:p>
      <w:r>
        <w:rPr>
          <w:b/>
        </w:rPr>
        <w:t xml:space="preserve">Esimerkki 9.260</w:t>
      </w:r>
    </w:p>
    <w:p>
      <w:r>
        <w:t xml:space="preserve">Tiivistelmä: Kyky hengittää spontaanisti endotrakeaaliputken läpi on tavanomainen edellytys sille, että intuboitu potilas voidaan poistaa. Muut tutkijat ovat mitanneet ilmavirran vastusta endotrakeaaliputken läpi. Tässä tutkimuksessa arvioimme hengitystyötä jouleina minuutissa ja jännitys-aika-indeksiä, kun kolme normaalia vapaaehtoista hengitti erikokoisten endotrakeaaliputkien läpi. Tutkimuksessa käytettiin neljää 27,5 cm:n endotrakeaaliputkea. Koehenkilöt hengittivät 500 ml:n tasaisella hengitystilavuudella. Lisäämällä hengitystaajuutta minuutti-ventilaatiota lisättiin 5:stä 30:een L/min. Kun putken halkaisija pieneni, työ ja jännitys-aika-indeksi kasvoivat. Muutokset suurentuivat suuremmilla minuuttiventilaatioilla 6- ja 7 mm:n endotrakeaaliputkien kautta, ja jännitys-aika-indeksin kriittinen väsymystaso 0,15 lähestyttiin tai ylitettiin.  Mikä on sopiva otsikko tiivistelmälle? vaihtoehto1: Hengitystyö erikokoisten endotrakeaaliputkien kautta. vaihtoehto2: Dissosiaatioasteikon kehittäminen, luotettavuus ja validiteetti.</w:t>
      </w:r>
    </w:p>
    <w:p>
      <w:r>
        <w:rPr>
          <w:b/>
        </w:rPr>
        <w:t xml:space="preserve">Tulos</w:t>
      </w:r>
    </w:p>
    <w:p>
      <w:r>
        <w:t xml:space="preserve">Hengitystyö erikokoisten endotrakeaaliputkien kautta.</w:t>
      </w:r>
    </w:p>
    <w:p>
      <w:r>
        <w:rPr>
          <w:b/>
        </w:rPr>
        <w:t xml:space="preserve">Esimerkki 9.261</w:t>
      </w:r>
    </w:p>
    <w:p>
      <w:r>
        <w:t xml:space="preserve">Tiivistelmä: Dobutamiinin vaikutuksia hemodynamiikkaan ja hapenkuljetukseen arvioitiin 43 tutkimuksessa, jotka koskivat 34:ää kriittisesti sairasta yleiskirurgista (muuta kuin sydänkirurgista) potilasta. Dobutamiini, joka aloitettiin pienellä annoksella (2,5 mikrogrammaa/kg X min), lisäsi merkittävästi sydänindeksiä (CI), hapen kuljetusta (DO2) ja hapenkulutusta (VO2) samalla kun se vähensi valtimoiden keskipaineita, keuhkovaltimo- ja keuhkoverisuonten kiilapaineita sekä systeemisiä ja keuhkovaskulaarisia verisuoniresistansseja; verikaasuja, pH:ta ja keuhkoshunttia ei muutettu merkittävästi. Nämä vaikutukset havaittiin postoperatiivisilla ja septisillä potilailla sekä potilailla, joilla oli normaali, matala ja korkea kontrollin CI. Nämä vasteet olivat heikkoja kuolemansairailla ja hypovolemisilla potilailla; kun viimeksi mainituille kuitenkin annettiin lisänesteitä, heidän vasteensa paranivat huomattavasti. Dobutamiinin hemodynaamiset vaikutukset tunnetaan hyvin, mutta DO2- ja VO2-vaikutuksia, jotka viittaavat kudosperfuusion paranemiseen, ei ole arvostettu.  Mikä on sopiva otsikko tiivistelmälle? Vaihtoehto1: Dobutamiinin hemodynaamiset ja hapenkuljetusvaikutukset kriittisesti sairailla yleiskirurgisilla potilailla. vaihtoehto2: Psykiatrinen sairaus diabetes mellituksessa. Suhde oireisiin ja glukoosinhallintaan.</w:t>
      </w:r>
    </w:p>
    <w:p>
      <w:r>
        <w:rPr>
          <w:b/>
        </w:rPr>
        <w:t xml:space="preserve">Tulos</w:t>
      </w:r>
    </w:p>
    <w:p>
      <w:r>
        <w:t xml:space="preserve">Dobutamiinin hemodynaamiset ja hapenkuljetusvaikutukset kriittisesti sairailla yleiskirurgisilla potilailla.</w:t>
      </w:r>
    </w:p>
    <w:p>
      <w:r>
        <w:rPr>
          <w:b/>
        </w:rPr>
        <w:t xml:space="preserve">Esimerkki 9.262</w:t>
      </w:r>
    </w:p>
    <w:p>
      <w:r>
        <w:t xml:space="preserve">Tiivistelmä: Sydämen tuotos mitattiin 120 kertaa 27:ltä kriittisesti sairaalta potilaalta käyttäen lämpölaajennusmenetelmää ja transthorakaalista sähköistä impedanssimenetelmää. Sekä sisäelektrodien välisen etäisyyden minimi- että keskiarvot ja veren resistiivisyyden (rho) erilaiset arvot korvattiin Kubicekin empiirisellä kaavalla sydämen ulostulon laskemiseksi tranthorakaalisen sähköisen impedanssin avulla. Sisäelektrodien välisen keskimääräisen etäisyyden ja rho-arvon 150 ohm X cm käyttö antoi parhaan yhdenmukaisuuden menetelmien välillä (keskimääräinen ero 0,17 +/- 2,4 L/min). Pelkkä ventilaatio tai positiivinen uloshengityspaine ei vaikuttanut merkittävästi estimaatin harhaan, mutta molemmat vaikuttivat sen tarkkuuteen verrattuna spontaanisti hengittävien potilaiden mittauksiin (keskiarvoeron SD 2,4 ja 3,2 L/min vs. 1,5 L/min). Keuhkovaltimon kiilapaine oli merkittävästi korkeampi potilailla, joilla oli epänormaali diastolinen impedanssin aaltomuoto (nolla-aalto), mutta kiilapaineen ja mittauselektrodien välisen perusimpedanssin välillä ei ollut yhteyttä.  Mikä on sopiva otsikko abstraktille? vaihtoehto1: Comparison of transthoracic electrical impedance and thermodilution methods for measuring cardiac output. vaihtoehto2: Diagnostisen haastattelulomakkeen käyttö diabetes mellitusta sairastavilla potilailla.</w:t>
      </w:r>
    </w:p>
    <w:p>
      <w:r>
        <w:rPr>
          <w:b/>
        </w:rPr>
        <w:t xml:space="preserve">Tulos</w:t>
      </w:r>
    </w:p>
    <w:p>
      <w:r>
        <w:t xml:space="preserve">Transthorakaalisen sähköisen impedanssin ja termodiluutiomenetelmien vertailu sydämen tehon mittaamiseksi.</w:t>
      </w:r>
    </w:p>
    <w:p>
      <w:r>
        <w:rPr>
          <w:b/>
        </w:rPr>
        <w:t xml:space="preserve">Esimerkki 9.263</w:t>
      </w:r>
    </w:p>
    <w:p>
      <w:r>
        <w:t xml:space="preserve">Tiivistelmä: Riittävän valtimoverenpaineen, riittävän kapillaarisen täyttöajan ja riittävien perifeeristen pulssien saavuttamiseksi hypotensiiviset vastasyntyneet tarvitsevat usein suurempia dopamiiniannoksia, joiden raportoidaan vähentävän virtsaneritystä aikuisilla. Ei tiedetä, vähentävätkö nämä suuremmat dopamiiniannokset virtsaneritystä myös vastasyntyneillä. Tämän vuoksi määritimme suurten dopamiiniannosten (yli 20 mikrogrammaa/kg X min) antamisen vaikutukset 15 vastasyntyneen virtsaneritykseen. Viisi imeväistä tutkittiin prospektiivisesti ja kymmenen retrospektiivisesti. Prospektiivisessa tutkimuksessa virtsaneritys määritettiin, kun dopamiiniannosta lisättiin; retrospektiivisessä tutkimuksessa virtsaneritys määritettiin, kun imeväisiä vieroitettiin suurista dopamiiniannoksista. Molemmat aineistot osoittavat, että suurten dopamiiniannosten antaminen ei vähennä sairaiden vastasyntyneiden virtsaneritystä. Näin ollen voimme päätellä, että dopamiiniannokset, joiden on aiemmin ilmoitettu vähentävän virtsaneritystä aikuisilla, eivät vähennä sitä sairailla vastasyntyneillä. Näin ollen sairaille vastasyntyneille voidaan tarvittaessa käyttää suuria dopamiiniannoksia, jotta saavutetaan kardiovaskulaarinen vakaus ilman virtsanerityksen vähenemistä.  Mikä on sopiva otsikko abstraktille? vaihtoehto1: Suuren dopamiiniannoksen vaikutus virtsaneritykseen vastasyntyneillä. vaihtoehto2: Multippeliskleroosin levinneisyys Yhdistyneessä kuningaskunnassa.</w:t>
      </w:r>
    </w:p>
    <w:p>
      <w:r>
        <w:rPr>
          <w:b/>
        </w:rPr>
        <w:t xml:space="preserve">Tulos</w:t>
      </w:r>
    </w:p>
    <w:p>
      <w:r>
        <w:t xml:space="preserve">Suuren dopamiiniannoksen vaikutus vastasyntyneiden virtsaneritykseen.</w:t>
      </w:r>
    </w:p>
    <w:p>
      <w:r>
        <w:rPr>
          <w:b/>
        </w:rPr>
        <w:t xml:space="preserve">Esimerkki 9.264</w:t>
      </w:r>
    </w:p>
    <w:p>
      <w:r>
        <w:t xml:space="preserve">Tiivistelmä: Tutkimme transkutaanisen hiilidioksidin (PtcCO2) seurannan arvoa vastasyntyneen kuljetuksen aikana. Kolmekymmentäkaksi hengitysvaikeuksista kärsivää vastasyntynyttä otettiin vuorotellen koeryhmään (PtcO2- ja PtcCO2-tulokset käytettävissä kliinistä hoitoa varten) ja kontrolliryhmään (vain PtcO2-tulokset käytettävissä). Vaikka erot eivät olleet merkitseviä, koeryhmään kuuluvilla lapsilla oli enemmän muutoksia ajoittaisen pakollisen ventilaation (IMV) asetuksissa kuljetuksen aikana, ja useammat tällaiset lapset saapuivat vastaanottavaan sairaalaan hyväksyttävin pH- ja PCO2-arvoin. Vastaanottavaan sairaalaan saapuessaan kahdella kontrolliryhmän potilaalla oli asidoosi ja hyperkarbia, ja heidät asetettiin IMV:hen heti saapumisen jälkeen. Koeryhmässä ei ollut yhtään tällaista potilasta. Niiden potilaiden osalta, jotka tarvitsivat IMV:tä kuljetuksen aikana, tutkimusajan prosenttiosuus, jolloin PtcCO2-mittaukset olivat normaalialueella (35-45 torr), oli suurempi koeryhmässä (p alle 0,02). Jatkuva PtcCO2-seuranta kuljetuksen aikana tarjoaa mahdollisuuden vähentää edelleen kriittisesti sairaan vastasyntyneen kuljetukseen liittyviä riskejä.  Mikä on sopiva otsikko tiivistelmälle? vaihtoehto1: Transkutaaninen hiilidioksidin seuranta vastasyntyneen kuljetuksen aikana. vaihtoehto2: Akuutti optikusneuriitti: prospektiivinen tutkimus multippeliskleroosin riskitekijöistä.</w:t>
      </w:r>
    </w:p>
    <w:p>
      <w:r>
        <w:rPr>
          <w:b/>
        </w:rPr>
        <w:t xml:space="preserve">Tulos</w:t>
      </w:r>
    </w:p>
    <w:p>
      <w:r>
        <w:t xml:space="preserve">Ihonalainen hiilidioksidin seuranta vastasyntyneen kuljetuksen aikana.</w:t>
      </w:r>
    </w:p>
    <w:p>
      <w:r>
        <w:rPr>
          <w:b/>
        </w:rPr>
        <w:t xml:space="preserve">Esimerkki 9.265</w:t>
      </w:r>
    </w:p>
    <w:p>
      <w:r>
        <w:t xml:space="preserve">Tiivistelmä: Plasman fibronektiinipitoisuudet määritettiin 34:llä lapsella, jotka otettiin hoitoon vakavan infektioperäisen purppuran vuoksi. Fibronektiinin pitoisuus oli alentunut vaikeassa infektiopurppurassa kuten muissakin sepsiksissä, mutta sokkipotilaiden ja ei-sokkipotilaiden välillä ei ollut merkittävää eroa. Fibronektiinipitoisuudet olivat alhaisemmat lapsilla, joilla oli ekhymoottinen tai nekroottinen purppura sairaalahoitoon otettaessa kuin lapsilla, joilla oli petekiaalinen purppura; ne olivat alhaisemmat niillä lapsilla, joille kehittyi ihoseurauksia, mutta ei tiedetä, voisiko fibronektiinin puutteen korjaaminen rajoittaa purppuran laajuutta ja ehkäistä ihoseurauksia.  Mikä on sopiva otsikko tiivistelmälle? vaihtoehto1: Plasman fibronektiinin puutos lasten vaikeassa infektiopurppurassa. vaihtoehto2: Aivokystiserkoosin prognostinen luokittelu: terapeuttiset vaikutukset.</w:t>
      </w:r>
    </w:p>
    <w:p>
      <w:r>
        <w:rPr>
          <w:b/>
        </w:rPr>
        <w:t xml:space="preserve">Tulos</w:t>
      </w:r>
    </w:p>
    <w:p>
      <w:r>
        <w:t xml:space="preserve">Plasman fibronektiini lasten vaikeassa infektiopurppurassa.</w:t>
      </w:r>
    </w:p>
    <w:p>
      <w:r>
        <w:rPr>
          <w:b/>
        </w:rPr>
        <w:t xml:space="preserve">Esimerkki 9.266</w:t>
      </w:r>
    </w:p>
    <w:p>
      <w:r>
        <w:t xml:space="preserve">Tiivistelmä: Jatkuvan arteriovenoosisen hemofiltraation (CAVH) soveltuvuutta munuaisten korvaushoitoon arvioitiin kolmella imeväisellä ja kahdella pikkulapsella, joilla oli katastrofaalisia lääketieteellisiä ja kirurgisia sairauksia. Neljällä ensimmäisellä potilaalla CAVH:ta käytettiin yhdessä joko peritoneaalisen tai hemodialyysin kanssa. Viidennellä potilaalla CAVH oli ainoa käytetty munuaisten korvaushoito; tämän kriittisesti sairaan anuriapotilaan kohdalla pystyimme parhaiten arvioimaan CAVH:n kykyä valvoa jatkuvasti neste-, elektrolyytti- ja happo-emästasapainoa ja mahdollistaa riittävän parenteraalisen ravitsemuksen antaminen. Vaikeudet liittyivät antikoagulaatioon, asianmukaisen verisuoniyhteyden luomiseen ja asianmukaisen hemofiltterin valintaan tekniikan suorittamista varten. Huolimatta imuavustuksen soveltamisesta emme kyenneet käyttämään tehokkaasti lasten hemofiltterin prototyyppiä, jotta plasman ultrasuodatuksen taso olisi ollut hoidon tavoitteiden mukainen. Pystyimme kuitenkin käyttämään tehokkaasti ja turvallisesti aikuisten hemofiltteriä näihin tarkoituksiin; aikuisten hemofiltterijärjestelmään tehtiin muutoksia ennen sen käyttöä pienimmillä lapsipotilailla. Kokemuksemme viittaa siihen, että CAVH:ta voidaan soveltaa menestyksekkäästi tehokkaana munuaisten korvaushoitona myös kriittisesti sairailla pikkulapsilla. Tarvitaan kuitenkin lisää kokemusta, ennen kuin voidaan arvioida sen mahdollista vaikutusta potilaiden eloonjäämiseen.  Mikä on abstraktin sopiva otsikko? vaihtoehto1: Varhaiset kokemukset jatkuvasta arteriovenoosisesta hemofiltraatiosta kriittisesti sairailla lapsipotilailla. vaihtoehto2: Karbamatsepiinin ja viloksatsiinin yhteisvaikutukset epilepsiapotilailla.</w:t>
      </w:r>
    </w:p>
    <w:p>
      <w:r>
        <w:rPr>
          <w:b/>
        </w:rPr>
        <w:t xml:space="preserve">Tulos</w:t>
      </w:r>
    </w:p>
    <w:p>
      <w:r>
        <w:t xml:space="preserve">Varhaiset kokemukset jatkuvasta arteriovenoosisesta hemofiltraatiosta kriittisesti sairailla lapsipotilailla.</w:t>
      </w:r>
    </w:p>
    <w:p>
      <w:r>
        <w:rPr>
          <w:b/>
        </w:rPr>
        <w:t xml:space="preserve">Esimerkki 9.267</w:t>
      </w:r>
    </w:p>
    <w:p>
      <w:r>
        <w:t xml:space="preserve">Tiivistelmä: Akuutti epiglottiitti aikuisilla on harvinainen. Tässä tapauksessa raportoidaan nuoresta miehestä, jolla oli akuutti epiglottitis, joka oli seurausta Bacteroides melanogenicus -bakteerin aiheuttamasta supraglottisesta paiseesta. Tätä patogeeniä ei ole aiemmin kuvattu epiglottitis-taudin aiheuttajana.  Mikä on abstraktin otsikko? vaihtoehto1: Akuutti epiglottiitti aikuisella. vaihtoehto2: Nopeat monimutkaiset käsivarsien liikkeet Parkinsonin taudissa.</w:t>
      </w:r>
    </w:p>
    <w:p>
      <w:r>
        <w:rPr>
          <w:b/>
        </w:rPr>
        <w:t xml:space="preserve">Tulos</w:t>
      </w:r>
    </w:p>
    <w:p>
      <w:r>
        <w:t xml:space="preserve">Akuutti epiglottiitti aikuisella.</w:t>
      </w:r>
    </w:p>
    <w:p>
      <w:r>
        <w:rPr>
          <w:b/>
        </w:rPr>
        <w:t xml:space="preserve">Esimerkki 9.268</w:t>
      </w:r>
    </w:p>
    <w:p>
      <w:r>
        <w:t xml:space="preserve">Tiivistelmä: Ylempien hengitysteiden tukkeutumisesta johtuvaa keuhkopöhöä voidaan havaita useissa kliinisissä tilanteissa. Pääasiallinen mekanismi on lisääntynyt negatiivinen rintakehän sisäinen paine, vaikka hypoksia sekä sydän- ja neurologiset tekijät voivat vaikuttaa siihen. Intubaatioon ja yleisanestesiaan liittyvä laryngospasmi on yleinen keuhkoödeeman syy lapsilla. Nuorilla ja aikuisilla on kuitenkin raportoitu vain seitsemän tapausta, joissa keuhkoödeema johtui oletettavasti laryngospasmista. Viidessä näistä seitsemästä oli muita ylähengitysteiden tukkeutumisen riskitekijöitä, ja neljässä tapauksessa "laryngospasmi" -diagnoosi voitiin selittää muilla tekijöillä. Potilailla, joilla on ylähengitysteiden tukkeutumisen taustalla olevia riskitekijöitä, kuten uniapnea tai nenänielun poikkeavuudet, näyttää olevan kohonnut riski keuhkoödeeman kehittymiselle intubaation ja anestesian yhteydessä. Tämä keuhkoödeeman muoto paranee yleensä nopeasti ilman aggressiivista hoitoa tai invasiivista seurantaa.  Mikä on sopiva otsikko tiivistelmälle? vaihtoehto1: Ekstubaation jälkeinen keuhkoödeema ylähengitysteiden tukkeutumisen aiheuttaman anestesian jälkeen. Onko tietyillä potilailla kohonnut riski? vaihtoehto2: Näköhäiriöpotentiaalit parkinsonismissa ja dopamiinin salpauksessa paljastavat ärsykkeestä riippuvaisen dopamiinitoiminnan ihmisillä.</w:t>
      </w:r>
    </w:p>
    <w:p>
      <w:r>
        <w:rPr>
          <w:b/>
        </w:rPr>
        <w:t xml:space="preserve">Tulos</w:t>
      </w:r>
    </w:p>
    <w:p>
      <w:r>
        <w:t xml:space="preserve">Ekstubaation jälkeinen keuhkoödeema ylähengitysteiden tukkeutumisen aiheuttaman anestesian jälkeen. Onko tietyillä potilailla kohonnut riski?</w:t>
      </w:r>
    </w:p>
    <w:p>
      <w:r>
        <w:rPr>
          <w:b/>
        </w:rPr>
        <w:t xml:space="preserve">Esimerkki 9.269</w:t>
      </w:r>
    </w:p>
    <w:p>
      <w:r>
        <w:t xml:space="preserve">Tiivistelmä: Moniammatillisessa tehohoitoyksikössä tehtiin prospektiivinen tutkimus, jossa tutkittiin 2 209 laskimokatetria, jotta voitiin määrittää, milloin ja miksi katetrit poistettiin ja mihin asetuskohtiin liittyi vähiten sairastavuutta. Asettamistekniikoita valvottiin tarkasti. Keskus- ja perifeerisiä katetreja hoidettiin identtisten protokollien mukaisesti. Avoin laskimotulehdus tai tulehdus paikan ympärillä oli 14 kertaa yleisempää perifeeristen katetrien (353/1 024) kuin keskuskatetrien (18/713) kohdalla, vaikka perifeeriset katetrit poistettiin keskimäärin 2,9 päivän kuluttua ja keskuskatetrit 6,2 päivän kuluttua. Pneumothoraxia esiintyi seitsemällä potilaalla 713:sta, joilla oli keskuslaskimokatetri, yhdellä hemothoraxia ja kahdella thorakostomiaputkia vaativaa pneumothoraxia. Viisi hoidettiin onnistuneesti yksinkertaisella katetrin aspiraatiolla. Kolme potilasta 1 496:sta, joilla oli perifeerinen tai perifeerisesti asennettu keskuslaskimokatetri, tarvitsi flebektomian märkivän tromboflebiitin vuoksi. Päätelimme, että kriittisesti sairaiden potilaiden kokonaissairastuvuus on pienempi keskushermostoon asetettujen keskuslaskimokatetrien kuin perifeeristen laskimokatetrien vuoksi, ja perifeerisesti asetetut keskuslaskimokatetrit ovat välimaastossa. Pistotekniikoiden valvonta on pidettävä korkealla tasolla, jotta keskuslaskimokatetroinnin komplikaatiot voidaan pitää hyväksyttävällä tasolla. Perifeeristen katetrien paikat pysyisivät paremmin kunnossa, jos katetri vaihdettaisiin useammin.  Mikä on abstraktin sopiva otsikko? vaihtoehto1: Keskus- vs. perifeeriset laskimokatetrit kriittisesti sairailla potilailla. vaihtoehto2: Hypergrafia: oikean aivopuoliskon oireyhtymä.</w:t>
      </w:r>
    </w:p>
    <w:p>
      <w:r>
        <w:rPr>
          <w:b/>
        </w:rPr>
        <w:t xml:space="preserve">Tulos</w:t>
      </w:r>
    </w:p>
    <w:p>
      <w:r>
        <w:t xml:space="preserve">Keskuslaskimokatetrit ja perifeeriset laskimokatetrit kriittisesti sairailla potilailla.</w:t>
      </w:r>
    </w:p>
    <w:p>
      <w:r>
        <w:rPr>
          <w:b/>
        </w:rPr>
        <w:t xml:space="preserve">Esimerkki 9.270</w:t>
      </w:r>
    </w:p>
    <w:p>
      <w:r>
        <w:t xml:space="preserve">Tiivistelmä: Tutkimme medroksiprogesteroniasetaatin, hengitystoimintaa stimuloivan lääkkeen, vaikutuksia apnean ja hengityshäiriöiden esiintyvyyteen ja kestoon 13:lla ei-hyperkapnisella miehellä, joilla oli obstruktiivinen uniapnea. Yöllinen polysomnografia tehtiin ennen neljän viikon medroksiprogesteroniasetaattihoitoa (60 mg/vrk) ja sen jälkeen sekä viikon kuluttua hoidon lopettamisesta. Merkittäviä eroja (p alle 0,05) ei ollut apneajaksojen keskimääräisessä esiintymistiheydessä unituntia kohti ennen hoitoa (31,3 +/- 5,7 [+/- SE]), hoidon aikana (26,8 +/- 6,6) tai hoidon jälkeen (23,6 +/- 7,0) eikä hengityshäiriöiden keskimääräisessä määrässä unituntia kohti ennen hoitoa (19,4 +/- 5,6), hoidon aikana (21,4 +/- 5,8) tai hoidon jälkeen (23,1 +/- 6,3). Medroksiprogesteroni ei muuttanut merkittävästi apnean kokonaisaikaa tai häiriintyneen hengityksen kokonaisaikaa prosentteina kokonaisuniajasta ilmaistuna. Arteriaalinen hapen desaturaatio apnean ja hengityshäiriöiden aikana ei muuttunut hoidon myötä. Medroksiprogesteroni lisäsi hereillä ollessaan mitattuja minuuttiventilaatio- ja okkluusiopainereaktioita hyperkapniaan; tämän tutkimuksen tulokset osoittavat kuitenkin, että medroksiprogesteroni ei paranna unen aikaisia hengityshäiriöitä ei-hyperkapnisella potilaalla, jolla on obstruktiivinen uniapnea.  Mikä on sopiva otsikko tiivistelmälle? vaihtoehto1: Medroksiprogesteroniasetaatin vaikutukset obstruktiivisessa uniapneassa. vaihtoehto2: Kyynärpäästä mitatut lihasten elastiset ominaisuudet ihmisellä: I. Normaalit kontrollit.</w:t>
      </w:r>
    </w:p>
    <w:p>
      <w:r>
        <w:rPr>
          <w:b/>
        </w:rPr>
        <w:t xml:space="preserve">Tulos</w:t>
      </w:r>
    </w:p>
    <w:p>
      <w:r>
        <w:t xml:space="preserve">Medroksiprogesteroniasetaatin vaikutukset obstruktiivisessa uniapneassa.</w:t>
      </w:r>
    </w:p>
    <w:p>
      <w:r>
        <w:rPr>
          <w:b/>
        </w:rPr>
        <w:t xml:space="preserve">Esimerkki 9.271</w:t>
      </w:r>
    </w:p>
    <w:p>
      <w:r>
        <w:t xml:space="preserve">Tiivistelmä: Yhdessä keskuksessa havaittiin 21 tapausta, joissa oli alempien hengitysteiden amyloidoosi. Kolmella potilaalla multifokaaliset keuhkoputkien amyloidiplakit johtivat ahtaumaan ja atelektaasiin, ja kahdella potilaalla pienet pseudotuumorimassat olivat satunnainen bronkoskooppilöydös. Kahdella potilaalla oli nodulaarinen parenkymaalinen amyloidoosi, joista toisella vauriot olivat eteneviä ja toisella staattisia. Viidellätoista potilaalla oli diffuusi parenkymaattinen amyloidoosi. Kahdella näistä potilaista oli vaikea interstitiaalinen sairaus, ja he kuolivat hengitysvajaukseen; kahdeksalla oli kongestiivinen sydämen vajaatoiminta, ja parenkymaattinen amyloidoosi oli post mortem -löydös; kahdella oli seniili sydän- ja hengityselinten amyloidoosi, joka todettiin myös ruumiinavauksessa; ja kolmella potilaalla amyloidoosi liittyi pahanlaatuiseen kasvaimeen. Hengitysvaikeuksien aste näytti olevan yhteydessä amyloidin määrään kaasudiffuusiovyöhykkeillä riippumatta amyloidoosin etiologiasta.  Mikä on sopiva otsikko abstraktille? vaihtoehto1: Amyloidosis of the lower respiratory tract. Kliiniset ja patologiset piirteet 21 potilaan sarjassa. vaihtoehto2: Kyynärpäästä mitatut lihasten elastiset ominaisuudet ihmisellä: II. Parkinsonistista jäykkyyttä sairastavat potilaat.</w:t>
      </w:r>
    </w:p>
    <w:p>
      <w:r>
        <w:rPr>
          <w:b/>
        </w:rPr>
        <w:t xml:space="preserve">Tulos</w:t>
      </w:r>
    </w:p>
    <w:p>
      <w:r>
        <w:t xml:space="preserve">Alempien hengitysteiden amyloidoosi. Kliiniset ja patologiset piirteet 21 potilaan sarjassa.</w:t>
      </w:r>
    </w:p>
    <w:p>
      <w:r>
        <w:rPr>
          <w:b/>
        </w:rPr>
        <w:t xml:space="preserve">Esimerkki 9.272</w:t>
      </w:r>
    </w:p>
    <w:p>
      <w:r>
        <w:t xml:space="preserve">Tiivistelmä: Arvioidaksemme lievän anksiolyyttisen lääkkeen, alpratsolaamin, tehoa hengenahdistuksen lievittämisessä teimme satunnaistetun, lumekontrolloidun kaksoissokkotutkimuksen kroonista obstruktiivista keuhkosairautta sairastavilla potilailla. Kaksikymmentäneljälle potilaalle annettiin alpratsolaamia (0,5 mg bid) tai lumelääkettä yhden viikon ajan, jonka jälkeen annettiin lumelääkettä yhden viikon ajan ja sitten joko lumelääkettä tai alpratsolaamia kolmannen viikon ajan. Arviointikokeet suoritettiin alussa, ensimmäisen ja toisen viikon lopussa ja lopuksi kolmannen viikon lopussa. Mitatut parametrit olivat: keuhkojen toiminta, rasituskokeet polkupyöräergometrillä ja 12 minuutin kävelymatkan pituus. Myös subjektiiviset hengenahdistuksen tuntemukset levossa ja varovaisen liikunnan aikana sekä subjektiiviset rauhallisuuden tai ahdistuneisuuden tunteet kirjattiin ylös. Mekaanisessa keuhkojen toiminnassa ei ollut eroa, mutta PO2:lla oli taipumus laskea ja PCO2:lla nousta alpratsolaamin antamisen jälkeen. Saavutettu maksimaalinen liikuntamäärä ja 12 minuutin kävelyssä kuljettu matka pysyivät muuttumattomina. Hengenahdistuksen subjektiivinen tuntemus oli sama ennen ja jälkeen alpratsolaamin annon sekä levossa että liikunnan aikana. Johtopäätöksenä voidaan todeta, että alpratsolaami ei lievitä tehokkaasti liikunnan hengenahdistusta potilailla, joilla on obstruktiivinen keuhkosairaus.  Mikä on sopiva otsikko abstraktille? vaihtoehto1: Effect of alprazolam on exercise and dyspnea in patients with chronic obstructive pulmonary disease. vaihtoehto2: Parkinsonin taudin "annoksen loppuvaiheen heikkenemiseen" liittyvät mielialan muutokset: kontrolloitu tutkimus.</w:t>
      </w:r>
    </w:p>
    <w:p>
      <w:r>
        <w:rPr>
          <w:b/>
        </w:rPr>
        <w:t xml:space="preserve">Tulos</w:t>
      </w:r>
    </w:p>
    <w:p>
      <w:r>
        <w:t xml:space="preserve">Alpratsolaamin vaikutus rasitukseen ja hengenahdistukseen kroonista obstruktiivista keuhkosairautta sairastavilla potilailla.</w:t>
      </w:r>
    </w:p>
    <w:p>
      <w:r>
        <w:rPr>
          <w:b/>
        </w:rPr>
        <w:t xml:space="preserve">Esimerkki 9.273</w:t>
      </w:r>
    </w:p>
    <w:p>
      <w:r>
        <w:t xml:space="preserve">Tiivistelmä: Koneellinen ventilaatio pystyi vähentämään sydämen tehoa ja alueellista verenvirtausta, erityisesti maksan virtausta. Näin ollen sellaisten lääkkeiden, joilla on korkea maksan ja maksan välinen poistosuhde, maksan eliminaatio, joka oli yhteydessä maksan verenkierron muutokseen, saattoi vähentyä mekaanisen ventilaation aikana. Tämän työn tavoitteena oli määrittää mekaanisen ventilaation vaikutus lidokaiinin farmakokineettisiin parametreihin, sillä lidokaiini on tunnettu lääke, jonka eliminaatio maksan tasolla ei ole rajoittavaa. Tutkimuksessa tutkittiin viittä potilasta (keski-ikä 58 vuotta), joiden maksan toiminta oli normaali ja joiden kaasumittausparametrit olivat melko samanlaiset ennen mekaanisesta ventilaatiosta vieroittamista ja sen jälkeen. Kun mekaanisen ventilaation ja spontaanin ventilaation välillä oli 48 tunnin huuhtelujakso, kullekin potilaalle annettiin seuraava protokolla: lidokaiinia boluksena (1,5 mg/kg laskimoon) ja sen jälkeen infuusiona (1,0-1,7 mg/min 120 minuutin ajan). Tulokset olivat seuraavat: plasman huippupitoisuus boluksen jälkeen mekaanisen ventilaation aikana oli 3,22 +/- 0,37 mg/l (keskiarvo +/- SE) verrattuna 2,40 +/- 0,35 mg/l spontaanin ventilaation aikana (p alle 0,02). Vakaan tilan plasmapitoisuus mekaanisen ventilaation aikana oli 2,10 +/- 0,20 mg/l vs. 1,64 +/- 0,16 mg/l spontaanin ventilaation aikana (p alle 0,01). Kokonaispuhdistuma oli 604,2 +/- 87,0 ml/min mekaanisen ventilaation aikana ja 775,0 +/- 112,1 ml/min spontaanin ventilaation aikana (p alle 0,01). Eliminaation puoliintumisaika oli 245,2 +/- 50,6 minuuttia mekaanisen ventilaation aikana ja 160,0 +/- 40,6 minuuttia spontaanin ventilaation aikana (p alle 0,05). Jakautumistilavuus oli 188,6 +/- 50,2 L mekaanisen ventilaation aikana ja 183,0 +/- 50,8 L spontaanin ventilaation aikana (ei merkitsevä). Nämä alustavat tiedot osoittivat selvästi lidokaiinin eliminaation vähenemisen mekaaniseen ventilaatioon joutuneilla potilailla, mutta on vielä tutkittava, kuinka suuri annoksen säätö on tarpeen tällaiselle voimakkaasti maksasta uuttuvalle lääkkeelle mekaaniseen ventilaatioon joutuneilla potilailla.  Mikä on abstraktin sopiva otsikko? vaihtoehto1: Mekaanisen ventilaation vaikutus maksan farmakokinetiikkaan. vaihtoehto2: Tutkimus kipukynnyksestä diabeetikoilla, joilla on neuropaattisia jalkavaurioita.</w:t>
      </w:r>
    </w:p>
    <w:p>
      <w:r>
        <w:rPr>
          <w:b/>
        </w:rPr>
        <w:t xml:space="preserve">Tulos</w:t>
      </w:r>
    </w:p>
    <w:p>
      <w:r>
        <w:t xml:space="preserve">Mekaanisen ventilaation vaikutus maksan lääkefarmakokinetiikkaan.</w:t>
      </w:r>
    </w:p>
    <w:p>
      <w:r>
        <w:rPr>
          <w:b/>
        </w:rPr>
        <w:t xml:space="preserve">Esimerkki 9.274</w:t>
      </w:r>
    </w:p>
    <w:p>
      <w:r>
        <w:t xml:space="preserve">Tiivistelmä: Neljälle potilaalle, joilla oli toistuva vaikea angina pectoris ja näyttöä sydänlihaksen iskemiasta kahdesta kuuteen kuukautta kirurgisen sepelvaltimoiden revaskularisaation jälkeen, on tehty perkutaaninen transluminaalinen angioplastia sisäisen rintavaltimon siirteiden distaalisen insertin tai sen distaalisen vastaanottavan aluksen kohdalla. Nämä tapaukset havainnollistavat oikean ja vasemmanpuoleisen sisemmän rintavaltimon siirteiden transluminaalisen pallolaajennuksen toteutettavuutta ja turvallisuutta, kun käytetään rintavaltimoa pääsyreittinä.  Mikä on sopiva otsikko tiivistelmälle? vaihtoehto1: Oikean ja vasemman sisemmän rintavaltimon siirteiden transluminaalinen pallolaajennus. vaihtoehto2: Exteroceptive reflex myoclonus: kliininen ja elektrofysiologinen tutkimus.</w:t>
      </w:r>
    </w:p>
    <w:p>
      <w:r>
        <w:rPr>
          <w:b/>
        </w:rPr>
        <w:t xml:space="preserve">Tulos</w:t>
      </w:r>
    </w:p>
    <w:p>
      <w:r>
        <w:t xml:space="preserve">Oikean ja vasemman rintavaltimon sisäisten siirteiden perkutaaninen transluminaalinen angioplastia.</w:t>
      </w:r>
    </w:p>
    <w:p>
      <w:r>
        <w:rPr>
          <w:b/>
        </w:rPr>
        <w:t xml:space="preserve">Esimerkki 9.275</w:t>
      </w:r>
    </w:p>
    <w:p>
      <w:r>
        <w:t xml:space="preserve">Tiivistelmä: Ylempien hengitysteiden tukkeutuminen diagnosoidaan yleensä silmämääräisesti tarkastelemalla maksimaalisia uloshengitys- ja sisäänhengitysvirtaustilavuuskäyriä ja laskemalla uloshengitys- ja sisäänhengitysvirtauksen suhde 50 prosentissa vitaalikapasiteetista (keskivirtaussuhde); tämän suhteen viitearvoja ei ole kuitenkaan vahvistettu hyvin, ja niissä on huomattavaa vaihtelua. Tämän tutkimuksen tarkoituksena oli tutkia keskivertokapasiteetin virtaussuhteiden vaihteluväliä terveiden koehenkilöiden ryhmässä ja selvittää, johtuuko osa vaihtelusta erilaisista maksimaalisista sisäänhengityspaineista. Mittasimme maksimaaliset ekspiratoriset ja inspiratoriset virtaukset 50 prosentissa vitaalikapasiteetista virtaustilavuuskäyristä sekä maksimaaliset inspiratoriset paineet 60 terveestä tupakoimattomasta ryhmästä (30 miestä ja 30 naista), joiden iät vaihtelivat 21 ja 40 vuoden välillä. Havaitsimme, että keskivirtaussuhde vitaalikapasiteetin keskellä (keskiarvo +/- SD) oli 0,72 +/- 0,19 miehillä ja 0,77 +/- 0,18 naisilla. Keskivartalokapasiteetin virtaussuhteen variaatiokerroin oli miehillä 28 prosenttia ja naisilla 23 prosenttia. Keskivartalokapasiteetin virtaussuhteen 95 prosentin luottamusvälit olivat 0,65-0,79 miehillä ja 0,70-0,84 naisilla. Suurin sisäänhengityspaine (keskiarvo +/- SD) oli 129 +/- 30 cm H2O miehillä ja 91 +/- 16 cm H2O naisilla, mikä ei eronnut merkittävästi aiemmista tutkimuksista. Maksimaalisen sisäänhengitysvirtauksen normalisointi maksimaaliseen sisäänhengityspaineeseen ei pienentänyt variaatiokerrointa, joka oli 29 prosenttia miehillä ja 30 prosenttia naisilla. Johtopäätöksenä voimme todeta, että keskivertokapasiteetin virtaussuhteiden vaihteluväli on laaja, eikä sitä voida pienentää normalisoimalla se maksimaaliseen sisäänhengityspaineeseen.  Mikä on sopiva otsikko abstraktille? vaihtoehto1: Maksimivirtaussuhteet keskivartalokapasiteetin aikana nuorilla terveillä aikuisilla. vaihtoehto2: Folaatin puutteesta johtuva subakuutti yhdistetty aivosydämen rappeutuminen: vaste metyylifolaattihoitoon.</w:t>
      </w:r>
    </w:p>
    <w:p>
      <w:r>
        <w:rPr>
          <w:b/>
        </w:rPr>
        <w:t xml:space="preserve">Tulos</w:t>
      </w:r>
    </w:p>
    <w:p>
      <w:r>
        <w:t xml:space="preserve">Maksimivirtaussuhteet elintoimintojen puolivälissä nuorilla terveillä aikuisilla.</w:t>
      </w:r>
    </w:p>
    <w:p>
      <w:r>
        <w:rPr>
          <w:b/>
        </w:rPr>
        <w:t xml:space="preserve">Esimerkki 9.276</w:t>
      </w:r>
    </w:p>
    <w:p>
      <w:r>
        <w:t xml:space="preserve">Tiivistelmä: Johtumisjärjestelmää ja koko sydäntä tutkittiin histologisesti neljällä potilaalla, joilla oli synnynnäinen sydänsairaus ja jotka oli leikattu useita vuosia ennen heidän äkillistä kuolemaansa. Kaikki olivat oireettomia, sinusrytmissä ja elivät normaalisti. Äkillinen kuolema saattoi liittyä johtumisjärjestelmän muutoksiin, jotka olivat olleet olemassa jo aiemmin tai jotka olivat tulleet aikaisemman leikkauksen yhteydessä, tai liittyä tulehdusilmiöihin, jotka olivat aikaisemman leikkauksen seuraus.  Mikä on sopiva otsikko tiivistelmälle? vaihtoehto1: Conduction system in cases of sudden death in congenital heart disease many years after surgical correction. vaihtoehto2: Kouristuksellinen torticollis lievittyy poistamalla kohdunkaulan vierasesine [kirje].</w:t>
      </w:r>
    </w:p>
    <w:p>
      <w:r>
        <w:rPr>
          <w:b/>
        </w:rPr>
        <w:t xml:space="preserve">Tulos</w:t>
      </w:r>
    </w:p>
    <w:p>
      <w:r>
        <w:t xml:space="preserve">Johtumisjärjestelmä synnynnäisen sydänsairauden äkkikuolematapauksissa useita vuosia kirurgisen korjauksen jälkeen.</w:t>
      </w:r>
    </w:p>
    <w:p>
      <w:r>
        <w:rPr>
          <w:b/>
        </w:rPr>
        <w:t xml:space="preserve">Esimerkki 9.277</w:t>
      </w:r>
    </w:p>
    <w:p>
      <w:r>
        <w:t xml:space="preserve">Tiivistelmä: Seerumin angiotensiinikonvertaasientsyymin (ACE) mittaaminen on erittäin hyödyllinen apuväline sarkoidoosipotilaiden diagnosoinnissa ja pitkittäisarvioinnissa. Olemme havainneet ihmisen seerumin ACE:n estäjää, joka vaikuttaa aktiivisuusmittauksilla saatuun ACE-tasoon. Inhibiittorin vaikutus voidaan poistaa jo seeruminäytteen kahdeksankertaisella laimentamisella fysiologisella suolaliuoksella. Suosittelemme, että seerumin ACE-mittaukset tehdään seerumin 1:8-laimennoksilla ACE:n estäjän vaikutuksen eliminoimiseksi. Inhibiittorin MW on yli 50 000 daltonia, ja laimentamalla tapahtuvan inhibition palautuvuus näyttää olevan ioniriippuvainen. Inhibiittoria sisältävän seeruminäytteen dialyysi suolaliuosta vastaan aiheuttaa eston muuttumisen palautumattomaksi, jolloin voidaan erottaa toisistaan määrityksen alineaarisuus ja inhibiittorin vaikutus, kun seerumin ACE-aktiivisuus on yli 50 yksikköä/ml. Seerumin ACE-inhibiittorin lähde on vielä selvittämättä.  Mikä on sopiva otsikko tiivistelmälle? vaihtoehto1: Angiotensiinikonvertaasin (ACE) estäjä ihmisen seerumissa. Seerumin ACE-määrityksen lisääntynyt herkkyys aktiivisen sarkoidoosin toteamisessa. vaihtoehto2: Keuhkoputken karsinooma, jossa esiintyy hemikorea [kirje].</w:t>
      </w:r>
    </w:p>
    <w:p>
      <w:r>
        <w:rPr>
          <w:b/>
        </w:rPr>
        <w:t xml:space="preserve">Tulos</w:t>
      </w:r>
    </w:p>
    <w:p>
      <w:r>
        <w:t xml:space="preserve">Angiotensiinikonvertaasin (ACE) estäjä ihmisen seerumissa. Seerumin ACE-määrityksen lisääntynyt herkkyys aktiivisen sarkoidoosin toteamisessa.</w:t>
      </w:r>
    </w:p>
    <w:p>
      <w:r>
        <w:rPr>
          <w:b/>
        </w:rPr>
        <w:t xml:space="preserve">Esimerkki 9.278</w:t>
      </w:r>
    </w:p>
    <w:p>
      <w:r>
        <w:t xml:space="preserve">Tiivistelmä: Vasemman sepelvaltimon kaksoissysteemit, joista toinen on peräisin normaalisti ja toinen poikkeavasti oikeasta Valsalvan sinuksesta, kuvataan 53-vuotiaalla potilaalla, jolla oli epätyypillinen rintakipu ja liikunnan aiheuttama ST-laskeuma anteroseptisella alueella (V2-4). Tämän toistaiseksi kuvaamattoman poikkeavuuden kliinisiä seurauksia käsitellään.  Mikä on abstraktin otsikko? vaihtoehto1: Vasemman sepelvaltimon kaksoissysteemi. vaihtoehto2: Kaasusekoitin anestesian massaspektrometrin tietokonekalibrointia varten.</w:t>
      </w:r>
    </w:p>
    <w:p>
      <w:r>
        <w:rPr>
          <w:b/>
        </w:rPr>
        <w:t xml:space="preserve">Tulos</w:t>
      </w:r>
    </w:p>
    <w:p>
      <w:r>
        <w:t xml:space="preserve">Vasemman sepelvaltimon kaksoissysteemi.</w:t>
      </w:r>
    </w:p>
    <w:p>
      <w:r>
        <w:rPr>
          <w:b/>
        </w:rPr>
        <w:t xml:space="preserve">Esimerkki 9.279</w:t>
      </w:r>
    </w:p>
    <w:p>
      <w:r>
        <w:t xml:space="preserve">Tiivistelmä: Alaraajojen tai lantion toistuvat keuhkoemboliat edellyttävät usein antikoagulaatiosta huolimatta alemman laskimoverisuonten (IVC) keskeyttämistä. Raportoimme kahdesta potilaasta, joilla IVC:n katkaisu ei parantanut oireita. Molemmilla potilailla todettiin aiemmin tunnistamaton IVC:n duplikaatio. Korostamme, että on tärkeää sulkea pois vatsalaskimoiden poikkeavuudet ennen IVC:n katkaisemista kirurgisin tai perkutaanisin menetelmin.  Mikä on sopiva otsikko abstraktille? vaihtoehto1: Vena cava inferiorin duplikaatio tromboembolisessa sairaudessa. vaihtoehto2: Pulssioksimetria sydämen katetroinnin aikana lapsilla, joilla on synnynnäinen sydänsairaus.</w:t>
      </w:r>
    </w:p>
    <w:p>
      <w:r>
        <w:rPr>
          <w:b/>
        </w:rPr>
        <w:t xml:space="preserve">Tulos</w:t>
      </w:r>
    </w:p>
    <w:p>
      <w:r>
        <w:t xml:space="preserve">Laskimolaskimon kaksoiskappale tromboembolisessa sairaudessa.</w:t>
      </w:r>
    </w:p>
    <w:p>
      <w:r>
        <w:rPr>
          <w:b/>
        </w:rPr>
        <w:t xml:space="preserve">Esimerkki 9.280</w:t>
      </w:r>
    </w:p>
    <w:p>
      <w:r>
        <w:t xml:space="preserve">Tiivistelmä: 57-vuotiasta naista, jolla oli kohdun leiomyosarkoomasta johtuvia keuhkometastaaseja, hoidettiin menestyksekkäästi tetrasykliinin intrapleuraalisella instillaatiolla.  Mikä on sopiva otsikko abstraktille? vaihtoehto1: Pleurodesis in metastatic pneumothorax. vaihtoehto2: Anestesia-aineiden vaikutus transkutaanisen happijännitysanturin ajelehtimiseen.</w:t>
      </w:r>
    </w:p>
    <w:p>
      <w:r>
        <w:rPr>
          <w:b/>
        </w:rPr>
        <w:t xml:space="preserve">Tulos</w:t>
      </w:r>
    </w:p>
    <w:p>
      <w:r>
        <w:t xml:space="preserve">Pleurodesis metastaattisen pneumothoraxin yhteydessä.</w:t>
      </w:r>
    </w:p>
    <w:p>
      <w:r>
        <w:rPr>
          <w:b/>
        </w:rPr>
        <w:t xml:space="preserve">Esimerkki 9.281</w:t>
      </w:r>
    </w:p>
    <w:p>
      <w:r>
        <w:t xml:space="preserve">Tiivistelmä: On hyvin tiedossa, että teofylliinin farmakokinetiikka vaihtelee suuresti koehenkilöiden välillä. Tutkimushenkilön sisäisiä muutoksia puhdistumassa on yleisesti raportoitu potilailla, joilla on akuutteja pahenemisvaiheita, kuten keuhkoahtaumatauti tai sydämen vajaatoiminta. Viime aikoina on raportoitu teofylliinipuhdistuman ilmeisen satunnaisia muutoksia saman potilaan sisällä. Tässä raportissa kuvataan tapaus, jossa teofylliinin puhdistuman epäiltiin muuttuneen sairaalloisen lihavalla potilaalla (250 kg) kahden kuukauden aikana. Teofylliinin pitoisuuksien pitämiseksi välillä 8,2-27,3 mikrogrammaa/ml tarvittiin toistuvia annostuksen muutoksia. Mahdollisia selityksiä näille muutoksille olivat muun muassa hypoksia ja lääkkeellinen nälänhätä. Päivittäiset teofylliiniannokset vaihtelivat 600 ja 1600 mg/d välillä. Johtopäätöksenä voidaan todeta, että joillakin henkilöillä koehenkilön sisäiset muutokset teofylliinin puhdistumassa voivat olla huomattavia, mikä edellyttää teofylliinipitoisuuden tiheää seurantaa.  Mikä on sopiva otsikko abstraktille? vaihtoehto1: Teofylliinin puhdistuman subjektinsisäinen vaihtelu sairaalloisen lihavalla potilaalla. vaihtoehto2: Anestesiatietojärjestelmä kirurgisen anestesian seurantaa ja kirjaamista varten.</w:t>
      </w:r>
    </w:p>
    <w:p>
      <w:r>
        <w:rPr>
          <w:b/>
        </w:rPr>
        <w:t xml:space="preserve">Tulos</w:t>
      </w:r>
    </w:p>
    <w:p>
      <w:r>
        <w:t xml:space="preserve">Teofylliinin puhdistuman vaihtelu tutkimushenkilön sisällä sairaalloisen lihavalla potilaalla.</w:t>
      </w:r>
    </w:p>
    <w:p>
      <w:r>
        <w:rPr>
          <w:b/>
        </w:rPr>
        <w:t xml:space="preserve">Esimerkki 9.282</w:t>
      </w:r>
    </w:p>
    <w:p>
      <w:r>
        <w:t xml:space="preserve">Tiivistelmä: Tapausselostus akuutista kylkikivusta, johon liittyi palautuva munuaisten vajaatoiminta nuorella aikuisella kolmen suprofeeniannoksen ottamisen jälkeen. Veren ureatyppi- ja seerumin kreatiniiniarvot palasivat normaaliksi, kun ne olivat sairaalahoitoon tullessa olleet huomattavasti koholla.  Mikä on sopiva otsikko tiivistelmälle? vaihtoehto1: Suprofeenin aiheuttama akuutti munuaisten vajaatoiminta. vaihtoehto2: Ihon irtoaminen oskillometrian aikana.</w:t>
      </w:r>
    </w:p>
    <w:p>
      <w:r>
        <w:rPr>
          <w:b/>
        </w:rPr>
        <w:t xml:space="preserve">Tulos</w:t>
      </w:r>
    </w:p>
    <w:p>
      <w:r>
        <w:t xml:space="preserve">Suprofeenin aiheuttama akuutti munuaisten vajaatoiminta.</w:t>
      </w:r>
    </w:p>
    <w:p>
      <w:r>
        <w:rPr>
          <w:b/>
        </w:rPr>
        <w:t xml:space="preserve">Esimerkki 9.283</w:t>
      </w:r>
    </w:p>
    <w:p>
      <w:r>
        <w:t xml:space="preserve">Tiivistelmä: Kefamandolin 2 g iv:n jakautumista ja eliminaatiota tutkittiin 11:llä sairaalloisen lihavalla potilaalla mahalaukun ohitusleikkauksen aikana ja uudelleen ensimmäisenä postoperatiivisena päivänä. Seerumista, ihonalaisesta rasvakudoksesta, haavavuodosta ja virtsasta analysoitiin kefamandolia korkean suorituskyvyn nestekromatografialla, ja intraoperatiivisen ajan farmakokineettisiä parametreja verrattiin postoperatiivisesti saatuihin parametreihin. Kokonaiskehon puhdistuma oli merkittävästi suurempi (p alle 0,001) postoperatiivisesti (297 ml/min) kuin intraoperatiivisesti (254 ml/min). Tilavuuden muutokset olivat ennalta arvaamattomia, mutta eliminaationopeusvakio oli taipuvainen kasvamaan postoperatiivisesti. Munuaispuhdistuma ja virtsan palautumisprosentti kasvoivat merkitsevästi (p alle 0,01) postoperatiivisesti. Potilaiden keskimääräinen (+/- SD) keskuslaskimon tilavuus oli 10,3 (+/- 2,3) litraa, tilavuus vakaassa tilassa 18,3 (+/- 3,9) litraa ja eliminaationopeusvakio 1,67 (+/- 0,63) h-1. Kefamandolin kudospitoisuudet olivat suurimmat ensimmäisen tunnin aikana lääkkeen antamisen jälkeen ja alle 1 mikrogrammaa/g 3,5 tunnin kuluttua. Keskimääräiset haavaerityspitoisuudet vaihtelivat välillä 10-12 mikrogrammaa/ml annosteluvälin aikana ja laskivat 7 mikrogrammaan/ml 12 tuntia viimeisen annoksen jälkeen. Kefamandolia on annettava leikkauksen aikana, jotta ihonalaisen rasvakudoksen pitoisuudet pysyisivät yli 1 mikrogramman/g pitoisuuksina yli kolme tuntia kestävien toimenpiteiden aikana sairaalloisen lihavilla potilailla. Leikkauksen jälkeinen kefamandoliannos 2 g iv q6h takaa pysyvät ja terapeuttiset pitoisuudet sairaalloisen lihavien potilaiden haavavuodossa.  Mikä on sopiva otsikko tiivistelmälle? vaihtoehto1: Kefamandolin jakautuminen seerumissa, rasvakudoksessa ja haavan kuivatuksessa sairaalloisen lihavilla potilailla. vaihtoehto2: Valvommeko riittävästi? Emme seuraa tarpeeksi.</w:t>
      </w:r>
    </w:p>
    <w:p>
      <w:r>
        <w:rPr>
          <w:b/>
        </w:rPr>
        <w:t xml:space="preserve">Tulos</w:t>
      </w:r>
    </w:p>
    <w:p>
      <w:r>
        <w:t xml:space="preserve">Kefamandolin jakautuminen seerumissa, rasvakudoksessa ja haavavuodossa sairaalloisen lihavilla potilailla.</w:t>
      </w:r>
    </w:p>
    <w:p>
      <w:r>
        <w:rPr>
          <w:b/>
        </w:rPr>
        <w:t xml:space="preserve">Esimerkki 9.284</w:t>
      </w:r>
    </w:p>
    <w:p>
      <w:r>
        <w:t xml:space="preserve">Tiivistelmä: Molindonin vaikutusta painoon arvioitiin retrospektiivisessä katsauksessa. Kuukausipainoja ja neuroleptien annoksia kolmen ensimmäisen psykiatrisen sairaalahoidon kuukauden aikana verrattiin molindonia, molindonin ja muiden neuroleptien yhdistelmää tai muita neurolepteja saavien potilaiden vertailuryhmien välillä. Painonnousussa ei havaittu merkittäviä eroja näiden kolmen ryhmän välillä. Tuloksemme kyseenalaistavat yleisen käsityksen, jonka mukaan molindoniin voi liittyä painonnousun vähäisyyttä muihin antipsykootteihin verrattuna.  Mikä on sopiva otsikko abstraktille? vaihtoehto1: Molindonin vaikutus painonmuutokseen sairaalahoidossa olevilla skitsofreniapotilailla. vaihtoehto2: Edistyminen tulehduksellisen rintasyövän hoidossa: syytä varovaiseen optimismiin [pääkirjoitus].</w:t>
      </w:r>
    </w:p>
    <w:p>
      <w:r>
        <w:rPr>
          <w:b/>
        </w:rPr>
        <w:t xml:space="preserve">Tulos</w:t>
      </w:r>
    </w:p>
    <w:p>
      <w:r>
        <w:t xml:space="preserve">Molindonin vaikutus painon muutokseen sairaalahoidossa olevilla skitsofreniapotilailla.</w:t>
      </w:r>
    </w:p>
    <w:p>
      <w:r>
        <w:rPr>
          <w:b/>
        </w:rPr>
        <w:t xml:space="preserve">Esimerkki 9.285</w:t>
      </w:r>
    </w:p>
    <w:p>
      <w:r>
        <w:t xml:space="preserve">Tiivistelmä: Ihotautilääkäreille ja farmaseuteille tehtiin kansallinen kyselytutkimus, jonka tarkoituksena oli kuvailla yhteisön farmaseutin osallistumista ihosairauksien hoitoon ja saada ehdotuksia ammatillisten suhteiden parantamiseksi. Tulokset osoittavat, että ihotautilääkäreiden tärkein valitus on apteekkien kyvyttömyys tai haluttomuus laatia reseptejä. Tutkimus osoittaa selvästi, että näiden kahden ammattikunnan välistä viestintää on lisättävä muun muassa varastonvalvonnassa, reseptien täyttömenettelyissä ja korvausohjeissa. Apteekkarit myönsivät yleisesti, että heidän koulutuksellinen valmiutensa tunnistaa yleiset ihosairaudet oli puutteellinen, mikä rajoittaa heidän kykyään arvioida potilaiden vaivojen vakavuutta.  Mikä on sopiva otsikko tiivistelmälle? Vaihtoehto1: Selvitys ihotautilääkärin ja farmaseutin ammatillisista suhteista. vaihtoehto2: Bench-to-bedside-tutkimus ja ihmisen kasvaimen kantasolumittaus - uskottavuuskuilun kurominen umpeen [pääkirjoitus].</w:t>
      </w:r>
    </w:p>
    <w:p>
      <w:r>
        <w:rPr>
          <w:b/>
        </w:rPr>
        <w:t xml:space="preserve">Tulos</w:t>
      </w:r>
    </w:p>
    <w:p>
      <w:r>
        <w:t xml:space="preserve">Selvitys ihotautilääkärin ja farmaseutin välisistä ammatillisista suhteista.</w:t>
      </w:r>
    </w:p>
    <w:p>
      <w:r>
        <w:rPr>
          <w:b/>
        </w:rPr>
        <w:t xml:space="preserve">Esimerkki 9.286</w:t>
      </w:r>
    </w:p>
    <w:p>
      <w:r>
        <w:t xml:space="preserve">Tiivistelmä: Uuhia hoidettiin systeemisesti periovulatorisen jakson aikana antihistamiineilla difenhydramiinilla (H1-reseptoriantagonisti) ja (tai) simetidiinillä (H2-reseptoriantagonisti). Mikään hoidoista ei estänyt ovulaatiota. Lääkeyhdistelmä kuitenkin esti keltarauhasen (CL) myöhempää toimintaa seerumin progesteronimittausten perusteella arvioituna. Antihistamiinien antaminen ei muuttanut aivolisäkkeen LH:n eritystä. Pienten difenhydramiini- ja simetidiinimäärien ruiskuttaminen ovulaatiota edeltävän follikkelin antrumiin aiheutti myös poikkeavaa keltarauhasen toimintaa, mutta ei ovulaation estymistä. Histamiinin intrafollikulaarinen injektio kumosi antihistamiinien estävän vaikutuksen CL:ään. Antihistamiinit tukahduttivat preovulatorisen kateenkorvan turvotusta ja LH:ta sisältävän plasmatransudaatin antraalista sisäänvirtausta. Näin ollen antihistamiinien vaikutukset näyttäisivät ilmenevän follikkelitasolla. Antihistamiinien perifeerinen antaminen perifeerisesti ei heikentänyt kypsyneen CL:n toimintaa. Histamiinin vaikutukset ovulaatiota edeltävässä lampaan follikkelissa eivät näytä olevan ovulaation edellytys, mutta ilmeisesti niillä on vaikutusta luteaaliseen toimintaan. Ehdotamme, että histamiinin aiheuttama hypereminen reaktio preovulatorisessa follikkelissa tehostaa LH:n verisuonisuodatusta. Tämän seurauksena LH:n maksimaalinen läpäisy follikkelin avaskulaarisen granulosaalikerroksen läpi johtaa normaaliin luteinisaatiovasteeseen.  Mikä on abstraktin otsikko? vaihtoehto1: Munasarjojen toiminta antihistamiinilla hoidetuilla uuhilla. vaihtoehto2: Hoitoon liittyvä leukemia ja myelodysplastinen oireyhtymä: kliiniset, sytogeneettiset ja prognostiset piirteet.</w:t>
      </w:r>
    </w:p>
    <w:p>
      <w:r>
        <w:rPr>
          <w:b/>
        </w:rPr>
        <w:t xml:space="preserve">Tulos</w:t>
      </w:r>
    </w:p>
    <w:p>
      <w:r>
        <w:t xml:space="preserve">Munasarjojen toiminta antihistamiineilla hoidetuilla uuhilla.</w:t>
      </w:r>
    </w:p>
    <w:p>
      <w:r>
        <w:rPr>
          <w:b/>
        </w:rPr>
        <w:t xml:space="preserve">Esimerkki 9.287</w:t>
      </w:r>
    </w:p>
    <w:p>
      <w:r>
        <w:t xml:space="preserve">Tiivistelmä: Määrittääksemme dekidualisaation vaikutuksen kohdun immunoglobuliineihin (Igs), mittasimme IgG-, IgA- ja sekretorisen komponentin (SC) tasot keinotekoisten dekiduaalisolureaktioiden (DCR) indusoimisen jälkeen hormonaalisesti pohjustetuissa ovariektomoituneissa rotissa. Kun progesteronilla käsitellyille (2,5 mg/vrk, 3 päivää) rotille annettiin intraluminaalinen öljyn instillaatio tai neulan raapaisu stimulaatio yhteen kohdun sarveen, stimuloidun sarven märkäpaino ja sytoplasminen proteiini lisääntyivät suhteessa kontralateraaliseen sarveen. Näissä olosuhteissa IgG-pitoisuudet kasvoivat 10-kertaisiksi stimuloidun sarven luumenissa. Tämä vaste oli selektiivinen IgG:lle, koska DCR:n induktio ei vaikuttanut IgA:n tai SC:n kertymiseen stimuloituun sarveen. Progesteronin aiheuttamaa IgG:n kertymistä DCR:n jälkeen lisäsi edelleen estradioli. Pieni määrä estradiolia (0,2 mikrogrammaa) neljän päivän progesteroniesikäsittelyn kolmantena päivänä lisäsi edelleen sekä stimuloidun sarven märkäpainoa että IgG:n pitoisuutta luumenissa. IgG:n määrä stimuloidun sarven luumenissa oli 5-kertainen verrattuna pelkän progesteronin jälkeen stimuloidun sarven määrään. IgA:n ja SC:n pitoisuudet pysyivät kuitenkin muuttumattomina tällä hoidolla. Nämä tulokset osoittavat, että IgG:n siirtyminen kohdun luumeniin tapahtuu osana DCR:ää ja että sekä asianmukainen hormonitasapaino että fyysinen stimulaatio ovat välttämättömiä IgG:n maksimaalisen kertymisen kannalta. Lisäksi ne viittaavat siihen, että IgG:llä voi olla keskeinen rooli raskauden alkuvaiheessa, joka johtaa blastokystien onnistuneeseen istutukseen.  Mikä on abstraktin osuva otsikko? vaihtoehto1: Immunoglobuliinien ja erittävien komponenttien säätely rotan kohdussa dekidualisaation aikaan. vaihtoehto2: Primaarinen kemoterapia tulehduksellisen rintasyövän hoidossa: tutkimus 230 tapauksesta Institut Gustave-Roussyn laitokselta.</w:t>
      </w:r>
    </w:p>
    <w:p>
      <w:r>
        <w:rPr>
          <w:b/>
        </w:rPr>
        <w:t xml:space="preserve">Tulos</w:t>
      </w:r>
    </w:p>
    <w:p>
      <w:r>
        <w:t xml:space="preserve">Immunoglobuliinien ja erittävien komponenttien säätely rotan kohdussa dekidualisaation aikaan.</w:t>
      </w:r>
    </w:p>
    <w:p>
      <w:r>
        <w:rPr>
          <w:b/>
        </w:rPr>
        <w:t xml:space="preserve">Esimerkki 9.288</w:t>
      </w:r>
    </w:p>
    <w:p>
      <w:r>
        <w:t xml:space="preserve">Tiivistelmä: Tämän tutkimuksen tarkoituksena oli selvittää, muokkaako PRL:n saatavuus ihmisen hien kloridipitoisuutta. Immuunikompetenttien, alastomien, synnynnäisesti atyymisten hiirten selkään siirretty ihmisen ihon koko paksuus paranee noin 6-10 viikossa ja säilyy elossa hiirten koko eliniän. Hiirillä ei ole selässä hikirauhasia, joten tämä järjestelmä on hyödyllinen malli ihmisen hikirauhasten fysiologian ja patologian tutkimiseen. Siirrännäinen voidaan saada hikoilemaan ja kerätä hiki analyyttisiä tutkimuksia varten. Oletettavasti normaali iho, joka saatiin 7:ltä korjausleikkauksessa olleelta henkilöltä, siirrettiin onnistuneesti 11 hiireen. Hikoilu indusoitiin 49 kertaa pilokarpiini-iontoforeesilla ja kerättiin 45 minuutin ajan. Kloridipitoisuus oli 12,9 +/- 6,7 meq/litra, mikä on tyypillinen arvo normaalille ihmisen hielle. Yhdeksälle hiirelle, joilla oli siirteitä, injektoitiin kanin anti-human PRL:ää (hPRL). Vuorokautta myöhemmin saadun hien kloridipitoisuus oli huomattavasti koholla. Pitoisuus nousi yleensä toisen ja joskus kolmannen anti-PRL-injektion jälkeen. Suurin saatu hikikloridipitoisuus oli keskimäärin 61,9 +/- 8,25 meq/litra. Niiden kanien seerumi, jotka eivät olleet altistuneet hPRL:lle, valmistettiin ja laimennettiin samalla tavalla kuin anti-hPRL. Valmistetta useita päiviä saaneiden 3 hiiren hien kloridipitoisuus pysyi muuttumattomana alhaisella normaalitasolla. Päättelemme, että PRL:n ehtyminen lisää ihmisen hien kloridipitoisuutta.  Mikä on sopiva otsikko tiivistelmälle? vaihtoehto1: Ihmisen hien kloridipitoisuuden modulointi prolaktiinin vaikutuksesta. vaihtoehto2: Uusi päätepiste adjuvanttihoidon arvioimiseksi postmenopausaalisilla naisilla, joilla on leikkauskelpoinen rintasyöpä.</w:t>
      </w:r>
    </w:p>
    <w:p>
      <w:r>
        <w:rPr>
          <w:b/>
        </w:rPr>
        <w:t xml:space="preserve">Tulos</w:t>
      </w:r>
    </w:p>
    <w:p>
      <w:r>
        <w:t xml:space="preserve">Ihmisen hien kloridipitoisuuden modulointi prolaktiinilla.</w:t>
      </w:r>
    </w:p>
    <w:p>
      <w:r>
        <w:rPr>
          <w:b/>
        </w:rPr>
        <w:t xml:space="preserve">Esimerkki 9.289</w:t>
      </w:r>
    </w:p>
    <w:p>
      <w:r>
        <w:t xml:space="preserve">Tiivistelmä: Olemme osoittaneet rotan GH-geenin kromosomille 10 ja rotan PRL-geenin kromosomille 17. Hiiren BWTG3 x rotan hepatosyyttien somaattisten soluhybridien DNA:ta, joista jokaisessa on säilynyt ainutlaatuinen rotan kromosomikomplementti, analysoitiin rotan GH- ja PRL-genomifragmenttien esiintymisen varalta Southern blotting -menetelmällä. Molekyyliantureina käytettiin radiomerkittyjä komplementaarisia DNA:ta (cDNA), jotka koodaavat rotan GH:ta ja rotan PRL:ää. Näiden määritysten perusteella voimme päätellä, että evolutiivisesti sukua olevat GH- ja PRL-geenit ovat rotilla kuten ihmiselläkin hajaantuneet eri kromosomeihin.  Mikä on sopiva otsikko tiivistelmälle? Vaihtoehto1: Kasvuhormonia ja prolaktiinia koodaavat sukulaisgeenit ovat rotilla hajaantuneet kromosomeihin 10 ja 17. Vaihtoehto2: Satunnaistettu tutkimus, jossa verrataan suurta ja tavanomaista sisplatiiniannosta yhdessä etoposidin kanssa pitkälle edenneen ei-pienisoluisen keuhkosyövän hoidossa.</w:t>
      </w:r>
    </w:p>
    <w:p>
      <w:r>
        <w:rPr>
          <w:b/>
        </w:rPr>
        <w:t xml:space="preserve">Tulos</w:t>
      </w:r>
    </w:p>
    <w:p>
      <w:r>
        <w:t xml:space="preserve">Kasvuhormonia ja prolaktiinia koodaavat sukulaisgeenit ovat rotilla sijoittuneet kromosomeihin 10 ja 17. Ne ovat myös rotan kromosomeja.</w:t>
      </w:r>
    </w:p>
    <w:p>
      <w:r>
        <w:rPr>
          <w:b/>
        </w:rPr>
        <w:t xml:space="preserve">Esimerkki 9.290</w:t>
      </w:r>
    </w:p>
    <w:p>
      <w:r>
        <w:t xml:space="preserve">Tiivistelmä: Tutkimme estrogeenireseptorien (ER) muutoksia endometriumin strooma- ja epiteelisoluissa cynomolgusmakakissa keinotekoisesti aiheutettujen kuukautisten ja korjauksen aikana. Käytimme Silastic-implantteja, jotka oli täytetty joko estradiolia (E2) tai progesteronia (P), ja hoidimme steriloituja eläimiä 14 päivän ajan E2:lla ja sen jälkeen 14 päivän ajan E2:lla ja P:llä. Tämän jälkeen poistimme P-implantit (mutta emme E2:ta) ja poistimme kohdun 0, 0,5, 1, 2, 3, 4, 5, 7 ja 14 päivää myöhemmin. Kohdun kudoksista määritettiin biokemiallisesti ER-pitoisuus, ne kiinnitettiin histologiaa varten ja jäädytettiin ER:n immunosytokemiaa varten monoklonaalisilla antiestrofiineilla. Päivänä 0 kohdun limakalvon ER-pitoisuudet olivat alhaiset [1330 +/- 201 (n = 9) fmol/mg DNA]. Kokonaisreseptorin lisääntyminen oli ilmeistä 3-4 päivän P-nostoon mennessä 2762 +/- 190 (n = 6) fmol/mg DNA; P alle 0,001]. Kokonaisreseptoripitoisuudet kasvoivat lineaarisesti ajan myötä 0,5-7 päivän kuluttua P:n vetämisestä (r = 0,88). Päivänä 0 endometriumin vyöhykkeiden I, II ja III rauhasen epiteelin ja strooman ER-ytimen värjäys oli negatiivinen. Alkaen 12-24 tunnista ja jatkuen 4 päivän P:n poiston ajan, ydinvärjäytyminen oli havaittavissa ja sen intensiteetti lisääntyi vain endometriumin stroomassa olevissa fibroblasteissa ja myometriumin sileissä lihassoluissa. Kohdun limakalvon rauhasepiteeliin kehittyi ydinvärjäytymistä vasta 5-7 päivän kuluttua P:n poistosta, mikä tapahtui samanaikaisesti ylempien vyöhykkeiden epiteelin mitoosi-indeksin 10-kertaistumisen kanssa. Näin ollen endometriumin ER-tasojen nousu, joka tapahtui indusoidun luteaalis-follikulaarisen siirtymän ensimmäisten 5 päivän aikana, tapahtui lähes yksinomaan stroomaalisissa fibroblasteissa.  Mikä on sopiva otsikko abstraktille? vaihtoehto1: Estrogeenireseptorien immunosytokemiallinen lokalisaatio makakin endometriumissa luteaalis-follikulaarisen siirtymän aikana. vaihtoehto2: Suuri annos sisplatiinia hypertonisessa suolaliuoksessa: muunnetun annostussuunnitelman vähentynyt toksisuus ja korrelaatio plasman farmakokinetiikan kanssa. Pohjois-Kalifornian onkologisen ryhmän pilottitutkimus ei-pienisoluisessa keuhkosyövässä.</w:t>
      </w:r>
    </w:p>
    <w:p>
      <w:r>
        <w:rPr>
          <w:b/>
        </w:rPr>
        <w:t xml:space="preserve">Tulos</w:t>
      </w:r>
    </w:p>
    <w:p>
      <w:r>
        <w:t xml:space="preserve">Estrogeenireseptorien immunosytokemiallinen lokalisointi makakoiden kohdun limakalvolla luteaali-follikulaarisen siirtymän aikana.</w:t>
      </w:r>
    </w:p>
    <w:p>
      <w:r>
        <w:rPr>
          <w:b/>
        </w:rPr>
        <w:t xml:space="preserve">Esimerkki 9.291</w:t>
      </w:r>
    </w:p>
    <w:p>
      <w:r>
        <w:t xml:space="preserve">Tiivistelmä: D-vitamiinista riippuvaisen kalsiumia sitovan proteiinin (9 K CaBP) synteesin in vivo stimulaatiota 1,25-dihydroksikolekalsiferolin [1,25(OH)2D3] avulla rotan pohjukaissuolessa on analysoitu rotan 9 K CaBP:lle spesifisellä [32P]komplementaarisella DNA-koettimella ja RNA:n transkription estäjillä (aktinomysiini D, alfa-amanitiini) tai proteiinisynteesin estäjillä (sykloheksimidi). 9 K CaBP:n lähetti- RNA:n (mRNA) suhteelliset määrät määritettiin piste-blot-hybridisaatiolla ja 9 K CaBP:n suhteelliset määrät RIA:lla. Molemmat inhibiittorit annettiin annoksina, jotka estivät merkittävästi 80-95 %:lla [35S]metioniinin tai [3H]uridiinin sisällyttämistä proteiiniin ja RNA:han. D-vitamiinipuutteisilla rotilla yksittäinen 1,25(OH)2D3-injektio (650 pmol/100 g painokiloa) johti 9 K CaBP:n mRNA:n nopeaan tuotantoon, joka oli merkittävästi havaittavissa jo 3 tunnin kuluttua, ja sitä seurasi 9 K CaBP:n pitoisuuksien kasvu. Aktinomysiini D:n (25 mikrogrammaa/100 g painokiloa) injektio 1 h ennen 1,25(OH)2D3-hoitoa ja sen toistaminen 4 h välein ei estänyt hormonin aiheuttamaa duodenaalisen CaBP-mRNA:n nousua, vaikka aktinomysiiniannos kaksinkertaistettiin ja annettiin 2 h ennen hormonihoitoa. alfa-manitiini (2 mikrogrammaa/100 g painokiloa) ei myöskään estänyt hormonaalista stimulaatiota. Proteiinisynteesin estäjä sykloheksimidi (25 mikrogrammaa/100 g painokiloa) ei aiheuttanut muutoksia 1,25(OH)2D3:n indusoimassa CaBP-mRNA:ssa, mutta esti CaBP:n lisääntymisen hormoni-injektion jälkeen. Transkription estäjät eivät siis estäneet in vivo hormonin aiheuttamaa 9 K CaBP:n mRNA:n nousua, mikä viittaa siihen, että 1,25(OH)2D3 lisää 9 K CaBP:n synteesiä lisäämällä 9 K CaBP:n geenin ilmentymistä yhdessä tai useammassa transkription jälkeisessä vaiheessa. Tarkempia tietoja saadaan mittaamalla 9 K CaBP-geenin transkriptionopeus rotan pohjukaissuolen eristetyistä ytimistä.  Mikä on sopiva otsikko tiivistelmälle? vaihtoehto1: In vivo effects of transcriptional and translational inhibitors on duodenal vitamin D-dependent calcium-binding protein messenger ribonucleic acid stimulation by 1,25-dihydroxycholecalciferol. vaihtoehto2: EORTC Gastrointestinal Group -ryhmän arvio peräkkäisen metotreksaatin ja 5-fluorourasiilin yhdistelmästä yhdistettynä adriamysiiniin pitkälle edenneessä mitattavissa olevassa mahasyövässä.</w:t>
      </w:r>
    </w:p>
    <w:p>
      <w:r>
        <w:rPr>
          <w:b/>
        </w:rPr>
        <w:t xml:space="preserve">Tulos</w:t>
      </w:r>
    </w:p>
    <w:p>
      <w:r>
        <w:t xml:space="preserve">Transkription ja translaation estäjien in vivo -vaikutukset pohjukaissuolen D-vitamiinista riippuvaisen kalsiumia sitovan proteiinin lähetti-ribonukleiinihapon stimulaatioon 1,25-dihydroksisykolekalsiferolilla.</w:t>
      </w:r>
    </w:p>
    <w:p>
      <w:r>
        <w:rPr>
          <w:b/>
        </w:rPr>
        <w:t xml:space="preserve">Esimerkki 9.292</w:t>
      </w:r>
    </w:p>
    <w:p>
      <w:r>
        <w:t xml:space="preserve">Tiivistelmä: 17-beeta-estradiolin (17-beeta-E2) vaikutusta aivolisäkkeen etummaisen dopaminergisen reseptorin (D2) pitoisuuteen tutkittiin in vitro suhteessa PRL-eritykseen. Ovariektomoitujen rottien etummaisia aivolisäkkeitä inkuboitiin lyhyitä aikoja keskilämpötilassa 199, steroidin kanssa tai ilman sitä. Osittain puhdistettujen aivolisäkekalvojen dopamiinireseptorit (DA-reseptorit) kvantifioitiin tasapainosidonnaisuudella käyttäen [3H]spiperonia; inkubaatioaineeseen vapautunut PRL analysoitiin RIA:lla. 10(-10) - 10(-6) M 17 beeta E2:n lisääminen aivolisäkkeen etupuolen inkubaatioliuokseen vähensi nopeasti ja palautuvasti DA-reseptorien määrää (P alle 0,01 - 0,001) ja lisäsi samalla PRL:n vapautumista annoksesta riippuvaisella tavalla. Suurin vaikutus sekä reseptorien lukumäärään että PRL:n eritykseen saavutettiin 10(-8) M 17 beeta E2:lla. Tähän vaikutukseen ei liittynyt muutosta reseptorin affiniteetissa (Kd = 0,11 +/- 0,01 nM 17 beeta-E2:n läsnäollessa tai poissaollessa). Tämä estrogeenin aiheuttama DA-sitomiskyvyn väheneminen ei ilmeisesti johtunut siitä, että steroidi olisi miehittänyt spiperonin sitoutumiskohtia, sillä 30 minuutin inkuboinnin jälkeen 10(-8) M [3H]17 beta E2:lla ei ollut havaittavissa radioaktiivisuutta osittain puhdistetuilla kalvoilla. Lisäksi 17 beeta-E2:n läsnäolo samanaikaisesti leimatun D2-ligandin kanssa ei muuttanut spiperonin ja aivolisäkkeen membraanien välisen assosiaatio- tai dissosiaatioliikkeen kinetiikkaa. Tämä aivolisäkkeen etummaisen DA-reseptorin pitoisuuden väheneminen ja PRL:n vapautumisen lisääntyminen olivat merkittäviä jo 7 minuutin inkuboinnin jälkeen 10(-8) M 17 beeta E2:n läsnä ollessa. Lopuksi, näitä 17 beeta-E2:n vaikutuksia ei jäljitelty sen 17 alfa-stereoisomeerillä, progesteronilla eikä testosteronilla. Nämä tulokset viittaavat siihen, että 17 beeta-E2:n PRL:n eritystä stimuloiva vaikutus voi ainakin osittain johtua aivolisäkkeen etummaisten solujen desensitisaatiosta DA:lle. Steroidi voi tuottaa tämän desensitisaation suoraan vähentämällä D2:n määrää. Tämän vaikutuksen lyhyt latenssi todennäköisesti hylkää 17 beeta-E2:n genomisen vaikutuksen mahdollisuuden.  Mikä on abstraktin osuva otsikko? vaihtoehto1: Estradiolin suora vaikutus dopamiinireseptorien määrään ovariektomoitujen rottien aivolisäkkeen etuosassa. vaihtoehto2: Melanooman intransit-metastaasien alueellinen eristetty raajojen perfuusio käyttäen mekloritamiinia (typpisinappia).</w:t>
      </w:r>
    </w:p>
    <w:p>
      <w:r>
        <w:rPr>
          <w:b/>
        </w:rPr>
        <w:t xml:space="preserve">Tulos</w:t>
      </w:r>
    </w:p>
    <w:p>
      <w:r>
        <w:t xml:space="preserve">Estradiolin suora vaikutus dopamiinireseptoreiden määrään munasarjojen poistettujen rottien aivolisäkkeen etuosassa.</w:t>
      </w:r>
    </w:p>
    <w:p>
      <w:r>
        <w:rPr>
          <w:b/>
        </w:rPr>
        <w:t xml:space="preserve">Esimerkki 9.293</w:t>
      </w:r>
    </w:p>
    <w:p>
      <w:r>
        <w:t xml:space="preserve">Tiivistelmä: Leikkauksellisesti valmistettuja kryptorchidisia hiiren kiveksiä, jotka sisälsivät vain A-tyypin spermatogoniaa, viljeltiin (Bu)2cAMP:lla yhdessä A-vitamiinin (retinolin) kanssa. Käsittely (Bu)2cAMP:lla ja retinolilla 12-24 tunnin ajan ja perusaineella vielä 8 päivän ajan stimuloi A-tyypin spermatogonioiden mitoottista aktiivisuutta ja indusoi sukusolujen erilaistumista. Pelkkä (Bu)2cAMP ei kuitenkaan indusoinut A-tyypin spermatogonioiden erilaistumista. Lisäksi kun kryptorchidisia kiveksiä käsiteltiin (Bu)2cAMP:lla yli 3 päivän ajan retinolin läsnäollessa tai puuttuessa, A-tyypin spermatogonioiden erilaistumista ei tapahtunut, vaan sen sijaan tapahtui siemenkuvioiden hajoamista. Kun kryptorchisia kiveksiä kasvatettiin 24 tuntia väliaineessa, joka sisälsi kiinteän retinolipitoisuuden ja vaihtelevia (Bu)2cAMP-pitoisuuksia 0,001-0,4 mM, erilaistuneiden ja mitoottisten sukusolujen ja A-tyypin spermatogonioiden määrä lisääntyi annosriippuvaisesti. Samoin (Bu)2cAMP:n kiinteällä annoksella ja kasvavilla retinolipitoisuuksilla tapahtui annosriippuvainen lisääntyminen erilaistuneiden ja mitoottisten sukusolujen määrässä. A-tyypin spermatogonioiden määrä kuitenkin väheni. Puromysiinin, sykloheksimidin ja aktinomysiini D:n lisääminen väliaineeseen esti kokonaan retinolin ja (Bu)2cAMP:n aiheuttaman sukusolujen erilaistumisen. Nämä tulokset viittaavat siihen, että cAMP ja retinoli laukaisevat biokemiallisia tapahtumia, jotka edistävät erityisten A-tyypin spermatogonioiden lisääntymiseen ja erilaistumiseen osallistuvien makromolekyylien synteesiä.  Mikä on abstraktin osuva otsikko? vaihtoehto1: Dibutyriyyliadenosiinisyklinen monofosfaatti säätelee A-vitamiinin avulla A-tyypin spermatogonioiden erilaistumista aikuisen hiiren kryptorchidisessa kiveksessä in vitro. vaihtoehto2: In vitro -annosvastevaikutusten käyttö valittaessa antineoplastisia lääkkeitä suurten annosten tai alueellisten annosteluohjelmien käyttöön.</w:t>
      </w:r>
    </w:p>
    <w:p>
      <w:r>
        <w:rPr>
          <w:b/>
        </w:rPr>
        <w:t xml:space="preserve">Tulos</w:t>
      </w:r>
    </w:p>
    <w:p>
      <w:r>
        <w:t xml:space="preserve">Dibutyyliadenosiinisyklinen monofosfaatti säätelee A-tyypin spermatogonioiden erilaistumista A-vitamiinin avulla aikuisen hiiren kryptorchidisessa kiveksessä in vitro.</w:t>
      </w:r>
    </w:p>
    <w:p>
      <w:r>
        <w:rPr>
          <w:b/>
        </w:rPr>
        <w:t xml:space="preserve">Esimerkki 9.294</w:t>
      </w:r>
    </w:p>
    <w:p>
      <w:r>
        <w:t xml:space="preserve">Tiivistelmä: Vasoaktiivista suolistopeptidiä (VIP) on ehdotettu PRL:n vapautumisen aiheuttajaksi. Lisäksi immunosytokemialliset tutkimukset osoittivat, että VIP-pitoisuus lisääntyy imettävien rottien hypotalamuksessa. Tutkimme, säädelläänkö tätä lisäystä geenien transkription tasolla. VIP-geenin ilmentymisen tutkimiseen kehitettiin herkkä RNA:n havaitsemismenetelmä, jossa käytetään VIP-geenin spesifisiä eksoneja vastaavia in vitro transkriboituja RNA-koettimia. Tällä menetelmällä rottien hypotalamuksessa havaittiin noin 2000 emäksen pituinen RNA, joka sisälsi VIP:n koodaavia sekvenssejä. Tämä RNA sisältää myös VIP:hen liittyvän peptidin PHM/I (peptidihistidiinimetioniiniamidi tai isoleusiiniamidi) koodaavia sekvenssejä. Identtinen VIP:tä koodaava RNA on aiemmin tunnistettu rotan aivokuoresta. Hypotalamuksen VIP-mRNA:ssa havaittiin 2-kertainen kasvu imetyksen aikana. Lisäksi tämän mRNA:n pitoisuudet lisääntyivät hypotalamuksessa sukupuolisen kypsymisen aikaan. Kaiken kaikkiaan tuloksemme viittaavat VIP-geenin ilmentymisen fysiologiseen säätelyyn, joka liittyy sen mahdolliseen rooliin neuroendokriinisena hormonina.  Mikä on abstraktin osuva otsikko? vaihtoehto1: Hypotalamuksen vasoaktiivisen suolistopeptidin lähetti-ribonukleiinihappo lisääntyy imettävillä rotilla. vaihtoehto2: Vaiheen I ja farmakologinen tutkimus heksametyleenibisasetamidista pitkälle edennyttä syöpää sairastavilla potilailla.</w:t>
      </w:r>
    </w:p>
    <w:p>
      <w:r>
        <w:rPr>
          <w:b/>
        </w:rPr>
        <w:t xml:space="preserve">Tulos</w:t>
      </w:r>
    </w:p>
    <w:p>
      <w:r>
        <w:t xml:space="preserve">Hypotalamuksen vasoaktiivisen suolistopeptidin lähetti-ribonukleiinihappo lisääntyy imettävillä rotilla.</w:t>
      </w:r>
    </w:p>
    <w:p>
      <w:r>
        <w:rPr>
          <w:b/>
        </w:rPr>
        <w:t xml:space="preserve">Esimerkki 9.295</w:t>
      </w:r>
    </w:p>
    <w:p>
      <w:r>
        <w:t xml:space="preserve">Tiivistelmä: Äidin ja sikiön kanin kilpirauhasia verrattiin niiden kyvyssä reagoida ylimääräiseen jodidiin in vitro siten, että jodidin kuljetusaktiivisuus vähenee. Äidin kilpirauhaskudosviipaleiden esi-inkubointi 2 tunnin ajan ylimääräisellä jodidilla (30 mikroM) johti 31 %:n vähenemiseen myöhemmin mitatussa kilpirauhasen ja väliaineen radiojodidipitoisuussuhteessa. Vastaavalla jodidin esikäsittelyllä ei sitä vastoin ollut merkittävää vaikutusta sikiön jodidin kuljetukseen. Muilta osin sikiön jodidikuljetus ei eronnut merkittävästi äidin kuljetusaktiivisuudesta, vaikka se olikin 10 kertaa suurempi. Yhdistetty äidin (125I) ja sikiön (131I) radioleimattu kanin kilpirauhaskudos eluoitiin Sephadex G-25 -pylväillä. Fraktioista analysoitiin sekä 125I- että 131I-aktiivisuus, ja jokaisesta fraktiosta määritettiin äidin ja sikiön suhde (125I/131I). Suurin osa jodoproteiineista eluoitui tyhjätilavuuden mukana, ja 125I/131I-suhde oli vakio näissä fraktioissa. Tämän jälkeen voitiin havaita kaksi kohonneen 125I/131I-aktiivisuuden piikkiä. Huippu A eluoitui lysotsyymin alapuolelle (Mr = 14 300) ja insuliinin yläpuolelle (Mr = 6 000), ja sen näennäinen moolimassa oli 8 000-10 000. Toinen piikki, piikki B, eluoitui pylväästä samankaltaiseen kohtaan kuin MIT:n tai proteiinin, jonka Mr on 2 000. Tämän jälkimmäisen 125I/131I-aktiivisuuden ja MIT:n piikin nouseva paperikromatografia suoritettiin kahdessa liuotinjärjestelmässä. Kummassakin järjestelmässä huippu B yhdistyi MIT:n kanssa. Nämä havainnot viittaavat siihen, että sikiön kilpirauhaskudoksen autoregulaation epäonnistuminen voi liittyä sellaisen yhdisteen vähentyneeseen jodinoitumiseen, jonka Mr-arvo on noin 8 000-10 000. Tämän aineen rooli jodidin kuljetuksessa on vielä selvittämättä. Äidin kudoksessa ja sikiökudoksessa havaitun MIT:n merkinnän ilmeisen lisääntymisen syytä ei tunneta.  Mikä on abstraktin otsikko? vaihtoehto1: Jodidin kuljetuksen autoregulaatio kanissa: autoregulaation puuttuminen sikiökudoksessa ja äidin ja sikiön kilpirauhasen jodinoitumistuotteiden vertailu. vaihtoehto2: Munuaissyövän selkäydinkompression kirurginen hoito.</w:t>
      </w:r>
    </w:p>
    <w:p>
      <w:r>
        <w:rPr>
          <w:b/>
        </w:rPr>
        <w:t xml:space="preserve">Tulos</w:t>
      </w:r>
    </w:p>
    <w:p>
      <w:r>
        <w:t xml:space="preserve">Jodidin kuljetuksen autoregulaatio kanissa: autoregulaation puuttuminen sikiökudoksesta sekä äidin ja sikiön kilpirauhasen jodinoitumistuotteiden vertailu.</w:t>
      </w:r>
    </w:p>
    <w:p>
      <w:r>
        <w:rPr>
          <w:b/>
        </w:rPr>
        <w:t xml:space="preserve">Esimerkki 9.296</w:t>
      </w:r>
    </w:p>
    <w:p>
      <w:r>
        <w:t xml:space="preserve">Tiivistelmä: Proteiinisynteesin roolia jodidin aiheuttamassa jodidin kuljetuksen tukahduttamisessa (jodidin autoregulaatio) tutkittiin kissan kilpirauhasviipaleissa. Kilpirauhasviipaleita esikäsiteltiin 60-120 minuutin ajan joko ylimääräisen (30 mikroM) natriumjodidin, proteiinisynteesin estäjien tai molempien läsnäollessa tai poissa ollessa. Tämän jälkeen kudos pestiin 2 mM metimatsolin läsnäollessa myöhemmän jodausreaktion estämiseksi ja ylimääräisen jodidin poistamiseksi. Jodidin kuljetusaktiivisuus arvioitiin lopuksi mittaamalla kudoksen ja väliaineen jodidipitoisuuksien suhde 90 minuutin inkubaatioissa. Kun kilpirauhaskudosta altistettiin ylimääräiselle jodidille, 0,1 mM sykloheksimidiä lisättiin, eikä sillä ollut vaikutusta jodidin kuljetuksen kontrollitasoihin eikä jodidin aiheuttamaan autoregulaatioon. Jos kilpirauhaskudosta kuitenkin käsiteltiin pelkällä sykloheksimidillä 1 tunnin ajan ennen liialliselle jodidille altistamista, jodidin indusoima autoregulaatio väheni merkittävästi. Samanlaisia tuloksia saatiin, kun kudosta esikäsiteltiin 0,5 mM puromysiinillä ja 1 mikrogramma/ml emetiinillä. Nämä havainnot viittaavat siihen, että proteiinisynteesi osallistuu kilpirauhasen jodidin kuljetuksen autoregulaatiomekanismiin. Sykloheksimidillä ei ollut vaikutusta ylimääräisen jodidin kykyyn vähentää TSH-stimuloitua cAMP:n muodostumista. Kaksiulotteinen geelielektroforeesi-isosähköinen fokusointi ja Sephadex G-25 -pylväskromatografia, jossa vertailtiin kaksoisisotooppien avulla kontrolli- ja sykloheksimidikäsitellyn kudoksen jodiproteiinien merkintää, viittaavat siihen, että sykloheksimidin kyky estää jodidin aiheuttama autoregulaatio liittyy kilpirauhasen 8-10 kilodaltonin liukoisen komponentin vähentyneeseen jodinoitumiseen.  Mikä on sopiva otsikko tiivistelmälle? vaihtoehto1: Kilpirauhasen jodidikuljetuksen autoregulaatio: näyttöä proteiinisynteesin välittämisestä jodidin aiheuttamassa jodidikuljetuksen suppressiossa. vaihtoehto2: Annoksen voimakkuus ja vaste [kirje]</w:t>
      </w:r>
    </w:p>
    <w:p>
      <w:r>
        <w:rPr>
          <w:b/>
        </w:rPr>
        <w:t xml:space="preserve">Tulos</w:t>
      </w:r>
    </w:p>
    <w:p>
      <w:r>
        <w:t xml:space="preserve">Kilpirauhasen jodidin kuljetuksen autoregulaatio: näyttöä proteiinisynteesin välittämisestä jodidin aiheuttamassa jodidin kuljetuksen tukahduttamisessa.</w:t>
      </w:r>
    </w:p>
    <w:p>
      <w:r>
        <w:rPr>
          <w:b/>
        </w:rPr>
        <w:t xml:space="preserve">Esimerkki 9.297</w:t>
      </w:r>
    </w:p>
    <w:p>
      <w:r>
        <w:t xml:space="preserve">Tiivistelmä: 650 pmol 1,25-dihydroksivitamiini D3:n [1,25-(OH)2D3] antaminen D-vitamiinipuutteisille poikasille lisäsi adenylaattisyklaasiaktiivisuutta pohjukaissuolen epiteelisolujen basolateraalikalvolla 24 tunnin kuluessa. Tähän entsyymiaktiivisuuden lisääntymiseen liittyi basolateraalikalvon kalmoduliinipitoisuuden kasvu. Vaikka eksogeenisesti lisätty kalmoduliini (enintään 10 mikrogrammaa/ml) tai kalsium (10(-7)-10(-5) M) eivät stimuloineet entsyymiaktiivisuutta, kalmoduliiniantagonistit trifluoperatsiini, W7 ja W13 estivät sitä. Kun kalmoduliinipitoisuus, adenylaattisyklaasiaktiivisuus ja alkalinen fosfataasiaktiivisuus mitattiin soluista, jotka eluoitiin peräkkäin villuksen kärjestä tyvestä tyvelle, keskialueelta ja tyvestä peräisin olevilla soluilla oli korkein kalmoduliinipitoisuus ja adenylaattisyklaasiaktiivisuus, kun taas alkalinen fosfataasiaktiivisuus (harjan reunakalvon entsyymi) oli korkein kärjestä eluoiduissa soluissa. Adenylaattisyklaasiaktiivisuus lisääntyi 1,25-(OH)2D3:n vaikutuksesta, erityisesti keskivartalon soluissa. Tuloksemme osoittavat, että adenylaattisyklaasiaktiivisuuden vaste 1,25-(OH)2D3:lle vaihtelee villuksen varrella, ja viittaavat siihen, että kalmoduliini saattaa olla osallisena.  Mikä on abstraktin osuva otsikko? vaihtoehto1: Stimulation by 1,25-dihydroxyvitamin D3 of adenylate cyclase along the villus of chick duodenum. vaihtoehto2: Aivojen kasvainten sädehoito.</w:t>
      </w:r>
    </w:p>
    <w:p>
      <w:r>
        <w:rPr>
          <w:b/>
        </w:rPr>
        <w:t xml:space="preserve">Tulos</w:t>
      </w:r>
    </w:p>
    <w:p>
      <w:r>
        <w:t xml:space="preserve">Adenylaattisyklaasin stimulaatio 1,25-dihydroksivitamiini D3:lla kanan pohjukaissuolen kyynelissä.</w:t>
      </w:r>
    </w:p>
    <w:p>
      <w:r>
        <w:rPr>
          <w:b/>
        </w:rPr>
        <w:t xml:space="preserve">Esimerkki 9.298</w:t>
      </w:r>
    </w:p>
    <w:p>
      <w:r>
        <w:t xml:space="preserve">Tiivistelmä: Urospuolisille Sprague-Dawley-rotille annettiin 13 päivän ajan jatkuvasti infuusiona 13 päivän ajan lääkeainetta tai 75 pmol (31,2 ng) / vrk 1,25-dihydroksivitamiini D3:a [1,25-(OH)2D3] s.c. istutettujen Alzet-osmoottisten minipumppujen avulla. 1,25-(OH)2D3-infuusiona annetuilla eläimillä esiintyi lievää hyperkalsemiaa (11,2 vs. 10,2 mg/dl kontrolleissa), seerumin 1,25-(OH)2D3-pitoisuuden 136 %:n nousu (187 vs. 79 pg/ml) ja seerumin 25-hydroksivitamiini D:n 59 %:n lasku (12 vs. 29 ng/ml). Näiden eläinten sääriluun proksimaaliselle metafyysille oli ominaista lisääntynyt trabekulaarisen luun tilavuus (15 % vs. 6,5 %), osteoidikertymä (4,2 % vs. 0,1 %), lisääntynyt osteoblastien pinta-ala ja lukumäärä (31 % ja 19/mm vs. 21 % ja 14/mm) sekä vähentynyt osteoklastien pinta-ala ja lukumäärä (11 % ja 2/mm vs. 36 % ja 6/mm). Samanlaisia mutta vähemmän silmiinpistäviä muutoksia havaittiin lannenikamassa. Sääriluun ja lannenikaman rasvattoman painon ja kalsiumpitoisuuden kasvu oli yhdenmukainen trabekulaarisen luun määrän kasvun kanssa 1,25-(OH)2D3-infuusion jälkeen. Tetrasykliinimerkintä ja 45Ca:n sisällyttäminen näihin luihin vähenivät kuitenkin 1,25-(OH)2D3-infuusion vaikutuksesta. Lisäksi mineralisaation viiveaika pidentyi 1,25-(OH)2D3-infusoitujen rottien lannenikamissa. Tuloksemme osoittavat, että krooninen 1,25-(OH)2D3:n anto lisää luumassaa, mutta luun mineralisaation heikentymisen kustannuksella.  Mikä on abstraktin osuva otsikko? vaihtoehto1: 1,25-dihydroksivitamiini D3:n krooninen anto: luun määrä lisääntyy, mutta mineralisaatio heikkenee. vaihtoehto2: Lievän päävamman aiheuttamien tapahtumiin liittyvien evokoitujen potentiaalien ohimenevä suppressio kissalla.</w:t>
      </w:r>
    </w:p>
    <w:p>
      <w:r>
        <w:rPr>
          <w:b/>
        </w:rPr>
        <w:t xml:space="preserve">Tulos</w:t>
      </w:r>
    </w:p>
    <w:p>
      <w:r>
        <w:t xml:space="preserve">Krooninen 1,25-dihydroksidivitamiini D3:n anto: luuston lisääntyminen mutta heikentynyt mineralisaatio.</w:t>
      </w:r>
    </w:p>
    <w:p>
      <w:r>
        <w:rPr>
          <w:b/>
        </w:rPr>
        <w:t xml:space="preserve">Esimerkki 9.299</w:t>
      </w:r>
    </w:p>
    <w:p>
      <w:r>
        <w:t xml:space="preserve">Tiivistelmä: Tutkimme mekanismia, joka on taustalla nopean (15-120 min) glukokortikoidivälitteisen lisääntymisen taustalla sellaisten proteiinien synteesissä, joita pidetään ensimmäisten steroidivaikutusten välittäjinä kateenkorvan lymfosyyteissä. Noin 1500 in vitro -translaatiotuotteen analyysi jättimäisillä kaksiulotteisilla geeleillä paljasti nopeat hormonaaliset vaikutukset vain seitsemään mRNA:han, joista kuuteen, joiden translaatiotuotteiden mol wt ja pIs ovat identtiset niiden proteiinien kanssa, joiden synteesin on todettu lisääntyvän glukokortikoidien lisäämisen jälkeen kateenkorvasoluihin. Toinen mRNA koodaa glukokortiinia, jonka induktio kateenkorvan sekä muissa kohdesoluissa on raportoitu. Proteiinien 1, 2 ja 1N mRNA-induktiot ovat havaittavissa 15-30 minuutin kuluttua deksametasonin lisäämisestä eristettyihin kateenkorvan soluihin, ja ne lisääntyvät 2 tuntiin asti, kun taas proteiinien 4 ja 5 mRNA:t lisääntyvät vasta 1 tunnin kuluttua. Proteiinin 3 mRNA on kohonnut 1 tuntiin mennessä, mutta yritykset kvantifioida muutosta aikaisempina ajankohtina ovat epäonnistuneet, koska tämä proteiini fokusoituu huonosti. Näiden in vitro -translaatiotulosten ja yksittäisten proteiinien lisääntyneen synteesin, joka on havaittu kokonaisissa soluissa, välinen rinnakkaisuus osoittaa, että lisääntyneet mRNA-tasot ovat solumuutosten taustalla. Muut hormonit, kuten estradioli, testosteroni ja T3, 10(-6) M:ssa ja deoksikortikosteroni 10(-8) M:ssa, eivät aiheuta näitä viestejä. Deoksikortikosteroni 10(-6) M:n lämpötilassa indusoi osittain 1 ja 2, mutta ei 1N:ää, mikä vastaa sen luokittelua osittaiseksi glukokortikoidiagonistiksi. Sykloheksimidi ei estä mRNA:n nousua nopeimmille induktioille 1, 2 ja 1N. Tulokset osoittavat, että deksametasoni indusoi nopeasti ja spesifisesti 6 kateenkorvasolujen mRNA:ta glukokortiinia koodaavan mRNA:n lisäksi. Sykloheksimiditulokset viittaavat siihen, että ainakin 3 näistä edustaa ensisijaisia steroidihormonivasteet.  Mikä on abstraktin osuva otsikko? vaihtoehto1: Glukokortikoidien indusoimat lähetti-ribonukleiinihapot rotan kateenkorvan lymfosyyteissä: nopeat glukokortikoidispesifiset primaarivaikutukset. vaihtoehto2: Lannerangan ja ristiselän selkäytimen venyvyys. Kissojen sidotun selkäytimen patofysiologia.</w:t>
      </w:r>
    </w:p>
    <w:p>
      <w:r>
        <w:rPr>
          <w:b/>
        </w:rPr>
        <w:t xml:space="preserve">Tulos</w:t>
      </w:r>
    </w:p>
    <w:p>
      <w:r>
        <w:t xml:space="preserve">Glukokortikoidien aiheuttamat lähetti-ribonukleiinihapot rotan kateenkorvan lymfosyyteissä: nopeat glukokortikoidispesifiset primaarivaikutukset.</w:t>
      </w:r>
    </w:p>
    <w:p>
      <w:r>
        <w:rPr>
          <w:b/>
        </w:rPr>
        <w:t xml:space="preserve">Esimerkki 9.300</w:t>
      </w:r>
    </w:p>
    <w:p>
      <w:r>
        <w:t xml:space="preserve">Tiivistelmä: Vasoaktiivinen suolistopeptidi (VIP) on äskettäin havaittu rotan munasarjoissa, ja sen on osoitettu stimuloivan steroidogeneesiä rotan viljellyissä granulosa-soluissa. Tässä tutkimuksessa selvitimme, voidaanko VIP-messenger RNA:ta (mRNA) havaita munasarjoissa, mikä viittaa peptidin paikalliseen synteesiin. VIP-geenin ilmentymisen tutkimiseksi kehitettiin herkkä RNA:n havaitsemismenetelmä, jossa käytetään in vitro transkriboituja RNA-koettimia, jotka vastaavat VIP-geenin spesifisiä eksoneja. Menetelmää käyttäen rottien munasarjoissa havaittiin noin 2000-emäksinen RNA-kaistale, joka sisälsi VIP:n koodaavia sekvenssejä. Tämä RNA sisältää myös VIP:hen liittyvän peptidin (peptidi-histidiini-metioniini) koodaussekvenssit. Identtinen VIP:tä koodaava RNA tunnistettiin aiemmin rotan aivokuoresta. VIP-mRNA:n määrä aivokuoressa oli kuitenkin 12-kertaisesti suurempi kuin munasarjoissa. Nämä tulokset saattavat heijastaa eroja VIP-pitoisuuksissa näissä kahdessa elimessä. VIP:tä koodaavan mRNA:n löytyminen rotan munasarjoista viittaa VIP:n paikalliseen synteesiin munasarjoissa.  Mikä on sopiva otsikko abstraktille? vaihtoehto1: Vasoaktiivista suolistopeptidiä koodaavan lähetti-ribonukleiinihapon havaitseminen rotan munasarjoissa. vaihtoehto2: Suuren keskimmäisen basilaarivaltimon aneurysman verisuonensisäinen palloembolisaatio. Tapausselostus.</w:t>
      </w:r>
    </w:p>
    <w:p>
      <w:r>
        <w:rPr>
          <w:b/>
        </w:rPr>
        <w:t xml:space="preserve">Tulos</w:t>
      </w:r>
    </w:p>
    <w:p>
      <w:r>
        <w:t xml:space="preserve">Vasoaktiivista suolistopeptidiä koodaavan lähetti-ribonukleiinihapon havaitseminen rotan munasarjoissa.</w:t>
      </w:r>
    </w:p>
    <w:p>
      <w:r>
        <w:rPr>
          <w:b/>
        </w:rPr>
        <w:t xml:space="preserve">Esimerkki 9.301</w:t>
      </w:r>
    </w:p>
    <w:p>
      <w:r>
        <w:t xml:space="preserve">Tiivistelmä: 17 beeta-estradioli (E2) vaikuttaa aivolisäkkeen solujen herkkyyteen useille neurohormoneille, kuten LHRH, TRH tai dopamiini, oletettavasti moduloimalla reseptorikytkentämekanismeja. Yritimme paikantaa tämän modulaation taustalla olevat kalvoprosessit ja tutkimme E2:n vaikutusta aivolisäkkeen kalvon fosfolipidien metylaatioon. Ovariektomisoiduista (ovx) tai ovx- ja E2-käsitellyistä rotista valmistetuista aivolisäkkeen etuosan kalvoista määritettiin fosfolipidien metylaatio. Metyloituneet fosfolipidit erotettiin TLC:llä. [3H]metyyliryhmien sitoutuminen fosfolipideihin lisääntyi kalvokonsentraation ja inkubointiajan myötä S-adenosyyli-L-metyyli-[3H]metioniinilla; se ei ollut Mg2+-riippuvainen ja sitä esti annoksesta riippuvaisesti metyylitransferaasin inhibiittori S-adenosyyli-L-homokysteiini. pH:n todettiin olevan kriittinen. Fosfatidyyli-monoetanoliamiinin, fosfatidyyli-dimetyylietanoliamiinin ja fosfatidyylikoliinin muodostumista stimuloi selvästi E2-käsittely. Vaikutus voimistui asteittain, kun eläimet lopetettiin 15 tunnin ja 5 päivän välillä E2:n istutuksen jälkeen. Vasteeseen liittyi maksiminopeuden (Vmax) siirtyminen, vaikka metylointientsyymin käytettävissä oleva substraatti ei muuttunut. Tämä Vmax:n muutos heijastaa todennäköisesti muutoksia itse metyloivan entsyymin määrässä. E2:n inaktiivisen stereoisomeerin, 17 alfa-estradiolin, antaminen ei tehonnut, mikä viittaa stereospesifiseen vuorovaikutukseen. Aivolisäkekalvojen differentiaalisen sentrifugoinnin jälkeen korkein spesifinen metyylitransferaasiaktiivisuus havaittiin kevyissä mitokondriofraktioissa (L) ja mikrosomaalisissa (P) fraktioissa ja alhaisin ytimissä (N) ja raskaissa mitokondriofraktioissa (M). Sakkaroosin tiheysgradienttisentrifugoinnin jälkeen metyloituja fosfolipidejä saatiin talteen ensisijaisesti endoplasmista retikulumia ja/tai erittäviä rakkuloita vastaavista fraktioista. E2-käsittely 5 päivän ajan ei muuttanut metyylitransferaasiaktiivisuuden subcellulaarista jakautumista, mutta stimuloi sitä kaikissa fraktioissa; sitä vastoin se ei muuttanut muiden fraktiomarkkereina mitattujen entsyymien aktiivisuutta. Samoissa koeolosuhteissa steroidi ei vaikuttanut fosfolipidien metylaatioon aivokuoresta ja hypotalamuksen etu- ja keskibasaalirakenteista valmistetuissa kalvoissa, lukuun ottamatta [3H]metyylin sisällyttämisen lievää lisääntymistä keskibasaalisen hypotalamuksen kalvojen fosfolipideihin 5 päivän E2-hoidon jälkeen. Nämä tulokset osoittavat, että E2:n aiheuttamat muutokset aivolisäkkeen reagointikyvyssä saattavat olla samanaikaisia steroidin selektiivisten vaikutusten kanssa tiettyihin membraanien entsymaattisiin aktiviteetteihin, jotka osallistuvat kytkentämekanismeihin.  Mikä on abstraktin osuva otsikko? vaihtoehto1: Estradioli aktivoi metyloivia entsyymiä, jotka osallistuvat fosfatidyylietanoliamiinin muuntamiseen fosfatidyylikoliiniksi rotan aivolisäkkeen kalvoissa. vaihtoehto2: Kaularangan kondrooma. Tapausselostus.</w:t>
      </w:r>
    </w:p>
    <w:p>
      <w:r>
        <w:rPr>
          <w:b/>
        </w:rPr>
        <w:t xml:space="preserve">Tulos</w:t>
      </w:r>
    </w:p>
    <w:p>
      <w:r>
        <w:t xml:space="preserve">Estradioli aktivoi metyloivia entsyymiä, jotka osallistuvat fosfatidyylietanoliamiinin muuntamiseen fosfatidyylikoliiniksi rotan aivolisäkkeen kalvoissa.</w:t>
      </w:r>
    </w:p>
    <w:p>
      <w:r>
        <w:rPr>
          <w:b/>
        </w:rPr>
        <w:t xml:space="preserve">Esimerkki 9.302</w:t>
      </w:r>
    </w:p>
    <w:p>
      <w:r>
        <w:t xml:space="preserve">Tiivistelmä: Yhden solun fuusiosta saatiin viisi vakaata hybridoomaa, jotka erittivät naudan istukan laktogeenin (oPL) vasta-aineita. Kolme näistä erittää immunoglobuliini (Ig)G-alaluokan vasta-aineita ja kaksi muuta IgM-luokan vasta-aineita. Kullekin kloonille kasvatettiin hiirissä askitesnestettä, jota käytettiin vasta-ainekomponenttina kiinteän faasin RIA:n kehittämisessä. Kolme kiinteän faasin RIA:ta onnistuttiin luomaan käyttämällä yksittäisiä IgG-alaluokan monoklonaalisia vasta-aineita, mutta IgM-luokan vasta-aineet olivat tehottomia. Kaikissa kolmessa yksittäisessä kiinteän faasin RIA:ssa [125I]jodo-oPL:n sitoutumista immobilisoituun vasta-aineeseen esti merkitsemätön oPL, mutta ei lampaan aivolisäkkeen PRL (oPRL), lampaan GH (oGH) tai lampaan aivolisäkeuute. Kaksi IgG-alaluokan vasta-aineista pystyi estämään [125I]-jodo-oPL:n sitoutumisen PRL-reseptoriin (PRL-reseptoreihin) ja GH-reseptoriin (GH-reseptoreihin) kanin maitorauhasessa ja maksassa. Toinen näistä kahdesta IgG-alaluokan vasta-aineesta esti tehokkaammin oPL:n sitoutumista PRL-reseptoriin (-reseptoreihin) kanin maitorauhasessa, kun taas toinen esti tehokkaammin oPL:n sitoutumista GH-reseptoriin (-reseptoreihin) kanin maksassa. Nämä vasta-aineet pystyivät kuitenkin vain heikosti estämään [125I]jodo-oPRL:n sitoutumista kanin maitorauhaseen ja olivat tehottomia estämään [125I]jodo-oGH:n sitoutumista kanin maksaan. Monoklonaalisten vasta-aineiden lisääminen sekä PRL:n (RRA-PRL) että GH:n (RRA-GH) radioreseptorimääritykseen (RRA) ei vaikuttanut oPL-standardin siirtymäkäyrän yhdensuuntaisuuteen. Tuloksemme viittaavat siihen, että oPL saattaa sisältää kaksi erillistä sitoutumissekvenssiä: toinen vastaa oPL:n sitoutumisesta PRL-reseptoriin (PRL-reseptoreihin) ja toinen oPL:n sitoutumisesta GH-reseptoriin (GH-reseptoreihin). Nämä kaksi sitoutumisjaksoa voivat olla päällekkäisiä tai sijaita toistensa vieressä. Monoklonaalisten vasta-aineiden vuorovaikutus näiden oPL:n sitoutumisjaksojen kanssa voi estää oPL:n sitoutumisen PRL- ja GH-reseptori(e)hin. Vaihtoehtoisesti tutkimuksemme viittaavat siihen, että monoklonaaliset vasta-aineet eivät sitoudu oPL:ssä oleviin hormonireseptori(e)a sitoviin sekvensseihin, mutta oPL:n ja monoklonaalisen vasta-aineen välinen vuorovaikutus saattaa muuttaa oPL:n konformaatiorakennetta, mikä johtaa oPL:n vähäisempään sitoutumiseen PRL- ja GH-reseptori(e)hin.  Mikä on sopiva otsikko abstraktille? vaihtoehto1: Inhibition of binding of ovine placental lactogen to growth hormone and prolactin receptors by monoclonal antibodies. vaihtoehto2: Elusive tumor of the cauda equina. Tapausselostus.</w:t>
      </w:r>
    </w:p>
    <w:p>
      <w:r>
        <w:rPr>
          <w:b/>
        </w:rPr>
        <w:t xml:space="preserve">Tulos</w:t>
      </w:r>
    </w:p>
    <w:p>
      <w:r>
        <w:t xml:space="preserve">Lampaan istukan laktogeenin sitoutumisen estäminen kasvuhormoni- ja prolaktiinireseptoreihin monoklonaalisilla vasta-aineilla.</w:t>
      </w:r>
    </w:p>
    <w:p>
      <w:r>
        <w:rPr>
          <w:b/>
        </w:rPr>
        <w:t xml:space="preserve">Esimerkki 9.303</w:t>
      </w:r>
    </w:p>
    <w:p>
      <w:r>
        <w:t xml:space="preserve">Tiivistelmä: Olemme aiemmin osoittaneet, että T3 lisää adenylaattisyklaasiaktiivisuutta rotan kateenkorvasolujen plasmakalvoilla kalsiumista riippuvaisella mekanismilla. Näissä tutkimuksissa olemme tutkineet, osallistuuko kalmoduliini tähän T3-vasteeseen. Ensimmäiset kokeet antoivat viitteitä siitä, että kalmoduliini osallistuu guanyylinukleotidiriippuvaisen adenylaattisyklaasin aktiivisuuden säätelyyn tässä kudoksessa. Näin ollen kateenkorvasolujen plasmakalvovalmisteiden dialyysi 20 tunnin ajan 4 C:ssa laski kalmoduliinin pitoisuuksia noin 600 ng/100 mikrogrammaa proteiinia olevasta alkuarvosta noin 50 % ja vähensi adenylaattisyklaasiaktiivisuutta noin 80 % verrattuna tuoreiden kalvojen havaintoihin. Vaikka samojen valmisteiden varastointi vastaavissa olosuhteissa ei muuttanut kalmoduliinipitoisuutta, se aiheutti noin 30 prosentin laskun adenylaattisyklaasiaktiivisuudessa. Kalmoduliinin lisääminen ei vaikuttanut adenylaattisyklaasiaktiivisuuteen tuoreissa tai säilytetyissä kalvopreparaatteissa, mutta aiheutti annosriippuvaisen entsyymiaktiivisuuden lisääntymisen valmisteissa, jotka oli dialysoitu. Lisäksi kun kalmoduliinin kolme antagonistia, trifluoperatsiini, calmidatsolium ja kalmoduliinivasta-aineet, lisättiin tuoreisiin eristettyihin kalvoihin, ne kaikki aiheuttivat pitoisuusriippuvaisen adenylaattisyklaasiaktiivisuuden eston, ja tämä kumoutui kaikissa tapauksissa täysin lisäämällä suuria pitoisuuksia eksogeenista kalmoduliinia. Guanyylinukleotidi-riippuvaisen adenylaattisyklaasiaktiivisuuden stimulaatio, jonka T3 indusoi tuoreissa kalvopreparaatteissa, esiintyi varastoiduissa kalvoissa, mutta puuttui dialysoiduista kalvoista. Lisäksi kaikki kolme kalmoduliiniantagonistia estivät tai poistivat T3-vasteen tuoreissa kalvoissa. Sekä dialysoiduissa kalvoissa että antagonistien läsnä ollessa T3-vaste palautui lisäämällä eksogeenista kalmoduliinia. Päätelmämme on, että kalmoduliini vaikuttaa guanyylinukleotidi-riippuvaisen adenylaattisyklaasin aktiivisuuteen rotan tymosyyteissä ja lopulta välittää T3:n aikaansaaman entsyymiaktiivisuuden stimulaation. Tällainen välittäminen selittää hyvin todennäköisesti T3:n kateenkorvasolujen adenylaattisyklaasiaktiivisuutta stimuloivan vaikutuksen kalsiumriippuvaisen luonteen.  Mikä on abstraktin otsikko? vaihtoehto1: Kalmoduliini välittää 3,5,3'-trijodityroniinin stimuloivaa vaikutusta adenylaattisyklaasiaktiivisuuteen rotan tymosyyttien plasmakalvoilla. vaihtoehto2: Kauda equinan kavernoottinen angioma, joka aiheuttaa subaraknoidaalivuodon. Tapausselostus.</w:t>
      </w:r>
    </w:p>
    <w:p>
      <w:r>
        <w:rPr>
          <w:b/>
        </w:rPr>
        <w:t xml:space="preserve">Tulos</w:t>
      </w:r>
    </w:p>
    <w:p>
      <w:r>
        <w:t xml:space="preserve">Kalmoduliini välittää 3,5,3'-trijodityroniinin stimuloivaa vaikutusta adenylaattisyklaasiaktiivisuuteen rotan kateenkorvasolujen plasmakalvoilla.</w:t>
      </w:r>
    </w:p>
    <w:p>
      <w:r>
        <w:rPr>
          <w:b/>
        </w:rPr>
        <w:t xml:space="preserve">Esimerkki 9.304</w:t>
      </w:r>
    </w:p>
    <w:p>
      <w:r>
        <w:t xml:space="preserve">Tiivistelmä: Munasarjojen toiminnan lopettamisen jälkeen kehittyvä luukato on ihmisillä merkittävä terveysongelma. Selvittääksemme narttujen beagle-koirien munasarjojen poiston arvon luukadon mallina ja tutkiaksemme munasarjojen toiminnan lopettamisen jälkeen tapahtuvaan negatiiviseen luutasapainoon liittyviä luun staattisia ja dynaamisia parametreja, teimme lannerangan luun koepaloja ennen munasarjojen poistoa ja neljä kuukautta sen jälkeen kahdeksalle beagle-koiralle ja viidelle näennäisleikatulle kontrolliryhmälle. Munasarjojen toiminnan loppuminen todettiin seerumin LH-pitoisuuden nousulla 4 viikkoa ovariohysterektomian jälkeen. Seerumin kalsium-, fosfori- ja kreatiniinipitoisuudet eivät muuttuneet 4 kuukauden aikana. Syöpäluun massa ja trabekulaarisen seinämän keskipaksuus pienenivät merkittävästi ovariohysterektomian jälkeen (P alle 0,01). Lisäksi osteoblastien määrä lisääntyi ja luunmuodostusnopeus osteoblastia kohti eli luunmuodostavien solujen aktiivisuus väheni (P alle 0,01). Luun resorptioparametrit eivät muuttuneet merkittävästi eläimillä, joille oli tehty munasarjojen poisto. Shamekontrollikokeissa ei havaittu muutoksia luun rakenteen, muodostumisen tai resorption histomorfometrisissä parametreissa. Nämä tiedot osoittavat, että beagle-koirien ovariohysterektomia voi toimia hyödyllisenä mallina munasarjojen toiminnan lopettamiseen liittyvälle luukatolle. Osteoblastinen vajaatoiminta näyttää olevan merkittävässä asemassa beagle-koirien munasarjojen poiston jälkeen tapahtuvan luukaton ylläpitämisessä.  Mikä on sopiva otsikko abstraktille? vaihtoehto1: Osteoblastinen vajaatoiminta on vastuussa osteopenian säilymisestä munasarjojen toiminnan menetyksen jälkeen kokeellisilla beagle-koirilla. vaihtoehto2: Pachymeningitis cervicalis hypertrophica. Tapausselostus.</w:t>
      </w:r>
    </w:p>
    <w:p>
      <w:r>
        <w:rPr>
          <w:b/>
        </w:rPr>
        <w:t xml:space="preserve">Tulos</w:t>
      </w:r>
    </w:p>
    <w:p>
      <w:r>
        <w:t xml:space="preserve">Osteoblastinen vajaatoiminta on vastuussa osteopenian säilymisestä munasarjojen toiminnan menetyksen jälkeen beagle-koirilla.</w:t>
      </w:r>
    </w:p>
    <w:p>
      <w:r>
        <w:rPr>
          <w:b/>
        </w:rPr>
        <w:t xml:space="preserve">Esimerkki 9.305</w:t>
      </w:r>
    </w:p>
    <w:p>
      <w:r>
        <w:t xml:space="preserve">Tiivistelmä: Androgeeniresistenttien (kivesten feminisoituneiden) rottien androgeeniresistenttien (kivesten feminisoituneiden) rottien GH-erityskuvioita verrattiin niiden normaaleihin uros- ja naarasrottiin, jotta voitaisiin tutkia androgeenireseptoreiden roolia urospuolisten GH-erityskuvioiden ilmentymisessä aikuisilla rotilla. Kaikki eläimet valmisteltiin intraatriaalisilla Silastic-katetreilla ja verestettiin 15 minuutin välein 8 tunnin ajan (0800-1600 h). Normaaleilla urosrotilla oli tyypillinen GH:n erityksen matalataajuinen ja amplitudinen malli, jossa GH:n purskeet esiintyivät 2,5-3 tunnin välein, ja niiden välissä oli pitkittyneitä kaukalojaksoja, jolloin GH-arvot pysyivät alhaisina tai havaitsemattomina (alle 5 ng/ml) 45-90 minuutin ajan. Normaaleilla narttuyksilöillä oli tyypillinen GH:n erityksen korkea taajuus ja matala amplitudi, ja GH:n pulssit esiintyivät tunnin välein. Normaaleihin urospuolisiin pentueisiin verrattuna naaraiden yksilölliset GH-huippuamplitudit olivat pienempiä ja GH:n läpimurtoajat lyhyempiä, ja ne sisälsivät korkeampia GH-pitoisuuksia. Kivesfeminisoitujen eläinten GH-eritysprofiilit muistuttivat laadullisesti ja määrällisesti normaalien naarasyksilöiden proteiiniprofiileja. Nämä tiedot viittaavat siihen, että androgeenireseptorit ovat välttämättömiä maskuliinisten GH-sekretoristen mallien ilmentymiselle.  Mikä on sopiva otsikko tiivistelmälle? vaihtoehto1: Growth hormone-secretory patterns in androgen-resistant (testicular feminized) rotat. vaihtoehto2: Suora transnasaalinen lähestymistapa sinus sphenoideukseen. Tekninen huomautus.</w:t>
      </w:r>
    </w:p>
    <w:p>
      <w:r>
        <w:rPr>
          <w:b/>
        </w:rPr>
        <w:t xml:space="preserve">Tulos</w:t>
      </w:r>
    </w:p>
    <w:p>
      <w:r>
        <w:t xml:space="preserve">Kasvuhormonin eritysmallit androgeeniresistenteillä (kivesten feminisoituneilla) rotilla.</w:t>
      </w:r>
    </w:p>
    <w:p>
      <w:r>
        <w:rPr>
          <w:b/>
        </w:rPr>
        <w:t xml:space="preserve">Esimerkki 9.306</w:t>
      </w:r>
    </w:p>
    <w:p>
      <w:r>
        <w:t xml:space="preserve">Tiivistelmä: Olemme tutkineet ei-steroidisten antiestrogeenien (AE) ja estradiolin (E) vaikutuksia dopamiinin (DA) tasoihin ja liikevaihtonopeuksiin mediaalisessa basaalihypotalamuksessa (MBH) sekä seerumin ja aivolisäkkeen PRL:ään saadaksemme käsityksen DA-PRL-E/AE-suhteista. 21 päivän ikäisillä naarasrotilla E:n havaittiin lisäävän MBH:n DA-tasoja ja -vaihtuvuutta sekä seerumin PRL-pitoisuuksia aika- ja pitoisuusriippuvaisesti. Muutoksia havaittiin 1-vuorokauteen mennessä, ja 3 päivän E-hoidon jälkeen (1 mikrogrammaa / vrk) MBH DA-tasot kasvoivat 2-kertaisiksi (1300 pg / mg kudokseen) ja DA-vaihtuvuus kasvoi 5-kertaiseksi (1170 pg / mg kudokseen . h). AE-lääkkeet tamoksifeeni, monohydroksitamoksifeeni, CI628 ja LY117018 (50 mikrogrammaa/vrk 3 päivän ajan) stimuloivat heikosti kohdun painonnousua ja tukahduttivat merkittävästi E:n uterotrooppista vaikutusta. AE-lääkkeet LY117018, monohydroksitamoksifeeni, CI628 ja tamoksifeeni kilpailivat E:n kanssa sitoutumisesta MBH-estrogeenireseptoriin, ja niiden suhteelliset sitoutumisaffiniteetit olivat 190 %, 185 %, 6,7 % ja 1,4 %, kun E:n arvo oli 100 %; nämä affiniteetit ovat samankaltaisia kuin kohdun estrogeenireseptoreilla havaitut. AE:t lisäsivät DA:n liikevaihtonopeuksia vain 2-kertaisesti, ja ne antagonisoivat E:n aiheuttaman DA:n liikevaihtonopeuden 5-kertaisen kasvun erittäin onnistuneesti. Bromokriptiinilla hoidetuissa eläimissä E ja AE eivät lisänneet seerumin alhaisia PRL-pitoisuuksia, mutta ne aiheuttivat merkittäviä (noin 2-kertaisia) lisäyksiä DA:n liikevaihtonopeuksissa ja lähes 2-kertaisia lisäyksiä MBH DA-pitoisuudessa. Näin ollen osa E:n ja AE:n vaikutuksista MBH:n DA:han näyttää vaikuttavan riippumatta muutoksista kiertävässä PRL:ssä, ja se voi tapahtua näiden yhdisteiden suoralla vaikutuksella MBH:ssa olevaan estrogeenireseptorijärjestelmään. Lisäksi nämä tutkimukset osoittavat, että AE:t käyttäytyvät osittaisina estrogeeniagonisteina/antagonisteina niiden vaikutusten osalta MBH DA:n liikevaihtoon.  Mikä on sopiva otsikko tiivistelmälle? vaihtoehto1: Antiestrogeenivaikutus epäkypsien naarasrottien mediaalisessa basaalisessa hypotalamuksessa ja aivolisäkkeessä: näkemyksiä estrogeenin, dopamiinin ja prolaktiinin välisistä suhteista. vaihtoehto2: Perkutaaninen automaattinen diskektomia: uusi menetelmä lannerangan välilevyn poistoon. Tekninen huomautus.</w:t>
      </w:r>
    </w:p>
    <w:p>
      <w:r>
        <w:rPr>
          <w:b/>
        </w:rPr>
        <w:t xml:space="preserve">Tulos</w:t>
      </w:r>
    </w:p>
    <w:p>
      <w:r>
        <w:t xml:space="preserve">Antiestrogeenivaikutus epäkypsien naarasrottien mediaalisessa basaalihypotalamuksessa ja aivolisäkkeessä: näkemyksiä estrogeenin, dopamiinin ja prolaktiinin välisistä suhteista.</w:t>
      </w:r>
    </w:p>
    <w:p>
      <w:r>
        <w:rPr>
          <w:b/>
        </w:rPr>
        <w:t xml:space="preserve">Esimerkki 9.307</w:t>
      </w:r>
    </w:p>
    <w:p>
      <w:r>
        <w:t xml:space="preserve">Tiivistelmä: Vertailimme puhdistetun aivolisäkkeen rotan (r) TSH:n, normaalien ja kilpirauhasen vajaatoimintaa sairastavien rottien raaoista aivolisäkeuutteista saadun TSH:n, kilpirauhasen vajaatoimintaa sairastavien rottien seerumista saadun TSH:n ja kilpirauhasen vajaatoimintaa sairastavien rottien aivolisäkkeistä erittyvän TSH:n MCR:n, jakautumistilavuuden sekä nopean vaiheen (rt1/2) ja hitaan vaiheen puoliintumisaikojen vertailua in vitro inkuboituna. Euthyroidisille rotille annetun iv-bolusinjektion jälkeen 3 tunnin ajan 125I-merkitty rTSH määritettiin happosakkauksella seerumista ja eri elimistä, ja merkitsemätön TSH mitattiin RIA:lla. Normaaleista aivolisäkeuutteista saadun TSH:n MCR (0,53 +/- 0,02 ml/min) oli samanlainen kuin merkitsemättömän puhdistetun rTSH:n (0,52 +/- 0,03), kun taas hypotyreoottisista aivolisäkeuutteista (0,32 +/- 0,03) ja hypotyreoottisista seerumeista (0,33 +/- 0,01) saadun TSH:n MCR oli pienempi. Hypotyreoottisista aivolisäkkeistä saadun TSH:n MCR:n pienentyminen johtui pienentyneestä jakautumistilavuudesta (8,4 +/- 0,6 ml) verrattuna normaaleista aivolisäkkeistä (11,4 +/- 0,7) ja hypotyreoottisista seerumeista (10,9 +/- 0,8) saatuun TSH:n MCR:ään. Hypotyreoottisten seerumien TSH:n kiertävän TSH:n MCR:n pienentyminen heijasteli sen rt1/2:n pidentymistä (12,6 +/- 0,5 min) verrattuna sekä normaaleista (5,1 +/- 0,5) että hypotyreoottisista (5,7 +/- 0,4) aivolisäkkeistä saatuun TSH:hon. Inkuboiduista hypotyreoottisista rotan aivolisäkkeistä erittyvän TSH:n rt1/2 (8,5 +/- 0,9) oli hypotyreoottisen rTSH:n kiertävän ja aivolisäkemuodon rt1/2:n välillä. Verrattiin naudan ehjän TSH:n (bTSH) ja deglykosyloituneen bTSH:n (dg-bTSH) puhdistumia. Dg-bTSH:n MCR:n todettiin olevan suurentunut (0,71 +/- 0,02 ml/min) verrattuna bTSH:n MCR:ään (0,59 +/- 0,02), mikä johtui ensisijaisesti dg-bTSH:n pienemmästä rt1/2:sta (3,8 +/- 0,1 min) verrattuna bTSH:hon (4,7 +/- 0,2). Puhdistetun [125I]rTSH:n imeytyminen oli suurinta munuaisissa kaikkina ajankohtina, vaihdellen 43 prosentista injektoidusta annoksesta 5 minuutissa 54 prosenttiin 180 minuutissa. Johtopäätöksenä voidaan todeta, että euthyroidisella rotalla 1) TSH:n metabolinen puhdistuma eroaa aivolisäkkeen ja seerumin muodoista ja näyttää riippuvan erityisistä molekyyliominaisuuksista, jotka vaihtelevat sen eläimen fysiologisen tilan mukaan, josta TSH on peräisin; 2) koska kemiallinen deglykosylaatio lisäsi TSH:n puhdistumaa, arvelemme, että TSH:n puhdistuman muutosten kemiallinen perusta voi liittyä muutoksiin TSH:n hiilihydraattirakenteessa; ja 3) normaalin aivolisäkkeen TSH:n osalta munuaiset ovat tärkein puhdistumaelin.  Mikä on sopiva otsikko abstraktille? vaihtoehto1: Euthyreoottisilta ja hypotyreoottisilta rotilta peräisin olevan aivolisäkkeen ja seerumin tyrotropiinin (TSH) metabolisen puhdistuman erot: aivolisäkkeen TSH:n kemiallisen deglykosylaation vaikutukset. vaihtoehto2: Glyseroliritsotomia kolmoishermosärkyyn [kirje].</w:t>
      </w:r>
    </w:p>
    <w:p>
      <w:r>
        <w:rPr>
          <w:b/>
        </w:rPr>
        <w:t xml:space="preserve">Tulos</w:t>
      </w:r>
    </w:p>
    <w:p>
      <w:r>
        <w:t xml:space="preserve">Eroavaisilta ja kilpirauhasen vajaatoimintaa sairastavilta rotilta peräisin olevan aivolisäkkeen ja seerumin tyrotropiinin (TSH) metabolisessa puhdistumassa: aivolisäkkeen TSH:n kemiallisen deglykosyloinnin vaikutukset.</w:t>
      </w:r>
    </w:p>
    <w:p>
      <w:r>
        <w:rPr>
          <w:b/>
        </w:rPr>
        <w:t xml:space="preserve">Esimerkki 9.308</w:t>
      </w:r>
    </w:p>
    <w:p>
      <w:r>
        <w:t xml:space="preserve">Tiivistelmä: Diencephalic- ja mesencephalic-neuraalisia paikkoja, jotka säätelevät progesteronin (P) kaksivaiheista vaikutusta, tutkittiin käyttämällä hormoni-istutustekniikkaa munasarjojen poistetuilla naaraspuolisilla kultaisilla hamstereilla, jotka on pohjustettu estrogeenilla. Kaksoispiippuiset kanyylit istutettiin yksipuolisesti ja kaksipuolisesti mediaaliseen preoptiseen alueeseen, anterioriseen hypotalamukseen, ventromediaaliseen hypotalamukseen (VMH), keskusharmaaseen tai interpedunulaariseen ytimeen. Testaus suoritettiin käyttäen peräkkäistä paradigmaa; fasilitaatiotestit aloitettiin 44 h:n estrogeeniprimingin jälkeen. VMH:n alueelle sijoitetut P-täytteiset kanyylit helpottivat lordoosikäyttäytymistä 42 %:lla ja 60 %:lla unilateraalisesti ja bilateraalisesti istutetuista naisista. Anteriorisessa hypotalamuksessa vain VMH-alueen vieressä olevat P-implantit edistivät tehokkaasti reseptiviteettiä. Lordoosikäyttäytymistä havaittiin myös 20-36 prosentilla naaraista, joilla oli P-implantteja mediaalisella preoptisella alueella. P-istutteilla keskiharmaalla ja interpeduncular nucleus -alueilla ei ollut merkittävää seksuaalista käyttäytymistä helpottavaa vaikutusta. Estotestit tehtiin 24 tuntia helpotustestien jälkeen, ja ne koostuivat esitestistä, jota seurasi systeeminen P:n anto ja käyttäytymistesti 4-5 tuntia myöhemmin. Estämisen esitestin aikana naaraat, jotka olivat vastaanottavaisia fasilitointitestissä, hyökkäsivät urosten kimppuun nopeammin kuin aiemmin ei- vastaanottavaiset eläimet ja osoittivat lordoosipisteiden vähenemistä systeemisen P:n antamisen jälkeen. Tämä P:n kaksivaiheinen vaikutus esti täysin reseptiivisyyden useilla VMH-ryhmän eläimillä. Lisäkokeet, joissa tutkittiin P-istutteiden kaksivaiheista vaikutusta VMH-ryhmässä, viittasivat kuitenkin siihen, että kopulaation esiintyminen fasilitointikokeessa saattoi olla mukana välittämässä aggressiivisen käyttäytymisen myöhempää lisääntymistä ja seksuaalisen reagointikyvyn tukahduttamista estokokeessa. Viimeinen koe osoitti kuitenkin, että kun P-istutteet istutettiin peräkkäin VMH:hen, fasilitointia ja, mikä tärkeämpää, lordoosin käyttäytymispisteiden myöhempää vähenemistä tapahtui myös silloin, kun kopulaatio poistettiin fasilitointitestissä. P-istutuksilla mesenkymaalialueilla ei ollut merkittävää estävää vaikutusta vastaanottokykyyn. Nämä havainnot osoittavat, että P:n kaksivaiheista vaikutusta naarashamsterissa säätelevät välikarsinassa, erityisesti VMH-alueella sijaitsevat hermosolut.  Mikä on abstraktin osuva otsikko? vaihtoehto1: Intrakraniaaliset paikat, jotka säätelevät progesteronin kaksivaiheista vaikutusta estrogeenillä stimuloiduissa kultahamstereissa. vaihtoehto2: Aivohalvauksen ja TIA:n hoidossa käytettävä omentaalisiirto [kirje].</w:t>
      </w:r>
    </w:p>
    <w:p>
      <w:r>
        <w:rPr>
          <w:b/>
        </w:rPr>
        <w:t xml:space="preserve">Tulos</w:t>
      </w:r>
    </w:p>
    <w:p>
      <w:r>
        <w:t xml:space="preserve">Kallonsisäiset kohdat, jotka säätelevät progesteronin kaksivaiheista vaikutusta estrogeenillä stimuloiduissa kultahamstereissa.</w:t>
      </w:r>
    </w:p>
    <w:p>
      <w:r>
        <w:rPr>
          <w:b/>
        </w:rPr>
        <w:t xml:space="preserve">Esimerkki 9.309</w:t>
      </w:r>
    </w:p>
    <w:p>
      <w:r>
        <w:t xml:space="preserve">Tiivistelmä: [125I]T3:n imeytymistä rotan luurankolihakseen tutkittiin inkuboimalla ehjiä soleus-lihaksia merkkiainemäärällä [125I]T3:a. 37 C:n lämpötilassa [125I]T3:n otto lisääntyi oireettomasti; 60 minuutin kuluttua lihas sisälsi 10 % koko [125I]T3:sta eli 0,238 +/- 0,021 % mg märkää kudosta kohti. 0 C:ssa [125I]T3:n otto oli 1/5 siitä, mitä se oli 37 C:ssa. Spesifinen [125I]T3:n otto, joka määritettiin vähentämällä 10 mikroM:n merkitsemättömän T3:n läsnä ollessa tapahtuva otto kokonais-[125I]T3:n otosta, saavutti tasotason 60 minuutin kuluttua. Huuhtelukokeet, jotka tehtiin inkuboimalla lihasta ensin 60 minuuttia 37 C:ssa tai 0 C:ssa [125I]T3:lla ja sitten 3 tuntia 0 C:ssa leimaamattomalla T3:lla, osoittivat, että 21 +/- 2 % tai 58 +/- 4 % radioaktiivisuudesta vapautui, mikä viittaa hormonin solunsisäiseen sijoittumiseen 37 C:ssa tapahtuneen inkuboinnin jälkeen. L-T3:n, D-T3:n ja L-T4:n lisääntyvien pitoisuuksien lisääminen aiheutti [125I]T3:n ottamisen asteittaisen estymisen; 50 %:n inhiboiva pitoisuus oli vastaavasti 400 nM, 7 mikroM ja yli 15 mikroM. Soleus-lihaksen esi-inkubointi aineenvaihdunnan estäjillä esti [125I]T3-spesifisen ottamisen lähes kokonaan, oligomysiini aiheutti 98 +/- 4 % ja antimysiini 81 +/- 3 % vähennyksen. Reseptorivälitteisen endosytoosin estäjät monodansyylikadaveriini ja batsitrasiini vähensivät annosriippuvaisesti spesifistä [125I]T3:n ottoa 67 +/- 3 %:iin ja 62 +/- 2 %:iin. Nämä tulokset osoittavat, että rotan luurankolihaksessa on tyydyttävä, stereospesifinen ja energiasta riippuvainen prosessi, joka vastaa ainakin osittain T3:n ottamisesta. Tämä spesifinen T3:n otto voi olla reseptorivälitteinen endosytoosiprosessi.  Mikä on sopiva otsikko tiivistelmälle? vaihtoehto1: Energiasta riippuvainen 3,5,3'-triiodo-L-tyroniinin otto rotan luurankolihaksessa. vaihtoehto2: Nyrkkeilyn aiheuttamat aivovauriot [kirje]</w:t>
      </w:r>
    </w:p>
    <w:p>
      <w:r>
        <w:rPr>
          <w:b/>
        </w:rPr>
        <w:t xml:space="preserve">Tulos</w:t>
      </w:r>
    </w:p>
    <w:p>
      <w:r>
        <w:t xml:space="preserve">Energiasta riippuvainen 3,5,3'-triiodo-L-tyroniinin otto rotan luurankolihaksessa.</w:t>
      </w:r>
    </w:p>
    <w:p>
      <w:r>
        <w:rPr>
          <w:b/>
        </w:rPr>
        <w:t xml:space="preserve">Esimerkki 9.310</w:t>
      </w:r>
    </w:p>
    <w:p>
      <w:r>
        <w:t xml:space="preserve">Tiivistelmä: Angiotensiini II (AII) sitoutuu spesifisiin reseptoreihin laktotrofissa ja stimuloi PRL:n eritystä eristetyistä rotan aivolisäkesoluista. Koska estrogeeneillä on merkittäviä PRL:n eritystä sääteleviä vaikutuksia, tutkittiin estradiolin (E2) vaikutuksia aivolisäkkeen AII-reseptoreihin ja PRL-vasteisiin in vivo ja viljellyissä rotan aivolisäkkeen etuosan soluissa. Naarasrotilla hoito E2:ta sisältävillä Silastic-kapseleilla 4 päivän ajan aiheutti PRA:n merkittävän nousun 1,3:sta 3 ng/ml X min:iin ja 38 %:n vähenemisen [125I]AII:n sitoutumisessa aivolisäkkeen etuosan kalvopitoisiin fraktioihin (P alle 0,01). In vitro -tutkimukset osoittivat, että viljeltyjen aivolisäkkeen etuosan solujen käsittely 1 nM E2:lla 4 päivän ajan aiheutti 57 +/- 6 %:n laskun AII-reseptorikonsentraatiossa ilman, että sitoutumisaffiniteetti muuttui. E2:n aiheuttama AII-reseptorien väheneminen 4 päivän viljelmissä oli annosriippuvaista ja osoitettavissa E2-pitoisuuksilla, joita esiintyy plasmassa estroosikierron aikana (0,01-1 nM). AII-reseptorien väheneminen soluissa, joita inkuboitiin 1 nM E2:lla, oli lähes maksimissaan 24 tunnin viljelyn jälkeen, ja tulokset olivat samankaltaisia, kun reseptorikonsentraatiot laskettiin proteiiniyksikköä tai solua kohti. Huolimatta AII-reseptorien huomattavasta vähenemisestä E2-hoito ei vähentänyt spesifisesti aivolisäkesolujen reagointikykyä AII-stimulaatioon. Näin ollen PRL-vasteet AII:lle (10 nM) tai TRH:lle (100 nM) eivät muuttuneet yhden päivän E2-hoidon jälkeen ja lisääntyivät neljän päivän hoidon jälkeen. Nämä havainnot osoittavat, että E2:lla on suora inhiboiva vaikutus aivolisäkkeen AII-reseptorien ilmentymiseen, johon ei liity AII-stimuloidun PRL-erityksen vähenemistä. Rotan aivolisäkkeessä reseptorin jälkeisten tapahtumien estrogeenimodulaatio on hallitseva tekijä laktotrofisen reaktiivisuuden kannalta AII:n stimuloidessa PRL:n vapautumista.  Mikä on sopiva otsikko abstraktille? vaihtoehto1: 17-beeta-estradioli vaikuttaa angiotensiini II -reseptoreihin ja prolaktiinin vapautumiseen viljellyissä aivolisäkesoluissa. vaihtoehto2: Epilepsia kammiosuntin asettamisen jälkeen [kirje].</w:t>
      </w:r>
    </w:p>
    <w:p>
      <w:r>
        <w:rPr>
          <w:b/>
        </w:rPr>
        <w:t xml:space="preserve">Tulos</w:t>
      </w:r>
    </w:p>
    <w:p>
      <w:r>
        <w:t xml:space="preserve">17-beeta-estradioli vaikuttaa angiotensiini II -reseptoreihin ja prolaktiinin vapautumiseen viljellyissä aivolisäkesoluissa.</w:t>
      </w:r>
    </w:p>
    <w:p>
      <w:r>
        <w:rPr>
          <w:b/>
        </w:rPr>
        <w:t xml:space="preserve">Esimerkki 9.311</w:t>
      </w:r>
    </w:p>
    <w:p>
      <w:r>
        <w:t xml:space="preserve">Tiivistelmä: Ihmisen rintasyöpäsolut erittävät 52K-glykoproteiinia viljelyssä estrogeenistimulaation jälkeen. Monoklonaalisten vasta-aineiden avulla olemme kvantifioineet ja karakterisoineet soluosaston vastaavat proteiinit. Pulssi-chase-kokeiden avulla olemme osoittaneet, että noin 40 prosenttia 52K-proteiinista erittyy, ja suurin osa prosessoituu peräkkäin 48K- ja 34K-proteiiniksi. Viimeksi mainittu proteiini on hyvin stabiili. Lysosomotrooppiset aineet ja leupeptiini estävät prosessointia, mikä viittaa siihen, että se tapahtuu happamissa vesikkeleissä, kuten lysosomeissa tai endosomeissa. Estradioli lisäsi immunoreaktiivisten 52K:hon liittyvien proteiinien solunsisäistä määrää nelinkertaisesti. Sen vaikutus on kuitenkin selvempi väliaineessa, koska solussa on konstitutiivinen taso. Estradiolin stimuloivat vaikutukset [3H]mannoosin ja [35S]metioniinin sisällyttämiseen näihin proteiineihin olivat samankaltaisia, eikä proteiinien endoglykosidaasi H -herkkyys muuttunut, mikä viittaa siihen, että estradioli ei moduloi glykosylaatiovaihetta. Antiestrogeenit eivät stimuloineet 52K:hon liittyvien proteiinien synteesiä ja glykosylaatiota. Estradioli lisäsi myös 52K:n esiasteen sekä kokonaisproteiinien stabiilisuutta. Päättelemme, että erittyvä 52K-proteiini on kahden soluproteiinin, 48K:n ja 34K:n, esiaste. Estradioli stimuloi sekä näiden proteiinien solunsisäistä kertymistä että esiasteen eritystä.  Mikä on abstraktin osuva otsikko? vaihtoehto1: 52 kilodaltonin proteiinin prosessointi ja estrogeenin säätely MCF7-rintasyöpäsolujen sisällä. vaihtoehto2: Nenän endoskoopit hypofysectomiassa [kirje].</w:t>
      </w:r>
    </w:p>
    <w:p>
      <w:r>
        <w:rPr>
          <w:b/>
        </w:rPr>
        <w:t xml:space="preserve">Tulos</w:t>
      </w:r>
    </w:p>
    <w:p>
      <w:r>
        <w:t xml:space="preserve">52 kilodaltonin proteiinin prosessointi ja estrogeenin säätely MCF7-rintasyöpäsoluissa.</w:t>
      </w:r>
    </w:p>
    <w:p>
      <w:r>
        <w:rPr>
          <w:b/>
        </w:rPr>
        <w:t xml:space="preserve">Esimerkki 9.312</w:t>
      </w:r>
    </w:p>
    <w:p>
      <w:r>
        <w:t xml:space="preserve">Tiivistelmä: Fysiologisten L-T4-pitoisuuksien havaittiin aiemmin stimuloivan Ca2+-ATPaasiaktiivisuutta in vitro naaraskaniinien retikulosyyttikalvoissa ja estävän tätä entsyymiä urosten retikulosyyttikalvoissa. Näissä aiemmissa tutkimuksissa ehjien solujen tai haamujen esi-inkubointi testosteronilla (5 X 10(-11) M) muutti naarasrotuiset retikulosyyttikalvot urosrotuisen tyyppisiksi, kun ne reagoivat kilpirauhashormoniin (Ca2+-ATPaasiaktiivisuuden esto). Retikulosyyttikalvojen esi-inkubointi 17 beeta-estradiolilla (5 X 10(-11) M) muutti urospuolisen lähteen kalvot naaraspuolisen tyypin reagoiviksi (kalvojen Ca2+-ATPaasiaktiivisuuden stimulointi L-T4:llä). Käyttämällä tätä sukupuolisteroideille herkkää kilpirauhashormoni-riippuvaista kalvoentsyymijärjestelmää tutkimme sukupuolisteroidien ja toisiinsa liittymättömien steroidien analogien rakenne-aktiivisuussuhteita. 5 beeta-androstanit olivat aktiivisia testosteroniin verrattuna testeissä, joissa käytettiin naislähteisiä kalvoja, kun taas 5 alfa-androstanit olivat vähemmän aktiivisia. 5 beeta-androstanien sisällä aktiivisuus oli riippuvainen vähintään yhdestä hydroksyyliryhmästä C3- tai C17-asemassa. Testatut ei-nondonaaliset steroidit olivat vähemmän aktiivisia, mikä osoittaa sukupuolisteroidivaikutuksen spesifisyyden naislähteistä peräisin olevia kalvoja käyttävissä määrityksissä. Miespuolisen lähteen kalvoilla määritettynä estroni ja 3-hydroksi-1,3,5-(10)7-estratraen-17-oni (ekviliini) olivat aktiivisia verrattuna estrogeenivaikutukseen 17 beeta-estradiolin kanssa, kun taas estrioli oli vähemmän aktiivinen. Hydrokortisonin aktiivisuus oli 76 % ja aldosteronin 71 % tässä järjestelmässä. Nämä rakenne-aktiivisuussuhteet eroavat gonadien steroidien ja sytoplasman sitovien proteiinien tai ydinvuorovaikutusten osalta kuvatuista suhteista, ja ne edustavat uutta sukupuolisteroidien ja kilpirauhashormonien vaikutusta kalvoentsyymin aktiivisuuteen.  Mikä on sopiva otsikko tiivistelmälle? vaihtoehto1: Structure-activity relationships of sex steroid analogs determined in vitro in a thyroid hormone-responsive membrane Ca2+-ATPase model. vaihtoehto2: Kallonsisäisten puhkeamattomien sakkulaaristen aneurysmien merkitys.</w:t>
      </w:r>
    </w:p>
    <w:p>
      <w:r>
        <w:rPr>
          <w:b/>
        </w:rPr>
        <w:t xml:space="preserve">Tulos</w:t>
      </w:r>
    </w:p>
    <w:p>
      <w:r>
        <w:t xml:space="preserve">Sukupuolisteroidianalogien rakenne-aktiivisuussuhteet, jotka on määritetty in vitro kilpirauhashormoniin reagoivan kalvon Ca2+-ATPaasi-mallissa.</w:t>
      </w:r>
    </w:p>
    <w:p>
      <w:r>
        <w:rPr>
          <w:b/>
        </w:rPr>
        <w:t xml:space="preserve">Esimerkki 9.313</w:t>
      </w:r>
    </w:p>
    <w:p>
      <w:r>
        <w:t xml:space="preserve">Tiivistelmä: Toisten sanansaattajien cAMP:n ja Ca ++:n roolia proopiomelanokortiini (POMC) -geenin ilmentymisen valvonnassa tutkittiin käyttämällä hybridisaatiota kloonatuilla komplementaarisilla DNA-koettimilla. CAMP:iin liittyvien lääkkeiden vaikutuksia POMC:n lähetti- RNA:n (mRNA) tasoihin arvioitiin rotan aivolisäkkeen väli- (IL) ja etuosan solujen primaariviljelmissä, joita ylläpidettiin seerumittomassa väliaineessa. 8-bromo-cAMP (1 mM), mutta ei 8-bromo-cGMP (1 mM), indusoi 2-kertaisen nousun IL- ja etulohkorakkuloissa 2 päivän käsittelyn jälkeen. Samanlainen lisäys saatiin adenylaattisyklaasia aktivoivilla lääkkeillä forskoliinilla (1 mikroM) ja koleratoksiinilla (100 ng/ml) tai fosfodiesteraasin estäjällä RO 20-1724 (100 mikroM). Kaikki nämä käsittelyt lisäsivät 48 tunnin kohdalla beeta-endorfiinin kertymistä väliaineeseen ja vähensivät ohimenevästi solujen beeta-endorfiinipitoisuutta IL-soluissa, mikä viittaa cAMP:iin liittyvien lääkkeiden rinnakkaiseen vaikutukseen eritykseen ja biosynteesiin. Solujen inkubointi Ca++-kanavan antagonisteilla D600 (50 mikroM), verapamiililla (50 mikroM) ja dihydropyridiinin nifedipiinillä (0,1 mikroM) vähensi POMC:n mRNA:n perustasoa, kun taas Ca++-kanavaa aktivoiva dihydropyridiini BAYK 8644 (0,1 mikroM) lisäsi POMC:n mRNA:n määrää 2 päivän kuluttua. Lisäksi nifedipiini vähensi forskoliinin stimuloivaa vaikutusta, kun taas BAYK 8644 stimuloi edelleen forskoliinin lisäämiä POMC-mRNA-tasoja IL-soluissa. Päättelemme, että sekä Ca ++ että cAMP voivat säädellä POMC:n geeniekspressiota.  Mikä on abstraktin osuva otsikko? vaihtoehto1: Kalsiumioni ja syklinen adenosiini-3',5'-monofosfaatti säätelevät proopiomelanokortiini-lähettiribonukleiinihappotasoja rotan väli- ja etummaisissa aivolisäkelohkoissa. vaihtoehto2: Postoperatiivisen aneurysman lepäämisen luonnollinen kulku.</w:t>
      </w:r>
    </w:p>
    <w:p>
      <w:r>
        <w:rPr>
          <w:b/>
        </w:rPr>
        <w:t xml:space="preserve">Tulos</w:t>
      </w:r>
    </w:p>
    <w:p>
      <w:r>
        <w:t xml:space="preserve">Kalsiumionit ja syklinen adenosiini-3',5'-monofosfaatti säätelevät proopiomelanokortiini-lähettiribonukleiinihappotasoja rotan väli- ja etummaisissa aivolisäkelohkoissa.</w:t>
      </w:r>
    </w:p>
    <w:p>
      <w:r>
        <w:rPr>
          <w:b/>
        </w:rPr>
        <w:t xml:space="preserve">Esimerkki 9.314</w:t>
      </w:r>
    </w:p>
    <w:p>
      <w:r>
        <w:t xml:space="preserve">Tiivistelmä: PRL:n vapautuminen teleostikalojen, tilapian (Oreochromis mossambicus), aivolisäkkeestä on aiemmin osoitettu olevan riippuvainen kalsiumista. Kalsiumin lähdettä (lähteitä) ja erityistä vaikutusta (vaikutuksia) erittymisprosessissa ei kuitenkaan ole tunnistettu. Määrittelemättä ovat myös mekanismit, joilla PRL-solujen toiminnan säätelijät voivat muuttaa kalsiumin jakautumista. Tässä tutkimuksessa väliaineen K+ -pitoisuuden nostaminen staattisten inkubaatioiden aikana depolarisoivaan pitoisuuteen (56 mM) ei aiheuttanut muutosta kumulatiivisessa PRL:n vapautumisessa verrattuna kontrollitasoihin 18-20 tunnin inkubaation aikana. Perifuusioinkuboinnin aikana altistuminen korkeille K+ -pitoisuuksille stimuloi lyhytaikaisesti (alle tai yhtä paljon kuin 10 min) ja sitten masensi PRL:n vapautumista. Sitä vastoin pienennetty väliaineen osmoottinen paine aiheutti PRL:n vapautumisen nopean nousun, joka jatkui vähintään 2 tuntia. D600, kalsiumin sisäänpääsyn estäjä, 10(-5) M vähensi K+:n aiheuttamia PRL:n vapautumisen impulsseja. Sama pitoisuus ei kuitenkaan muuttanut pienentyneen osmoottisen paineen aiheuttamaa PRL:n vapautumista. Sitä vastoin CoCl2, joka estää kalsiumin sisäänvirtauksen lisäksi useita kalsiumvälitteisiä prosesseja, esti PRL:n vapautumisen perifuusion ja staattisten inkubaatioiden aikana hyposmoottisessa väliaineessa. Nämä havainnot viittaavat siihen, että vaikka PRL:n eritys tilapian aivolisäkkeestä on kalsiumriippuvaista, kalsiumin pääsy jännitesäädeltyjen plasmalemmaattisten kanavien kautta ei välttämättä ole edellytys alennetun osmoottisen paineen vaikutuksille.  Mikä on sopiva otsikko abstraktille? vaihtoehto1: Kalsiumin rooli prolaktiinin vapautumisessa teleostikalojen aivolisäkkeestä in vitro. vaihtoehto2: Subaraknoidaalista verenvuotoa edeltävä pieni vuoto.</w:t>
      </w:r>
    </w:p>
    <w:p>
      <w:r>
        <w:rPr>
          <w:b/>
        </w:rPr>
        <w:t xml:space="preserve">Tulos</w:t>
      </w:r>
    </w:p>
    <w:p>
      <w:r>
        <w:t xml:space="preserve">Kalsiumin merkitys prolaktiinin vapautumisessa teleostikalojen aivolisäkkeestä in vitro.</w:t>
      </w:r>
    </w:p>
    <w:p>
      <w:r>
        <w:rPr>
          <w:b/>
        </w:rPr>
        <w:t xml:space="preserve">Esimerkki 9.315</w:t>
      </w:r>
    </w:p>
    <w:p>
      <w:r>
        <w:t xml:space="preserve">Tiivistelmä: Päivänpituus (valojakso) vaikuttaa lisääntymiskehityksen nopeuteen joidenkin valojaksoisten lajien nuorilla yksilöillä. Viimeaikaiset tutkimukset osoittavat, että sikiö havaitsee päivänpituuden syntymää edeltävänä aikana ja että tämä havainto voi vaikuttaa syvällisesti syntymän jälkeiseen lisääntymis- ja somaattiseen kehitykseen. Arvioimme valoperiodista djungarianhamsteria käyttäen äidin käpyrauhasen ja sen hormonin, melatoniinin, merkitystä tässä esisyntyisessä päivänpituuden havaitsemisessa. Äidin käpylisäkkeen poisto poisti synnytystä edeltävän valojakson vaikutuksen urospoikasten kivesten ja ruumiinpainoon, mikä viittaa siihen, että äidin käpylisäkkeestä peräisin oleva tuote välittää päivänpituuden sikiölle. Käpylisäkehormoni melatoniinin infuusio käpylisäkkeen poistaneisiin emoihin eri pituisia aikoja tiineyden aikana jäljitteli synnytystä edeltävän valoisan jakson vaihtelun vaikutusta kivesten ja kehon painoon. Nämä tulokset osoittavat, että käpylisäkkeen melatoniini on mukana tässä uudessa äidin ja sikiön välisessä viestinnässä.  Mikä on sopiva otsikko tiivistelmälle? vaihtoehto1: Äidin melatoniini viestii päivän pituudesta sikiölle djungarianhamstereissa. vaihtoehto2: Irrotettavien ilmapallojen käyttö proksimaalisen valtimon tukkimiseksi irrotettavien aivovaltimon aneurysmien hoidossa.</w:t>
      </w:r>
    </w:p>
    <w:p>
      <w:r>
        <w:rPr>
          <w:b/>
        </w:rPr>
        <w:t xml:space="preserve">Tulos</w:t>
      </w:r>
    </w:p>
    <w:p>
      <w:r>
        <w:t xml:space="preserve">Äidin melatoniini välittää Djungarianhamsterin sikiölle päivän pituuden.</w:t>
      </w:r>
    </w:p>
    <w:p>
      <w:r>
        <w:rPr>
          <w:b/>
        </w:rPr>
        <w:t xml:space="preserve">Esimerkki 9.316</w:t>
      </w:r>
    </w:p>
    <w:p>
      <w:r>
        <w:t xml:space="preserve">Tiivistelmä: Kun naudan lisäkilpirauhassoluja altistetaan aktiiviselle D-vitamiinimetaboliitille 1,25(OH)2D3, pre-proparathormonin (pre-proPTH) mRNA:n tasaantuneet tasot vähenevät merkittävästi. Tässä tutkimuksessa tutkittiin mahdollisuutta, että spesifisen mRNA:n lasku johtuu PTH-geenin transkriptionopeuden vähenemisestä. 1,25(OH)2D3:n läsnä ollessa PTH-geenin transkriptionopeus laski nopeasti ja tasaisesti, ja se laski vähintään 10-15 prosenttiin kontrollista 24 tunnin kuluttua. Vaikutus havaittiin fysiologisilla pitoisuuksilla (10(-11)M), ja se oli myös täysin palautuva.  Mikä on sopiva otsikko abstraktille? vaihtoehto1: Suppression by 1,25(OH)2D3 of the transcription of the pre-proparathyroid hormone gene. vaihtoehto2: Primaarinen selkäydinmelanooma.</w:t>
      </w:r>
    </w:p>
    <w:p>
      <w:r>
        <w:rPr>
          <w:b/>
        </w:rPr>
        <w:t xml:space="preserve">Tulos</w:t>
      </w:r>
    </w:p>
    <w:p>
      <w:r>
        <w:t xml:space="preserve">1,25(OH)2D3 estää pre-proparathormonigeenin transkriptiota.</w:t>
      </w:r>
    </w:p>
    <w:p>
      <w:r>
        <w:rPr>
          <w:b/>
        </w:rPr>
        <w:t xml:space="preserve">Esimerkki 9.317</w:t>
      </w:r>
    </w:p>
    <w:p>
      <w:r>
        <w:t xml:space="preserve">Tiivistelmä: PRL:n biotestiksi kehitettiin käänteinen hemolyyttinen plakkomääritys kaseiinin vapautumisen havaitsemiseksi yksittäisistä maitorauhassoluista viljelyssä. Rotan PRL:llä tapahtuva käsittely aiheutti annoksesta riippuvaisia lisäyksiä kaseiinia vapauttavien maitorauhassolujen prosenttiosuuteen ja muodostuneiden kaseiiniplakkien keskikokoon. Määritys oli erittäin herkkä (156 fg rotan PRL:ää määrityslasia kohti), ja sitä voitiin käyttää yksittäisistä soluista vapautuvan PRL:n biopotentiaalin arviointiin. Yhdistämällä tämä "plakkibiomääritys" immunoreaktiivisen PRL:n eritystä mittaavaan vakiomalliseen plakkimääritykseen voitiin verrata samoista aivolisäkesoluista vapautuvan hormonin bio- ja immunopotentiaalia. Kolmen erillisen tutkimuksen tulokset paljastivat suuria eroja PRL:n erottajien välillä näissä potenssiarvioissa. Koska on olemassa PRL:n variantteja, joilla on erilainen biologinen ja immunologinen teho, nämä tulokset viittaavat siihen, että PRL-solut eroavat toisistaan vapautuvan hormonin molekyylimuodon (-muotojen) suhteen.  Mikä on sopiva otsikko abstraktille? vaihtoehto1: A novel bioassay for lactogenic activity: demonstration that prolactin cells differ between one another in bio- and immuno-potencies of secreted hormone. vaihtoehto2: Meningeaalinen melanosytooma. Tapausselostus ja katsaus kliinisiin ja histologisiin piirteisiin.</w:t>
      </w:r>
    </w:p>
    <w:p>
      <w:r>
        <w:rPr>
          <w:b/>
        </w:rPr>
        <w:t xml:space="preserve">Tulos</w:t>
      </w:r>
    </w:p>
    <w:p>
      <w:r>
        <w:t xml:space="preserve">Laktogeenisen aktiivisuuden uusi biotesti: osoitus siitä, että prolaktiinisolut eroavat toisistaan erittyvän hormonin bio- ja immunopotentiaalin suhteen.</w:t>
      </w:r>
    </w:p>
    <w:p>
      <w:r>
        <w:rPr>
          <w:b/>
        </w:rPr>
        <w:t xml:space="preserve">Esimerkki 9.318</w:t>
      </w:r>
    </w:p>
    <w:p>
      <w:r>
        <w:t xml:space="preserve">Tiivistelmä: Rotan maksan mikrosomaalinen insuliinin kaltainen kasvutekijä-II (IGF-II) -reseptori on puhdistettu homogeeniseksi käyttämällä yksivaiheista affiniteettikromatografista menettelyä agaroosi-IGF-II:llä, jonka eluointi tapahtuu pH:ssa 4. Puhdistuminen on 2000-kertainen, kun se on määritetty joko IGF-II:n sitoutumisella tai suoralla RIA-analyysillä reseptoria varten. Keskimääräinen saanto oli 28 % viidessä tällaisessa valmisteessa. Puhdistetun reseptorin, radiojodinoituneen reseptorin ja affiniteettimerkityn reseptorin natriumdodekyylisulfaattielektroforeesi ja autoradiografia osoittivat, että reseptorin molekyylimassa oli noin 250 K. Scatchard-analyysi IGF-II:n sitoutumisesta puhdistettuun reseptoriin, liuotettuihin mikrosomaalisiin kalvoihin tai plasmakalvoihin osoitti yhden luokan sitoutumiskohdan, jonka affiniteettivakio oli kaikissa tapauksissa 6 X 10(10) litraa/mol. Puhdistetulle reseptorille kasvatettiin kaneilla voimakkaita vasta-aineita, jotka kykenivät estämään 50 % IGF-II:n sitoutumisesta laimennoksessa 1:170 000 ja saostamaan IGF-II-merkityn reseptorin kokonaan laimennoksessa 1:50 000. Molemmat vasta-ainetyypit reagoivat IGF-II-reseptorien kanssa rottien rasvakudoksessa, aivoissa, sydämessä, munuaisissa, keuhkoissa ja pernassa. Ristireaktiivisuutta muiden lajien kanssa havaittiin kuitenkin vain vähän. Vertailu reseptorivasta-aineiden kyvystä estää IGF-II:n sitoutuminen mikrosomaalisiin ja plasmakalvoihin osoitti, että näiden kahden kalvovalmisteen IGF-II-reseptoreilla on erityinen immunologinen ero.  Mikä on sopiva otsikko tiivistelmälle? vaihtoehto1: Rotan maksan insuliinin kaltaisen kasvutekijä-II-reseptorin puhdistus ja immunologinen karakterisointi. vaihtoehto2: Temporoparietaalinen kraniopagus. Tapausselostus ja kirjallisuuskatsaus.</w:t>
      </w:r>
    </w:p>
    <w:p>
      <w:r>
        <w:rPr>
          <w:b/>
        </w:rPr>
        <w:t xml:space="preserve">Tulos</w:t>
      </w:r>
    </w:p>
    <w:p>
      <w:r>
        <w:t xml:space="preserve">Rotan maksan insuliinin kaltaisen kasvutekijä-II-reseptorin puhdistus ja immunologinen karakterisointi.</w:t>
      </w:r>
    </w:p>
    <w:p>
      <w:r>
        <w:rPr>
          <w:b/>
        </w:rPr>
        <w:t xml:space="preserve">Esimerkki 9.319</w:t>
      </w:r>
    </w:p>
    <w:p>
      <w:r>
        <w:t xml:space="preserve">Tiivistelmä: Olemme määritelleet hiiren TSH:n heterodimeerien alfa- ja beeta-alayksiköiden ja vapaiden alfa-alayksiköiden korkean mannoosipitoisuuden (Man) oligosakkaridiyksiköiden rakenteet. Hiiren tyreotrooppista kasvainkudosta tai euthyreoottisten tai hypotyreoottisten hiirten aivolisäkkeitä inkuboitiin D-[2-3H]Manilla, homogenisoitiin ja inkuboitiin pH 3 -puskurin läsnäollessa tai poissaollessa heterodimeerien dissosioimiseksi. Erittäin rikastuneet TSH-beeta-alayksiköt tai TSH-heterodimeerit saatiin käyttämällä anti-TSH-beeta-seerumia, ja vapaat alfa-alayksiköt saatiin myöhemmin käyttämällä anti-LH-alfa-seerumia. Endoglykosidaasi H:n vapauttamat korkeat Man-yksiköt analysoitiin paperikromatografialla. Kaikissa alayksiköissä vallitsivat 1 ja 3 tunnin kohdalla oligosakkaridit, joissa oli 8 tai 9 Man-jäännöstä. Kaikissa kolmessa kudostyypissä yksiköt, joissa oli 9 Man, pyrkivät kerääntymään TSH:n beeta-alayksiköihin, kun taas Man-trimmaus Man9GlcNAcista Man8GlcNAciin eteni nopeammin TSH:n alfa-alayksiköissä ja vapaissa alfa-alayksiköissä. TSH:n beeta-alayksikön prosessointinopeus riippui myös kudostyypistä; euthyroidisessa aivolisäkekudoksessa prosessointinopeus oli yhtä suuri kuin kasvainkudoksessa ja suurempi kuin hypotyroidisessa aivolisäkekudoksessa, mikä viittaa siihen, että prosessointia voidaan säädellä fysiologisesti. Hypotyreoottinen vasikan seerumi hidasti TSH:n alfa-alayksikön prosessointia euthyreoottisissa aivolisäkkeissä. Näin ollen aiemmin raportoitu Man9GlcNAc:n hitaampi prosessointi Man8GlcNAc:ksi heterodimeereissä verrattuna vapaisiin alfa-alayksiköihin johtuu suurelta osin Man9GlcNAc:n kertymisestä TSH:n beeta-alayksiköihin.  Mikä on sopiva otsikko abstraktille? vaihtoehto1: Hiiren tyrotropiinin korkean mannoosipitoisuuden omaavien oligosakkaridien rakenteet: heterodimeerin alfa- ja beeta-alayksiköiden erilainen prosessointi. vaihtoehto2: Katsaus medulloblastooman ennusteeseen vaikuttaviin tekijöihin. Solujen erilaistumisen merkitys.</w:t>
      </w:r>
    </w:p>
    <w:p>
      <w:r>
        <w:rPr>
          <w:b/>
        </w:rPr>
        <w:t xml:space="preserve">Tulos</w:t>
      </w:r>
    </w:p>
    <w:p>
      <w:r>
        <w:t xml:space="preserve">Hiiren tyrotropiinin korkean mannoosipitoisuuden omaavien oligosakkaridien rakenteet: heterodimeerin alfa- ja beeta-alayksiköiden erilainen prosessointi.</w:t>
      </w:r>
    </w:p>
    <w:p>
      <w:r>
        <w:rPr>
          <w:b/>
        </w:rPr>
        <w:t xml:space="preserve">Esimerkki 9.320</w:t>
      </w:r>
    </w:p>
    <w:p>
      <w:r>
        <w:t xml:space="preserve">Tiivistelmä: On hyvin tiedossa, että LH ja ihmisen CG (hCG) aiheuttavat munasarjojen kokonaisverenkierron lisääntymisen. LH/hCG:n vaikutusta luteaaliseen verenkiertoon ei kuitenkaan tunneta. Tässä työssä tutkitaan hCG:n vaikutusta sekä keltarauhasen että munasarjojen verenkiertoon pseudoraskauden eri vaiheissa aikuisilla naarasrotilla. Pseudoraskaus aiheutettiin parittelemalla steriilien urosrottien kanssa. Pseudoraskauden pituus oli 13 +/- 1 päivää, ja tänä aikana verenkiertoa mitattiin injektoimalla radioaktiivisia mikropalloja nukutuksessa. Ruumiinavauksen yhteydessä luteakalvot tunnistettiin ja poistettiin stereomikroskoopilla. Näistä ja jäljelle jääneestä munasarjasta laskettiin radioaktiivisuus ja laskettiin verenkierto. Progesteronipitoisuudet määritettiin plasmasta ja munasarjakudoksesta. Lisäksi testattiin adenylaattisyklaasin reagointikykyä munasarjakudoksissa pseudoraskauden 6. päivänä. Nukutetuille rotille annettiin 20 minuuttia ennen verenkierron määrityksiä intraarteriaalinen hCG-injektio (50 IU) tai kantaja-aine (suolaliuos). HCG ei muuttanut keltarauhasen verenkiertoa pseudoraskauden päivinä 2, 6 ja 11, kun taas muussa munasarjassa verenkierto lisääntyi yli 2-kertaiseksi, mikä johti verenkierron uudelleen jakautumiseen. Kymmenen mikrogrammaa NIH-LH-B9:tä, jota testattiin pseudoraskauden päivänä 6, jäljitteli hCG:n vaikutusta. Pseudoraskauden päivänä 6 hCG:tä (50 IU) annettiin ip-annoksena tajuissaan oleville rotille 200 minuuttia ja 24 tuntia ennen verenkierron määrityksiä. 200 minuutin kuluttua hCG:n antamisesta munasarjojen verenkierto jakautui voimakkaammin uudelleen, jolloin luteaalinen verenkierto väheni 45 prosenttia ja virtaus lisääntyi 4-kertaisesti jäljelle jäävän munasarjan kautta. LH ja hCG kaksinkertaistivat jäljelle jääneen munasarjan progesteronipitoisuuden. Luteaalikorpuksissa havaittiin lisääntynyt progesteronipitoisuus 200 minuutin hCG-altistuksen jälkeen. 24 tunnin kuluttua hCG-injektiosta kaikki parametrit olivat palanneet kontrollitasolle lukuun ottamatta adenylaattisyklaasia, joka ei reagoinut. Munasarjojen kokonaisverenkierron lisääntyminen osuu yksiin lisääntyneen steroidogeneesin kanssa, ja nämä vaikutukset johtuvat todennäköisesti metaboliittien ja/tai vasoaktiivisten aineiden vapautumisesta. Tästä lisääntymisestä huolimatta keltarauhasen verenkierto ei lisääntynyt, mikä tekee verisuonimekanismeista epätodennäköisen osan akuuteista LH:n/hCG:n vaikutuksista keltarauhasen keltarauhaseen näennäisraskauden aikana.  Mikä on abstraktin osuva otsikko? vaihtoehto1: Munasarjojen verenkierron uudelleenjakautuminen ihmisen koriongonadotropiinin ja luteinisoivan hormonin injektion jälkeen aikuisella pseudoraskaalla rotalla. vaihtoehto2: Gammasäteillä steriloidun ja alkoholissa säilytetyn ihmisen dura materin neurokirurginen käyttö: pitkäaikaistulokset.</w:t>
      </w:r>
    </w:p>
    <w:p>
      <w:r>
        <w:rPr>
          <w:b/>
        </w:rPr>
        <w:t xml:space="preserve">Tulos</w:t>
      </w:r>
    </w:p>
    <w:p>
      <w:r>
        <w:t xml:space="preserve">Munasarjojen verenkierron uudelleenjakautuminen ihmisen koriongonadotropiinin ja luteinisoivan hormonin injektion jälkeen aikuisella pseudoraskaalla rotalla.</w:t>
      </w:r>
    </w:p>
    <w:p>
      <w:r>
        <w:rPr>
          <w:b/>
        </w:rPr>
        <w:t xml:space="preserve">Esimerkki 9.321</w:t>
      </w:r>
    </w:p>
    <w:p>
      <w:r>
        <w:t xml:space="preserve">Tiivistelmä: Olemme luonnehtineet somatomediinien [insuliinin kaltaisten kasvutekijöiden I ja II (IGF-I ja IGF-II)] sitoutumista ja useita vaikutuksia L6-myoblasteihin. Sekä IGF-I että IGF-II ovat voimakkaita aminohappojen ottamisen, solujen lisääntymisen ja erilaistumisen stimulaattoreita; ne myös tukahduttavat proteiinien hajoamista näissä soluissa. Kaikissa mittauksissa suhteelliset tehot ovat IGF-I suurempi kuin IGF-II suurempi kuin insuliini. Kaksi IGF-I:n rekombinantti-DNA:lla tuotettua analogia, (Thr59)IGF-I ja (N-Met)IGF-I, olivat yhtä aktiivisia kuin natiivi IGF-I kaikissa neljässä määrityksessä. Kun 125I-merkittyjä hormoneja käytettiin IGF-reseptoreihin sitoutumisen tutkimiseen, natiivien ja rekombinanttisten IGF-I-molekyylien välillä oli kuitenkin silmiinpistävä ero. Molemmat sitoutuivat merkittävästi tyypin I reseptoriin (350 K:n molekyyli, joka dissosioituu sulfhydryylipelkistyksen yhteydessä), mutta rekombinanttianalogit osoittivat vain vähän ristireaktiivisuutta tyypin II reseptorin kanssa (220 K:n molekyyli, joka ei dissosioidu pelkistyksen yhteydessä). Näin ollen natiivin IGF-I:n ja sen rekombinantti-DNA:lla tuotettujen analogien yhtäläinen aktiivisuus yhdistettynä IGF-I:n suurempaan tehoon (verrattuna IGF-II:een) viittaavat siihen, että tyypin II reseptorilla on vain vähän tai ei lainkaan merkitystä L6-myoblasteissa tutkittujen somatomediinien neljässä vaikutuksessa.  Mikä on sopiva otsikko tiivistelmälle? Vaihtoehto1: Tyypin II insuliinin kaltaisen kasvutekijän (IGF) reseptorilla on alhainen affiniteetti IGF-I-analogeille: IGF:ien pleiotyyppiset vaikutukset myoblasteihin välittyvät ilmeisesti tyypin I reseptorin kautta. vaihtoehto2: Kraniotomialäpän osteomyeliitti: diagnostinen lähestymistapa.</w:t>
      </w:r>
    </w:p>
    <w:p>
      <w:r>
        <w:rPr>
          <w:b/>
        </w:rPr>
        <w:t xml:space="preserve">Tulos</w:t>
      </w:r>
    </w:p>
    <w:p>
      <w:r>
        <w:t xml:space="preserve">Tyypin II insuliinin kaltaisen kasvutekijän (IGF) reseptorilla on alhainen affiniteetti IGF-I-analogeille: IGF:ien pleiotyyppiset vaikutukset myoblasteihin välittyvät ilmeisesti tyypin I reseptorin kautta.</w:t>
      </w:r>
    </w:p>
    <w:p>
      <w:r>
        <w:rPr>
          <w:b/>
        </w:rPr>
        <w:t xml:space="preserve">Esimerkki 9.322</w:t>
      </w:r>
    </w:p>
    <w:p>
      <w:r>
        <w:t xml:space="preserve">Tiivistelmä: Näiden tutkimusten tarkoituksena oli luonnehtia konstitutiivista steroidogeneesiä Leydigin kasvainsoluissa. Konstitutiivista steroidogeneesiä tutkittiin vertaamalla konstitutiivisesti aktiivisia R2C Leydigin kasvainsoluja trofiseen hormoniin reagoiviin MA-10 Leydigin kasvainsoluihin. Toisin kuin MA-10-solut, R2C-solut näyttivät syntetisoivan steroidihormoneja cAMP-proteiinikinaasireitistä riippumatta. Vaikka R2C-solujen adenylaattisyklaasia voitiin stimuloida odotetulla tavalla koleratoksiinilla, cAMP-pitoisuudet näissä soluissa olivat alhaisia, ja R2C-solujen steroidogeneesi voitiin erottaa muista cAMP-riippuvaisista prosesseista. Kahdella steroidogeenisten solujen cAMP-riippuvaisella prosessilla, proteiinikinaasiaktivaatiolla ja laktaatin muodostumisella, oli R2C-soluissa alhainen perusaktiivisuus, ja (Bu)2cAMP pystyi stimuloimaan niitä samanlaisella annosriippuvuudella kuin MA-10-soluissa havaittiin. Steroidihormonien biosynteesi oli rinnakkainen näiden muiden cAMP-riippuvaisten prosessien kanssa MA-10-soluissa, mutta ei R2C-soluissa. Sykloheksimidi aiheutti kuitenkin samanlaisen annosriippuvaisen steroidogeneesin eston sekä R2C- että MA-10-soluissa. Solukomponenttibiomäärityksen avulla osoitettiin, että R2C-solut syntetisoivat konstitutiivisesti ekstramitokondriaalista sykloheksimidille herkkää tekijää, joka on toiminnallisesti identtinen MA-10-solujen hCG-vasteena tuottaman tekijän kanssa. Tämä tekijä lisäsi mitokondriaalista pregnenolonin biosynteesiä. Näin ollen konstitutiivinen steroidogeneesi R2C-soluissa voitaisiin selittää cAMP-riippumattomalla mutta sykloheksimidille herkällä ekstramitokondriaalisen tekijän konstitutiivisella tuotannolla, joka aktivoi mitokondriaalisen pregnenolonin biosynteesin.  Mikä on abstraktin osuva otsikko? vaihtoehto1: Konstitutiivinen steroidogeneesi R2C Leydigin kasvainsolulinjassa säilyy adenosiini 3',5'-syklisen monofosfaatin aiheuttamasta tuotantomuodosta riippumattoman, sykloheksimidille herkän tekijän tuottamisella, joka tehostaa mitokondriaalista pregnenolonin biosynteesiä. vaihtoehto2: Sukupuolisidonnaiset kriteerit sydänlihaksen tallium-201:n otto- ja huuhtoutumistutkimusten tulkintaa varten.</w:t>
      </w:r>
    </w:p>
    <w:p>
      <w:r>
        <w:rPr>
          <w:b/>
        </w:rPr>
        <w:t xml:space="preserve">Tulos</w:t>
      </w:r>
    </w:p>
    <w:p>
      <w:r>
        <w:t xml:space="preserve">R2C Leydigin kasvainsolulinjan konstitutiivinen steroidogeneesi säilyy adenosiini 3',5'-syklisen monofosfaatin tuottamalla sykloheksimidille herkällä tekijällä, joka tehostaa mitokondriaalista pregnenolonin biosynteesiä.</w:t>
      </w:r>
    </w:p>
    <w:p>
      <w:r>
        <w:rPr>
          <w:b/>
        </w:rPr>
        <w:t xml:space="preserve">Esimerkki 9.323</w:t>
      </w:r>
    </w:p>
    <w:p>
      <w:r>
        <w:t xml:space="preserve">Tiivistelmä: Vaikka kortikosteroidien vaikutus glukoosin kuljetuksen estämiseen tunnetaan hyvin, mekanismi, jolla tämä tapahtuu, on ollut epäselvä. Joidenkin todisteiden mukaan vaikutus kohdistuu insuliinireseptoreihin, mutta on raportoitu myös sitoutumisen jälkeisestä tai reseptorin jälkeisestä vaikutuksesta. Koska vetyperoksidi vaikuttaa postbinding-kohdassa stimuloiden glukoosin kuljetusta, 3T3-L1-fibroblasteilla tehtiin tutkimuksia sen selvittämiseksi, estäisivätkö kortikosteroidit vetyperoksidin indusoimaa glukoosin kuljetusta. Tässä solutyypissä sekä insuliini että vetyperoksidi lisäsivät glukoosin kulkeutumista selvästi 30 minuutin inkubaation jälkeen. Sekä vetyperoksidin että insuliinin aiheuttama lisäys estyi, kun soluja inkuboitiin aiemmin deksametasonilla. Nämä havainnot tukevat entisestään päätelmää, jonka mukaan deksametasoni vaikuttaa glukoosin kuljetukseen sitoutumisen jälkeisessä kohdassa. Koska kalvojen lipidien muutokset vaikuttavat glukoosin kuljettajien liikkeisiin ja/tai aktiivisuuteen ja koska deksametasoni muuttaa kalvojen lipidien määrää, deksametasonin aiheuttamat muutokset plasmakalvon lipidien määrässä voivat olla tärkeitä välittäessään steroidien vaikutusta glukoosin kuljetukseen.  Mikä on sopiva otsikko tiivistelmälle? vaihtoehto1: Dexamethasone inhibition of hydrogen peroxide-stimulated glucose transport. vaihtoehto2: Antibioottihoidon vaikutus indium-111-leimattujen leukosyyttikuvausten herkkyyteen.</w:t>
      </w:r>
    </w:p>
    <w:p>
      <w:r>
        <w:rPr>
          <w:b/>
        </w:rPr>
        <w:t xml:space="preserve">Tulos</w:t>
      </w:r>
    </w:p>
    <w:p>
      <w:r>
        <w:t xml:space="preserve">Deksametasoni estää vetyperoksidin stimuloimaa glukoosin kuljetusta.</w:t>
      </w:r>
    </w:p>
    <w:p>
      <w:r>
        <w:rPr>
          <w:b/>
        </w:rPr>
        <w:t xml:space="preserve">Esimerkki 9.324</w:t>
      </w:r>
    </w:p>
    <w:p>
      <w:r>
        <w:t xml:space="preserve">Tiivistelmä: Peptidi, jonka ihmisen somatomediini-C/insuliinin kaltainen kasvutekijä I (Sm-C/IGF-I) -vasta-aineet tunnistavat, on osittain puhdistettu viljellyistä Sertolin soluista, jotka on valmistettu sukupuolisesti epäkypsistä rotista. Tämän peptidin moolimassa on noin 25 000, kuten määritettiin geelisuodatuskromatografialla ja immunoblot-analyysillä näytteistä, jotka oli erotettu polyakryyliamidigeelielektroforeesilla. Isoelektrinen fokusointi osoitti, että tämän peptidin isoelektrinen piste oli lähellä neutraaliutta. Pienempi peptidi, jonka moolimassa on 8 000 ja joka reagoi ristiin Sm-C/IGF-I-vasta-aineiden kanssa, vapautui kuitenkin geelisuodatuksen jälkeen etikkahapossa. Vastaavasti käänteisfaasi-HPLC C18-kolonnilla happamissa olosuhteissa vapautti Sm-C/IGF-I-immunoreaktiivisen peptidin, jonka moolimassa oli 8 000. Tämä pienempi laji johtui ilmeisesti tämän peptidin dissosioitumisesta sitovasta proteiinista. Toisin kuin suuremman neutraalin muodon, pienemmän peptidin isoelektrinen piste oli 9,8. Tämä pI on samanlainen kuin rotan seerumista eristetyn GH-riippuvaisen Sm-C/IGF-I-peptidin. Pieni peptidi, toisin kuin suurempi muoto, reagoi samalla tavalla kuin ihmisen Sm-C/IGF-I Sm-C/IGF-I RIA- ja radioreseptorimäärityksissä. Lisäksi 8 000 moolimassaa painava peptidi käyttäytyi progressiotekijänä BALB/c-3T3-määrityksessä ja kilpaili [125I]Sm-C/IGF-I:n kanssa sitoutumisesta rotan viljeltyjen Sertoli-solujen tyypin I Sm-C/IGF-I-reseptoriin. Yhteenvetona voidaan todeta, että tämän tutkimuksen tulokset osoittavat, että rotan Sertoli-solut erittävät viljelyssä peptidiä, joka on ihmisen Sm-C/IGF-I:n rottaekvivalentti.  Mikä on sopiva otsikko abstraktille? vaihtoehto1: Somatomediinin kaltaisen peptidin osittainen karakterisointi viljeltyjen rotan Sertoli-solujen elatusaineesta. vaihtoehto2: Medullaarisen kilpirauhaskarsinooman ja lisämunuaisen ylikierron kuvantaminen käyttäen jodi-131-metajodibentsyyliguanidiinia.</w:t>
      </w:r>
    </w:p>
    <w:p>
      <w:r>
        <w:rPr>
          <w:b/>
        </w:rPr>
        <w:t xml:space="preserve">Tulos</w:t>
      </w:r>
    </w:p>
    <w:p>
      <w:r>
        <w:t xml:space="preserve">Osittainen karakterisointi somatomediinin kaltaisesta peptidistä, joka on peräisin rotan viljeltyjen Sertoli-solujen väliaineesta.</w:t>
      </w:r>
    </w:p>
    <w:p>
      <w:r>
        <w:rPr>
          <w:b/>
        </w:rPr>
        <w:t xml:space="preserve">Esimerkki 9.325</w:t>
      </w:r>
    </w:p>
    <w:p>
      <w:r>
        <w:t xml:space="preserve">Tiivistelmä: Proliferiini (PLF) on PRL-GH-perheen jäsen, jonka mRNA:ta on havaittu hiiren proliferoivissa soluissa viljelyssä ja hiiren istukassa. Hiiren istukkakudoksen suspensioiden on osoitettu tuottavan PLF:ää, joka on havaittavissa immunoprecipitaatiolla. Tässä raportoidaan, että PLF erittyy heterogeenisena glykoproteiinina kasvavista hiiren solulinjoista ja istukkakudoksesta ja että esiproteiinin 29 ensimmäistä aminohappoa toimivat signaalipeptidinä. Istukan PLF on immunologisesti erotettavissa kahdesta aiemmin kuvatusta hiiren istukan laktogeenistä.  Mikä on sopiva otsikko abstraktille? vaihtoehto1: Proliferiinin eritys. vaihtoehto2: Maksan angiosarkooma: angioman jäljittely kolmivaiheisessa teknetium-99m-punasolujen skintigrafiassa.</w:t>
      </w:r>
    </w:p>
    <w:p>
      <w:r>
        <w:rPr>
          <w:b/>
        </w:rPr>
        <w:t xml:space="preserve">Tulos</w:t>
      </w:r>
    </w:p>
    <w:p>
      <w:r>
        <w:t xml:space="preserve">Proliferiinin eritys.</w:t>
      </w:r>
    </w:p>
    <w:p>
      <w:r>
        <w:rPr>
          <w:b/>
        </w:rPr>
        <w:t xml:space="preserve">Esimerkki 9.326</w:t>
      </w:r>
    </w:p>
    <w:p>
      <w:r>
        <w:t xml:space="preserve">Tiivistelmä: Kolesterolimetaboliaa ja steroidogeneesiä tutkittiin marsulla lisämunuaiskuoren ulommassa (zona fasciculata/glomerulosa) ja sisemmällä (zona reticularis) vyöhykkeessä. Aiempien tutkimusten perusteella tiedetään, että kolesterolipitoisuus sisemmällä vyöhykkeellä on huomattavasti pienempi kuin ulommalla vyöhykkeellä, vaikka matalan tiheyden lipoproteiinien (LDL) reseptoriaktiivisuus on molemmilla vyöhykkeillä samanlainen. Kolesteroliaineenvaihdunnan tutkimiseksi tarkemmin marsun lisämunuaiskuoressa on tutkittu 3-hydroksi-3-metyyliglutaryylikoentsyymi A:n (HMG-CoA) reduktaasin aktiivisuutta, joka on kolesterolisynteesin nopeutta rajoittava vaihe, ja tämä asiakirja on ensimmäinen raportti. Todettiin, että HMG-CoA-reduktaasin spesifinen perusaktiivisuus oli samanlainen lisämunuaiskuoren ulommalla ja sisemmällä vyöhykkeellä (noin 230 pmol muodostunutta mevalonaattia/min X mg mikrosomaalista proteiinia). ACTH:n antaminen aiheutti 4- ja 5-kertaisen HMG-CoA-reduktaasiaktiivisuuden lisääntymisen ulommalla ja sisemmällä vyöhykkeellä. Itse asiassa HMG-CoA-reduktaasiaktiivisuuden lisääntyminen ACTH-hoidon yhteydessä oli aina suurempi sisemmällä vyöhykkeellä kuin ulommalla vyöhykkeellä. Tämä on ristiriidassa LDL-reseptorin aktiivisuuden kanssa, joka ei kasva sisemmällä vyöhykkeellä kuten ulommalla vyöhykkeellä ACTH-hoidon yhteydessä. Kun deksametasonia annettiin, HMG-CoA-reduktaasiaktiivisuus väheni ulkovyöhykkeellä noin 50 %, kun taas sisävyöhykkeen reduktaasiaktiivisuudessa ei tapahtunut muutosta. Jälkimmäinen havainto on samankaltainen kuin mitä tapahtuu LDL-reseptorin aktiivisuudelle deksametasonin antamisen aikana. Ei ole selvää, miksi endogeenisen ACTH:n suppressio ei vaikuttanut HMG-CoA-reduktaasiaktiivisuuteen sisemmällä vyöhykkeellä, kun taas eksogeenisen ACTH:n anto aiheutti entsyymiaktiivisuuden merkittävän lisääntymisen, mutta se saattaa liittyä fosforylaatio/defosforylaatiomekanismeihin. Perustuen natriumfluoridin käyttöön liuoksissa HMG-CoA-reduktaasin fosfataasin estämiseksi esitetään näyttöä, joka osoittaa, että farmakologinen ACTH-annos muuttaa HMG-CoA-reduktaasin fosforylaatio/defosforylaatiotilaa lisämunuaiskuoren sisemmällä vyöhykkeellä, mutta ei kuoren ulommalla vyöhykkeellä.  Mikä on abstraktin osuva otsikko? vaihtoehto1: 3-hydroksi-3-metyyliglutaryyli-koentsyymi A -reduktaasin erilainen aktiivisuus lisämunuaiskuoren vyöhykkeillä. vaihtoehto2: Indium-111-leukosyyttien skintigrafia Wegenerin granulomatoosissa, johon liittyy perna.</w:t>
      </w:r>
    </w:p>
    <w:p>
      <w:r>
        <w:rPr>
          <w:b/>
        </w:rPr>
        <w:t xml:space="preserve">Tulos</w:t>
      </w:r>
    </w:p>
    <w:p>
      <w:r>
        <w:t xml:space="preserve">3-hydroksi-3-metyyliglutaryylikoentsyymi A -reduktaasin eri aktiivisuus lisämunuaiskuoren vyöhykkeillä.</w:t>
      </w:r>
    </w:p>
    <w:p>
      <w:r>
        <w:rPr>
          <w:b/>
        </w:rPr>
        <w:t xml:space="preserve">Esimerkki 9.327</w:t>
      </w:r>
    </w:p>
    <w:p>
      <w:r>
        <w:t xml:space="preserve">Tiivistelmä: Prodynorfiinista peräisin olevien opioidipeptidien, dynorfiini A:n, dynorfiini B:n ja alfa-neoendorfiinin, vakaan tilan tasoja on tutkittu laajasti rotan magnosellulaarisessa/posteriorisessa aivolisäkejärjestelmässä. Määrittääksemme, toimiiko rottajärjestelmä yleisenä mallina nisäkkäiden posteriorisen aivolisäkkeen prodynorfiinien prosessoinnille, tutkimme prodynorfiinista peräisin olevien opioidipeptidien tasaista tasoa kolmen eri nisäkäsjärjestyksen edustajien posteriorisen aivolisäkkeen järjestelmissä: marsu (Rodentia-järjestys), sika (Artiodactyla-järjestys) ja rhesusapina (Primates-järjestys). Jokaisessa tutkitussa lajissa oli todisteita lajikohtaisista poikkeamista rotan mallista. Selvimmät erot havaittiin dynorfiini A-(1-17):n muuntamisessa dynorfiini A-(1-8)ksi. Jyrsijöillä, rotilla ja marsuilla näiden muotojen moolisuhteet ovat vakaassa tilassa noin 1:2 ja 2,5:1. Sialla ja rhesusapinalla näiden muotojen moolisuhteet ovat kuitenkin 10:1 ja 14:1. Näin ollen dynorfiini A-(1-17):n muuntuminen dynorfiini A-(1-8)ksi näyttää olevan vakaissa olosuhteissa vähäinen tapahtuma sian ja rhesusapinan posteriorisessa aivolisäkkeessä. Lajikohtaisia eroja havaittiin myös alfa-neoendorfiinin ja dynorfiini B-(1-13):n tasaisten tasojen osalta. Lisäksi näiden tutkimusten tulokset viittaavat siihen, että prodynorfiinista peräisin olevien opioidien muuntuminen leu-enkefaliiniksi on todennäköisesti vähäinen tapahtuma tutkituilla lajeilla.  Mikä on sopiva otsikko abstraktille? vaihtoehto1: Prodynorfiinin lajispesifinen prosessointi nisäkkäiden aivolisäkkeen takaosassa. vaihtoehto2: Monoklonaalisten vasta-aineiden jodaus diagnoosia ja sädehoitoa varten käyttäen kätevää yhden injektiopullon menetelmää.</w:t>
      </w:r>
    </w:p>
    <w:p>
      <w:r>
        <w:rPr>
          <w:b/>
        </w:rPr>
        <w:t xml:space="preserve">Tulos</w:t>
      </w:r>
    </w:p>
    <w:p>
      <w:r>
        <w:t xml:space="preserve">Prodynorfiinin lajikohtainen prosessointi nisäkkäiden aivolisäkkeen takaosassa.</w:t>
      </w:r>
    </w:p>
    <w:p>
      <w:r>
        <w:rPr>
          <w:b/>
        </w:rPr>
        <w:t xml:space="preserve">Esimerkki 9.328</w:t>
      </w:r>
    </w:p>
    <w:p>
      <w:r>
        <w:t xml:space="preserve">Tiivistelmä: Laktotrooppisen populaation kehitysmuutoksia ja seksuaalisia eroja tutkittiin käänteisellä hemolyyttisellä plakkimäärityksellä PRL:n erityksen havaitsemiseksi ja mittaamiseksi yksittäisistä soluista yhdessä PRL:n immunosytokemian (ICC) kanssa. Molempien sukupuolten eri-ikäisistä aivolisäkkeistä saadut aivolisäkkeet monodispersoitiin 0,1-prosenttisella trypsiinillä. Tuoreet dispergoidut solut inkuboitiin Cunninghamin kammioissa plakkien muodostavien solujen osuuden ja muodostuneiden plakkien koon mittaamiseksi tai kiinnitettiin lasilevyihin PRL:n värjäämien solujen osuuden mittaamiseksi ICC:llä. Plakkeja muodostavien solujen prosenttiosuus kasvoi molemmilla sukupuolilla asteittain iän myötä noin 5 prosentista aivolisäkkeen etummaisen solupopulaation kokonaismäärästä 5 päivän iässä aikuisten tasolle, joka oli noin 54 prosenttia naarailla proestruksen aikaan ja noin 37 prosenttia uroksilla. Sukupuolten välisiä eroja plakkia muodostavien solujen prosentuaalisessa osuudessa havaittiin johdonmukaisesti 40 päivän iässä ja sen jälkeen. Myös plakkien keskikoko kasvoi iän myötä molemmilla sukupuolilla noin 1 100 mikronista 2 5 päivän iässä noin 15 600 mikroniin 2 naisilla proestruksen aikaan ja noin 6 700 mikroniin 2 uroksilla 60 päivän iässä, minkä jälkeen se laski aikuisten tasolle eli noin 5 500 mikroniin 2 naisilla proestruksen aikaan ja noin 3 200 mikroniin 2 uroksilla. Sukupuolierot ilmenivät ensimmäisen kerran 40 päivän iässä, ja ne olivat estrogeeniriippuvaisia. ICC:n tulokset vastasivat tarkasti plakkitutkimuksen tuloksia lukuun ottamatta 5 päivän iässä ja aikuisilla uroksilla saatuja tuloksia. Viiden päivän iässä PRL:lle värjäytyneiden solujen osuus oli kaksi kertaa suurempi kuin plakkien muodostavien solujen osuus. Aikuisilla urosrotilla oli noin 47 % immunovärjättyjä PRL-soluja mutta vain noin 39 % plakkien muodostavia soluja. Tämä ero kuitenkin hävisi estrogeenikäsittelyn jälkeen. Nämä tulokset osoittavat, että rottien laktotrooppipopulaation sukupuolierot kehittyvät murrosiän tienoilla ja näyttävät olevan estrogeeniriippuvaisia.  Mikä on sopiva otsikko abstraktille? vaihtoehto1: Postnataalinen kehitys aivolisäkkeen laktotrooppien kehittyminen rotalla mitattuna käänteisellä hemolyyttisellä plakkimäärityksellä. vaihtoehto2: Vasemman kammion diastolisen toiminnan vertailu ydinsydänanturilla, radionuklidiangiografialla ja kontrastikineangiografialla määritettynä.</w:t>
      </w:r>
    </w:p>
    <w:p>
      <w:r>
        <w:rPr>
          <w:b/>
        </w:rPr>
        <w:t xml:space="preserve">Tulos</w:t>
      </w:r>
    </w:p>
    <w:p>
      <w:r>
        <w:t xml:space="preserve">Aivolisäkkeen laktotrooppien postnataalinen kehitys rotalla mitattuna käänteisellä hemolyyttisellä plakkimäärityksellä.</w:t>
      </w:r>
    </w:p>
    <w:p>
      <w:r>
        <w:rPr>
          <w:b/>
        </w:rPr>
        <w:t xml:space="preserve">Esimerkki 9.329</w:t>
      </w:r>
    </w:p>
    <w:p>
      <w:r>
        <w:t xml:space="preserve">Tiivistelmä: Tässä tutkimuksessa tutkittiin 17-beeta-estradiolin (E) akuutteja vaikutuksia ioneihin, syklisiin nukleotideihin ja katekoliamiineihin sekä niiden yhteyttä kohdun erittävien tuotteiden ajallisiin muutoksiin tiineillä, syklisillä ja ei-tiineillä hanhilla. Kohdun huuhteluvedet (UTF) ja kohdun limakalvo (ENDOM) kerättiin yhdestä kohdun sarvesta ei-tiineiltä ja tiineiltä kanoilta (n = 9) päivinä 10, 12 ja 14 (n = 3). Proteiini, plasman inhibiittori (P alle 0,05), Na+ ja K+ (P alle 0,01) lisääntyivät lineaarisesti tiineiden poikasten UTF:ssä. Ca2+ muuttui kaksivaiheisesti, ja pitoisuudet olivat korkeammat (P alle 0,01) tiineillä nuorilla poikasilla päivänä 12. Endometriumin cAMP- ja cGMP-pitoisuudet (P alle 0,05) kasvoivat tiineyspäivien 12 ja 14 välillä. UTF:n noradrenaliinipitoisuudet (NE) kasvoivat (P alle 0,01) syklisillä nuorilla emakoilla päivien 12 ja 14 välillä, kun taas endometriumin NE-pitoisuudet kasvoivat päivien 10 ja 12 välillä ja laskivat sitten päivänä 14. Tiineiden nuorten poikasten UTF:ssä oli korkeammat (P alle 0,05) dopamiinipitoisuudet (DA), jotka olivat korkeimmillaan päivänä 12 ja laskivat sitten (P alle 0,01) päivään 14 mennessä. Muiden kuin tiineiden nuorten poikasten UTF:n DA-pitoisuus väheni päivien 10 ja 12 välillä ja pysyi alhaisena päivänä 14. Päivässä 14 DA-pitoisuus oli alhaisella tasolla. Katekoliamiinimetaboliitti, 3,4-dihydroksifenyyliglykoli, ENDOM:ssa (P alle 0,05) ja UTF:ssä (P alle 0,01) väheni lineaarisesti päivien 10 ja 14 välillä. Kohdun limakalvon katekoliamiinien vaihtumisnopeus oli 2,4-kertainen (P alle 0,05) alkutiineyden aikana verrattuna syklisiin poikineisiin. Myös eksogeenisen E:n (0,5 mg) akuutin annon vaikutuksia tutkittiin. UTF ja ENDOM olivat päivän 11 ei-tiineiltä poikineilta 0, 30, 60 ja 360 minuuttia (n = 3) E:n tai saliinietanolin (C) injektion jälkeen (n = 9). Kalium, plasman inhibiittori (P alle 0,01) ja cGMP (P alle 0,05) kasvoivat nopeasti (30 min) E-injektion jälkeen. K+-taso muuttui kaksivaiheisesti, ja pitoisuudet kasvoivat jälleen 360 min kohdalla. Plasminin estäjä palasi 60 minuuttiin mennessä kontrollien kaltaisille tasoille, kun taas cGMP pysyi koholla 360 minuuttiin asti E:n, Ca2+:n, K+:n (P alle 0,01) ja Na+:n (P alle 0,03) injektion jälkeen. ENDOM NE (P alle 0,05) ja UTF DA (P alle 0,05) olivat alhaisemmat E:llä käsitellyissä poikasissa. Lisäksi NE:n ja DA:n vaihtumisnopeus oli merkitsevästi alhaisempi (P alle 0,05) E:llä käsiteltyjen nuorten poikasten UTF:ssä. Ca2+:n lisääntyminen UTF:ssä edelsi proteiinien erityksen lisääntymistä (paitsi plasmininhibiittorin), ja sillä voi olla merkitystä E:n stimuloimassa endometriumin epiteelin erittävien vesikkelien eksosytoosissa.(ABSTRACT TRUNCATED AT 400 WORDS) Mikä on abstraktin sopiva otsikko? vaihtoehto1: Effects of early pregnancy and acute 17 beta-estradiol administration on porcine uterine secretion, cyclic nucleotides, and catecholamines. vaihtoehto2: Perfuusiomallit dementiassa [kirje].</w:t>
      </w:r>
    </w:p>
    <w:p>
      <w:r>
        <w:rPr>
          <w:b/>
        </w:rPr>
        <w:t xml:space="preserve">Tulos</w:t>
      </w:r>
    </w:p>
    <w:p>
      <w:r>
        <w:t xml:space="preserve">Varhaisen tiineyden ja akuutin 17 beeta-estradiolin antamisen vaikutukset sian kohdun eritykseen, syklisiin nukleotideihin ja katekoliamiineihin.</w:t>
      </w:r>
    </w:p>
    <w:p>
      <w:r>
        <w:rPr>
          <w:b/>
        </w:rPr>
        <w:t xml:space="preserve">Esimerkki 9.330</w:t>
      </w:r>
    </w:p>
    <w:p>
      <w:r>
        <w:t xml:space="preserve">Tiivistelmä: 17 beeta-estradioli lisää GH4C1-solujen kasvunopeutta puoliksi suurimmalla tehokkaalla pitoisuudella (EC50), joka on noin 10-kertainen verrattuna PRL-tuotannon stimulaation EC50-arvoon. Olemme tutkineet viiden muun estrogeenin vaikutuksia: estriolin, estronin, 17 alfa-estradiolin ja aineenvaihduntaresistenttien analogien etinyyliestradioli ja moksestroli. Kaikki olivat täysiä agonisteja molempien vaikutusten osalta, ja kaikki olivat voimakkaampia solujen kasvun kuin PRL:n tuotannon stimulaation osalta. Analogien tehojärjestys molempien biologisten vaikutusten osalta oli sama kuin tehojärjestys tyydyttävän [3H]estradiolin sitoutumisen estämisessä ehjiin soluihin. Näin ollen molemmat biologiset vaikutukset näyttävät välittyvän saman reseptorin kautta, eikä 17-beeta-estradiolin metabolia todennäköisesti selitä eroa kahden vaikutuksen aikaansaamiseksi tarvittavissa pitoisuuksissa. Valitsimme kaksi estrogeenille reagoivaa kloonia GH4C1-soluista tehdystä cDNA-kirjastosta. Kloonit valittiin, koska ne indusoituivat estrogeenipitoisuuksilla, jotka stimuloivat kasvua. Estradioli aiheutti näiden kahden rekombinanttikloonin mRNA:n maksimaalisen stimulaation 10(-10) M:n pitoisuudessa, joka on yli 10-kertaisesti pienempi kuin PRL:n mRNA:n maksimaaliseen stimulaatioon tarvittava pitoisuus. Nämä tiedot osoittavat, että eroja estrogeeniherkkyydessä esiintyy sekä mRNA:n kertymisen että biologisten vasteiden tasolla.  Mikä on abstraktin osuva otsikko? vaihtoehto1: Regulation of prolactin production and cell growth by estradiol: difference in sensitivity to estradiol occurs at level of messenger ribonucleic acid accumulation. vaihtoehto2: In vivo versus in vitro labeling of red blood cells in hepatic cavernous hemangioma [kirje].</w:t>
      </w:r>
    </w:p>
    <w:p>
      <w:r>
        <w:rPr>
          <w:b/>
        </w:rPr>
        <w:t xml:space="preserve">Tulos</w:t>
      </w:r>
    </w:p>
    <w:p>
      <w:r>
        <w:t xml:space="preserve">Prolaktiinin tuotannon ja solujen kasvun säätely estradiolin avulla: ero herkkyydessä estradiolille ilmenee lähetti-ribonukleiinihapon kertymisen tasolla.</w:t>
      </w:r>
    </w:p>
    <w:p>
      <w:r>
        <w:rPr>
          <w:b/>
        </w:rPr>
        <w:t xml:space="preserve">Esimerkki 9.331</w:t>
      </w:r>
    </w:p>
    <w:p>
      <w:r>
        <w:t xml:space="preserve">Tiivistelmä: Erilaisten väliaineen lisäaineiden vaikutusta Sertoli-solujen (Sc) monokerroksen läpäisevyyteen [3H]inuliinille ja transferriinin (Trf) ja androgeenisitovan proteiinin (ABP) polarisoituneelle eritykselle tutkittiin kaksiosastoisessa viljelykammiossa. 14 ja 18 päivän ikäisten rottien Sc:tä pidettiin 13 päivän ajan yhdessä seuraavista väliaineista: Modified Eagle's Medium-Ham's F-12 (DFM), DFM plus insuliini, epidermaalinen kasvutekijä, progesteroni, hydrokortisoni sekä A- ja E-vitamiinit (6F), 6F plus testosteroni (7F), 7F plus FSH (8F), 6F plus 2-prosenttinen naudan sikiöseerumi (6F2S), 6F plus 5-prosenttinen naudan sikiöseerumi (6F5S). Monokerroksen läpäisevyys [3H]inuliinille väheni nopeasti ensimmäisten 3-5 päivän aikana 18 ja 14 päivän ikäisistä eläimistä eristetyissä Sc:ssä, minkä jälkeen se pysyi vakaana kaikissa väliaineissa DFM:ää lukuun ottamatta. Morfologinen tutkimus paljasti, että molemmissa ikäryhmissä oli lähekkäisten Sc:ien välillä tiukkoja liitoksia, mikä viittaa niiden de novo -muodostumiseen. Trf:n eritys oli vähäisintä DFM:ssä ja väheni tasaisesti. Kaikissa muissa väliaineissa Trf:n eritys oli suurimmillaan päivänä 5 ja pysyi suhteellisen vakiona päivän 7 jälkeen. Väliaine 7F lisäsi eritystä vain vähän ja epäjohdonmukaisesti, kun taas 8F oli aina erittäin stimuloiva verrattuna 6F:ään. Trf:n eritys oli suurinta, kun 6F:ää täydennettiin seerumilla. ABP:n kohdalla havaittiin kolme erilaista eritysmallia väliaineen koostumuksesta riippuen; eritys oli suurinta, kun läsnä oli 5 % naudan sikiöseerumia. Myös väliaineen lisäaineet vaikuttivat eri tavoin Trf:n ja ABP:n erityksen napaisuuteen. Ulompaan ja sisempään lokeroon erittyvän Trf:n suhde (OC/IC) oli noin 2,0 DFM:ssä, eivätkä lisäaineet vaikuttaneet siihen 6F:ssä, 7F:ssä ja 8F:ssä. Seerumia sisältävässä väliaineessa OC/IC-suhde kuitenkin kasvoi asteittain ajan myötä noin 5,0:aan päivänä 13. ABP:n keskimääräinen OC/IC-suhde oli 1,7 DFM:ssä, ja toisin kuin Trf:n, se laski 0,7:ään muissa seerumittomissa väliaineissa. Seerumin lisääminen käänsi ABP-suhteen ja nosti sen noin 6,0:aan päivänä 13. Nämä tiedot osoittavat, että läpäisevillä alustoilla kasvatetut Sc:t muodostavat juoksevia monokerroksia, jotka rajoittavat makromolekyylien diffuusiota todennäköisesti tiiviiden liitosten muodostumisen vuoksi. Hormonit ja seerumitekijät säätelevät eri tavoin monokerroksen läpäisevyyttä sekä Trf:n ja ABP:n kokonais- ja polarisoitunutta eritystä.  Mikä on abstraktin osuva otsikko? vaihtoehto1: Androgeenisitovan proteiinin ja transferriinin bipolaarinen eritys Sertoli-soluista, joita viljellään kaksiosaisessa viljelykammiossa. vaihtoehto2: Akuutti myrkyllisyys kaupallisissa radiotyroniineissa käytetylle ajoneuvolle [kirje].</w:t>
      </w:r>
    </w:p>
    <w:p>
      <w:r>
        <w:rPr>
          <w:b/>
        </w:rPr>
        <w:t xml:space="preserve">Tulos</w:t>
      </w:r>
    </w:p>
    <w:p>
      <w:r>
        <w:t xml:space="preserve">Androgeenia sitovan proteiinin ja transferriinin kaksinapainen eritys Sertoli-soluista, joita viljellään kaksiosaisessa viljelykammiossa.</w:t>
      </w:r>
    </w:p>
    <w:p>
      <w:r>
        <w:rPr>
          <w:b/>
        </w:rPr>
        <w:t xml:space="preserve">Esimerkki 9.332</w:t>
      </w:r>
    </w:p>
    <w:p>
      <w:r>
        <w:t xml:space="preserve">Tiivistelmä: Puhdistettua sian relaksiiniä (3000 U/mg) annettiin im (RLX-IM; 1 mg; n = 2) ja kohdunkaulan os (RLX-OS; 1 mg; n = 2) 273. tiineyspäivänä (noin 10 päivää ennen tavanomaista synnytystä) immunoreaktiivisen relaksiinin profiilien määrittämiseksi ja sen vaikutusten määrittämiseksi naudanlihan hiehojen perifeerisen veriplasman progesteroni-, estroni- (E1), ja 17 beeta-estradiolin (17 beeta-E2) eritykseen. Kontrollit saivat joko 0,01 M PBS:ää (1 ml, im; n = 2) tai 0,01 M geeli-PBS:ää (geeli; 1 ml, os; n = 2) kohdunkaulan osissa. Yksi relaksiinilla (im) käsitelty hieho poikinut 4 tunnin ja 36 minuutin kuluttua hoidosta, joten tämän hiehon tietoja ei otettu mukaan myöhempiin analyyseihin. Relaksiinilla käsitellyillä hiehoilla todettiin akuutti relaksiinin nousu, progesteronin äkillinen lasku ja E1:n ja 17 beeta-E2:n merkittävä (P alle 0,05) nousu. Plasman relaksiinipitoisuudet olivat 4,95, 1,5 ja 0,24 ng/ml 0,5 tunnin kohdalla RLX-IM-, RLX-OS- ja kontrollieläimillä. Perifeerisen plasman relaksiini oli korkeimmillaan 23-31 ng/ml 1-2,5 h ennen kuin se palasi alle 0,5 ng/ml:aan 5-12 h hoidon jälkeen. Relaksiinin antaminen selitti 70 %, 73 % ja 58 % progesteronin, E1:n ja 17 beeta-E2:n vaihtelusta hoitojen välillä. Progesteronin äkillinen lasku (P alle 0,01) edelsi E1:n ja 17 beeta-E2:n nousua (P alle 0,05) 1,5, 2-2,5 ja 2-3,5 tunnin kohdalla. Progesteronin enimmäispoikkeamat esikäsittelyn keskipitoisuudesta olivat -5,43, -3,05 ja -0,92 ng/ml RLX-IM:llä, RLX-OS:llä ja kontrolleilla. Progesteroni palautui 36 prosentista 61 prosenttiin ja 62 prosentista 79 prosenttiin esikäsittelyä edeltävistä keskiarvoista RLX-IM:n ja RLX-OS:n osalta. E1:n huippunousu oli 407,3, 306,5 ja 71,5 pg/ml ja 17-beta-E2:n huippunousu oli 82,2, 35,8 ja 7,8 ng/ml RLX-IM:llä, RLX-OS:llä ja kontrolleilla. Nämä tulokset antavat vahvaa näyttöä siitä, että farmakologinen relaksiiniannos aiheuttaa progesteronin erityksen akuutin heikkenemisen, joka alkaa 90 minuutin kuluessa naudanlihahiehoilla tiineyden loppuvaiheessa. Ehdotamme, että nämä relaxiinin varhaiset ja merkittävät luteolyyttiset vaikutukset nautojen progesteronin eritykseen voivat johtua suorista tai epäsuorista vaikutuksista vielä tuntemattomien mekanismien kautta.  Mikä on sopiva otsikko tiivistelmälle? vaihtoehto1: Akuutti progesteronin väheneminen ja estrogeenin erityksen lisääntyminen relaksiinin aiheuttamana lopputiineyden aikana naudanlihan hiehoilla. vaihtoehto2: Teknetium-99m DMSA:n munuaiskäsittely: lisänäyttöä glomerulusfiltraatiosta ja proksimaalisesta tubulaarisesta reabsorptiosta [kirje].</w:t>
      </w:r>
    </w:p>
    <w:p>
      <w:r>
        <w:rPr>
          <w:b/>
        </w:rPr>
        <w:t xml:space="preserve">Tulos</w:t>
      </w:r>
    </w:p>
    <w:p>
      <w:r>
        <w:t xml:space="preserve">Relaksiinin aiheuttama akuutti progesteronin väheneminen ja estrogeenin erityksen lisääntyminen naudanlihahiehojen lopputiehyyden aikana.</w:t>
      </w:r>
    </w:p>
    <w:p>
      <w:r>
        <w:rPr>
          <w:b/>
        </w:rPr>
        <w:t xml:space="preserve">Esimerkki 9.333</w:t>
      </w:r>
    </w:p>
    <w:p>
      <w:r>
        <w:t xml:space="preserve">Tiivistelmä: Tutkiaksemme ydin T3-reseptorien lokalisaatiota aikuisen rotan aivoissa olemme kehittäneet tekniikan hermosolu- ja gliasolujen ytimien erottamiseksi ja vertailleet ydin T3:n sitoutumista molemmissa fraktioissa. Glia- ja neuronaaliset ydinpopulaatiot valmistettiin homogenisoimalla koko aivot pikkuaivoja lukuun ottamatta, minkä jälkeen tehtiin epäjatkuva tiheysgradienttisentrifugointi 2,4 ja 2,2 M sakkaroosissa. Vertailun vuoksi maksan ytimet valmistettiin sentrifugoimalla 2,4 M sakkaroosissa. Ytimien mikroskooppinen tutkimus vahvisti, että kahden ydinfraktion puhtaus oli yli 90 prosenttia ja että ekstranukleaarinen kontaminaatio oli minimaalinen. T3-sitoutumistutkimukset tehtiin pestyjen ydinfraktioiden osalta käyttäen kyllästysanalyysitekniikkaa. Maksimaalinen sitoutuminen (Bmax) ja dissosiaatiovakio (Kd) saatiin epälineaarisella pienimmän neliösumman regressioanalyysillä. 30 minuutin inkubaation jälkeen 37 C:ssa Bmax oli hermosolujen ytimissä 1203 +/- 118 fmol/mg DNA (keskiarvo +/- SE) (n = 6) verrattuna 196 +/- 14 fmol/mg DNA gliasolujen ytimissä (n = 7). Korjattu Bmax-arvo gliasolujen ytimissä olettaen, että neuronien ydinkontaminaatio on 8 %, oli 100 fmol/mg DNA:ta. Bmax-arvo maksan ytimissä oli 100 fmol/mg DNA. Bmax maksan ytimissä oli 299 +/- 38 fmol/mg DNA (n = 6). Kd-arvot olivat 0,38 +/- 0,04 nM, 0,34 +/- 0,05 nM ja 0,33 +/- 0,04 nM hermosolu-, glia- ja maksan ytimissä. T3:n sitoutumisen spesifisyyttä ydinreseptoriin sekä hermosolu- että gliasolujen ytimissä tutkittiin kilpailututkimuksissa, ja ne paljastivat hyvin samankaltaiset suhteelliset sitoutumisaffiniteetit (T3 suurempi kuin T4 suurempi kuin rT3) molemmissa. Päätelimme, että neuronien ydinten suurempi T3-sitoutumiskyky voi liittyä niiden suurempaan proteiinisynteettiseen kykyyn, mikä viittaa siihen, että T3:lla voi olla merkitystä näiden solujen nopeassa rakenteellisessa vaihtuvuudessa. T3:n vaikutus myelinisaatioon gliasoluissa saattaa välittyä ytimen kautta.  Mikä on abstraktin osuva otsikko? vaihtoehto1: Trijodityroniinin sitoutuminen aikuisen rotan aivoissa: reseptoripopulaatioiden lokeroituminen puhdistetuissa hermosolu- ja gliasolujen ytimissä. vaihtoehto2: Suun kautta otettavan fosfaatin kokeilun epäonnistuminen lisäkilpirauhasen adenooman havaittavuuden parantamisessa kaksoisisotooppiskintigrafiassa [kirje].</w:t>
      </w:r>
    </w:p>
    <w:p>
      <w:r>
        <w:rPr>
          <w:b/>
        </w:rPr>
        <w:t xml:space="preserve">Tulos</w:t>
      </w:r>
    </w:p>
    <w:p>
      <w:r>
        <w:t xml:space="preserve">Trijodityroniinin sitoutuminen aikuisen rotan aivoissa: reseptoripopulaatioiden jakautuminen puhdistettuihin hermosolu- ja gliasolujen ytimiin.</w:t>
      </w:r>
    </w:p>
    <w:p>
      <w:r>
        <w:rPr>
          <w:b/>
        </w:rPr>
        <w:t xml:space="preserve">Esimerkki 9.334</w:t>
      </w:r>
    </w:p>
    <w:p>
      <w:r>
        <w:t xml:space="preserve">Tiivistelmä: Anestrous-hamstereilla esiintyy päivittäin iltapäivällä gonadotropiini- ja progesteronipyrähdyksiä, mutta vain vähän estrogeenin eritystä. Ensimmäisessä kokeessa lyhyen päivän anestrousnaaraat siirrettiin pitkiin päiviin syklisyyden palautumiseen liittyvien hormonaalisten muutosten havaitsemiseksi. Aamu- ja iltapäiväverinäytteet otettiin pitkien päivien aikana yhä pidempään. Naaraat, joille tehtiin ruumiinavaus ensimmäisen emättimen estruksen yhteydessä sen jälkeen, kun ne oli siirretty pitkiin päiviin, erosivat pitkien päivien estroosissa olevista kontrolleista ainoastaan kohdun pienemmän painon osalta. Joillakin naarailla oli kaikilla kestoilla elpymisen merkkejä, vaikka ne eivät olleet vielä estrusoituneet. Niillä ei ollut iltapäivän gonadotropiinipyrähdyksiä, ja niillä oli matala kiertävä progesteroni mutta korkea estradiolipitoisuus, stimuloitunut kohtu ja lisääntynyt follikkelien kehitys. Toisen ja kolmannen kokeen tulokset osoittivat, että päivittäiset gonadotropiinipiikit eivät sinänsä ole anestruksen syy ja että estrogeenin erityksen muutokset ovat olennaisia anestrukseen siirtymisessä ja siitä poistumisessa. Päivittäisten nousujen estäminen fenobarbitaalilla anestroosissa olevilla naarailla ei lisännyt follikkelien kasvua ja estrogeenin eritystä. Lisäksi gonadotropiinien päivittäiset iltapäiväiset injektiot näyttävät siltä, että anestrous-hamstereiden päivittäiset virtaukset heijastavat yksinkertaisesti alhaisia estradiolipitoisuuksia. Vielä ei tiedetä, mikä signaali edistää follikkelien nopeaa kypsymistä anestruksesta palautumisen aikana. Kun tämä palautuminen on kerran käynnistynyt, se näyttää kuitenkin tapahtuvan muutamassa päivässä, ja tapahtumien kaskadi on nopea. Ensin follikkelin kehitys ja estrogeenin eritys jatkuvat, ja päivittäiset LH-piikit loppuvat. Sen jälkeen progesteronitasot laskevat, ja gonadotropiinien ovulaatiopyrähdys käynnistyy.  Mikä on abstraktin otsikko? vaihtoehto1: Dynaamiset aivolisäkkeen ja munasarjojen muutokset kultahamsterin anestruksen ja estruksen välisen siirtymän aikana. vaihtoehto2: Veren hyytymismuutokset homokystinuriassa: pyridoksiinin ja muun erityishoidon vaikutukset.</w:t>
      </w:r>
    </w:p>
    <w:p>
      <w:r>
        <w:rPr>
          <w:b/>
        </w:rPr>
        <w:t xml:space="preserve">Tulos</w:t>
      </w:r>
    </w:p>
    <w:p>
      <w:r>
        <w:t xml:space="preserve">Dynaamiset aivolisäkkeen ja munasarjojen muutokset kultahamsterin anestruksen ja estruksen välisen siirtymän aikana.</w:t>
      </w:r>
    </w:p>
    <w:p>
      <w:r>
        <w:rPr>
          <w:b/>
        </w:rPr>
        <w:t xml:space="preserve">Esimerkki 9.335</w:t>
      </w:r>
    </w:p>
    <w:p>
      <w:r>
        <w:t xml:space="preserve">Tiivistelmä: TSH on glykoproteiinihormoni, jonka hiilihydraattipitoisuus vaihtelee eri lajeissa. Vaikka viimeaikaiset tutkimukset viittaavat siihen, että luonnossa esiintyy TSH:n hiilihydraattipuutteisia variantteja, TSH:n hiilihydraattiosuuden merkitys sen tyreotrooppisen toiminnan kannalta on epäselvä. Tämän vuoksi näissä tutkimuksissa tarkasteltiin tätä kysymystä. Erittäin puhdistettu naudan TSH-valmiste (bTSH) deglykosyloitiin käsittelemällä sitä vedettömällä fluorivedyllä. Alkuperäisten ja deglykosyloitujen valmisteiden aminohappo- ja hiilihydraattianalyysit osoittivat, että noin 85 % alun perin läsnä olleesta hiilihydraatista oli poistettu ja että proteiiniryhmä oli muuttumaton. TSH:n radioreseptorimääritysten perusteella bTSH ja deglykosyloitu bTSH (dg-bTSH) sitoutuivat ihmisen kilpirauhasen kalvoihin yhtä affiniteettisesti, koska molemmat aiheuttivat [125I]bTSH:n sitoutumisen puolimaksimaalisen eston suunnilleen samoilla pitoisuuksilla. Kuitenkin dg-bTSH:lla oli optimaalisessa pitoisuudessa vain noin kolmasosa ehjän TSH:n aktiivisuudesta stimuloitaessa adenylaattisyklaasiaktiivisuutta ihmisen kilpirauhasen kalvoissa. dg-bTSH myös antagonisoi ehjän bTSH:n adenylaattisyklaasia stimuloivan aktiivisuuden tässä systeemissä, mutta vain heikosti, sillä bTSH:n vaikutuksen kumoaminen edellytti noin 40-kertaista suurempaa dg-bTSH:n pitoisuutta. FRTL5-soluviljelmissä, joka on kloonattu rotan normaalista kilpirauhasesta peräisin oleva follikulaaristen solujen linja, sekä ehjä että dg-bTSH lisäsi solujen kasvua, mitattuna [3H]tymidiinin sisällyttämisellä, ja stimuloi cAMP:n vapautumista väliaineeseen, mutta dg-bTSH:n aikaansaama vaste oli paljon vähäisempi kuin ehjän hormonin vastaavien pitoisuuksien aiheuttama vaste. In vitro -määrityksissä tehtyjen havaintojen mukaisesti dg-bTSH aiheutti paljon pienemmän vasteen kuin bTSH in vivo -hiirimäärityksessä. Päätellään, että vaikka bTSH:n hiilihydraattiosaa ei tarvita reseptorin tunnistamiseen, se on välttämätön bTSH:n biologisen aktiivisuuden täydelle ilmenemiselle.  Mikä on sopiva otsikko abstraktille? vaihtoehto1: Naudan tyrotropiinin hiilihydraattiosa on välttämätön täydelle biologiselle aktiivisuudelle, mutta ei reseptorin tunnistamiselle. vaihtoehto2: Petekia ja urtikaria DTP-rokotuksen jälkeen: rokotusspesifisiä antigeenejä sisältävien kiertävien immuunikompleksien osoittaminen [julkaistu erratum ilmestyy artikkelissa J Pediatr 1987 Jul;111(1):162].</w:t>
      </w:r>
    </w:p>
    <w:p>
      <w:r>
        <w:rPr>
          <w:b/>
        </w:rPr>
        <w:t xml:space="preserve">Tulos</w:t>
      </w:r>
    </w:p>
    <w:p>
      <w:r>
        <w:t xml:space="preserve">Naudan tyrotropiinin hiilihydraattiosa on välttämätön täydelle bioaktiivisuudelle mutta ei reseptorin tunnistamiselle.</w:t>
      </w:r>
    </w:p>
    <w:p>
      <w:r>
        <w:rPr>
          <w:b/>
        </w:rPr>
        <w:t xml:space="preserve">Esimerkki 9.336</w:t>
      </w:r>
    </w:p>
    <w:p>
      <w:r>
        <w:t xml:space="preserve">Tiivistelmä: PRL ja GH varastoituvat naudan aivolisäkkeen erittäviin rakeisiin osittain molekyylien välisinä disulfidisidoksisina multimeereinä (jopa 50 monomeeria/oligomeeri). Rakeiden inkubointi in vitro pelkistetyn glutationin (GSH) kanssa johtaa monomeeristen hormonien tuotantoon ja lisääntyneeseen hormonien vapautumiseen. Testasimme hypoteesia, jonka mukaan granulan sisäisen osmolaliteetin nousu, joka johtuu oligomeerien muuntumisesta pienemmän moolimassan muodoiksi, on avainasemassa rakeiden repeämisessä. Hormonin vapautuminen mitattiin sen jälkeen, kun rakeet oli inkuboitu väliaineessa, joka oli tehty hyperosmoottiseksi lisäämällä raffinoosia tai sakkaroosia. PRL:n vapautuminen pH:ssa 7,8 ja 0,7 M raffinoosissa väheni 43,5 prosenttiin kontrolliarvosta, kun taas GH:n vapautuminen vaihteli 70-100 prosenttiin kontrolliarvosta. Myös 2 mM GSH:n stimuloima lisääntynyt vapautuminen väheni raffinoosin vaikutuksesta 17,9 prosenttiin (PRL) ja 75,6 prosenttiin (GH) kontrolliarvoista. PRL:n vapautumisen eston IC50-arvo raffinoosille oli 0,62 M; tämä arvo siirtyi 0,38 M:ään 2 mM GSH:n läsnä ollessa. Raffinoosi myös tylsytti rakeiden vastetta GSH:lle kaikissa muissa testatuissa GSH-pitoisuuksissa ja vähensi stimuloitua vapautumista pH:ssa 9 sekä 7,8. Kyvyn ylläpitää osmoottista gradienttia häiritseminen, mikä saavutettiin hajottamalla osittain rakeiden kalvot 0,5 %:n deoksikolaattikäsittelyllä, vähensi tai poisti raffinoosin eston. Rakeiden fraktioiden molekyylimääritys Superose-6:lla (Pharmacia) osoitti, että pelletoitavaan rakeiden fraktioon jääneet PRL-monomeerit lisääntyivät raffinoosin vaikutuksesta noin 2-kertaisiksi sekä perusolosuhteissa että GSH-stimuloidussa tilassa. Nämä tiedot tukevat käsitystä, jonka mukaan tioli:disulfidi-tasapainoilla voi olla merkitystä PRL:n ja GH:n varastoinnissa ja erittymisessä, koska ne vaikuttavat granulan sisäiseen osmolaliteettiin. Eksosytoosissa in vivo osmoottisesti välitetty rakeiden repeytyminen voi käynnistyä tiolien vaikutuksesta rakeen ja plasmakalvon fuusion aikana.  Mikä on sopiva otsikko abstraktille? vaihtoehto1: Osmoottisen paineen säätely prolaktiinin ja kasvuhormonin vapautumisessa naudan eritysrakeista. vaihtoehto2: Vakava verenvuoto potilaalla, jolla on harmaiden verihiutaleiden oireyhtymä.</w:t>
      </w:r>
    </w:p>
    <w:p>
      <w:r>
        <w:rPr>
          <w:b/>
        </w:rPr>
        <w:t xml:space="preserve">Tulos</w:t>
      </w:r>
    </w:p>
    <w:p>
      <w:r>
        <w:t xml:space="preserve">Osmoottisen paineen säätely prolaktiinin ja kasvuhormonin vapautumisessa naudan eritysrakeista.</w:t>
      </w:r>
    </w:p>
    <w:p>
      <w:r>
        <w:rPr>
          <w:b/>
        </w:rPr>
        <w:t xml:space="preserve">Esimerkki 9.337</w:t>
      </w:r>
    </w:p>
    <w:p>
      <w:r>
        <w:t xml:space="preserve">Tiivistelmä: D3-vitamiinin aineenvaihduntaa tutkittiin kananpoikien sääriluun kokeellisten murtumien jälkeen. Poikasia ruokittiin 3 viikon ajan D-vitamiinipuutteisella ruokavaliolla, mutta niille annettiin lisäksi radioaktiivisesti leimattua D3-vitamiinia. Tämän jälkeen poikaset jaettiin kahteen ryhmään. Ensimmäisessä ryhmässä murtui oikea sääriluu, kun taas toinen ryhmä toimi murtumattomana kontrolliryhmänä. Murtuman paranemisen jälkeisinä päivinä [3H]D3-vitamiinin metaboliitit mitattiin kalluksesta, epifyysistä, diafyysistä, plasmasta, pohjukaissuolesta ja munuaisista. Lisäksi tehtiin kallusten ja luiden histologinen tutkimus, mitattiin kalsiumin imeytymistä suolistosta ja D3-vitamiinin dihydroksyloitujen metaboliittien tuotantoa munuaisissa. Dihydroksyloitujen metaboliittien pitoisuudet olivat lisääntyneet kalluksissa, ja [3H]24,25-dihydroksidivitamiini D3:n pitoisuuksien havaittiin olevan samaan aikaan ruston muodostumisen ja munuaisten tämän steroidin tuotannon kanssa. Murtuman saaneiden poikasten pohjukaissuolessa [3H]1,25-dihydroksidivitamiini D3:n pitoisuudet laskivat merkittävästi ensimmäisen viikon aikana murtuman jälkeen, mikä oli yhteneväinen kalsiumin imeytymisen vähenemisen kanssa suolistossa. Plasmassa näiden kolmen viikon paranemisprosessin aikana [3H]1,25-dihydroksidivitamiini D3:n pitoisuudet olivat huomattavasti alle normaalin. Nämä havainnot osoittavat, että murtuman korjaantumisprosessin aikana D-vitamiinin aineenvaihdunnassa ja ilmentymisessä tapahtuu muutoksia, jotta elimistön uudet vaatimukset täyttyisivät luurankomurtuman aiheuttamassa stressitilanteessa.  Mikä on sopiva otsikko abstraktille? vaihtoehto1: D3-vitamiinin aineenvaihdunta murtuman paranemisen aikana poikasilla. vaihtoehto2: Uloshengitysvirtauksen rajoittuminen imeväisillä, joilla on bronkopulmonaalinen dysplasia.</w:t>
      </w:r>
    </w:p>
    <w:p>
      <w:r>
        <w:rPr>
          <w:b/>
        </w:rPr>
        <w:t xml:space="preserve">Tulos</w:t>
      </w:r>
    </w:p>
    <w:p>
      <w:r>
        <w:t xml:space="preserve">D3-vitamiinin aineenvaihdunta murtumien paranemisen aikana poikasilla.</w:t>
      </w:r>
    </w:p>
    <w:p>
      <w:r>
        <w:rPr>
          <w:b/>
        </w:rPr>
        <w:t xml:space="preserve">Esimerkki 9.338</w:t>
      </w:r>
    </w:p>
    <w:p>
      <w:r>
        <w:t xml:space="preserve">Tiivistelmä: Steroidihormonien aiheuttamaa emäksisen fosfataasiaktiivisuuden säätelyä tutkittiin kahdessa ihmisen rintasyöpäsolulinjassa, MDA-MB-157:ssä ja BT20:ssä. MDA-MB-157-solujen osoitettiin ilmentävän normaalin rintakudoksen tuottamaa alkalisen fosfataasin isoentsyymiä, ja tämän isoentsyymin aktiivisuus kasvoi 3-kertaiseksi sen jälkeen, kun näitä soluja oli käsitelty 72 tuntia 10(-7) M 1,25-dihydroksivitamiini D3:lla [1,25-(OH)2D3], 2-kertaiseksi sen jälkeen, kun niitä oli käsitelty 10(-6) M:lla hydrokortisonilla (HC), ja 5-kertaiseksi sen jälkeen, kun niitä oli käsitelty molemmilla hormoneilla. BT20-solut eivät ilmentäneet rintojen fenotyyppistä isoentsyymiä, mutta ilmentivät ektooppisesti istukan ja muun alkion kudoksen fenotyyppistä isoentsyymiä. BT20-solujen käsittely 1,25-(OH)2D3:lla johtaa alkion isoentsyymin emäksisen fosfataasiaktiivisuuden vähenemiseen 30 prosentilla. Aktiivisuus kasvoi 2-kertaiseksi HC:llä tehdyn hoidon jälkeen, ja entsyymiaktiivisuus oli samanlainen kuin kontrolliarvot molemmilla hormoneilla tehdyn hoidon jälkeen. Molempien solulinjojen osalta muutokset emäksisen fosfataasin aktiivisuudessa korreloivat RIA:lla mitattujen isoentsyymin nanogrammojen muutosten kanssa milligrammaa soluproteiinia kohti. Entsyymiaktiivisuuden lisääntyminen estyi, kun soluja inkuboitiin samanaikaisesti steroidien ja sykloheksimidin kanssa. Kummankin solulinjan reseptoritutkimukset osoittivat, että molemmat solulinjat sitoivat 1,25-(OH)2D3:a ja että molemmissa esiintyi 1,25-(OH)2D3:aa sitovaa proteiinia, jonka moolimassa oli sama kuin D3-reseptorin. BT20-solut ilmentävät myös suurempaa mol wt -proteiinia, joka sitoo 1,25-(OH)2D3:a mutta ei ole yhtä spesifinen 1,25-(OH)2D3-isomeerille. HC-reseptorien määrä ja sitoutumisaffiniteetti olivat samanlaiset molemmissa solulinjoissa.  Mikä on abstraktin osuva otsikko? vaihtoehto1: 1,25-Dihydroksivitamiini D3:lla on vastakkaisia vaikutuksia ihmisen alkion ja ei-alkion alkalisen fosfataasin isoentsyymien säätelyyn. vaihtoehto2: Granulosyytti-makrofagien esiasteiden solut synnyttäneillä ja ennenaikaisilla vastasyntyneillä.</w:t>
      </w:r>
    </w:p>
    <w:p>
      <w:r>
        <w:rPr>
          <w:b/>
        </w:rPr>
        <w:t xml:space="preserve">Tulos</w:t>
      </w:r>
    </w:p>
    <w:p>
      <w:r>
        <w:t xml:space="preserve">1,25-dihydroksivitamiini D3:lla on vastakkaisia vaikutuksia ihmisen alkion ja ei-alkion emäksisen fosfataasin isoentsyymien säätelyyn.</w:t>
      </w:r>
    </w:p>
    <w:p>
      <w:r>
        <w:rPr>
          <w:b/>
        </w:rPr>
        <w:t xml:space="preserve">Esimerkki 9.339</w:t>
      </w:r>
    </w:p>
    <w:p>
      <w:r>
        <w:t xml:space="preserve">Tiivistelmä: Olemme määritelleet epididymaalisen rasvan lähetti- RNA-aktiivisuusprofiilit euthyroidisilla, hypotyroidisilla ja hypertyroidisilla rotilla sekä eläimillä, joita ruokittiin runsaasti hiilihydraatteja sisältävällä rasvattomalla (lipogeenisellä) ruokavaliolla. RNA:n in vitro-translaatiotuotteiden kaksiulotteisten geelien radioautografiat kvantifioitiin tietokoneavusteisella videodensitometrialla ja analysoitiin monimuuttujastatistiikalla. Havaituista 250:stä täplästä, joista kukin oletettavasti edustaa erillisen lähetti-RNA:n translaatiotuotetta, 21 reagoi hormonaalisen tilan muutoksiin. Kahdeksantoista lisääntyi ja kaksi väheni jossakin vaiheessa siirryttäessä kilpirauhasen vajaatoiminnasta kilpirauhasen liikatoimintaan. Yksi kohta muuttui kaksivaiheisesti. Kahdeksan tuotetta reagoi lipogeeniseen ruokavalioon, kuusi lisääntyen ja kaksi vähentyen. Kuusi näistä kahdeksasta pisteestä reagoi samalla tavalla kilpirauhashormonin antoon. Kuten aiemmin on osoitettu maksan osalta, hiilihydraattien ja kilpirauhashormonien antamiseen liittyvien genomivasteiden välillä näyttää olevan huomattavaa päällekkäisyyttä. Hiilihydraattien aiheuttamat muutokset sisältyvät suurelta osin kilpirauhashormonin aiheuttamiin muutoksiin, mutta suurin osa kilpirauhashormoniin reagoivista muutoksista ei toistu ruokavaliolla. Monimuuttuja-analyysi osoitti kunkin tilan erottuvan selvästi muista ja paljasti, että analysoitujen tilojen tehokkaan erottelun aikaansaamiseksi oli tarpeen seurata vain yhdeksää pistettä.  Mikä on abstraktin osuva otsikko? vaihtoehto1: Kilpirauhashormonien ja runsashiilihydraattisen ruokinnan vaikutus geeniekspressioon rotan epididymaalisessa rasvakudoksessa. vaihtoehto2: Pulssioksimetria sairaiden vastasyntyneiden jatkuvaa happiseurantaa varten.</w:t>
      </w:r>
    </w:p>
    <w:p>
      <w:r>
        <w:rPr>
          <w:b/>
        </w:rPr>
        <w:t xml:space="preserve">Tulos</w:t>
      </w:r>
    </w:p>
    <w:p>
      <w:r>
        <w:t xml:space="preserve">Kilpirauhashormonien ja runsashiilihydraattisen ruokinnan vaikutus geeniekspressioon rotan epididymaalisessa rasvakudoksessa.</w:t>
      </w:r>
    </w:p>
    <w:p>
      <w:r>
        <w:rPr>
          <w:b/>
        </w:rPr>
        <w:t xml:space="preserve">Esimerkki 9.340</w:t>
      </w:r>
    </w:p>
    <w:p>
      <w:r>
        <w:t xml:space="preserve">Tiivistelmä: T3:n määrä ja lähteet, jotka liittyvät ruskean rasvakudoksen (BAT) korkean affiniteetin ja matalan kapasiteetin solujen ydinreseptoreihin, on arvioitu in vivo -pulssileimaustekniikoilla. Maksimaalinen sitoutumiskapasiteetti mitattiin in vivo -ylläpitoisuusanalyysillä. Ydinreseptorin miehitys endogeenisilla T3- ja T4-pitoisuuksilla euthyroidisilla rotilla arvioitiin merkkiaineen T3:n tasapainotetun ydinsuhteen ja seerumin suhteen perusteella sekä paikallisesti syntyneen ydinsuhteen T3:n ja seerumin T4:n suhteen perusteella merkkiaineen T3:n ja T4:n injektion jälkeen. Nämä suhteet kerrottiin vastaavasti RIA:lla mitatuilla endogeenisilla T3- ja T4-pitoisuuksilla. Maksimaalinen sitoutumiskapasiteetti oli 0,65 ng T3/mg DNA, ja kyllästyminen oli 71 %. Viisikymmentäviisi prosenttia ydin-T3:sta syntyi paikallisesti ja 45 prosenttia oli peräisin kiertävästä T3:sta. BAT on siten reseptorien lukumäärältään verrattavissa maksaan (noin 5000/solu) ja aivolisäkkeeseen, kun tarkastellaan saturaatiota ja paikallisesti tuotetun T3:n ja plasman T3:n suhteellista osuutta ydin-T3:sta. Nämä tulokset viittaavat siihen, että BAT voi olla tärkeä kilpirauhashormonien kohde, ja yhdessä muiden tietojen kanssa siihen, että muutokset tämän kudoksen tyypin II 5'-deiodinaasin aktiivisuudessa voivat vaikuttaa ydin T3-reseptorien kyllästymiseen.  Mikä on sopiva otsikko tiivistelmälle? vaihtoehto1: Nuclear 3,5,3'-triiodothyronine (T3) in brown adipose tissue: receptor occupancy and sources of T3 as determined by in vivo techniques. vaihtoehto2: Meningiitti, joka liittyy sarjaan lannepunktioihin ja verenvuodon jälkeiseen hydrokefalukseen.</w:t>
      </w:r>
    </w:p>
    <w:p>
      <w:r>
        <w:rPr>
          <w:b/>
        </w:rPr>
        <w:t xml:space="preserve">Tulos</w:t>
      </w:r>
    </w:p>
    <w:p>
      <w:r>
        <w:t xml:space="preserve">3,5,3'-trijodityroniini (T3) ruskeassa rasvakudoksessa: reseptorien miehitys ja T3:n lähteet in vivo -tekniikoilla määritettynä.</w:t>
      </w:r>
    </w:p>
    <w:p>
      <w:r>
        <w:rPr>
          <w:b/>
        </w:rPr>
        <w:t xml:space="preserve">Esimerkki 9.341</w:t>
      </w:r>
    </w:p>
    <w:p>
      <w:r>
        <w:t xml:space="preserve">Tiivistelmä: Pitkäaikaisen osmoottisen stimulaation vaikutusta OT:tä tuottavien neuronien oksitosiinin (OT) mRNA-tasoihin tutkittiin rotan erillisissä hypotalamuksen ytimissä. Juotuaan 2 % NaCl:ää 2 viikon ajan havaittiin 2-kertainen kasvu OT:n mRNA-pitoisuudessa mikrodissekoitujen supraoptisen ytimen (SON) ja paraventrikulaarisen ytimen (PVN) Northern blot -analyysillä. Samat näytteet osoittivat samanlaista muutosta vasopressiinin (VP) mRNA-tasoissa. Tämä hoito johti sekä OT:n että VP:n 70 prosentin poistumiseen aivolisäkkeen neurovälilohkosta ja OT- ja VP-plasman OT- ja VP-tasojen huomattavaan nousuun. OT:n mRNA-pitoisuuden analysointi kvantitatiivisella in situ -hybridisaatiolla osoitti, että SON, PVN ja anteriorinen commissural nucleus reagoivat samalla tavalla, ja OT:n mRNA:n määrä kasvoi 1,5-kertaiseksi 7 päivän osmoottisen stimulaation jälkeen. Nämä tulokset osoittavat, että OT-geenin ilmentyminen SON:n, PVN:n ja anteriorisen commissural nucleuksen magnosellulaarisissa neuroneissa on herkkä tälle osmoottiselle ärsykkeelle, samoin kuin SON:n ja PVN:n magnosellulaaristen neuronien VP-geeni. OT:ta tuottavien neuronien herkkyys voi viitata OT:n rooliin vesi- ja elektrolyyttitasapainon säätelyssä.  Mikä on abstraktin osuva otsikko? vaihtoehto1: Oksitosiinigeenin ilmentymistä erillisissä hypotalamuksen magnosellulaarisissa soluryhmissä stimuloi pitkittynyt suolakuormitus. vaihtoehto2: Kontrollin paikka (Locus of control) ennustajana hoitomyöntyvyydelle ja hoitotulokselle encopresiksen hoidossa.</w:t>
      </w:r>
    </w:p>
    <w:p>
      <w:r>
        <w:rPr>
          <w:b/>
        </w:rPr>
        <w:t xml:space="preserve">Tulos</w:t>
      </w:r>
    </w:p>
    <w:p>
      <w:r>
        <w:t xml:space="preserve">Pitkäaikainen suolakuormitus stimuloi oksitosiinigeenin ilmentymistä erillisissä hypotalamuksen magnosellulaarisissa soluryhmissä.</w:t>
      </w:r>
    </w:p>
    <w:p>
      <w:r>
        <w:rPr>
          <w:b/>
        </w:rPr>
        <w:t xml:space="preserve">Esimerkki 9.342</w:t>
      </w:r>
    </w:p>
    <w:p>
      <w:r>
        <w:t xml:space="preserve">Tiivistelmä: Yksi kilpirauhassolujen varhaisimmista vasteista TSH:lle on makropinosytoosi, jossa muodostuu solunsisäisiä kolloidipisaroita. Osoitamme tässä, että TSH:n lisääntyvä stimulaatio ei ainoastaan saa aikaan hyvin yksilöllistä makropinosytoottista vastetta eri follikkelisoluissa, vaan että TSH:lle reagoivien solujen osuus on myös TSH-annoksen funktio. T4-esikäsittelyn jälkeen hiirille ja rotille annettiin ip-injektio naudan TSH:ta ja ne lopetettiin 2 tuntia myöhemmin. Makropinosytoottista vastetta TSH:lle arvioitiin kilpirauhasten jaksohappo-Schiff-värjätyistä 3 mikronin leikkeistä pisaroiden lukumääränä 25 follikkelia kohti ja lisäksi arvioimalla rekrytointia eli pisaroita sisältävien solujen prosenttiosuutta. Molemmat muuttujat kasvoivat TSH-stimulaation lisääntyessä, kunnes ne saavuttivat tasotason hiirillä noin 9 mU TSH:n kohdalla ja rotilla noin 300 mU TSH:n kohdalla: pisaroita sisältävien solujen prosenttiosuus kasvoi vähitellen hiirillä 2 prosentista (ei TSH:ta) 67 prosenttiin (9 mU TSH:ta) ja rotilla 11 prosentista (ei TSH:ta) 54 prosenttiin (300 mU TSH). Kilpirauhasen ulkopuolisten ja sisäisten tekijöiden avulla voitiin muuttaa yleistä pinosytoottista vastetta ja kilpirauhassolujen rekrytointia: esimerkiksi hiirten esikäsittely jodipuutteisella ruokavaliolla lisäsi pisaroita sisältävien solujen maksimiprosenttia lähes 90 prosenttiin. Kilpirauhasen makropinosytoottisessa TSH-vasteessa voidaan ilmeisesti erottaa kaksi erillistä osatekijää: ensimmäinen on pisaroita sisältävien solujen asteittain kasvava osuus, toinen on hyvin tunnettu kolloidipisaroiden lukumäärän lisääntyminen kussakin TSH:hon reagoivassa solussa asteittaisen TSH-stimulaation myötä. Kilpirauhassolujen rekrytointi, jolla on asteittain kasvava luonnollinen kynnys hormonaaliseen ärsykkeeseen, näyttää olevan perustavanlaatuinen mekanismi kilpirauhasessa ja mahdollisesti muissakin elimissä.  Mikä on abstraktin otsikko? vaihtoehto1: Follikulaaristen solujen asteittainen rekrytoituminen, joilla on asteittainen eritysreaktiokyky kilpirauhasen stimulaation aikana tyreotropiinilla. vaihtoehto2: Lapsen kaltoinkohtelu ja toistuva lapsen uniapnea.</w:t>
      </w:r>
    </w:p>
    <w:p>
      <w:r>
        <w:rPr>
          <w:b/>
        </w:rPr>
        <w:t xml:space="preserve">Tulos</w:t>
      </w:r>
    </w:p>
    <w:p>
      <w:r>
        <w:t xml:space="preserve">Follikulaarisolujen asteittainen rekrytoituminen, kun kilpirauhanen stimuloidaan tyrotropiinilla.</w:t>
      </w:r>
    </w:p>
    <w:p>
      <w:r>
        <w:rPr>
          <w:b/>
        </w:rPr>
        <w:t xml:space="preserve">Esimerkki 9.343</w:t>
      </w:r>
    </w:p>
    <w:p>
      <w:r>
        <w:t xml:space="preserve">Tiivistelmä: Noradrenaliinipitoisuudet ja tyrosiinihydroksylaasiaktiivisuus määritettiin keskivaikeiden ja vaikeiden epilepsialle alttiiden geneettisesti epilepsia-alttiiden rottien (GEPR) ja ei-epileptisten kontrollirottien aivoissa. Sekä keskivaikean kohtauksen (GEPR-3) että vakavan kohtauksen (GEPR-9) saaneilla eläimillä oli laajalle levinneitä poikkeavuuksia aivojen noradrenaliinipitoisuuksissa. Tyrosiinihydroksylaasiaktiivisuuden poikkeavuudet rajoittuivat keskiaivoihin. Epänormaalin kohtausalttiuden tila, mutta ei vakavuus, GEPR:ssä voi määräytyä hypotalamuksen/thalamuksen noradrenergisten puutteiden perusteella. Sekä kohtausten vaikeusaste että alttius voivat määräytyä noradrenergisten puutosten perusteella telencephalonissa, keskiaivoissa ja pons-medulla-akselissa. Noradrenergiset poikkeavuudet pikkuaivoissa voivat määrittää kohtausten vaikeusasteen, mutta eivät alttiutta.  Mikä on abstraktin osuva otsikko? vaihtoehto1: Noradrenergisen toiminnan indeksit kohtauksille alttiiden geneettisesti epilepsialle alttiiden rottien keskushermostossa. vaihtoehto2: Psykogeeninen ylähengitysteiden tukos, joka ilmenee refraktorisena hengityksen vinkumisena.</w:t>
      </w:r>
    </w:p>
    <w:p>
      <w:r>
        <w:rPr>
          <w:b/>
        </w:rPr>
        <w:t xml:space="preserve">Tulos</w:t>
      </w:r>
    </w:p>
    <w:p>
      <w:r>
        <w:t xml:space="preserve">Noradrenergisen toiminnan indeksejä epilepsiakohtauksille alttiiden geneettisesti epilepsia-alttiiden rottien keskushermostossa.</w:t>
      </w:r>
    </w:p>
    <w:p>
      <w:r>
        <w:rPr>
          <w:b/>
        </w:rPr>
        <w:t xml:space="preserve">Esimerkki 9.344</w:t>
      </w:r>
    </w:p>
    <w:p>
      <w:r>
        <w:t xml:space="preserve">Tiivistelmä: Koisogeenisten C57BL/6J-hiirten, jotka olivat homotsygootteja joko tottering- (tg/tg) tai villityyppi-alleelin (+/+) suhteen, jälkeläisiä tutkittiin, jotta voitaisiin määrittää vanhempien kouristushäiriöiden ja isän antikonvulsiivisen lääkehoidon merkitys synnynnäisten epämuodostumien esiintyvyyteen. Raskauden tuloksia, joissa toisella, molemmilla tai kummallakaan vanhemmista oli epileptinen genotyyppi, verrattiin eri äidin ja sikiön lisääntymisparametrien osalta. Lisäksi fenytoiinihoitoa saaneiden urospuolisten totaalisten (tg/tg) hiirten, joilla oli spontaani kohtaushäiriö, ja hoitamattomien (+/+) urospuolisten kontrollihiirten jälkeläisiä tutkittiin samalla tavoin synnynnäisten epämuodostumien varalta. Näiden kokeiden tulokset viittaavat siihen, että vanhempien genotyyppi kouristushäiriöiden suhteen tai isän antikonvulsiivinen fenytoiinihoito eivät ole vastuussa synnynnäisten epämuodostumien lisääntyneestä esiintyvyydestä.  Mikä on sopiva otsikko abstraktille? vaihtoehto1: Synnynnäiset epämuodostumat epilepsiaa sairastavien isien jälkeläisillä: genotyypin ja fenytoiinihoidon merkitys hiirimallissa. vaihtoehto2: Kliinisen genetiikan konferenssi: edistyminen lihassairauksien ymmärtämisessä.</w:t>
      </w:r>
    </w:p>
    <w:p>
      <w:r>
        <w:rPr>
          <w:b/>
        </w:rPr>
        <w:t xml:space="preserve">Tulos</w:t>
      </w:r>
    </w:p>
    <w:p>
      <w:r>
        <w:t xml:space="preserve">Epilepsiaa sairastavien isien jälkeläisten synnynnäiset epämuodostumat: genotyypin ja fenytoiinihoidon merkitys hiirimallissa.</w:t>
      </w:r>
    </w:p>
    <w:p>
      <w:r>
        <w:rPr>
          <w:b/>
        </w:rPr>
        <w:t xml:space="preserve">Esimerkki 9.345</w:t>
      </w:r>
    </w:p>
    <w:p>
      <w:r>
        <w:t xml:space="preserve">Tiivistelmä: Raportoidaan kuusi tapausta epileptisistä lapsista, joilla kouristuslääkehoito pikemminkin pahensi kuin hallitsi kohtauksia tai aiheutti vähäisiä kohtauksia. Tämä johtui yhdessä tapauksessa liiallisesta polyterapiasta ja neljässä muussa tapauksessa (kyseiseen epilepsiatyyppiin) sopimattoman lääkkeen käytöstä. Kuudennessa tapauksessa käytettiin sopivaa kouristuslääkettä, mutta se aiheutti useita astmaattis-myklonisia kohtauksia. Tätä lääkkeen aiheuttamien kohtausten ilmiötä esiintyy erityisesti tietyissä lapsuusiän epilepsiatyypeissä, jotka ovat hoitoresistenttejä ja joihin liittyy hitaita piikkiaaltopurkauksia EEG:ssä, kuten Lennox-Gastautin oireyhtymä.  Mikä on sopiva otsikko tiivistelmälle? Vaihtoehto1: Antikonvulsiivisten lääkkeiden aiheuttamat tai pahentamat kohtaukset. vaihtoehto2: Neuropatologiset muutokset ornitiinikarbamoyylitransferaasin puutoksessa [kirje].</w:t>
      </w:r>
    </w:p>
    <w:p>
      <w:r>
        <w:rPr>
          <w:b/>
        </w:rPr>
        <w:t xml:space="preserve">Tulos</w:t>
      </w:r>
    </w:p>
    <w:p>
      <w:r>
        <w:t xml:space="preserve">Kouristuskohtaukset, joita kouristuslääkkeet aiheuttavat tai pahentavat.</w:t>
      </w:r>
    </w:p>
    <w:p>
      <w:r>
        <w:rPr>
          <w:b/>
        </w:rPr>
        <w:t xml:space="preserve">Esimerkki 9.346</w:t>
      </w:r>
    </w:p>
    <w:p>
      <w:r>
        <w:t xml:space="preserve">Tiivistelmä: Tutkiaksemme interiktaalisten epileptiformisten purkausten (IED) vaikutusta plasman prolaktiinitasoon (PRL) tutkimme 18 epilepsiapotilasta, joilla oli kompleksisia osittaisia kohtauksia (CPS) ja joilla ei ollut kliinisiä tai subkliinisiä ictal-tapahtumia koko yön seurannan aikana polygrafisella tallentamisella ja videokuvauksella. IED:ien tiheys saavutti huippunsa ei-REM-vaiheiden aikana ja väheni merkittävästi REM-vaiheen aikana. Epilepsiapotilaiden plasman keskimääräiset PRL-pitoisuudet, kun näytteet otettiin 30 minuutin välein, osoittivat maltillista mutta merkitsevää nousua ei-REM- (p alle 0,001) ja hereilläolovaiheissa (p alle 0,005), mutta ei REM-vaiheessa, kun niitä verrattiin 10:een ei-epileptiseen kontrollihenkilöön, joita tutkittiin samalla tavalla. Tässä fysiologisesti kontrolloidussa ympäristössä saadut tiedot osoittavat, että IED:n kumulatiivinen vaikutus voi muuttaa PRL:n säätelymekanismeja, mikä johtaa plasmapitoisuuksien vaatimattomaan nousuun ictal-purkauksista riippumatta.  Mikä on abstraktin osuva otsikko? vaihtoehto1: Interiktaalisten epileptiformisten purkausten vaikutus yöllisiin plasman prolaktiinipitoisuuksiin epilepsiapotilailla, joilla on kompleksisia osittaiskohtauksia. vaihtoehto2: Yleistyneen uridiinidifosfaattigalaktoosi-4-epimeraasin puutoksen aiheuttama galaktosemia [kirje].</w:t>
      </w:r>
    </w:p>
    <w:p>
      <w:r>
        <w:rPr>
          <w:b/>
        </w:rPr>
        <w:t xml:space="preserve">Tulos</w:t>
      </w:r>
    </w:p>
    <w:p>
      <w:r>
        <w:t xml:space="preserve">Interiktaalisten epileptiformisten purkausten vaikutus yöllisiin plasman prolaktiinipitoisuuksiin epilepsiapotilailla, joilla on kompleksisia osittaiskohtauksia.</w:t>
      </w:r>
    </w:p>
    <w:p>
      <w:r>
        <w:rPr>
          <w:b/>
        </w:rPr>
        <w:t xml:space="preserve">Esimerkki 9.347</w:t>
      </w:r>
    </w:p>
    <w:p>
      <w:r>
        <w:t xml:space="preserve">Tiivistelmä: Analyysissä, joka koski 599 kliinisesti varmaa MS-tautia sairastavaa potilasta, mukaan lukien kaikki Etelä-Suomen läänin tunnetut tapaukset 1. tammikuuta 1979, havaittiin epileptisiä kohtauksia 21 potilaalla (3,5 %). Kyseisenä päivänä 12 potilasta tarvitsi hoitoa (2,0 %). Aktiivisen epilepsian ikään suhteutettu esiintyvyys oli huomattavasti suurempi kuin väestössä yleensä. Osittaisten kohtausten osuus (67 %) oli huomattavasti suurempi suhteessa 100 aikuisen epilepsiapotilaan sarjaan, jossa ikäjakauma oli vertailukelpoinen. Kymmenellä potilaalla (mukaan lukien kolme potilasta, joilla oli oireinen epilepsia) kohtaukset ilmenivät ennen MS-oireita. Keskimääräinen seuranta ensimmäisten kohtausten jälkeen oli 19,3 vuotta. Kymmenellä potilaalla kohtaukset hävisivät kokonaan seurannan aikana syyskuuhun 1985 asti. Tuloksemme osoittavat, että MS-taudin ja epilepsian samanaikaisuus on lisääntynyt. Useimmissa tapauksissa epilepsian ennuste oli kuitenkin hyvä, eikä MS-taudin vaikeusasteen ja epilepsian välillä näyttänyt olevan selvää yhteyttä.  Mikä on sopiva otsikko tiivistelmälle? vaihtoehto1: Epilepsian esiintyvyys ja ennuste multippeliskleroosipotilailla. vaihtoehto2: Virheellinen tilastollinen analyysi [kirje]</w:t>
      </w:r>
    </w:p>
    <w:p>
      <w:r>
        <w:rPr>
          <w:b/>
        </w:rPr>
        <w:t xml:space="preserve">Tulos</w:t>
      </w:r>
    </w:p>
    <w:p>
      <w:r>
        <w:t xml:space="preserve">Epilepsian esiintyvyys ja ennuste multippeliskleroosipotilailla.</w:t>
      </w:r>
    </w:p>
    <w:p>
      <w:r>
        <w:rPr>
          <w:b/>
        </w:rPr>
        <w:t xml:space="preserve">Esimerkki 9.348</w:t>
      </w:r>
    </w:p>
    <w:p>
      <w:r>
        <w:t xml:space="preserve">Tiivistelmä: Epilepsiapotilaiden hoito ja valvonta on osa erikoislääketieteen alaa. Erikoislääkäreiden ja yleislääkäreiden roolin mahdollista muuttumista näiden potilaiden hoidossa tutkittiin kyselylomakkeella, joka lähetettiin kaikille alankomaalaisille neurologeille ja satunnaisotokselle yleislääkäreitä. Myös potilaiden mielipidettä kysyttiin. Todellista tilannetta tutkittiin yleislääkäreiden rekistereistä poimitun potilasryhmän avulla. Demografiset, psykososiaaliset ja epilepsiaominaisuudet otettiin mukaan. Erikoislääkärit eivät yleensä halua muutosta tehtäväänsä, mutta yleislääkärit toivovat muutosta. Tällä hetkellä potilaat eivät halua muutosta, mutta tulevaisuudessa he saattavat hyväksyä muutoksen. Odotettua useampi potilas oli vain yleislääkärin valvonnassa. Heidän demografiset ja psykososiaaliset ominaisuutensa eivät eronneet koko väestön ominaisuuksista. Epilepsiaominaisuudet vastasivat muissa tutkimuksissa todettuja ominaisuuksia.  Mikä on sopiva otsikko tiivistelmälle? vaihtoehto1: Epilepsia yleislääkärin vastaanotolla: Alankomaiden tilanne. vaihtoehto2: Haittavaikutukset ja vasta-ainevasteet acellulaariseen hinkuyskärokotteeseen.</w:t>
      </w:r>
    </w:p>
    <w:p>
      <w:r>
        <w:rPr>
          <w:b/>
        </w:rPr>
        <w:t xml:space="preserve">Tulos</w:t>
      </w:r>
    </w:p>
    <w:p>
      <w:r>
        <w:t xml:space="preserve">Epilepsia yleislääkärin vastaanotolla: Alankomaiden tilanne.</w:t>
      </w:r>
    </w:p>
    <w:p>
      <w:r>
        <w:rPr>
          <w:b/>
        </w:rPr>
        <w:t xml:space="preserve">Esimerkki 9.349</w:t>
      </w:r>
    </w:p>
    <w:p>
      <w:r>
        <w:t xml:space="preserve">Tiivistelmä: Terveystiedon ja asennemuutoksen tehokkuudessa on eroja niiden ihmisten välillä, joilla on suoria, käyttäytymiseen liittyviä kokemuksia terveyteen liittyvästä aiheesta, ja niiden ihmisten välillä, joilla on epäsuoria, ei-käyttäytymiseen liittyviä kokemuksia. Terveyskasvatuskäytännössä usein käytetyn epilepsiaa koskevan terveyskasvatuksen kolmen erilaisen menetelmän vaikutuksia arvioidaan ennakkotestin ja jälkitestin avulla, ja vertailuryhmät kontrolloivat kokemuksia epilepsiasta. Koehenkilöinä oli 132 opettajankoulutuslaitosten opiskelijaa. Kaikkien käsittelyjen jälkeen asenteet ja tiedot epilepsiasta muuttuivat myönteisesti. Hoitojen todettiin olevan yhtä tehokkaita. Ennen hoitoa suorat käyttäytymiskokemukset olivat yhteydessä tietoihin ja myönteisempään asenteeseen epilepsiaa kohtaan. Hoidon jälkeen epilepsiaan liittyviä suoria käyttäytymiskokemuksia saaneiden henkilöiden asenteet ja tiedot muuttuivat vähemmän kuin epäsuoria kokemuksia saaneiden henkilöiden. Suorat kokemukset näyttävät hillitsevän uuden tiedon käsittelyä ja asennemuutosta.  Mikä on sopiva otsikko tiivistelmälle? vaihtoehto1: Aiemmat kokemukset epilepsiasta ja tiedon tehokkuus epilepsiaa koskevan yleisen käsityksen muuttamisessa. vaihtoehto2: Synnynnäisen hypofyysihypotyreoosin havaitseminen: kymmenen vuoden kokemus Luoteisen alueen seulontaohjelmasta.</w:t>
      </w:r>
    </w:p>
    <w:p>
      <w:r>
        <w:rPr>
          <w:b/>
        </w:rPr>
        <w:t xml:space="preserve">Tulos</w:t>
      </w:r>
    </w:p>
    <w:p>
      <w:r>
        <w:t xml:space="preserve">Aikaisemmat kokemukset epilepsiasta ja epilepsiaa koskevan yleisen käsityksen muuttamiseen tähtäävän tiedotuksen tehokkuus.</w:t>
      </w:r>
    </w:p>
    <w:p>
      <w:r>
        <w:rPr>
          <w:b/>
        </w:rPr>
        <w:t xml:space="preserve">Esimerkki 9.350</w:t>
      </w:r>
    </w:p>
    <w:p>
      <w:r>
        <w:t xml:space="preserve">Tiivistelmä: Rochester-Olmsted County Medical Records Linkage Project -hankkeen tietoja käytettiin epilepsiaa sairastavien henkilöiden hedelmällisyyden arvioimiseksi. Rochesterin asukkaiden ikäryhmittäiset lisääntymisasteet vuosilta 1935-1974 arvioitiin käyttäen Minnesotan terveysministeriön terveystilastoista ja Yhdysvaltojen elinolotilastoista saatuja elävänä syntyneiden lukumääriä, jotta niitä voitiin verrata epilepsiaa sairastavien henkilöiden lisääntymisasteisiin. Kaiken kaikkiaan hedelmällisyysluvut vähenivät merkittävästi 80 prosenttiin odotetusta arviosta sairastuneilla miehillä ja 85 prosenttiin sairastuneilla naisilla. Henkilöt, joilla oli osittaisia kohtauksia (yksinkertaisia ja monimutkaisia), olivat heikommassa asemassa, kun taas henkilöt, joilla oli yleistynyt kohtaus, eivät olleet. Tutkimusjakson viimeisten 20 vuoden aikana miehet olivat heikommassa asemassa kuin naiset. Miesten ja naisten välinen ero oli suurin alhaisen hedelmällisyyden aikana (vuoden 1965 jälkeen). Miesten puutteet olivat selvempiä diagnoosin jälkeen; naisten puutteet olivat selvempiä ennen diagnoosia. Sukupuolten väliset erot naimisissa olleiden henkilöiden osuudessa selittävät havaitut erot vain osittain.  Mikä on sopiva otsikko tiivistelmälle? vaihtoehto1: Fertility in persons with epilepsy: 1935-1974. vaihtoehto2: Pitkittäistutkimus 18 lapsesta, joilla oli perinataalinen LAV/HTLV III -infektio: yritys ennusteelliseen arviointiin.</w:t>
      </w:r>
    </w:p>
    <w:p>
      <w:r>
        <w:rPr>
          <w:b/>
        </w:rPr>
        <w:t xml:space="preserve">Tulos</w:t>
      </w:r>
    </w:p>
    <w:p>
      <w:r>
        <w:t xml:space="preserve">Epilepsiaa sairastavien henkilöiden hedelmällisyys: 1935-1974.</w:t>
      </w:r>
    </w:p>
    <w:p>
      <w:r>
        <w:rPr>
          <w:b/>
        </w:rPr>
        <w:t xml:space="preserve">Esimerkki 9.351</w:t>
      </w:r>
    </w:p>
    <w:p>
      <w:r>
        <w:t xml:space="preserve">Tiivistelmä: 122 epilepsiaa sairastavan lapsen akateemisia saavutuksia tutkittiin suhteessa demografisiin ja kliinisiin kohtausmuuttujiin. Ryhmänä nämä lapset edistyivät akateemisessa oppimisessa vähemmän kuin heidän ikänsä ja älykkyysosamääränsä perusteella odotettiin. Akateemiset puutteet olivat suurimmat aritmeettisessa laskennassa, jonka jälkeen tulivat oikeinkirjoitus, lukeminen, ymmärtäminen ja sanojen tunnistaminen. Moninkertaisten regressioanalyysien tulokset osoittivat, että demografisten ja kliinisten kohtausten muuttujien yhdistetty ennustava merkitys akateemisen suorituksen kannalta oli vaatimaton. Lisäksi näiden suhteiden suuruus vaihteli akateemisella osa-alueella. Tutkituista yksittäisistä muuttujista vahvimmat korrelaatiot akateemisen suoriutumisen kanssa olivat lapsen ikä, kohtausten alkamisikä, kohtausten esiintymistiheys koko elinaikana ja useiden kohtausten esiintyminen (poissaolo- ja toonis-klooniset kohtaukset). Tuloksia käsitellään suhteessa epilepsiaa sairastavien lasten akateemisen haavoittuvuuden taustalla olevien tekijöiden ymmärtämiseen.  Mikä on sopiva otsikko tiivistelmälle? Vaihtoehto1: Epilepsiaa sairastavien lasten akateeminen menestys. vaihtoehto2: Sukupuolielinten mykoplasmojen merkitys pikkulapsilla, joilla epäillään sepsistä.</w:t>
      </w:r>
    </w:p>
    <w:p>
      <w:r>
        <w:rPr>
          <w:b/>
        </w:rPr>
        <w:t xml:space="preserve">Tulos</w:t>
      </w:r>
    </w:p>
    <w:p>
      <w:r>
        <w:t xml:space="preserve">Epilepsiaa sairastavien lasten koulumenestys.</w:t>
      </w:r>
    </w:p>
    <w:p>
      <w:r>
        <w:rPr>
          <w:b/>
        </w:rPr>
        <w:t xml:space="preserve">Esimerkki 9.352</w:t>
      </w:r>
    </w:p>
    <w:p>
      <w:r>
        <w:t xml:space="preserve">Tiivistelmä: Käytimme neuropsykologisia testausmenetelmiä, joilla mitattiin epilepsiapotilaiden käyttäytymisominaisuuksia, joihin kouristuslääkkeet eivät vaikuttaneet, ja vertasimme näitä tuloksia iän, sukupuolen ja koulutuksen suhteen vastaaviin vertailuhenkilöihin. Valtakunnallisessa VA Cooperative -tutkimuksessa 622 potilaalle, joilla oli tarkoin määritellyt kohtaustyypit, tehtiin valikoitu neuropsykologisten testien sarja ennen lääkehoidon aloittamista ja kuukauden kuluttua lääkehoidon aloittamisesta. Seitsemänkymmentäneljälle vertailuhenkilölle tehtiin sama testipatteristo standardoiduissa olosuhteissa samoissa VA:n testikeskuksissa. Kaikki kontrollien testit toistettiin myös 1 kuukautta myöhemmin. Epilepsiapotilaat saivat huomattavasti ja johdonmukaisesti huonommat pisteet kuin kontrollihenkilöt kaikissa muissa paitsi kolmessa käyttäytymismittarissa. Tilastollisesti merkitseviä eroja havaittiin motoriikkaa (sormen naputtelu, puikkotaulu, värien nimeäminen), kognitiivista tarkkaavaisuutta (numerosymboli, erotteleva reaktioaika, sanojen sujuvuus) ja mielialaprofiilin alatestejä (jännittyneisyys, masennus, virkeys ja sekavuus) koskevissa testeissä. Nämä tiedot antavat profiilin lääkitsemättömien epilepsiapotilaiden käyttäytymisominaisuuksista.  Mikä on sopiva otsikko tiivistelmälle? vaihtoehto1: Epilepsiapotilaiden käyttäytymisominaisuudet verrattuna normaaleihin kontrolleihin. vaihtoehto2: Lasten pahoinpitelyn aiheuttamien kallonsisäisten vammojen magneettikuvaus.</w:t>
      </w:r>
    </w:p>
    <w:p>
      <w:r>
        <w:rPr>
          <w:b/>
        </w:rPr>
        <w:t xml:space="preserve">Tulos</w:t>
      </w:r>
    </w:p>
    <w:p>
      <w:r>
        <w:t xml:space="preserve">Epilepsiapotilaiden käyttäytymisominaisuudet verrattuna normaaleihin kontrolleihin.</w:t>
      </w:r>
    </w:p>
    <w:p>
      <w:r>
        <w:rPr>
          <w:b/>
        </w:rPr>
        <w:t xml:space="preserve">Esimerkki 9.353</w:t>
      </w:r>
    </w:p>
    <w:p>
      <w:r>
        <w:t xml:space="preserve">Tiivistelmä: Yksipuolinen korkea tinnitus oli 45-vuotiaan naisen ainoa epileptinen ictal-ilmiö. Elektrografiset kohtaukset olivat peräisin kontralateraaliselta midtemporaaliselta alueelta ja korreloivat johdonmukaisesti tinnituksen kanssa. Tietokonetomografia (CT) osoitti, että vaurio kattoi ylemmän ohimolohkon ja supramarginaalisen lohkon alemman osan. Tapaus kuvaa tinnituksen kortikaalista alkuperää.  Mikä on sopiva otsikko tiivistelmälle? vaihtoehto1: Iktaalinen tinnitus. vaihtoehto2: Keisarinleikkauksen jälkeisen akuutin paksusuolen pseudobstruktiota (Ogilvie-oireyhtymä) onnistunut hoito kolonoskooppisella dekompressiolla. Tapausselostus.</w:t>
      </w:r>
    </w:p>
    <w:p>
      <w:r>
        <w:rPr>
          <w:b/>
        </w:rPr>
        <w:t xml:space="preserve">Tulos</w:t>
      </w:r>
    </w:p>
    <w:p>
      <w:r>
        <w:t xml:space="preserve">Iktaalinen tinnitus.</w:t>
      </w:r>
    </w:p>
    <w:p>
      <w:r>
        <w:rPr>
          <w:b/>
        </w:rPr>
        <w:t xml:space="preserve">Esimerkki 9.354</w:t>
      </w:r>
    </w:p>
    <w:p>
      <w:r>
        <w:t xml:space="preserve">Tiivistelmä: Vatsakalvonestettä (PF) tutkittiin endometriokudoksen esiintymisen varalta 67 naisen peräkkäisessä sarjassa (joilla oli dokumentoitu tubusten läpäisevyys), joille tehtiin diagnostinen laparoskopia, tubushuuhtelu ja hysteroskopia. PF imettiin kokonaan umpisuolikanavasta sekä ennen kohdun huuhtelua että sen jälkeen. PF analysoitiin sen jälkeen endometriokudoksen esiintymisen varalta. Natiivissa PF:ssä ei havaittu merkittävää eroa endometrioosia sairastavien (19 %) ja ei-endometrioosia sairastavien (11 %) potilaiden välillä (P = 0,6). Kohdunhuuhtelun jälkeen saadussa refluksoidussa PF:ssä endometrioosia sairastavilla naisilla (76 %) esiintyi merkitsevästi enemmän endometriokudosta kuin kontrolleilla (42 %) (P = 0,03). Ehdotamme kahta mallia selittämään endometrioosin kehittymistä. Ne eivät sulje toisiaan pois, voivat olla toisistaan riippumattomia ja edustaa kahta erillistä patofysiologista tautiprosessia.  Mikä on abstraktin osuva otsikko? vaihtoehto1: Endometriokudos peritoneaalinesteessä. vaihtoehto2: Levinneen herpes simplex -viruksen hoito raskauden aikana parenteraalisella asikloviirilla. Tapausselostus.</w:t>
      </w:r>
    </w:p>
    <w:p>
      <w:r>
        <w:rPr>
          <w:b/>
        </w:rPr>
        <w:t xml:space="preserve">Tulos</w:t>
      </w:r>
    </w:p>
    <w:p>
      <w:r>
        <w:t xml:space="preserve">Kohdun limakalvokudos vatsakalvonesteessä.</w:t>
      </w:r>
    </w:p>
    <w:p>
      <w:r>
        <w:rPr>
          <w:b/>
        </w:rPr>
        <w:t xml:space="preserve">Esimerkki 9.355</w:t>
      </w:r>
    </w:p>
    <w:p>
      <w:r>
        <w:t xml:space="preserve">Tiivistelmä: Endometrioosin oireiden vakavuus ei ole aina korreloinut hyvin taudin anatomisen vakavuuden kanssa. Tämä korrelaation puute saattaa johtua siitä, että endometrioottisten implanttien metabolinen aktiivisuus vaihtelee taudin eri vaiheissa. Koska prostaglandiini F:n (PGF) on todettu olevan endometrioosin kliinisten oireiden hormonaalinen välittäjä, PGF:n synteesi ja pitoisuus mitattiin 14 potilaan implantteista, joilla oli lievä, keskivaikea, vaikea tai laaja tauti. Arvioidakseen, liittyikö PGF:n tuotanto implanttien tilaan, kirjoittajat luokittelivat implantit karkea- ja histologisten kriteerien perusteella petekiaalisiksi tai punertaviksi, keskipitkiksi tai ruskeiksi tai puuteripoltetuiksi tai mustiksi. PGF-tuotanto lievää tai keskivaikeaa tautia sairastavien potilaiden implanteissa oli suurempaa kuin vakavaa tai laajaa tautia sairastavien potilaiden implanteissa (P alle 0,05), ja PGF-pitoisuus oli samanlainen kaikissa endometrioosin vaiheissa. Petekiaaliset implantit tuottivat kaksi kertaa enemmän PGF:ää kuin keskivaikeat implantit (P alle 0,05), jotka puolestaan tuottivat enemmän PGF:ää kuin jauhepoltetut implantit (P alle 0,05). Puuteripoltetuilla implantteilla ei ollut in vitro kykyä tuottaa PGF:ää, ja kaikkien luokkien implanttien sisältämä PGF:n määrä oli samanlainen. Näin ollen endometrioottisen implantin PGF-tuotanto ja mahdollisesti muut biokemialliset toiminnot ovat riippuvaisia implantin fyysisestä tilasta. Implanttien luokittelu morfologisen ulkonäön perusteella voi tarjota lisäapua taudin ennusteen määrittämisessä ja taudin hienovaraisen oireisiin vaikuttavan vaikutuksen tutkimisessa.  Mikä on abstraktin otsikko? vaihtoehto1: Endometrioottisten implanttien luokittelu morfologisen ulkonäön ja prostaglandiini F:n synteesikyvyn perusteella. vaihtoehto2: Akuutti sydäninfarkti nuorella naisella, joka käyttää suun kautta otettavia ehkäisyvälineitä. Tapausselostus.</w:t>
      </w:r>
    </w:p>
    <w:p>
      <w:r>
        <w:rPr>
          <w:b/>
        </w:rPr>
        <w:t xml:space="preserve">Tulos</w:t>
      </w:r>
    </w:p>
    <w:p>
      <w:r>
        <w:t xml:space="preserve">Endometrioottisten implanttien luokittelu morfologisen ulkonäön ja prostaglandiini F:n synteesikyvyn perusteella.</w:t>
      </w:r>
    </w:p>
    <w:p>
      <w:r>
        <w:rPr>
          <w:b/>
        </w:rPr>
        <w:t xml:space="preserve">Esimerkki 9.356</w:t>
      </w:r>
    </w:p>
    <w:p>
      <w:r>
        <w:t xml:space="preserve">Tiivistelmä: Esitetään yksinkertainen leikkausta edeltävä luokitus, jonka avulla voidaan ennustaa kohdunsisäisen ja kohdunulkoisen raskauden määrä distaalisen tubusmikrokirurgian jälkeen. Laser CO2 -mikrokirurgisia salpingostomioita tehtiin 76 potilaalle tammikuun 1979 ja tammikuun 1984 välisenä aikana. Kaikille potilaille tehtiin preoperatiivinen arviointi, johon sisältyi hysterosalpingogrammi ja laparoskopia, jotta voitiin laatia pistejärjestelmään perustuva preoperatiivinen luokitus. Potilaat jaettiin neljään ryhmään munanjohtimien vaurion mukaan, ja myöhemmän kohdunsisäisen raskauden osuus oli 58,3 % luokassa I, 36,6 % luokassa II, 9,5 % luokassa III ja 0 % luokassa IV. Potilaat jaettiin neljään ryhmään kiinnikkeiden mukaan, ja myöhempien kohdunsisäisten raskauksien osuus oli 38,8 %, kun kiinnikkeitä ei ollut, 32,0 %, kun kiinnikkeet olivat lieviä, 26,6 %, kun kiinnikkeet olivat keskivaikeita, ja 5,5 %, kun kiinnikkeet olivat vaikeita. Näiden tulosten perusteella ehdotetaan preoperatiivista hoitoa potilaille, joille harkitaan joko distaalista tubusmikrokirurgiaa tai koeputkihedelmöitystä.  Mikä on sopiva otsikko abstraktille? vaihtoehto1: Preoperatiivinen luokittelu kohdunsisäisen ja kohdunulkoisen raskauden määrän ennustamiseksi distaalisen tubusmikrokirurgian jälkeen. vaihtoehto2: Endometriumin biopsia lapsettomuustutkimuksessa. Kokemuksia kahdesta laitoksesta.</w:t>
      </w:r>
    </w:p>
    <w:p>
      <w:r>
        <w:rPr>
          <w:b/>
        </w:rPr>
        <w:t xml:space="preserve">Tulos</w:t>
      </w:r>
    </w:p>
    <w:p>
      <w:r>
        <w:t xml:space="preserve">Preoperatiivinen luokitus, jonka avulla voidaan ennustaa kohdunsisäisten ja kohdunulkoisten raskauksien määrää distaalisen tubusmikrokirurgian jälkeen.</w:t>
      </w:r>
    </w:p>
    <w:p>
      <w:r>
        <w:rPr>
          <w:b/>
        </w:rPr>
        <w:t xml:space="preserve">Esimerkki 9.357</w:t>
      </w:r>
    </w:p>
    <w:p>
      <w:r>
        <w:t xml:space="preserve">Tiivistelmä: Prospektiivinen tutkimus tehtiin kuudesta valitsemattomasta pariskunnasta, joilla oli diagnosoitu selittämätön lapsettomuus. Kolmella potilaalla kuudesta havaittiin hienovaraisia poikkeavuuksia munarakkuloiden kehityksessä. Ensimmäisessä tapauksessa havaittiin heikko follikkelin kasvu. Luteinisoivan hormonin (LH) ennenaikainen pieni nousu ja sitä seuranneet alhaiset estradiolipitoisuudet (E2) follikkelin myöhäisvaiheessa sekä epätavallisen laaja LH-piikki. Tätä seurasi alhainen progesteronitaso keltarauhasen vaiheessa. Toisessa tapauksessa follikkelin kasvu keskeytyi ennenaikaisen LH-pyrähdyksen vuoksi. Tämä nousu johtui E2-tason varhaisesta noususta, kun follikkelin koko oli vielä pieni. Kolmannessa tapauksessa diagnosoitiin ultraäänitutkimuksessa luteinisoitunut, rikkoutumaton follikkelioireyhtymä. Kaikki poikkeavuudet olivat toistuvia.  Mikä on sopiva otsikko tiivistelmälle? vaihtoehto1: Subtle abnormalities in follicular development and hormonal profile in women with unexplained infertility. vaihtoehto2: Tietokonetomografinen pelvimetria.</w:t>
      </w:r>
    </w:p>
    <w:p>
      <w:r>
        <w:rPr>
          <w:b/>
        </w:rPr>
        <w:t xml:space="preserve">Tulos</w:t>
      </w:r>
    </w:p>
    <w:p>
      <w:r>
        <w:t xml:space="preserve">Hienovaraiset poikkeavuudet munarakkuloiden kehityksessä ja hormonaalisessa profiilissa naisilla, joilla on selittämätön lapsettomuus.</w:t>
      </w:r>
    </w:p>
    <w:p>
      <w:r>
        <w:rPr>
          <w:b/>
        </w:rPr>
        <w:t xml:space="preserve">Esimerkki 9.358</w:t>
      </w:r>
    </w:p>
    <w:p>
      <w:r>
        <w:t xml:space="preserve">Tiivistelmä: Neljän eri estrogeeni-/progestogeeniprofiililla varustetun oraalisen ehkäisyvalmisteen (monofaasinen ei-alkyloitu estrogeeni/noretindroni, matala-annoksinen monofaasinen etinyyliestradioli (EE2)/noretindroni, pelkkä progestrogeenihoito noretindronin kanssa ja trifaasinen EE2/levonorgestreeli) aineenvaihdunnallisia vaikutuksia tutkittiin insuliiniriippuvaisilla diabeetikoilla. Kuuden kuukauden tutkimusjakson aikana ei havaittu eroja paastoplasman glukoosipitoisuudessa, 24 tunnin insuliinitarpeessa, glykoituneessa hemoglobiinissa, vapaiden rasvahappojen pitoisuuksissa, matalan tiheyden lipoproteiinikolesterolin pitoisuuksissa tai korkean tiheyden lipoproteiinikolesterolin ja kokonaiskolesterolin välisessä suhteessa kunkin hoitoryhmän potilaiden välillä. Verrattuna alkyloimattomaan estrogeeni/noretindroni- ja trifaasiseen EE2/levonorgestreeli-valmisteeseen pieniannoksinen EE2/noretindroni-yhdistelmä johti pieniin mutta merkitseviin plasman triglyseridi- ja erittäin matalan tiheyden lipoproteiinikolesterolipitoisuuksien nousuihin (P alle 0,01), mikä vaikutti kliinisesti epäedulliselta. Pelkkä noretindronihoito näytti olevan sopiva vaihtoehto sekä alkyloimattoman estrogeenin/noretindronin yhdistelmälle että trifaasisille EE2/levonorgestreelivalmisteille.  Mikä on sopiva otsikko abstraktille? vaihtoehto1: Oral contraceptives in diabetic women: metabolic effects of four compounds with different estrogen/progestogen profiles. vaihtoehto2: Harhaanjohtava vulvaaninen papilloomavirusinfektio. Mahdollinen selitys tietyille vulvodyniatapauksille.</w:t>
      </w:r>
    </w:p>
    <w:p>
      <w:r>
        <w:rPr>
          <w:b/>
        </w:rPr>
        <w:t xml:space="preserve">Tulos</w:t>
      </w:r>
    </w:p>
    <w:p>
      <w:r>
        <w:t xml:space="preserve">Suun kautta otettavat ehkäisyvälineet diabeetikoilla: neljän eri estrogeeni-/progestogeeniprofiilia edustavan yhdisteen metaboliset vaikutukset.</w:t>
      </w:r>
    </w:p>
    <w:p>
      <w:r>
        <w:rPr>
          <w:b/>
        </w:rPr>
        <w:t xml:space="preserve">Esimerkki 9.359</w:t>
      </w:r>
    </w:p>
    <w:p>
      <w:r>
        <w:t xml:space="preserve">Tiivistelmä: Kolmekymmentäneljä hedelmöittymätöntä naista vuorottelivat kohdunkaulan sisäisen siemennyksen (ICI) syklien välillä, joissa käytettiin koko ejakulaatin homologista siemennestettä (keskimäärin 3,2 sykliä/potilas), ja kohdunsisäisen siemennyksen (IUI) syklien välillä, joissa käytettiin pestyä spermaa (keskimäärin 3,4 sykliä/potilas). Kahdellakymmenellä naisella 34:stä oli aiempia yhdynnän jälkeisiä testejä, jotka osoittivat johdonmukaisesti alle tai yhtä paljon kuin 3 liikkuvaa siittiöitä suuritehoista kenttää (HPF) kohti. Kuusi näistä 20:stä tuli raskaaksi IUI-syklien aikana (30,0 %); 0 tuli raskaaksi ICI-syklien aikana (P = 0,06, Mantel-Haenszelin khiin neliö -testi). Raskausprosentti IUI-sykliä kohti oli 6/72 (8,3 %) verrattuna 0/66 (0,0 %) ICI-sykliä kohti, mikä on tilastollisesti merkitsevä ero (P = 0,04, Fisherin tarkka khiin neliö -testi). Neljällätoista naisella 34:stä oli aiempia yhdynnän jälkeisiä testejä, jotka osoittivat johdonmukaisesti vähintään 5 liikkuvaa siittiöitä HPF:ää kohti. Yksi 14:stä tuli raskaaksi IUI-syklin aikana (7,1 %) ja kaksi ICI-syklin aikana (14,3 %), ero ei ollut merkitsevä. Raskausprosentti IUI-sykliä kohti oli 1/42 (2,4 %), kun se ICI-sykliä kohti oli 2/42 (4,8 %) (ei merkitsevää). IUI saattaa olla hyödyllinen hoidettaessa hedelmättömyyttä, joka liittyy suhteellisen huonoihin yhdynnän jälkeisiin testeihin (enintään 3 liikkuvaa siittiöitä HPF:ää kohti), mutta ei suhteellisen hyviin yhdynnän jälkeisiin testeihin (vähintään 5 liikkuvaa siittiöitä HPF:ää kohti).  Mikä on sopiva otsikko tiivistelmälle? vaihtoehto1: Kohdunkaulan sisäinen ja kohdunsisäinen inseminaatio: lopputuloksen korrelaatio aiempien postcoitaalisten testien kanssa. vaihtoehto2: Uusi tekniikka alkoholin ruiskuttamiseksi vulvaan.</w:t>
      </w:r>
    </w:p>
    <w:p>
      <w:r>
        <w:rPr>
          <w:b/>
        </w:rPr>
        <w:t xml:space="preserve">Tulos</w:t>
      </w:r>
    </w:p>
    <w:p>
      <w:r>
        <w:t xml:space="preserve">Kohdunkaulan sisäinen ja kohdunsisäinen keinosiemennys: lopputuloksen korrelaatio aiempaan postcoitaaliseen testaukseen.</w:t>
      </w:r>
    </w:p>
    <w:p>
      <w:r>
        <w:rPr>
          <w:b/>
        </w:rPr>
        <w:t xml:space="preserve">Esimerkki 9.360</w:t>
      </w:r>
    </w:p>
    <w:p>
      <w:r>
        <w:t xml:space="preserve">Tiivistelmä: Intervalliseen munanjohtimien ligaatioon hakeutuneiden 1128 naisen alkuperäisten tietojen perusteella steriloitujen naisten ominaisuuksia verrattiin niiden naisten ominaisuuksiin, jotka eivät palanneet leikkaukseen. Seurantapuhelinhaastatteluilla tutkittiin 268 steriloidun naisen katumusta sterilisaation jälkeen. Niiden 144 naisen, jotka eivät palanneet leikkaukseen, myöhempää historiaa tutkittiin sen määrittämiseksi, olisiko leikkaukseen palaamatta jättäminen saattanut valikoidusti seuloa ne naiset, joilla oli suurin katumuksen riski. Palauttamatta jättäneiden ryhmässä havaittiin runsaasti myöhempiä ei-toivottuja hedelmöityksiä ja raskaushävikkiä. Institutionaaliset tekijät olivat usein syynä siihen, että leikkaus jätettiin tekemättä. Ehdotetaan, että alkuvaiheessa käytettävissä olevien muuttujien avulla voitaisiin tunnistaa naiset, joilla on riski lykätyn sterilisaation haitallisista seurauksista, ja helpottaa paluuta ilman, että katumus lisääntyy.  Mikä on sopiva otsikko tiivistelmälle? vaihtoehto1: Tutkimus naisista, jotka pyysivät raskaudenehkäisyyn liittyvää sterilisaatiota ja jotka palasivat ja eivät palanneet leikkaukseen. vaihtoehto2: Valitut ISSVD:n (International Society for the Study of Vulvar Disease) abstraktit.</w:t>
      </w:r>
    </w:p>
    <w:p>
      <w:r>
        <w:rPr>
          <w:b/>
        </w:rPr>
        <w:t xml:space="preserve">Tulos</w:t>
      </w:r>
    </w:p>
    <w:p>
      <w:r>
        <w:t xml:space="preserve">Tutkimus naisista, jotka pyysivät raskauden ehkäisevää sterilisaatiota ja jotka palasivat ja eivät palanneet leikkaukseen.</w:t>
      </w:r>
    </w:p>
    <w:p>
      <w:r>
        <w:rPr>
          <w:b/>
        </w:rPr>
        <w:t xml:space="preserve">Esimerkki 9.361</w:t>
      </w:r>
    </w:p>
    <w:p>
      <w:r>
        <w:t xml:space="preserve">Tiivistelmä: Retrospektiivinen arviointi tehtiin 102 peräkkäisestä in vitro -hedelmöityshoito-alkionsiirto (IVF-ET) -hoitosyklistä, jotka huipentuivat kirurgiseen toimenpiteeseen munasolujen ottamiseksi. Näistä potilaista 35 prosentilla havaittiin eroja kypsien follikkelien määrässä ihmisen koriongonadotropiinin antopäivänä verrattuna leikkauspäivään. Tämä viittaa havaitsemattoman ovulaation esiintymiseen. Endogeeninen luteinisoivan hormonin (LH) nousu havaittiin 14:llä näistä potilaista. Toisessa kohortissa oli näyttöä varhaisesta luteinisaatiosta ilman havaittua endogeenista LH-virtausta. Lopuksi määriteltiin ryhmä, jossa ei ollut varhaista luteinisaatiota. Mahdollisia selityksiä näille tuloksille ja vaikutuksia IVF-ET:n onnistumiseen käsitellään.  Mikä on abstraktin osuva otsikko? vaihtoehto1: Havaitsemattomasta ovulaatiosta koeputkihedelmöityshoito-alkionsiirtopotilailla. vaihtoehto2: Estrogeeni- ja progesteronireseptorimääritykset vulvan epiteelissä.</w:t>
      </w:r>
    </w:p>
    <w:p>
      <w:r>
        <w:rPr>
          <w:b/>
        </w:rPr>
        <w:t xml:space="preserve">Tulos</w:t>
      </w:r>
    </w:p>
    <w:p>
      <w:r>
        <w:t xml:space="preserve">Havaitsematon ovulaatio koeputkihedelmöityshoito-alkionsiirtopotilailla.</w:t>
      </w:r>
    </w:p>
    <w:p>
      <w:r>
        <w:rPr>
          <w:b/>
        </w:rPr>
        <w:t xml:space="preserve">Esimerkki 9.362</w:t>
      </w:r>
    </w:p>
    <w:p>
      <w:r>
        <w:t xml:space="preserve">Tiivistelmä: Ihmisen koriongonadotropiinin (hCG) beeta-alayksikön käyrällä normaaleissa koeputkihedelmöitysraskauksissa (IVF) on syklisiä huippuja ensimmäisten 56 päivän aikana alkionsiirron (ET) jälkeen. Tätä ilmiötä ei ole havaittavissa normaaleissa spontaaneissa hedelmöityksissä. Tämän vuoksi kahden, kolmen ja neljän alkion siirrolla saatujen 151 yhden alkion IVF-raskauden hCG-käyriä verrattiin tilastollisesti vain yhden alkion siirrolla saatujen yhden alkion IVF-raskauksien hCG-käyriin. Useamman kuin yhden alkion siirrolla saatujen yksinäisten IVF-raskauksien hCG-tasot olivat tilastollisesti korkeammat 7 ja 8, 19 ja 20 sekä 37 ja 38 päivää ET:n jälkeen. Erillisessä arvioinnissa havaittiin, että hCG-tasojen lasku normaaleissa yksinäisissä IVF-raskauksissa edeltää neljää viidestä ensimmäisen raskauskolmanneksen aborttipiikistä yksinäisissä IVF-raskauksissa. Havaittu syklinen hCG:n eritys voi olla osoitus alkion varhaisesta kuolemasta. Tämä havainto tukee väitettä, jonka mukaan moninkertainen ET johtaa huomattavasti useampaan moninkertaiseen istutukseen kuin aiemmin on arvioitu. Näin ollen alkion selviytyminen kohdussa voi olla toinen merkittävä tekijä, joka vaikuttaa IVF:n onnistumiseen tai epäonnistumiseen.  Mikä on sopiva otsikko abstraktille? vaihtoehto1: Does cyclic human chorionic gonadotropin secretion indicate embryo loss in in vitro fertilization? vaihtoehto2: Heparin-induced thrombocytopenia and recurrent thrombosis in pregnancy. Tapausselostus.</w:t>
      </w:r>
    </w:p>
    <w:p>
      <w:r>
        <w:rPr>
          <w:b/>
        </w:rPr>
        <w:t xml:space="preserve">Tulos</w:t>
      </w:r>
    </w:p>
    <w:p>
      <w:r>
        <w:t xml:space="preserve">Osoittaako syklinen ihmisen koriongonadotropiinin eritys alkion menetystä koeputkihedelmöityksessä?</w:t>
      </w:r>
    </w:p>
    <w:p>
      <w:r>
        <w:rPr>
          <w:b/>
        </w:rPr>
        <w:t xml:space="preserve">Esimerkki 9.363</w:t>
      </w:r>
    </w:p>
    <w:p>
      <w:r>
        <w:t xml:space="preserve">Tiivistelmä: Hiiren ja ihmisen alkioiden kehitystä arvioitiin ihmisen lapsivedessä, jotta voitiin määrittää sen soveltuvuus ihmisen koeputkihedelmöitykseen (IVF) käytettäväksi elatusaineeksi. Hiiren kaksisoluiset alkiot kehittyivät 72 tunnin kuluttua blastokystiksi samankaltaisella nopeudella kuin Whittinghamin T6:ssa + 10 % vasikan sikiöseerumissa. Huomattavasti useammat hiiren alkiot kuoriutuivat lapsivedessä. Yksittäisten potilaiden 16-21 raskausviikolla saatujen lapsivesien välillä ei havaittu eroa. Alustavassa kokeessa, jossa verrattiin lapsivettä T6:een + äidin seerumiin ihmisen IVF:ssä, ei havaittu merkittävää eroa hedelmöittymisnopeudessa ja alkion kehityksessä 42-48 tunnin in vitro -aikana. Lapsivedestä saatiin laajentuneita blastokystia 5 päivän in vitro -jakson jälkeen. Neljä raskautta saatiin 9 potilaan siirretyillä alkioilla, jotka oli kasvatettu lapsivedessä, ja 2 tai 12 potilaan siirretyillä alkioilla, jotka oli kasvatettu T6:ssa + äidin seerumissa.  Mikä on sopiva otsikko abstraktille? vaihtoehto1: Ihmisen lapsiveden menestyksekäs käyttö hiiren alkioiden viljelyyn ja ihmisen koeputkihedelmöitykseen, alkioiden viljelyyn ja siirtoon. vaihtoehto2: Kansallinen tutkimus residenssihakemusten dekaanin kirjeiden kirjoittajista.</w:t>
      </w:r>
    </w:p>
    <w:p>
      <w:r>
        <w:rPr>
          <w:b/>
        </w:rPr>
        <w:t xml:space="preserve">Tulos</w:t>
      </w:r>
    </w:p>
    <w:p>
      <w:r>
        <w:t xml:space="preserve">Ihmisen lapsiveden menestyksekäs käyttö hiiren alkionviljelyssä ja ihmisen koeputkihedelmöityksessä, alkionviljelyssä ja siirrossa.</w:t>
      </w:r>
    </w:p>
    <w:p>
      <w:r>
        <w:rPr>
          <w:b/>
        </w:rPr>
        <w:t xml:space="preserve">Esimerkki 9.364</w:t>
      </w:r>
    </w:p>
    <w:p>
      <w:r>
        <w:t xml:space="preserve">Tiivistelmä: Ihmisen koeputkihedelmöityksen (IVF) laadunvalvontana käytettävää 2-soluista hiiren alkion biotestiä käytettiin proteiinilisien, väliaineen vanhenemisen ja kirurgisten käsineiden päällysteiden vaikutusten arvioimiseen. Ham's F-10 -alusta (GIBCO, Grand Island, NY) ilman proteiinilisäystä tuki 2-soluisten alkioiden kasvua blastokystiksi. Naudan seerumin (BSA), sikiöseerumin (FCS) tai äidin seerumin (MS) lisääminen ei lisännyt eikä vähentänyt blastulaatioprosenttia (pelkkä elatusaine 89,4 %; BSA 86,4 %; FCS 90 %; MS 74,7 %). Täydentämättömässä Ham's F-10 -alustassa havaittiin kolme pääpiikkiä, joiden pitoisuus oli noin 50 000 daltonia, ja useita pienempiä piikkejä, jotka analysoitiin korkean suorituskyvyn nestekromatografialla (HPLC) ja natriumsulfaatti-polyakryyliamidigeelielektroforeesilla (SDS-PAGE), mikä viittaa proteiinin (proteiinien) läsnäoloon itse alustassa. Väliaineen varastointi 425 päivään asti 4 °C:ssa ei vaikuttanut HPLC-profiiliin eikä sen kykyyn tukea alkioiden kasvua (blastulaatioprosentti: tuoreena 84 %; varastoituna 150-425 päivää, 77,7 %). Kirurgisten käsineiden pinnoite vaikutti alkion kasvuun. Sekä talkilla päällystettyjen (TC) että "talkittomien", tärkkelyspäällysteisten (SC) kirurgisten käsineiden todettiin olevan asteittain alkiontoksisia, kun ne koskettivat elatusainetta yhä pidempään, verrattuna päällystämättömiin lateksikäsineisiin (UL) ja koskettamattomaan vertailualustaan. Elatusaineen valmistuksen ja käsittelyn laadunvalvontaa hiirten alkioiden biotesteissä korostetaan uudelleen, ja proteiinilisäystä, tuoreen elatusaineen käyttöä ja mahdollista kontaminaatiota jopa talkittomien, SC-kirurgisten käsineiden kanssa arvioidaan uudelleen.  Mikä on sopiva otsikko tiivistelmälle? Vaihtoehto1: Myyräsikiöiden alkioiden biotesteihin vaikuttavat tekijät: proteiinien, elatusaineen vanhenemisen ja kirurgisten käsineiden päällysteiden vaikutukset. vaihtoehto2: Yhdysvaltain lääketieteellisten tiedekuntien käytännöt NBME:n osa I- ja osa II -tutkintojen käytössä.</w:t>
      </w:r>
    </w:p>
    <w:p>
      <w:r>
        <w:rPr>
          <w:b/>
        </w:rPr>
        <w:t xml:space="preserve">Tulos</w:t>
      </w:r>
    </w:p>
    <w:p>
      <w:r>
        <w:t xml:space="preserve">Hiiren alkion biotesteihin vaikuttavat tekijät: proteiinien, elatusaineen vanhenemisen ja kirurgisten käsineiden päällysteiden vaikutukset.</w:t>
      </w:r>
    </w:p>
    <w:p>
      <w:r>
        <w:rPr>
          <w:b/>
        </w:rPr>
        <w:t xml:space="preserve">Esimerkki 9.365</w:t>
      </w:r>
    </w:p>
    <w:p>
      <w:r>
        <w:t xml:space="preserve">Tiivistelmä: Ihmisen granulosa-luteaalisolujen syklisen adenosiini-3',5'-monofosfaatin (cAMP) ja progesteronin (P) tuotantoa tutkittiin vastauksena puhdistettuun ihmisen koriongonadotropiiniin (hCG) in vitro-hedelmöityneiden potilaiden hyperstimuloitujen follikkelien viljellyissä soluissa. Potilaille 36 tuntia ennen laparoskopiaa annettu hCG-injektio aiheutti näiden solujen adenylaattisyklaasin osittaisen desensitisaation gonadotropiinille. Solujen esi-inkubointi hormonittomassa väliaineessa 2-3 päivän ajan lisäsi merkittävästi niiden cAMP-reaktiokykyä hCG:lle. P-tuotanto stimuloitui aluksi hCG:n vaikutuksesta, eikä siinä ilmennyt desensitisaatiota. Soluissa, joita oli esi-inkuboitu 72 tuntia ilman hCG:tä, 50 ng/ml hCG:n myöhempi stimulaatio sai aikaan maksimaalisen cAMP-vasteen, kun taas 1 ng/ml hCG:tä riitti maksimaalisen P-erityksen aikaansaamiseksi. Ajan kulun tutkimukset osoittivat, että maksimaalinen cAMP-vaste hCG:lle saavutettiin 1-3 tunnissa. Sekä perusarvo että hCG:n stimuloima P-kertymä jatkoivat nousuaan jopa 24 tunnin ajan. Hyperstimuloiduista follikleista peräisin olevien granulosa-luteaalisolujen esi-inkubointi parantaa solujen cAMP-reaktiokykyä hCG:hen, kun taas P-vaste pysyy muuttumattomana.  Mikä on abstraktin osuva otsikko? vaihtoehto1: In vitro recovery of human chorionic gonadotropin-stimulated cyclic adenosine 3',5'-monophosphate production in desensitized human granulosa-luteal cells. vaihtoehto2: Mielenterveyskoulutus kolmella perusterveydenhuollon erikoisalalla.</w:t>
      </w:r>
    </w:p>
    <w:p>
      <w:r>
        <w:rPr>
          <w:b/>
        </w:rPr>
        <w:t xml:space="preserve">Tulos</w:t>
      </w:r>
    </w:p>
    <w:p>
      <w:r>
        <w:t xml:space="preserve">Ihmisen koriongonadotropiinin stimuloiman syklisen adenosiini-3',5'-monofosfaatin tuotannon palautuminen in vitro desensitisoiduissa ihmisen granulosa-luteaalisoluissa.</w:t>
      </w:r>
    </w:p>
    <w:p>
      <w:r>
        <w:rPr>
          <w:b/>
        </w:rPr>
        <w:t xml:space="preserve">Esimerkki 9.366</w:t>
      </w:r>
    </w:p>
    <w:p>
      <w:r>
        <w:t xml:space="preserve">Tiivistelmä: Periaatteessa atsoospermialla on kaksi selitystä: kanavajärjestelmän tukkeutuminen ja kivesten parenkyymin vakava toimintahäiriö. Jotkin kanavien tukkeutumistapaukset soveltuvat korjaavaan leikkaukseen. Kirjoittajat kuvaavat rekonstruktiivisen tekniikan, joka perustuu lisäkiveksentiehyen yhden silmukan täyteen mobilisointiin mahdollisimman kaudaalisesti ja kaksikerroksiseen anastomoosiin vas deferens -kanavan kanssa. Kunkin anastomoosin seuranta-arvioinnin varmistamiseksi tehtiin ensisijaisesti yksipuolinen anastomoosi. Muutamissa tapauksissa oli tarpeen tehdä ristikkäinen anastomoosi. Uusintaleikkauksissa se tehtiin mahdollisuuksien mukaan samalle puolelle. Kun lisäkiveksissä todettiin, että kanavajärjestelmä oli tyhjä, tutkittiin kontralateraalinen lisäkives. Potilaille, joilla oli postoperatiivinen oligozoosospermia, tarjottiin täydentävää kontralateraalista leikkausta. Vuosina 1980-1984 41 potilaalle tehtiin epididymovasostomia. Seuranta-arvioinnissa 35:llä (85 %) oli siittiöitä toistuvissa testeissä. Viisitoista näistä potilaista (37 %) on saanut lapsia. Potilaiden, joilla oli postoperatiivinen normospermia ja joilla ei ollut antispermivasta-aineita, hedelmällisyysennuste oli erinomainen. Yhden silmukan katkaisutekniikka tarjoaa anatomista spesifisyyttä ja suuren prosenttiosuuden avoimista anastomoosista, eikä se haittaa uusintaleikkausmahdollisuuksia.  Mikä on sopiva otsikko abstraktille? vaihtoehto1: Mikrokirurginen epididymovasostomia okklusiivisen atsoospermian hoidossa. vaihtoehto2: Kliinisten opetustaitojen harjoittelun pitkäaikaisarviointi.</w:t>
      </w:r>
    </w:p>
    <w:p>
      <w:r>
        <w:rPr>
          <w:b/>
        </w:rPr>
        <w:t xml:space="preserve">Tulos</w:t>
      </w:r>
    </w:p>
    <w:p>
      <w:r>
        <w:t xml:space="preserve">Mikrokirurginen epididymovasostomia okklusiivisen atsoospermian hoidossa.</w:t>
      </w:r>
    </w:p>
    <w:p>
      <w:r>
        <w:rPr>
          <w:b/>
        </w:rPr>
        <w:t xml:space="preserve">Esimerkki 9.367</w:t>
      </w:r>
    </w:p>
    <w:p>
      <w:r>
        <w:t xml:space="preserve">Tiivistelmä: Kiinteän faasin entsyymi-immunomäärityksiä, jotka perustuvat monoklonaalisiin vasta-aineisiin, jotka reagoivat ihmisen istukkatyyppisten emäksisten fosfataasien eri muotojen kanssa, sovellettiin niiden havaitsemiseen ihmisen siemenplasmassa hedelmällisiltä ja hedelmättömiltä miehiltä. Normaalista siemenplasmasta löydettiin istukkatyyppistä alkalista fosfataasia (PLAP-like AP), jonka tiedetään esiintyvän kiveskudoksessa. Tämän isoentsyymin havaitsemisen esiintyvyys ja tasot korreloivat merkittävästi luovuttajan määritellyn hedelmällisyysaseman kanssa. Siemenplasma (PLAP:n kaltainen AP) voi heijastaa sukusolujen toimintaa ja/tai kivestuotteiden pääsyä ejakulaattiin.  Mikä on abstraktin osuva otsikko? vaihtoehto1: Placental-type alkaline phosphatase in human seminal plasma from fertile and infertile men. vaihtoehto2: Ammatillisen täydennyskoulutuksen mallit.</w:t>
      </w:r>
    </w:p>
    <w:p>
      <w:r>
        <w:rPr>
          <w:b/>
        </w:rPr>
        <w:t xml:space="preserve">Tulos</w:t>
      </w:r>
    </w:p>
    <w:p>
      <w:r>
        <w:t xml:space="preserve">Istukkatyyppinen emäksinen fosfataasi ihmisen siemenplasmassa hedelmällisiltä ja hedelmättömiltä miehiltä.</w:t>
      </w:r>
    </w:p>
    <w:p>
      <w:r>
        <w:rPr>
          <w:b/>
        </w:rPr>
        <w:t xml:space="preserve">Esimerkki 9.368</w:t>
      </w:r>
    </w:p>
    <w:p>
      <w:r>
        <w:t xml:space="preserve">Tiivistelmä: Koska kalsiumilla ja kreatiinifosfaatilla on merkitystä liikkuvuuden säätelyssä ja energian kuljetuksessa, niiden vaikutuksia siittiöiden liikkuvuuteen ja nopeuteen tutkittiin normaalien luovuttajien näytteissä. Siemennestettä tai migroituneita spermafraktioita inkuboitiin 1 mmol kalsiumia, 5 mmol magnesiumia ja 10 mmol kreatiinifosfaattia (n = 28) tai 4 mumol verapamiilia, kalsiumia ja kreatiinifosfaattia (n = 10). Näytteistä otettiin monivalotuskuvaus (neljä kuvaruutua kahdesta eri pisarasta) 0, 1, 4 tai 5 ja 10 tunnin kohdalla, ja siittiöiden liikkuvuus ja nopeus analysoitiin. Sekä kalsium- että kalsium-kreatiinifosfaatti-olosuhteissa siittiöiden liikkuvuus ja nopeus lisääntyivät merkitsevästi verrattuna kontrolliarvoihin (P = alle 0,001 ja 0,05 välillä). Sperman motiliteetti laski Verapamiilialtistuksen jälkeen, mutta motiliteettiarvot pysyivät kontrollin tasolla kalsiumin tai kreatiinifosfaatin lisäyksen yhteydessä. Kalsiumin ja kreatiinifosfaatin vaikutukset ilmenevät nopeasti; yhden minuutin kuluessa kaikki parannukset siittiöiden nopeudessa ja liikkuvuudessa ovat täysin saavutettu. Kalsiumilla ei ole kuormittavaa vaikutusta, ja kun siittiöitä siirretään väliaineeseen, jossa ei ole ylimääräistä kalsiumia, nopeus laskee alkuperäisen kontrolliarvon tasolle. Pelkällä magnesiumilla ei ollut vaikutusta liikkuvuuteen tai nopeuteen. Nämä kokeet osoittavat, että kalsium tai kreatiinifosfaatti voivat tukea siittiöiden liikkuvuutta ja nopeutta merkittävästi lisääntyneellä tasolla. Näin ollen kalsiumin tai kreatiinifosfaatin lisääminen siemennesteeseen voi parantaa siittiöiden hedelmöityskykyä koeputkihedelmöityksen tai sukusolujen intrafallopiaanisten siirtomenetelmien aikana.  Mikä on sopiva otsikko tiivistelmälle? vaihtoehto1: Enhancement of human sperm motility and velocity in vitro: effects of calcium and creatine phosphate. vaihtoehto2: Suoritukset NBME Part II -tutkinnossa ja uravalinta.</w:t>
      </w:r>
    </w:p>
    <w:p>
      <w:r>
        <w:rPr>
          <w:b/>
        </w:rPr>
        <w:t xml:space="preserve">Tulos</w:t>
      </w:r>
    </w:p>
    <w:p>
      <w:r>
        <w:t xml:space="preserve">Ihmisen siittiöiden liikkuvuuden ja nopeuden parantaminen in vitro: kalsiumin ja kreatiinifosfaatin vaikutukset.</w:t>
      </w:r>
    </w:p>
    <w:p>
      <w:r>
        <w:rPr>
          <w:b/>
        </w:rPr>
        <w:t xml:space="preserve">Esimerkki 9.369</w:t>
      </w:r>
    </w:p>
    <w:p>
      <w:r>
        <w:t xml:space="preserve">Tiivistelmä: Endometrioosi indusoitiin kirurgisesti istuttamalla kohdun limakalvon paloja 50 rotan kohdunsuoleen. Niiden hedelmällisyyttä arvioitiin sitten erilaisten hoitojen jälkeen. Kymmenen endometrioosia sairastavaa rottaa hoidettiin implanttien mikrokirurgisella poistolla, 10 rottaa korkeataajuusdiatermialla, 10 rottaa danatsolilla ja 10 rottaa vatsansisäisellä indometasiinilla. Kymmenellä muulla rotalla oli implantteja, jotka jätettiin hoitamatta. Tuloksia verrattiin niiden kymmenen rotan tuloksiin, joille oli tehty näennäisleikkaus, jossa rasvaistute oli istutettu kohdun suoliliepeeseen. Lisääntymiskyky oli parempi kontrollieläimillä, joille oli tehty näennäisleikkaus, kuin eläimillä, joille oli istutettu kohdun limakalvon implantit. Suurin mahdollinen hedelmällisyyden palautuminen saavutettiin indometasiinilla. Sekä mikrokirurgia että danatsolihoito estivät tehokkaasti jäännösendometrioosia, mutta eläimet olivat yleensä vähemmän hedelmällisiä hoidon jälkeen. Adheesiot olivat voimakkaimpia diatermian jälkeen ja vähäisimpiä mikrokirurgian tai indometasiinihoidon jälkeen. Indometasiinilla hoidetuilla rotilla pysyvät endometrioottiset kystat olivat poikkeuksetta pienempiä lähellä vatsakalvon sisäisen injektion kohdetta: tämä viittaa paikalliseen antiprostaglandiinivaikutukseen.  Mikä on sopiva otsikko abstraktille? vaihtoehto1: Hoidon vaikutus kokeellisesti tuotettuihin endometriumin vatsakalvoimplantteihin. vaihtoehto2: Residenssien ja apulaislääkärin tuntemattomat reaktiot ja tunteet potilaiden haastattelujen aikana.</w:t>
      </w:r>
    </w:p>
    <w:p>
      <w:r>
        <w:rPr>
          <w:b/>
        </w:rPr>
        <w:t xml:space="preserve">Tulos</w:t>
      </w:r>
    </w:p>
    <w:p>
      <w:r>
        <w:t xml:space="preserve">Hoidon vaikutus kokeellisesti tuotettuihin endometriumin vatsakalvon implantteihin.</w:t>
      </w:r>
    </w:p>
    <w:p>
      <w:r>
        <w:rPr>
          <w:b/>
        </w:rPr>
        <w:t xml:space="preserve">Esimerkki 9.370</w:t>
      </w:r>
    </w:p>
    <w:p>
      <w:r>
        <w:t xml:space="preserve">Tiivistelmä: Potilaamme sai subfaskiaalisen dekstraani 70 -keräyksen Hyskonin vatsan sisäisen instillaation jälkeen. Serooma ja haavaeroosio on suljettava pois. Vatsakalvon vuotamaton sulkeminen voi vähentää tämän komplikaation esiintyvyyttä. Vuotamaton faskiaalinen sulkeminen vähentää dekstraani 70 -kertymän laajenemista ja estää ihon irtoamisen.  Mikä on sopiva otsikko abstraktille? vaihtoehto1: Subfasiaalinen dekstraani 70 -kertymä Hyskonin vatsakalvon sisäisen instillaation jälkeen. vaihtoehto2: Diagnoosin muotoilu asukkaiden ja lääkäreiden eri kokemustasoilla.</w:t>
      </w:r>
    </w:p>
    <w:p>
      <w:r>
        <w:rPr>
          <w:b/>
        </w:rPr>
        <w:t xml:space="preserve">Tulos</w:t>
      </w:r>
    </w:p>
    <w:p>
      <w:r>
        <w:t xml:space="preserve">Subfaskiaalinen dekstraani 70 -keräys Hyskon-valmisteen vatsaontelonsisäisen instillaation jälkeen.</w:t>
      </w:r>
    </w:p>
    <w:p>
      <w:r>
        <w:rPr>
          <w:b/>
        </w:rPr>
        <w:t xml:space="preserve">Esimerkki 9.371</w:t>
      </w:r>
    </w:p>
    <w:p>
      <w:r>
        <w:t xml:space="preserve">Tiivistelmä: TBT on uusi tekniikka, joka pallokatetritekniikan avulla, joka on samanlainen kuin pallolaajennus, mahdollistaa putkien läpäisevyyden palauttamisen tietyissä putkien tukkeutumistapauksissa. Tässä esiteltävässä tapauksessa kuvataan ensimmäinen transkervikaalinen laajentaminen ja proksimaalisesti tukkeutuneen munanjohtimen rekanalisaatio potilaalla, jolla oli lapsettomuus.  Mikä on sopiva otsikko tiivistelmälle? vaihtoehto1: Transkervikaalinen pallotuboplastia. vaihtoehto2: Liittovaltion politiikka biolääketieteellistä ja käyttäytymistieteellistä tutkimusta varten [pääkirjoitus].</w:t>
      </w:r>
    </w:p>
    <w:p>
      <w:r>
        <w:rPr>
          <w:b/>
        </w:rPr>
        <w:t xml:space="preserve">Tulos</w:t>
      </w:r>
    </w:p>
    <w:p>
      <w:r>
        <w:t xml:space="preserve">Transkervikaalinen palloputken poisto.</w:t>
      </w:r>
    </w:p>
    <w:p>
      <w:r>
        <w:rPr>
          <w:b/>
        </w:rPr>
        <w:t xml:space="preserve">Esimerkki 9.372</w:t>
      </w:r>
    </w:p>
    <w:p>
      <w:r>
        <w:t xml:space="preserve">Tiivistelmä: Teimme täydellisen histologisen tutkimuksen 148 gravidiputkesta ja havaitsimme, että lähes 90 prosentilla oli kroonisia vaurioita. CS oli yleisin havaittu vaurio (95,5 %), jota seurasi SIN (32,6 %). Useimmiten vauriot olivat laajoja ja sekä ampulla että isthmus olivat mukana. Siksi kyseenalaistamme konservatiivisen lähestymistavan tiettyjen TP:iden hoidossa.  Mikä on sopiva otsikko abstraktille? vaihtoehto1: Tubal causes of ectopic pregnancy. vaihtoehto2: AAMC:n pitkittäistutkimus vuonna 1960 valmistuneista lääketieteen opiskelijoista: 20 vuoden ponnistus 28 koulussa vuosina 1956-1976 [pääkirjoitus].</w:t>
      </w:r>
    </w:p>
    <w:p>
      <w:r>
        <w:rPr>
          <w:b/>
        </w:rPr>
        <w:t xml:space="preserve">Tulos</w:t>
      </w:r>
    </w:p>
    <w:p>
      <w:r>
        <w:t xml:space="preserve">Kohdunulkoisen raskauden syyt.</w:t>
      </w:r>
    </w:p>
    <w:p>
      <w:r>
        <w:rPr>
          <w:b/>
        </w:rPr>
        <w:t xml:space="preserve">Esimerkki 9.373</w:t>
      </w:r>
    </w:p>
    <w:p>
      <w:r>
        <w:t xml:space="preserve">Tiivistelmä: Androgeenin hypersekretion lähteen tarkka lokalisointi on kriittinen tekijä virilisaatiota sairastavien naisten asianmukaisen kirurgisen tai lääketieteellisen hoidon kannalta. Seitsemän potilasta, joilla oli virilisaatio ja eri syistä johtuva hyperandrogenismi, arvioitiin käyttämällä peräkkäisiä tutkimuksia: testosteronin stimulaatio- ja suppressiotestejä; tietokonetomografiaa (CT); selektiivistä laskimokatetrointia; ja 131I-jodometyylinorikolesteroli (NP-59) -skintigrafiaa. Näiden lokalisointitutkimusten diagnostisen tarkkuuden vertailu lopullisiin diagnooseihin tässä viriloituneiden naisten ryhmässä osoitti, että: Sekä selektiivinen katetrointi että tietokonetomografia voivat antaa virheellisiä lokalisointitietoja, ja NP-59-skintigrafia, joka kuvaa sekä anatomista lokalisaatiota että funktionaalista androgeenin liikasekreettisyyttä, voi antaa merkittävimmät lokalisointitiedot arvioitaessa potilaita, joilla on virilisoivia oireyhtymiä.  Mikä on abstraktin sopiva otsikko? vaihtoehto1: Diagnostisia näkökohtia virilisaatiossa: jodometyyli-norokolesteroli-skannauksen käyttö androgeenierittävien kasvainten lokalisoinnissa. vaihtoehto2: Epäilty raajojen verisuonivamma: arteriografian merkitys lähivammoissa.</w:t>
      </w:r>
    </w:p>
    <w:p>
      <w:r>
        <w:rPr>
          <w:b/>
        </w:rPr>
        <w:t xml:space="preserve">Tulos</w:t>
      </w:r>
    </w:p>
    <w:p>
      <w:r>
        <w:t xml:space="preserve">Virilisaation diagnostiset näkökohdat: jodometyyli-nor-kolesteroli-skannauksen käyttö androgeenin erittävien kasvainten paikallistamisessa.</w:t>
      </w:r>
    </w:p>
    <w:p>
      <w:r>
        <w:rPr>
          <w:b/>
        </w:rPr>
        <w:t xml:space="preserve">Esimerkki 9.374</w:t>
      </w:r>
    </w:p>
    <w:p>
      <w:r>
        <w:t xml:space="preserve">Tiivistelmä: Neljäkymmentäkolme naista, joilla oli selittämätön hedelmättömyys, ja 16 naista, joilla oli ovulaatio klomifeenisitraattihoidolla, mutta jotka eivät kuitenkaan tulleet raskaaksi, arvioitiin ilmaistavan galaktorrean ja normaalien satunnaisten prolaktiinitasojen vuoksi. Näiden naisten lapsettomuuden keskimääräinen kokonaiskesto oli 5,68 +/- 0,33 vuotta (keskiarvo +/- keskivirhe) ja heidän keski-ikänsä oli 30,20 +/- 0,46 vuotta. Näistä naisista 52:lla oli primaarinen lapsettomuus. Kolme hoitoprotokollaa arvioitiin. Kaksikymmentäviisi naista, joilla oli selittämätön hedelmättömyys (ryhmä A), sai matala-annoksista bromokriptiiniä (1,25-2,5 mg) nukkumaanmenoaikaan syklin 18 ensimmäisen päivän ajan; 18 naista, joilla oli selittämätön hedelmättömyys (ryhmä B), sai jatkuvasti 100 mg pyridoksiinia; ja 16 naista, jotka saivat klomifeenisitraattia (ryhmä C), sai myös bromokriptiiniä samalla tavalla kuin ryhmässä A. Kaikkia tutkittavia seurattiin kuuden hoitosyklin ajan tai raskauden tuloon asti. Kuuden hoitojakson jälkeen arvioitu kumulatiivinen raskausprosentti oli 65 % ryhmissä A ja C, mikä on merkittävästi korkeampi kuin ryhmän B 22 % (Lee-Desu-tilasto = 4,66, P = 0,03). Bromokriptiinilla hoidetuilla naisilla oli 2,3 kertaa suurempi todennäköisyys tulla raskaaksi kuin pyridoksiinilla hoidetuilla naisilla. Lisäksi hedelmättömät galaktorreoottiset naiset, joiden satunnainen prolaktiinitaso oli vähintään 15 ng/ml, tulivat todennäköisimmin raskaaksi. Ilmaantuva galaktorrea naisilla, joilla on selittämätön hedelmättömyys ja korkeat normaalit prolaktiinipitoisuudet, voi toimia kliinisenä merkkinä, joka osoittaa ne naiset, jotka voivat hyötyä nukkumaanmenoaikana annettavasta matala-annoksisesta bromokriptiinihoidosta.  Mikä on sopiva otsikko abstraktille? vaihtoehto1: Bromokriptiinihoito normoprolaktiiniemisillä naisilla, joilla on selittämätön hedelmättömyys ja galaktorrea. vaihtoehto2: Hepaattiset glykolyyttiset välituotteet ruokituilla ja paastoavilla rotilla vakavan verenvuodon jälkeen.</w:t>
      </w:r>
    </w:p>
    <w:p>
      <w:r>
        <w:rPr>
          <w:b/>
        </w:rPr>
        <w:t xml:space="preserve">Tulos</w:t>
      </w:r>
    </w:p>
    <w:p>
      <w:r>
        <w:t xml:space="preserve">Bromokriptiinihoito normoprolaktinemiaa sairastavilla naisilla, joilla on selittämätön hedelmättömyys ja galaktorrea.</w:t>
      </w:r>
    </w:p>
    <w:p>
      <w:r>
        <w:rPr>
          <w:b/>
        </w:rPr>
        <w:t xml:space="preserve">Esimerkki 9.375</w:t>
      </w:r>
    </w:p>
    <w:p>
      <w:r>
        <w:t xml:space="preserve">Tiivistelmä: Analysoitiin viiden suun kautta annettavan progestiinin vähintään kolmen annoksen vaikutuksia estrogeenin käyttöönoton jälkeisen postmenopausaalisen endometriumin biokemiaan ja morfologisiin ominaisuuksiin. Testatut progestiinit olivat noretindroni, medroksiprogesteroniasetaatti (MPA), norgestreeli, dydrogesteroni ja progesteroni. Kunkin mitatun parametrin osalta arvioitiin annos, joka tarvitaan, jotta saataisiin aikaan samanlaiset vasteet kuin premenopausaalisessa, erittyvässä endometriassa, ja laskettiin suhteelliset tehot. Potenssit suhteessa noretindronin arvoon 1 ovat L-norgestreeli 8 (D/L-norgestreeli 4), MPA 0,1, dydrogesteroni 0,02 ja progesteroni 0,002. Noretindroniannos, joka tarvitaan erittävän vaiheen aktiivisuuden aikaansaamiseksi, oli noin 0,35 mg/vrk. Nämä arvot vastaavat julkaistuja tietoja, jotka on saatu eri menetelmiä käyttäen (kuukautisten viivästyminen premenopausaalisilla naisilla, estrogeeni-implantoitujen, ovariektomoitujen naisten endometriumin histologiset ominaisuudet).  Mikä on sopiva otsikko tiivistelmälle? vaihtoehto1: Suun kautta annettavien progestiinien tehon arviointi naisilla. vaihtoehto2: Kirurgian harjoittelujakso ja lääketieteen opiskelijoiden koulutus traumatologian alalla.</w:t>
      </w:r>
    </w:p>
    <w:p>
      <w:r>
        <w:rPr>
          <w:b/>
        </w:rPr>
        <w:t xml:space="preserve">Tulos</w:t>
      </w:r>
    </w:p>
    <w:p>
      <w:r>
        <w:t xml:space="preserve">Suun kautta annettavien progestiinien tehon arviointi naisille.</w:t>
      </w:r>
    </w:p>
    <w:p>
      <w:r>
        <w:rPr>
          <w:b/>
        </w:rPr>
        <w:t xml:space="preserve">Esimerkki 9.376</w:t>
      </w:r>
    </w:p>
    <w:p>
      <w:r>
        <w:t xml:space="preserve">Tiivistelmä: Vatsakalvonesteen plasminogeenitasoja arvioitiin 40 hedelmällisellä naisella, joilla oli säännöllinen ovulaatiokierto. Viisitoista näytettä otettiin ennen ovulaatiota ja 25 näytettä ovulaation jälkeen. Plasminogeenipitoisuus ja -pitoisuus ovulaation jälkeisessä vatsakalvonesteessä oli 0,84 +/- 0,10 mg ja 6,1 +/- 0,57 mg/dl. Nämä arvot olivat merkittävästi korkeammat kuin preovulatorisessa peritoneaalinesteessä, jotka olivat vastaavasti 0,36 +/- 0,12 mg (P alle 0,005) ja 3,5 +/- 0,33 mg/dl (P alle 0,001). Estradioli- ja progesteronipitoisuudet (P) peritoneaalinesteessä olivat merkittävästi korkeammat ovulaation jälkeen (P alle 0,05 ja P alle 0,01). Seerumin ja vatsakalvonesteen P-pitoisuudet korreloivat lineaarisesti (P alle 0,05). Peritoneaalinesteen plasminogeeni on merkittävästi koholla ovulaation jälkeen, ja se voi olla ei-steroidinen merkkiaine follikkelin repeytymiselle ja munasolujen ulosvirtaukselle.  Mikä on sopiva otsikko abstraktille? vaihtoehto1: Plasminogeeni peritoneaalinesteessä: mahdollinen ei-steroidinen ovulaation indikaattori. vaihtoehto2: New Yorkin osavaltion laki turvavyön pakollisesta käytöstä: turvavyön käyttötavat ennen ja jälkeen lainsäädännön.</w:t>
      </w:r>
    </w:p>
    <w:p>
      <w:r>
        <w:rPr>
          <w:b/>
        </w:rPr>
        <w:t xml:space="preserve">Tulos</w:t>
      </w:r>
    </w:p>
    <w:p>
      <w:r>
        <w:t xml:space="preserve">Plasminogeeni vatsakalvonesteessä: mahdollinen ovulaation ei-steroidinen indikaattori.</w:t>
      </w:r>
    </w:p>
    <w:p>
      <w:r>
        <w:rPr>
          <w:b/>
        </w:rPr>
        <w:t xml:space="preserve">Esimerkki 9.377</w:t>
      </w:r>
    </w:p>
    <w:p>
      <w:r>
        <w:t xml:space="preserve">Tiivistelmä: Tutkimme endometrioosia sairastavien naisten (ja terveiden kontrolliryhmien) seerumin ja vatsakalvonesteen proteiineja, jotta löydettäisiin todisteita autoimmuunivasteesta, joka voisi selittää heidän heikentyneen hedelmällisyytensä. Yhdessäkään seerumin tai vatsakalvonesteen näytteessä ei havaittu vasta-aineita endometriumin glykoproteiineja tai "progestiiniriippuvaista endometriumin proteiinia" (PEP) vastaan. PEP:n pitoisuudet eivät eronneet seerumissa naisilla, joilla oli keskivaikea tai vaikea endometrioosi (n = 6), lievää endometrioosia sairastavilla naisilla (n = 21) tai taudista vapaiden syklien kontrolleilla (n = 19). PEP-pitoisuudet lievää endometrioosia sairastavien naisten ja kontrolliryhmien vatsakalvonesteessä eivät eronneet toisistaan, mutta ne olivat kymmenkertaiset nesteessä, joka saatiin erittymisvaiheessa keskivaikeaa tai vaikeaa tautia sairastavilta naisilta. Tämä viittaa siihen, että vatsakalvonesteen PEP-pitoisuudet heijastavat kohdunulkoisen endometriumin kasvun laajuutta. Merkittävin löydös oli toistaiseksi tuntematon proteiini (mol-paino 70 000) sekretorisen vaiheen peritoneaalinestenäytteissä (18/20) ja sen puuttuminen proliferatiivisen vaiheen aikana (0/35).  Mikä on sopiva otsikko tiivistelmälle? vaihtoehto1: Seerumin ja vatsakalvonesteen proteiinit naisilla, joilla on ja joilla ei ole endometrioosia. vaihtoehto2: Kliininen kokemus perkutaanisesta trakeostomiasta ja krikotyreotomiasta 100 potilaalla.</w:t>
      </w:r>
    </w:p>
    <w:p>
      <w:r>
        <w:rPr>
          <w:b/>
        </w:rPr>
        <w:t xml:space="preserve">Tulos</w:t>
      </w:r>
    </w:p>
    <w:p>
      <w:r>
        <w:t xml:space="preserve">Seerumin ja vatsakalvonesteen proteiinit naisilla, joilla on ja joilla ei ole endometrioosia.</w:t>
      </w:r>
    </w:p>
    <w:p>
      <w:r>
        <w:rPr>
          <w:b/>
        </w:rPr>
        <w:t xml:space="preserve">Esimerkki 9.378</w:t>
      </w:r>
    </w:p>
    <w:p>
      <w:r>
        <w:t xml:space="preserve">Tiivistelmä: Kahdeksankymmentäkaksi naista, joilla oli symmetrinen kanyylin tukos, valittiin arvioimaan mikrokirurgisen anastomoosin tuloksia suhteessa preoperatiivisesta hysterosalpingografiasta saatuihin tietoihin ja poistettujen tubusnäytteiden histologiseen tutkimukseen. Tutkittiin 164 tukkeutuneesta tubuksen osasta otettuja sarjapoikkileikkauksia. Raskauden kesto oli 44 prosenttia. Useita leikkauksen jälkeiseen raskausprosenttiin vaikuttavia ennustetekijöitä paljastui: maksimoitu tubuksen pituus, säilynyt intramuraalinen osuus, kroonisen tulehduksen puuttuminen, tubuksen sulkeutumisen puuttuminen tubuksen seinämään ja tubuksen endometrioosin puuttuminen.  Mikä on sopiva otsikko abstraktille? vaihtoehto1: Raskausprosenttiin vaikuttavat ennustetekijät mikrokirurgisen sarvivälin anastomoosin jälkeen. vaihtoehto2: Reisiluun pään murtuman sijoiltaanmeno, joka on hoidettu avoimella repositiolla ja sisäisellä kiinnityksellä.</w:t>
      </w:r>
    </w:p>
    <w:p>
      <w:r>
        <w:rPr>
          <w:b/>
        </w:rPr>
        <w:t xml:space="preserve">Tulos</w:t>
      </w:r>
    </w:p>
    <w:p>
      <w:r>
        <w:t xml:space="preserve">Raskausprosenttiin vaikuttavat ennustetekijät mikrokirurgisen kornuaalisen anastomoosin jälkeen.</w:t>
      </w:r>
    </w:p>
    <w:p>
      <w:r>
        <w:rPr>
          <w:b/>
        </w:rPr>
        <w:t xml:space="preserve">Esimerkki 9.379</w:t>
      </w:r>
    </w:p>
    <w:p>
      <w:r>
        <w:t xml:space="preserve">Tiivistelmä: Vuosina 1974-1984 321 tubaaliraskautta hoidettiin konservatiivisesti laparoskooppisella tekniikalla. Viidessätoista tapauksessa (4,8 %) tarvittiin myöhempi laparotomia tai toinen laparoskooppinen toimenpide, koska trofoblastikudosta oli jäänyt jäljelle. Seuraavaa raskautta toivovista 118 potilaasta 76:lla oli kohdunsisäinen raskaus (64,4 %) ja 26:lla toinen kohdunulkoinen raskaus (22 %). Yksitoista naista 24:stä (45,8 %), jotka yrittivät hedelmöittyä sen jälkeen, kun ainoasta jäljellä olevasta munanjohtimesta oli konservatiivisesti laparoskooppisesti poistettu kohdunulkoinen raskaus, sai kohdunsisäisen raskauden. Samassa ryhmässä seitsemällä potilaalla (29,2 %) oli toinen kohdunulkoinen raskaus. Hedelmällisyystuloksia analysoitiin myös aikaisemman anamneesin mukaan. Leikkauksen jälkeinen kohdunsisäinen raskaus oli 85,5 % 62 potilaalla, joilla ei ollut aiemmin ollut hedelmättömyyttä (ryhmä I), verrattuna 41,1 %:iin 56 potilaalla, joilla oli aiemmin ollut hedelmättömyyttä tai aiempi kohdunulkoinen raskaus (ryhmä II). Seuraavan kohdunulkoisen raskauden osuus ryhmässä I oli 16,1 % ja ryhmässä II 28,6 %. Tämä laaja sarja osoittaa selvästi, että konservatiivisen laparoskooppisen hoidon suhteellinen turvallisuus ja tehokkuus on hyvä.  Mikä on sopiva otsikko abstraktille? vaihtoehto1: Conservative laparoscopic treatment of 321 ectopic pregnancies. vaihtoehto2: Patellajänteen molemminpuolinen repeämä muuten terveellä miespotilaalla lievän trauman seurauksena.</w:t>
      </w:r>
    </w:p>
    <w:p>
      <w:r>
        <w:rPr>
          <w:b/>
        </w:rPr>
        <w:t xml:space="preserve">Tulos</w:t>
      </w:r>
    </w:p>
    <w:p>
      <w:r>
        <w:t xml:space="preserve">321 kohdunulkoisen raskauden konservatiivinen laparoskooppinen hoito.</w:t>
      </w:r>
    </w:p>
    <w:p>
      <w:r>
        <w:rPr>
          <w:b/>
        </w:rPr>
        <w:t xml:space="preserve">Esimerkki 9.380</w:t>
      </w:r>
    </w:p>
    <w:p>
      <w:r>
        <w:t xml:space="preserve">Tiivistelmä: Tekijät tekivät prospektiivisen tutkimuksen naisille, joilla oli kahdenvälinen putkivaurio, selvittääkseen, onko normaalien siittiöiden morfologisten ominaisuuksien prosentuaalisella osuudella ennustearvoa ihmisen in vitro -hedelmöitysohjelmassa (IVF). Morfologisesti normaalien siittiöiden prosenttiosuuden perusteella potilaat jaettiin neljään ryhmään: ryhmä I, normaalit morfologiset piirteet 0-14 %; ryhmä II, 15-30 %; ryhmä III, 31-45 %; ja ryhmä IV, 46-60 %. Sata yhdeksänkymmentä onnistunutta laparoskooppista kierrosta arvioitiin. Ryhmässä I saatiin 104 munasolua, joista 37 % hedelmöittyi, mutta raskautta ei syntynyt; ryhmässä II 81 % 324 munasolusta hedelmöittyi, ja raskausprosentti alkionsiirtoa kohden oli 22 %; ryhmässä III 82 % 309 munasolusta hedelmöittyi, ja raskausprosentti oli 31 %; ja ryhmässä IV 91 % 69 munasolusta hedelmöittyi, ja raskausprosentti oli 12 %. Todennäköisyysmallit osoittivat, että normaaleilla siittiöiden morfologisilla ominaisuuksilla oli selkeä kynnysarvo 14 %:ssa, ja hedelmöittymis- ja raskausprosentti oli korkea ryhmissä, joissa normaalit siittiöiden morfologiset ominaisuudet olivat yli 14 %.  Mikä on sopiva otsikko abstraktille? vaihtoehto1: Sperman morfologiset ominaisuudet ennustetekijänä in vitro -hedelmöityksessä. vaihtoehto2: Tibialis posterior -jänteen traumaattinen sijoiltaanmeno nilkan tasolla.</w:t>
      </w:r>
    </w:p>
    <w:p>
      <w:r>
        <w:rPr>
          <w:b/>
        </w:rPr>
        <w:t xml:space="preserve">Tulos</w:t>
      </w:r>
    </w:p>
    <w:p>
      <w:r>
        <w:t xml:space="preserve">Siemennesteen morfologiset ominaisuudet ennustetekijänä koeputkihedelmöityksessä.</w:t>
      </w:r>
    </w:p>
    <w:p>
      <w:r>
        <w:rPr>
          <w:b/>
        </w:rPr>
        <w:t xml:space="preserve">Esimerkki 9.381</w:t>
      </w:r>
    </w:p>
    <w:p>
      <w:r>
        <w:t xml:space="preserve">Tiivistelmä: Seitsemälle 12 potilaasta, joilla oli retrogradinen siemensyöksy ja joilla oli vähintään satunnaisia näytteitä, joissa siittiöiden määrä ja liikkuvuus olivat kohtuullisia, tehtiin protokolla, johon sisältyi luteinisoivan hormonin ajoittama kohdunsisäinen keinosiemennys virtsasta talteen otetuilla pestyillä siittiöillä. Tähän mennessä kuudella potilaalla on ollut seitsemän raskautta; yhden potilaan kohdalla protokollan kesto on vielä alkuvaiheessa. Kuvatut tekniikat siittiöiden keräämiseksi, ovulaation ajoittamiseksi, siittiöiden talteenottamiseksi, pesemiseksi ja kohdunsisäiseksi inseminaatioksi ovat suhteellisen yksinkertaisia ja kustannustehokkaita, ja ne näyttävät olevan tehokkaita raskauksien aikaansaamiseksi monilla pariskunnilla, joilla on retrogradinen siemensyöksy.  Mikä on sopiva otsikko tiivistelmälle? vaihtoehto1: Yksinkertainen ja tehokas tekniikka raskauksien määrän lisäämiseksi pareilla, joilla on retrogradinen siemensyöksy. vaihtoehto2: Vasemman rintakehän ampumahaava ja Bochdalekin tyrä.</w:t>
      </w:r>
    </w:p>
    <w:p>
      <w:r>
        <w:rPr>
          <w:b/>
        </w:rPr>
        <w:t xml:space="preserve">Tulos</w:t>
      </w:r>
    </w:p>
    <w:p>
      <w:r>
        <w:t xml:space="preserve">Yksinkertainen ja tehokas tekniikka, jolla voidaan lisätä raskausastetta pareilla, joilla on taantuva siemensyöksy.</w:t>
      </w:r>
    </w:p>
    <w:p>
      <w:r>
        <w:rPr>
          <w:b/>
        </w:rPr>
        <w:t xml:space="preserve">Esimerkki 9.382</w:t>
      </w:r>
    </w:p>
    <w:p>
      <w:r>
        <w:t xml:space="preserve">Tiivistelmä: Kumulusten ja fibrioiden vuorovaikutusta tutkittiin in vitro endometrioosin peritoneaalinesteellä (PF). Kultaisen hamsterin oviductus-fimbriaan, jota inkuboitiin endometrioosin ja ei-endometrioosin PF:llä ja kasvatusalustalla 199, joka sisälsi 4 % naudan seerumin albumiinia (kontrolli), asetettiin hiiren munasolu-cumulus-kompleksi 5 minuutin välein 60-70 minuutin ajan. Inkubaatioajat siihen asti, kunnes munasolun vangitsemiskyky hävisi (munasolun vangittavuuden katoamisaika [OCDT] ), olivat 23,3 +/- 2,7 (keskiarvon keskivirhe), 51,7 +/- 2,9 ja 61,3 +/- 0,9 minuuttia endometrioosilla, ei-endometrioosilla PF:llä ja kontrollilla. OCDT väheni merkittävästi soluttomalla ja ultrasuodatetulla endometrioosin PF:llä, jonka molekyylikoko oli yli 100 000 (26,0 +/- 2,8 ja 26,1 +/- 2,5 minuuttia). Endometrioosin PF:ssä on tekijä, joka estää fimbrioiden kyvyn vangita munasoluja.  Mikä on sopiva otsikko abstraktille? vaihtoehto1: Endometrioosin peritoneaalinesteessä on tekijä, joka estää munasolun vangitsemista munasolun fimbrioiden avulla. vaihtoehto2: Traumaattisen suoliliepeen verenvuodon arviointi hemofiiliapotilaalla Tc-99m-merkityn punasolujen skintigrafialla.</w:t>
      </w:r>
    </w:p>
    <w:p>
      <w:r>
        <w:rPr>
          <w:b/>
        </w:rPr>
        <w:t xml:space="preserve">Tulos</w:t>
      </w:r>
    </w:p>
    <w:p>
      <w:r>
        <w:t xml:space="preserve">Tekijä, joka estää endometrioosin peritoneaalinesteessä olevien munasarjojen munasolun kiinnittymisen.</w:t>
      </w:r>
    </w:p>
    <w:p>
      <w:r>
        <w:rPr>
          <w:b/>
        </w:rPr>
        <w:t xml:space="preserve">Esimerkki 9.383</w:t>
      </w:r>
    </w:p>
    <w:p>
      <w:r>
        <w:t xml:space="preserve">Tiivistelmä: Munanjohtimen fimbrioituneen pään kanylointi sukusolujen munanjohtimen sisäisen siirron (GIFT) aikana voi toisinaan olla erittäin vaikeaa ja jopa vaatia minilaparotomiaa. Ihanteellisen laparoskooppisen GIFT-katetrin olisi oltava joustava ja sekoitettavissa, halkaisijaltaan pieni ja kuitenkin riittävän tukeva, jotta sitä voidaan käsitellä. Tällainen katetri kehitettiin yhteistyössä Cook Ob/Gyne -yhtiön (Cook Inc., Indiana) kanssa, ja pääpaino oli helpossa laparoskooppisessa manipuloinnissa. Sen käyttö kahdeksassa GIFT-yrityksessä johti kolmeen raskauteen (37 %).  Mikä on sopiva otsikko tiivistelmälle? vaihtoehto1: Uusi sekoitettava katetri sukusolujen intrafallopian tube transfer (GIFT). vaihtoehto2: Sormen täydellinen volaarinen metakarpaalinen nivelrikko.</w:t>
      </w:r>
    </w:p>
    <w:p>
      <w:r>
        <w:rPr>
          <w:b/>
        </w:rPr>
        <w:t xml:space="preserve">Tulos</w:t>
      </w:r>
    </w:p>
    <w:p>
      <w:r>
        <w:t xml:space="preserve">Uusi sekoitettava katetri sukusolujen intrafallopiaalista putkisiirtoa (GIFT) varten.</w:t>
      </w:r>
    </w:p>
    <w:p>
      <w:r>
        <w:rPr>
          <w:b/>
        </w:rPr>
        <w:t xml:space="preserve">Esimerkki 9.384</w:t>
      </w:r>
    </w:p>
    <w:p>
      <w:r>
        <w:t xml:space="preserve">Tiivistelmä: Olemme osoittaneet, että ihmisen OCCC erittää in vitro inhibiiniä, joka ei liity myöhempään munasolun pilkkomiseen. OCCC:n vapauttamaa oletettua signaalia, joka voisi moduloida granuloosasolujen inhibiinin eritystä, ei ole löydetty. OCCC:n inhibiinin erityksellä ei ole ennustearvoa munasolujen myöhemmän hedelmöittymisen ja pilkkoutumisen suhteen.  Mikä on abstraktin osuva otsikko? vaihtoehto1: Inhibiinipitoisuus ihmisen munasolujen ja granuloosasolukompleksien elatusaineissa ei ole yhteydessä alkion myöhempään pilkkoutumiseen. vaihtoehto2: Distaalisen biceps brachii -jänteen repeämä.</w:t>
      </w:r>
    </w:p>
    <w:p>
      <w:r>
        <w:rPr>
          <w:b/>
        </w:rPr>
        <w:t xml:space="preserve">Tulos</w:t>
      </w:r>
    </w:p>
    <w:p>
      <w:r>
        <w:t xml:space="preserve">Inhibiinipitoisuus ihmisen munasolun, kumuluksen ja koronan solukompleksien elatusaineissa ei ole yhteydessä alkion myöhempään jakautumiseen.</w:t>
      </w:r>
    </w:p>
    <w:p>
      <w:r>
        <w:rPr>
          <w:b/>
        </w:rPr>
        <w:t xml:space="preserve">Esimerkki 9.385</w:t>
      </w:r>
    </w:p>
    <w:p>
      <w:r>
        <w:t xml:space="preserve">Tiivistelmä: Neljää potilasta, joilla ei ollut lainkaan munasoluja IVF-syklin aikana, tutkittiin, jotta voitaisiin tunnistaa tällaisen tapauksen ennusmerkit ja ehdotukset sen syystä. Näiden neljän naisen kaikista 30:stä viiden syklin aikana otetusta follikkelista ei saatu munasoluja. Yhdellä potilaalla oli kaksi sykliä, joissa ei saatu munasoluja. Tyhjän follikkelin oireyhtymä saattaa olla uusi oireyhtymä ja lapsettomuuden syy.  Mikä on sopiva otsikko tiivistelmälle? vaihtoehto1: Tyhjän follikkelin oireyhtymä. vaihtoehto2: Kenttätriagointi helikopterikuljetusta varten.</w:t>
      </w:r>
    </w:p>
    <w:p>
      <w:r>
        <w:rPr>
          <w:b/>
        </w:rPr>
        <w:t xml:space="preserve">Tulos</w:t>
      </w:r>
    </w:p>
    <w:p>
      <w:r>
        <w:t xml:space="preserve">Tyhjän follikkelin oireyhtymä.</w:t>
      </w:r>
    </w:p>
    <w:p>
      <w:r>
        <w:rPr>
          <w:b/>
        </w:rPr>
        <w:t xml:space="preserve">Esimerkki 9.386</w:t>
      </w:r>
    </w:p>
    <w:p>
      <w:r>
        <w:t xml:space="preserve">Tiivistelmä: Suuren tilavuuden laskimonsisäinen urografia tehtiin 63 naiselle, joilla oli kirurgisesti todettu endometrioosi. Näistä naisista 15,9 %:lla todettiin hienovaraisia poikkeavuuksia. Yhdelläkään potilaalla ei ollut urologisia oireita, eikä IVP:ssä ollut viitteitä hydroureterista tai virtsanjohtimen tukoksesta. Tarvitaan pitkäaikainen seurantatutkimus sen määrittämiseksi, etenevätkö nämä leesiot ja aiheuttavatko ne virtsanjohtimen tukkeutumista.  Mikä on sopiva otsikko abstraktille? vaihtoehto1: Ureteraalipoikkeavuudet endometrioosia sairastavilla naisilla. vaihtoehto2: Pernan tylpän trauman selektiivinen hoito.</w:t>
      </w:r>
    </w:p>
    <w:p>
      <w:r>
        <w:rPr>
          <w:b/>
        </w:rPr>
        <w:t xml:space="preserve">Tulos</w:t>
      </w:r>
    </w:p>
    <w:p>
      <w:r>
        <w:t xml:space="preserve">Endometrioosia sairastavien naisten virtsanjohtimen poikkeavuudet.</w:t>
      </w:r>
    </w:p>
    <w:p>
      <w:r>
        <w:rPr>
          <w:b/>
        </w:rPr>
        <w:t xml:space="preserve">Esimerkki 9.387</w:t>
      </w:r>
    </w:p>
    <w:p>
      <w:r>
        <w:t xml:space="preserve">Tiivistelmä: Tutkimme alfa-1-salpaajan ja beetastimulaattorin oraalisen annon vaikutusta 20 idiopaattisesti hedelmättömälle miehelle. Bunatsosiinia (alfa-1-salpaaja, 2 mg/vrk) ja prokaterolia (beetastimulaattori, 100 mikrogrammaa/vrk) annettiin suun kautta kahdesti päivässä 5 kuukauden ajan. Alfa-1-salpaajan ja beetastimulaattorin antaminen lisäsi siittiöiden määrää ja siemennesteen määrää 16 potilaalla (80 %). Siittiöiden tuotoksen lisääntyminen näyttää liittyvän myoidesolujen rentoutumiseen, joka johtaa siemennestetubulusten stenoottisten alueiden laajentumiseen, joka tapahtuu epäjatkuvasti, ja sen jälkeen hyvän tubulaarisen nestevirtauksen ylläpitämiseen. Tässä sarjassa ei havaittu haittavaikutuksia.  Mikä on abstraktin sopiva otsikko? vaihtoehto1: Oligospermisten ja atsoospermisten miesten onnistunut hoito alfa-1-salpaajalla ja beetastimulaattorilla: uusi hoito idiopaattiseen miehen hedelmättömyyteen. vaihtoehto2: Muiden kuin proteiinikalorien epäonnistuminen proteiinien säilymisen välittämisessä aivovammapotilailla.</w:t>
      </w:r>
    </w:p>
    <w:p>
      <w:r>
        <w:rPr>
          <w:b/>
        </w:rPr>
        <w:t xml:space="preserve">Tulos</w:t>
      </w:r>
    </w:p>
    <w:p>
      <w:r>
        <w:t xml:space="preserve">Oligospermisten ja atsoospermisten miesten menestyksekäs hoito alfa-1-salpaajalla ja beetastimulaattorilla: uusi hoito idiopaattiseen miesten hedelmättömyyteen.</w:t>
      </w:r>
    </w:p>
    <w:p>
      <w:r>
        <w:rPr>
          <w:b/>
        </w:rPr>
        <w:t xml:space="preserve">Esimerkki 9.388</w:t>
      </w:r>
    </w:p>
    <w:p>
      <w:r>
        <w:t xml:space="preserve">Tiivistelmä: Arvioimme tiettyjen histokemiallisten testien kykyä havaita premalignia limakalvoa paksusuolen karsinogeneesin dimetyylihydratsiinimallissa. Kontrolli- ja dimetyylihydratsiinilla käsitellyille rotille otettiin 29 viikon ajan kaksiviikkoiset paksusuolen laskevan paksusuolen biopsiat. Biopsianäytteet otettiin pernan taipuisuudesta, peräsuolesta ja kaikista näkyvissä olevista kasvaimista. Näytteet värjättiin periodihappo-Schiffillä neutraalien mukiinien havaitsemiseksi, korkea-rautaisella diamiinialcian-sinisellä sialyloidun ja sulfatoidun mukiinin havaitsemiseksi, fluoresoivalla maapähkinäagglutiniinilla ja fluoresoivalla Ulex europeus -agglutiniinilla. Mikään kolmesta ensimmäisestä testistä ei osoittanut johdonmukaisesti premalignia limakalvoa. Ulex europeus -agglutiniini, joka sitoutui vain 3 prosenttiin kontrollibiopsianäytteistä koko tutkimuksen ajan, sitoutui kuitenkin yhä useampiin biopsianäytteisiin dimetyylihydratsiinilla käsitellyissä eläimissä, ja sen positiivisuus oli korkeimmillaan 90 prosenttia 13-16 vk:ssa. Lisäksi Ulex europeus -agglutiniini sitoutui vahvasti kaikkiin kasvainten viereisistä kudoksista otettuihin koepalanäytteisiin ja 93 prosenttiin kasvaimista. Limakalvon atrofiaa ja fokaalista dysplasiaa esiintyi useammin dimetyylihydratsiinilla käsiteltyjen eläinten peräsuolesta (mutta ei pernafleksuurista) otetuissa näytteissä kuin kontrollieläimistä otetuissa näytteissä, mutta histokemiallisten merkkiaineiden ja atrofian tai dysplasian välillä ei ollut korrelaatiota. Johtopäätöksenä voidaan todeta, että Ulex europeus -agglutiniinin sitoutuminen on johdonmukainen piirre premalignissa paksusuolen limakalvossa dimetyylihydratsiinilla käsitellyillä rotilla.  Mikä on sopiva otsikko tiivistelmälle? vaihtoehto1: Sarjahavaintoja paksusuolen karsinogeneesistä rotalla. Premaligni limakalvo sitoo Ulex europeus -agglutiniinia. vaihtoehto2: Suuriin lantionmurtumiin liittyvä verenvuoto: moniammatillinen haaste.</w:t>
      </w:r>
    </w:p>
    <w:p>
      <w:r>
        <w:rPr>
          <w:b/>
        </w:rPr>
        <w:t xml:space="preserve">Tulos</w:t>
      </w:r>
    </w:p>
    <w:p>
      <w:r>
        <w:t xml:space="preserve">Sarjahavaintoja paksusuolen karsinogeneesistä rotalla. Premaligni limakalvo sitoo Ulex europeus -agglutiniinia.</w:t>
      </w:r>
    </w:p>
    <w:p>
      <w:r>
        <w:rPr>
          <w:b/>
        </w:rPr>
        <w:t xml:space="preserve">Esimerkki 9.389</w:t>
      </w:r>
    </w:p>
    <w:p>
      <w:r>
        <w:t xml:space="preserve">Tiivistelmä: Tämän tutkimuksen tarkoituksena oli tutkia kalsiumkanavan salpaajien vaikutusta kemiallisesti aiheutettuihin mahalaukun vaurioihin rotilla. Tämän tutkimuksen tulokset osoittavat, että urospuolisten F344-rottien esikäsittely kalsiumkanavan salpaajilla, verapamiililla, diltiatseemillä tai Mg2+:lla suojasi merkittävästi etanolin ja indometasiinin aiheuttamilta mahalaukun vaurioilta, mikä osoitettiin brutto- ja histopatologisella arvioinnilla. Rottien käsittely kalsiumkanavan salpaajilla ennen etanolin tai indometasiinin antoa johti merkittävään vähenemiseen vaurioiden keskimääräisessä määrässä rauhasmahaa kohti, rauhasmahan vaurioituneessa pinta-alassa ja vaurioiden vakavuudessa. Kalsiumkanavasalpaajat aiheuttivat myös merkittävän vähenemisen indometasiinin aiheuttamien mahalaukun vaurioiden esiintyvyydessä, mutta niillä ei ollut vaikutusta etanolin aiheuttamien mahalaukun vaurioiden esiintyvyyteen. Nämä tulokset tarjoavat ensimmäistä kertaa näyttöä siitä, että kalsiumkanavan salpaajilla voi olla tärkeä rooli suojautumisessa kemiallisesti indusoituja mahalaukun vaurioita vastaan, ja siten ne tarjoavat tietoa mahahaavan muodostumisen mekanismista. On oletettavaa, että tämä tieto voi osoittautua tärkeäksi kehitettäessä uusia ja parempia hoitomuotoja mahahaavan hoitoon ja ehkäisyyn ihmisillä.  Mikä on sopiva otsikko tiivistelmälle? vaihtoehto1: Kalsiumkanavan salpaajat suojaavat etanolin ja indometasiinin aiheuttamilta mahalaukun vaurioilta rotilla. vaihtoehto2: Traumaperäisen splenektomian jälkeiset septiset myöhäiskomplikaatiot aikuisilla: 144 potilaan prospektiivinen analyysi.</w:t>
      </w:r>
    </w:p>
    <w:p>
      <w:r>
        <w:rPr>
          <w:b/>
        </w:rPr>
        <w:t xml:space="preserve">Tulos</w:t>
      </w:r>
    </w:p>
    <w:p>
      <w:r>
        <w:t xml:space="preserve">Kalsiumkanavan salpaajat suojaavat etanolin ja indometasiinin aiheuttamilta mahalaukun vaurioilta rotilla.</w:t>
      </w:r>
    </w:p>
    <w:p>
      <w:r>
        <w:rPr>
          <w:b/>
        </w:rPr>
        <w:t xml:space="preserve">Esimerkki 9.390</w:t>
      </w:r>
    </w:p>
    <w:p>
      <w:r>
        <w:t xml:space="preserve">Tiivistelmä: Yersinia enterocolitica -bakteeria viljeltiin 122 oireilevan aikuisen ulosteesta yhdessä laitoksessa käyttäen valikoivia elatusaineita; kaikki isolaatit vahvistettiin riippumattomassa vertailulaboratoriossa. 128 isolaatista määritettiin useita serotyyppejä, ja kaikki olivat biokemiallisesti tyypillisiä Yersinia enterocoliticalle. Muita taudinaiheuttajia esiintyi 20 potilaalla; näistä seitsemän oli Yersinia fredriksenii -bakteeria ja kuusi Clostridium difficile -bakteeria. Ripuli (80 %) ja vatsakipu (64 %) olivat yleisiä, kun taas muut oireet, kuten kuume (9 %) ja veriset ulosteet (8 %), olivat harvinaisia. Antibioottien (24 %) tai opiaattien (28 %) käyttö viljelyä edeltävän kuukauden aikana oli yleistä. Ileumin loppupää näkyi röntgenkuvassa 20 potilaalla, mutta vain kahdessa bariumtutkimuksessa havaittiin poikkeavuuksia. Kuituoptisessa endoskopiassa ja biopsiatutkimuksissa, jotka tehtiin yli 50 prosentissa tapauksista, havaittiin useimmilla potilailla vain vähäisiä muutoksia tai ei mitään muutoksia. Kolmella potilaalla oli kuitenkin pseudomembranoottinen koliitti, johon liittyi samanaikaisesti Clostridium difficile -sytotoksiinia, ja seitsemällä potilaalla oli diffuusi vaikea koliitti. Uudet viljelytekniikat ja mahdollisesti maantieteelliset erot ovat osaltaan vaikuttaneet tämän organismin korkeisiin eristyslukuihin. Yersinia enterocolitica -bakteeria esiintyy satunnaisesti, siihen liittyy useita eri serotyyppejä, ja siihen liittyy laajempi kliininen kirjo kuin aiemmin arvioitiin.  Mikä on abstraktin otsikko? vaihtoehto1: Gastrointestinaaliset piirteet viljelypositiivisessa Yersinia enterocolitica -infektiossa. vaihtoehto2: Laboratorion rooli ympäristöterveydenhuollon hätätilanteiden tutkinnassa.</w:t>
      </w:r>
    </w:p>
    <w:p>
      <w:r>
        <w:rPr>
          <w:b/>
        </w:rPr>
        <w:t xml:space="preserve">Tulos</w:t>
      </w:r>
    </w:p>
    <w:p>
      <w:r>
        <w:t xml:space="preserve">Viljelypositiivisen Yersinia enterocolitica -infektion maha-suolikanavan piirteet.</w:t>
      </w:r>
    </w:p>
    <w:p>
      <w:r>
        <w:rPr>
          <w:b/>
        </w:rPr>
        <w:t xml:space="preserve">Esimerkki 9.391</w:t>
      </w:r>
    </w:p>
    <w:p>
      <w:r>
        <w:t xml:space="preserve">Tiivistelmä: Potilaita, joilla oli gastroesofageaalisen refluksin oireita, tutkittiin prospektiivisesti Barrettin ruokatorven esiintyvyyden määrittämiseksi ja tämän komplikaation havaitsemiseksi tarvittavan diagnostisen lähestymistavan uudelleenarvioimiseksi. Endoskopia, johon liittyi limakalvon biopsia, tehtiin 97:lle tutkittavalle. Kahdellatoista (12,4 %) todettiin Barrettin ruokatorvi. Endoskooppisten ja radiologisten tutkimusten herkkyys ja spesifisyys Barrettin ruokatorven varalta arvioitiin prospektiivisesti. Endoskopia (92 %) oli merkittävästi herkempi kuin radiologinen tutkimus (24 %) Barrettin ruokatorven havaitsemisessa (p alle 0,001). Refluksioireiden esiintymistiheys ja vakavuus potilailla, joilla todettiin Barrettin ruokatorvi, refluksiesofagiitti tai normaali ruokatorven koepala, olivat määrällisesti samanlaisia kaikissa kolmessa ryhmässä, lukuun ottamatta merkittävästi suurempaa närästystä päivällä niillä, joilla oli refluksiesofagiitti (p alle 0,01). Nämä tiedot osoittavat, että Barrettin ruokatorvi komplisoi gastroesofageaalista refluksitautia useammin kuin aiemmin on uskottu.  Mikä on sopiva otsikko tiivistelmälle? vaihtoehto1: Barrettin ruokatorvi. Ruokatorven refluksitaudin yleinen, piilossa oleva komplikaatio. vaihtoehto2: Arviointi epäorgaanisten myrkkyjen priorisointijärjestelmästä, jossa käytetään oireiden analysointia.</w:t>
      </w:r>
    </w:p>
    <w:p>
      <w:r>
        <w:rPr>
          <w:b/>
        </w:rPr>
        <w:t xml:space="preserve">Tulos</w:t>
      </w:r>
    </w:p>
    <w:p>
      <w:r>
        <w:t xml:space="preserve">Barrettin ruokatorvi. Ruokatorven refluksitaudin yleinen, piilossa oleva komplikaatio.</w:t>
      </w:r>
    </w:p>
    <w:p>
      <w:r>
        <w:rPr>
          <w:b/>
        </w:rPr>
        <w:t xml:space="preserve">Esimerkki 9.392</w:t>
      </w:r>
    </w:p>
    <w:p>
      <w:r>
        <w:t xml:space="preserve">Tiivistelmä: Potilaat, joilla on eksokriininen haiman vajaatoiminta, voivat imeä yli 50 prosenttia ravinnon rasvasta, vaikka haiman lipaasiaktiivisuus ei ole mitattavissa. Ei-pancreatista lipolyyttistä aktiivisuutta mitattiin viiden potilaan, joilla oli alkoholismin aiheuttama eksokriinisen haiman vajaatoiminta, mahalaukun ja pohjukaissuolen aspiraateista sekä viiden alkoholistin aspiraateista, joilla ei ollut merkkejä eksokriinisen haiman toimintahäiriöstä (kontrollit). Näytteet kerättiin paasto- ja postprandiaalisissa olosuhteissa. Kaikilla potilailla, joilla oli eksokriinisen haiman vajaatoiminta, oli mahalaukun ja pohjukaissuolen aspiraateissa muuta kuin haiman lipolyysiaktiivisuutta. Lipolyyttinen aktiivisuus mahalaukun aspiraateissa ei eronnut merkitsevästi eksokriinistä haiman vajaatoimintaa sairastavien potilaiden ja kontrolliryhmien välillä paaston ja postprandiaalisen jakson aikana. Haiman vajaatoimintaan liittyi merkitsevästi (p alle 0,05) korkeampi ei-pankreoosin lipolyysiaktiivisuus pohjukaissuolessa paasto-olosuhteissa. Ryhmien välillä ei havaittu merkittävää eroa aterianjälkeisessä ei-pankreettisessa lipolyysiaktiivisuudessa. Eksokriinisen haiman vajaatoimintaa sairastavilla potilailla ei-pankreettisen lipolyysiaktiivisuuden osuus oli noin 90 % Treitzin ligamentin lipolyysiaktiivisuuden kokonaismäärästä, kun se kontrollihenkilöillä oli 7 %. Nämä havainnot viittaavat siihen, että muulla kuin haiman lipolyyttisellä aktiivisuudella (linguaalilipaasi ja mahalaukun lipaasi) on merkittävä rooli rasvan sulatuksessa potilailla, joilla on kroonisen alkoholin väärinkäytön aiheuttama haiman vajaatoiminta.  Mikä on sopiva otsikko tiivistelmälle? vaihtoehto1: Role of nonpancreatic lipolytic activity in exocrine pancreatic insufficiency. vaihtoehto2: Etyleeniglykolimyrkytys. Glykolihappomääritysten arvo diagnoosin ja hoidon kannalta.</w:t>
      </w:r>
    </w:p>
    <w:p>
      <w:r>
        <w:rPr>
          <w:b/>
        </w:rPr>
        <w:t xml:space="preserve">Tulos</w:t>
      </w:r>
    </w:p>
    <w:p>
      <w:r>
        <w:t xml:space="preserve">Muun kuin haiman lipolyysiaktiivisuuden merkitys eksokriinisen haiman vajaatoiminnassa.</w:t>
      </w:r>
    </w:p>
    <w:p>
      <w:r>
        <w:rPr>
          <w:b/>
        </w:rPr>
        <w:t xml:space="preserve">Esimerkki 9.393</w:t>
      </w:r>
    </w:p>
    <w:p>
      <w:r>
        <w:t xml:space="preserve">Tiivistelmä: Limakalvon mikroverenkierron heikkeneminen voi vaikuttaa etanolin aiheuttamiin mahalaukun limakalvovaurioihin. Tässä raportissa kuvaamme rotan mahalaukun rauhasliman limakalvon kapillaarien diffuusia ja vakavia ultrastrukturaalisia vaurioita, jotka ilmenivät 1 minuutin kuluessa 100-prosenttisen etanolin mahansisäisen tiputtamisen jälkeen. Vauriossa oli gradientti, jossa endoteelisolujen rakenne oli vakavimmin häiriintynyt kapillaarien profiileissa, jotka sijaitsivat lähellä lumen pintaa, mutta kapillaariprofiilien seinämässä oli jonkin verran morfologista näyttöä vaurioista 256 mikronin keskisyvyyteen asti. Kapillaarirakenne oli yleensä normaali limakalvon syvemmillä alueilla. Esikäsittely mahansisäisellä kysteamiinilla, 30 mg/100 g, tai mahansisäisellä prostaglandiini F2-beetalla, 0,5 mg/100 g, vähensi merkittävästi sitä syvyyttä limakalvolla, johon kapillaarien vaurio ulottui. Esikäsittely mahansisäisellä prostaglandiini F2-beetalla, 0,2 mg/100 g, ei antanut merkittävää suojaa. Päätelmämme on, että 1 minuutin altistus 100-prosenttiselle etanolille aiheuttaa rotan mahalaukun rauhasmaisen limakalvon mikroverenkierron silmiinpistävää vaurioitumista, joka aiheuttaa vakavia vaurioita kapillaariprofiileille lähellä luumenia ja säästää kapillaariprofiileja lähellä muscularis mucosa -limakalvoa, ja esikäsittely sulfydryyliaineella, kysteamiinilla tai suurella annoksella prostaglandiini F2 beetaa vähentää etanolin aiheuttamien vaurioiden laajuutta mahalaukun limakalvon kapillaareissa, mutta ei poista niitä.  Mikä on sopiva otsikko tiivistelmälle? vaihtoehto1: Etanolin aiheuttama vaurio rotan mahalaukun limakalvojen kapillaareissa. Ultrastruktuuriset piirteet ja prostaglandiini F2-beetan ja kysteamiinin vaikutukset. vaihtoehto2: Suun kautta ja laskimoon annetun bromidin farmakokinetiikka normaaleilla vapaaehtoisilla.</w:t>
      </w:r>
    </w:p>
    <w:p>
      <w:r>
        <w:rPr>
          <w:b/>
        </w:rPr>
        <w:t xml:space="preserve">Tulos</w:t>
      </w:r>
    </w:p>
    <w:p>
      <w:r>
        <w:t xml:space="preserve">Etanolin aiheuttamat vauriot rotan mahalaukun limakalvojen kapillaareissa. Ultrastruktuuriset piirteet ja prostaglandiini F2-beetan ja kysteamiinin vaikutukset.</w:t>
      </w:r>
    </w:p>
    <w:p>
      <w:r>
        <w:rPr>
          <w:b/>
        </w:rPr>
        <w:t xml:space="preserve">Esimerkki 9.394</w:t>
      </w:r>
    </w:p>
    <w:p>
      <w:r>
        <w:t xml:space="preserve">Tiivistelmä: Määrittääksemme, vaikuttaako hiatushernia (HH) happojen viivästyneeseen poistumiseen ruokatorvesta potilailla, joilla on gastroesofageaalinen refluksi (GER), teimme samanaikaisia ruokatorven pH-mittauksia ja radionukliditutkimuksia kolmessa tutkimuspopulaatiossa: 12 GER-potilasta, joilla oli HH, 5 GER-potilasta, joilla ei ollut HH, ja 8 potilasta, joilla oli HH mutta ei GER-oireita. Happopuhdistuma mitattiin 5 cm:n korkeudelta manometrisesti paikannetun alemman ruokatorven sulkijalihaksen (LES) yläpuolelta sen jälkeen, kun 15 ml:n bolus 0,1 N HCl:ää oli ruiskutettu 15 cm:n korkeudelle LES:n yläpuolelle. Happo leimattiin 200 mu Ci 99mTc-rikkikolloidilla. Happopuhdistuma mitattiin myös 10 cm LES:n yläpuolella sen jälkeen, kun LES:n yläpuolelle oli ruiskutettu 15 ml:n bolus 0,1 N HCl:ää 20 cm:n korkeudelle. Happopuhdistuma 5 cm LES:n yläpuolella oli nopeampi GER-potilailla, joilla ei ollut HH:ta, verrattuna GER-potilaisiin, joilla oli HH, ja oireettomiin HH-henkilöihin. Happopuhdistuma oli nopeampi 10 cm:n kuin 5 cm:n korkeudella LES:n yläpuolella kaikilla tutkituilla HH-henkilöillä ja muilla kuin HH-henkilöillä. Muilla kuin HH-henkilöillä jokainen nielaisu johti pH:n nousuun (monofaasinen pH-vaste) 5 ja 10 cm LES:n yläpuolella. Sekä oireisilla että oireettomilla HH-henkilöillä nielaisut johtivat aluksi pH:n laskuun, jota seurasi pH:n nousu 5 cm:n korkeudella LES:n yläpuolella (bifaasinen pH-vaste). Radionukliditutkimukset osoittivat isotooppimerkityn hapon takaisinvirtausta ruokatorveen, jota seurasi puhdistuma (kaksivaiheinen vaste) nielemisen yhteydessä 15:llä 20:stä HH-henkilöstä. Nielemisen aiheuttamaa refluksitautia ei havaittu radionukliditutkimuksissa muilla kuin HH-henkilöillä. Näiden havaintojen perusteella voimme päätellä, että hapon poistumisen aikana pieni määrä happoa jää HH-pussiin ja refluksoituu ruokatorveen myöhempien nielaisujen aikana, kun LES rentoutuu, ja nämä toistuvat hapon refluksit HH:sta selittävät viivästyneen hapon poistumisen, jota havaitaan GER-potilailla, joilla on HH.  Mikä on sopiva otsikko abstraktille? vaihtoehto1: Hiatustyrää sairastavien henkilöiden viivästyneen ruokatorven happopuhdistuman tunnistaminen ja mekanismi. vaihtoehto2: Kofeiinin eliminaation toksikokinetiikka pikkulapsella.</w:t>
      </w:r>
    </w:p>
    <w:p>
      <w:r>
        <w:rPr>
          <w:b/>
        </w:rPr>
        <w:t xml:space="preserve">Tulos</w:t>
      </w:r>
    </w:p>
    <w:p>
      <w:r>
        <w:t xml:space="preserve">Viivästyneen ruokatorven happopuhdistuman tunnistaminen ja mekanismi henkilöillä, joilla on hiatustyrä.</w:t>
      </w:r>
    </w:p>
    <w:p>
      <w:r>
        <w:rPr>
          <w:b/>
        </w:rPr>
        <w:t xml:space="preserve">Esimerkki 9.395</w:t>
      </w:r>
    </w:p>
    <w:p>
      <w:r>
        <w:t xml:space="preserve">Tiivistelmä: Proteiinien osittaisten entsymaattisten hydrolysaattien peptidiketjun pituuden vaikutusta typen ja aminohappojen imeytymiseen tutkittiin 12 koehenkilöllä käyttäen jejunal-perfuusiotekniikkaa. Kolmesta munanvalkuaisen hydrolysaatista ja vastaavasta aminohapposeoksesta perfusoitiin 30 mmol/l ja 100 mmol/l kahdessa erillisessä kokeessa. Kaksi hydrolysaattia (OH1 ja OH2) sisälsi pääasiassa dipeptidejä ja tripeptidejä, kun taas kolmas (OH3) sisälsi kromatografisesti arvioituna tripeptideistä pentapeptideihin. Typen absorptio oli huomattavasti hitaampaa suuremman ketjupituuden seoksesta OH3 kuin lyhyen ketjun seoksista OH1 ja OH2 molemmilla pitoisuuksilla. Samoin useat aminohappojäännökset imeytyivät huonommin OH3:sta kuin OH1:stä ja OH2:sta. Nämä tiedot osoittavat, että heterogeenisten peptidiseosten ketjupituus vaikuttaa typen ja yksittäisten aminohappojäämien imeytymiseen, ja viittaavat siihen, että tetrapeptidien ja pentapeptidien harjan rajahydrolyysi rajoittaa imeytymistä entsymaattisista proteiinihydrolysaateista, jotka simuloivat postprandiaalisen luminaalisen sisällön koostumusta.  Mikä on sopiva otsikko abstraktille? vaihtoehto1: Peptidiketjun pituuden vaikutus munaproteiinihydrolysaattien imeytymiseen ihmisen normaalissa jejunumissa. vaihtoehto2: Akuutti maaninen psykoosi N,N-dietyyli-m-toluamidin (DEET) ihokäsittelyn jälkeen aikuisella.</w:t>
      </w:r>
    </w:p>
    <w:p>
      <w:r>
        <w:rPr>
          <w:b/>
        </w:rPr>
        <w:t xml:space="preserve">Tulos</w:t>
      </w:r>
    </w:p>
    <w:p>
      <w:r>
        <w:t xml:space="preserve">Peptidiketjun pituuden vaikutus kananmunaproteiinihydrolysaattien imeytymiseen ihmisen normaalissa suolen limakalvossa.</w:t>
      </w:r>
    </w:p>
    <w:p>
      <w:r>
        <w:rPr>
          <w:b/>
        </w:rPr>
        <w:t xml:space="preserve">Esimerkki 9.396</w:t>
      </w:r>
    </w:p>
    <w:p>
      <w:r>
        <w:t xml:space="preserve">Tiivistelmä: Ihmisen pepsinogeeni I:n kaksi immunologista alaluokkaa, alfa-PG I ja beta-PG I, on tunnistettu niiden reaktiivisuuden perusteella hiiren monoklonaalista vasta-ainetta kohtaan, joka tunnistaa alfa-PG I -isotsymogeenin epitoopin. Vasta-ainetta käytettiin tärkeimpien alfa- ja beeta-isotsymogeenien puhdistamiseen mahalaukun limakalvolta ja niiden osuuden määrittämiseen aiemmin kuvatussa PG I:n geneettisessä polymorfismissa. alfa-epitooppi paikallistettiin molekyylien pepsiinialueelle. Kahden tärkeimmän alfa-PG I -isotsyymogeenin (Pg 3 alfa ja Pg 5 alfa) ja tärkeimmän beeta-PG I -isotsyymogeenin (Pg 4 beeta) osoitettiin sisältävän nettovarauseroja, jotka sijaitsevat vastaavilla pepsiini- ja aktivointipeptidialueilla. Ehdotamme, että alfa- ja beeta-alaluokat sisältävät vastaavien pepsinogeenigeenien koodaamia nettovarauksen aminohappojen vaihtoja: PGA3, PGA4 ja PGA5.  Mikä on sopiva otsikko tiivistelmälle? vaihtoehto1: Immunokemiallinen, elektroforeettinen ja geneettinen heterogeenisuus pepsinogeeni I:ssä. Luonnehdinta monoklonaalisilla vasta-aineilla. vaihtoehto2: Stimuloivien katuhuumeiden virheellinen esittäminen: vuosikymmenen kokemus analyysiohjelmasta.</w:t>
      </w:r>
    </w:p>
    <w:p>
      <w:r>
        <w:rPr>
          <w:b/>
        </w:rPr>
        <w:t xml:space="preserve">Tulos</w:t>
      </w:r>
    </w:p>
    <w:p>
      <w:r>
        <w:t xml:space="preserve">Pepsinogeenin immunokemiallinen, elektroforeettinen ja geneettinen heterogeenisuus I. Luonnehdinta monoklonaalisilla vasta-aineilla.</w:t>
      </w:r>
    </w:p>
    <w:p>
      <w:r>
        <w:rPr>
          <w:b/>
        </w:rPr>
        <w:t xml:space="preserve">Esimerkki 9.397</w:t>
      </w:r>
    </w:p>
    <w:p>
      <w:r>
        <w:t xml:space="preserve">Tiivistelmä: Tutkimme radiomerkittyjen sappihappojen erittymistä ulosteeseen 11 normaalilla koehenkilöllä ja 17 potilaalla, joilla oli idiopaattinen krooninen ripuli, kolmea pääasiallista tarkoitusta varten: Testata potilaiden sappihappojen imeytymishäiriöitä ja korreloida tämä ileaalisen toiminnan riippumattoman testin, Schillingin testin, kanssa; ja verrata sappihappojen erittymistestin tuloksia sappihappoja sitovan aineen (kolestyramiini) myöhempään vaikutukseen ulosteen painoon. Normaaleilla koehenkilöillä radiomerkin erittyminen ulosteeseen lisääntyi ulostemäärän kasvaessa. Ryhmänä idiopaattista kroonista ripulia sairastavat potilaat erittivät radioleimattua sappihappoa nopeammin kuin normaalit koehenkilöt, joilla oli indusoitua ripulia (t1/2 56 +/- 8 vs. 236 +/- 60 h, p alle 0,005). Radiomerkityn sappihapon t1/2:n ja Schillingin testitulosten välillä oli tilastollisesti merkitsevä positiivinen korrelaatio näillä potilailla. Vaikka 14 potilasta 17:stä imeytyi leimattua taurokolihappoa huonommin kuin yksikään normaaleista koehenkilöistä, joilla oli vertailukelpoisia määriä indusoitua ripulia, kolestyramiinilla ei ollut tilastollisesti merkitsevää vaikutusta potilasryhmän ulostepainoon, eikä yhdelläkään potilaista ulostepaino pienentynyt normaalialueelle. Yhteenvetona voidaan todeta, että useimmilla idiopaattista kroonista ripulia sairastavilla potilailla on sappihappojen imeytymishäiriö (mitattuna leimattujen sappihappojen erittymisellä ulosteeseen), mutta he eivät reagoi kolestyramiinihoitoon siten, että ulosteen paino vähenisi merkittävästi. Vaikka näiden löydösten merkitystä ei ole selvästi osoitettu, todennäköisin tulkinta on, että sappihappojen imeytymishäiriö on pikemminkin taustalla olevan suoliston motiliteetti- tai imeytymishäiriön ilmentymä kuin ripulin ensisijainen syy.  Mikä on sopiva otsikko abstraktille? vaihtoehto1: Tutkimukset radiomerkityn sappihappojen imeytymishäiriön esiintyvyydestä ja merkityksestä ryhmässä potilaita, joilla on idiopaattinen krooninen ripuli. vaihtoehto2: Homeopaattisten lääkkeiden arseenipitoisuus.</w:t>
      </w:r>
    </w:p>
    <w:p>
      <w:r>
        <w:rPr>
          <w:b/>
        </w:rPr>
        <w:t xml:space="preserve">Tulos</w:t>
      </w:r>
    </w:p>
    <w:p>
      <w:r>
        <w:t xml:space="preserve">Tutkimukset radiomerkityn sappihapon imeytymishäiriön esiintyvyydestä ja merkityksestä ryhmässä potilaita, joilla on idiopaattinen krooninen ripuli.</w:t>
      </w:r>
    </w:p>
    <w:p>
      <w:r>
        <w:rPr>
          <w:b/>
        </w:rPr>
        <w:t xml:space="preserve">Esimerkki 9.398</w:t>
      </w:r>
    </w:p>
    <w:p>
      <w:r>
        <w:t xml:space="preserve">Tiivistelmä: Sisapridi on prokineettinen aine, jonka uskotaan helpottavan asetyylikoliinin vapautumista suoliston myenterisestä pleksuksesta. Sisapridin vaikutusta kiinteiden aineiden mahalaukun tyhjenemiseen tutkittiin yhdeksällä diabeetikkopotilaalla, joilla kaikilla oli viivästynyt sulamattomien kiinteiden aineiden mahalaukun tyhjeneminen (gastropareesi). Kuudella potilaalla oli kroonista pahoinvointia ja oksentelua, ja kolmella potilaalla ei ollut oireita. Sisapridia (5 mg) annettiin laskimoon 15 minuuttia ennen 400 kcal:n testiaterian ja 10 sulamattoman kiinteän röntgenmerkkiaineen nauttimista. Erillisinä päivinä ja satunnaisessa järjestyksessä kukin potilas sai myös suonensisäisesti metoklopramidia (10 mg) tai lumelääkettä 15 minuuttia ennen aterian ja merkkiaineiden nauttimista. Metoklopramidi ja sisapridi nopeuttivat röntgenkuvilla mahalaukun alueelta otettujen röntgenkuvien perusteella arvioitua röntgenkuvamarkkereiden keskimääräistä mahalaukun tyhjenemistä, mutta ero saavutti merkitsevyyden vain sisapridin kohdalla (p alle 0,05). Sisapridin ja metoklopramidin aiheuttamassa mahalaukun tyhjenemisvasteessa oli huomattavaa koehenkilöiden välistä vaihtelua. Kummallakaan lääkkeellä ei esiintynyt haittavaikutuksia. Tämä tutkimus osoittaa, että sisapridin akuutti laskimonsisäinen anto nopeuttaa sulamattomien kiinteiden aineiden mahalaukun tyhjenemistä diabeettista gastropareesia sairastavilla potilailla.  Mikä on sopiva otsikko abstraktille? vaihtoehto1: Effect of cisapride on gastric emptying of indigestible solids in patients with gastroparesis diabeticorum. Vertailu metoklopramidiin ja lumelääkkeeseen. vaihtoehto2: Älä heitä lasta pois kylpyveden mukana. Näkökulma kaulavaltimon endarterektomiaan.</w:t>
      </w:r>
    </w:p>
    <w:p>
      <w:r>
        <w:rPr>
          <w:b/>
        </w:rPr>
        <w:t xml:space="preserve">Tulos</w:t>
      </w:r>
    </w:p>
    <w:p>
      <w:r>
        <w:t xml:space="preserve">Sisapridin vaikutus sulamattomien kiinteiden aineiden mahalaukun tyhjenemiseen potilailla, joilla on gastroparesis diabeticorum. Vertailu metoklopramidiin ja lumelääkkeeseen.</w:t>
      </w:r>
    </w:p>
    <w:p>
      <w:r>
        <w:rPr>
          <w:b/>
        </w:rPr>
        <w:t xml:space="preserve">Esimerkki 9.399</w:t>
      </w:r>
    </w:p>
    <w:p>
      <w:r>
        <w:t xml:space="preserve">Tiivistelmä: Kolekystokiniinin (CCK) supistava vaikutus suolen sileään lihakseen on joko suora (sappirakko ja mahalaukun pohjukka) tai sekä suora että neuraalisesti välitetty (ohutsuoli). Näiden alueellisten erojen avulla luonnehdittiin farmakologisesti CCK-reseptoreita sileiden lihassolujen ja neuronien sileissä lihassoluissa marsun mahalaukun pohjukassa, sappirakossa ja ileumissa. Pyöreässä ja pitkittäisessä ileuksen sileässä lihaksessa käytettiin tetrodotoksiinia suorien ja neuraalisesti välitettyjen supistumisvaikutusten erottamiseksi. Kolekystokiniinireseptoreita sileän lihaksen soluista löytyi kaikissa paikoissa. Lihassolut osoittivat alenevassa järjestyksessä herkkyyttä kolekystokiniinin C-terminaaliselle oktapeptidille mediaaniannoksina ilmaistuna ja selektiiviselle kolekystokiniiniantagonistille, proglumidille, inhiboivina dissosiaatiovakioina ilmaistuna. Kolekystokiniinin oktapeptidin mediaaniannokset vaihtelivat 5,5 nM:stä sappirakon lihaksessa 185 nM:iin pyöreässä ilealilihaksessa; proglumidin vastaavat estävät dissosiaatio-vakiot vaihtelivat 180:stä 437:ään mikroM:iin [korjattu]. Kolinergisten neuronien kolekystokiniinireseptorit rajoittuivat pyöreään ja pitkittäiseen ileaalilihakseen; neuronit olivat 80-300 kertaa herkempiä kolekystokiniinin oktapeptidille (D50:t 0,5 ja 2,3 nM) kuin vastaavat lihassolut ja 19-21 kertaa herkempiä proglumidille (estävät dissosiaatioyhtälöt, 20 mikroM [korjattu]). Tulokset antavat selkeää näyttöä kolekystokiniinireseptorien solujen heterogeenisuudesta (eli herkkyyseroista lihassolujen ja samasta paikasta peräisin olevien neuronien välillä) sekä alueellisesta heterogeenisuudesta (eli herkkyyseroista eri paikoista peräisin olevien lihassolujen välillä).  Mikä on sopiva otsikko tiivistelmälle? vaihtoehto1: Regional and cellular heterogeneity of cholecystokinin receptors mediating muscle contraction in the gut [julkaistu erratum ilmestyy julkaisussa Gastroenterology 1987 Jun;92(6):2055] vaihtoehto2: Ex vivo munuaisvaltimon rekonstruktiot: indikaatiot ja tekniikat.</w:t>
      </w:r>
    </w:p>
    <w:p>
      <w:r>
        <w:rPr>
          <w:b/>
        </w:rPr>
        <w:t xml:space="preserve">Tulos</w:t>
      </w:r>
    </w:p>
    <w:p>
      <w:r>
        <w:t xml:space="preserve">Suoliston lihassupistusta välittävien kolekystokiniinireseptorien alueellinen ja solutason heterogeenisuus [julkaistu virheellinen versio ilmestyy julkaisussa Gastroenterology 1987 Jun;92(6):2055].</w:t>
      </w:r>
    </w:p>
    <w:p>
      <w:r>
        <w:rPr>
          <w:b/>
        </w:rPr>
        <w:t xml:space="preserve">Esimerkki 9.400</w:t>
      </w:r>
    </w:p>
    <w:p>
      <w:r>
        <w:t xml:space="preserve">Tiivistelmä: Kolonoskopiaa käytetään tulehduksellisten suolistosairauksien erotusdiagnostiikassa, mutta sen tarkkuutta ja eri endoskooppisten merkkien "painoarvoa" ei ole arvioitu. Prospektiivisessa tutkimuksessa seurattiin 357 potilasta, joille oli tehty 606 kolonoskopiaa ja joiden endoskooppiset oireet olivat haavaista paksusuolen tulehdusta, Crohnin paksusuolen tulehdusta tai epämääräistä paksusuolen tulehdusta, keskimäärin 22 kuukauden ajan. Lopullinen, lopullinen, endoskopiasta riippumaton diagnoosi saatiin ruumiinavauksen, leikkauksen tai histologisen koepalan avulla 71 prosentilla potilaista. Kolonoskopian tarkkuus oli 89 %, virheitä oli 4 % ja epämääräisiä diagnooseja 7 %. Virheitä esiintyi useammin vaikean tulehduksen yhteydessä (9 %). Hyödyllisimpiä endoskooppisia piirteitä tässä erotusdiagnostiikassa olivat Crohnin taudin osalta epäjatkuva osallistuminen, peräaukon vauriot ja limakalvojen koverrukset sekä haavaista paksusuolentulehdusta kuvaavat eroosiot tai mikrokulcerit ja rakeisuus. Kun oli valittu endoskooppiset piirteet, joilla oli paras ennustearvo, laskettiin "endoskooppinen pistemäärä" "todennäköisyyssuhteiden" avulla.  Mikä on sopiva otsikko abstraktille? vaihtoehto1: Colonoscopy in inflammatory bowel disease. Diagnostinen tarkkuus ja ehdotus endoskooppisen pistemäärän määrittämiseksi. vaihtoehto2: Laskimovamma: korjaaminen vai ligatointi, dilemma [julkaistu erratum ilmestyy artikkelissa J Vasc Surg 1987 Apr;5(4):565].</w:t>
      </w:r>
    </w:p>
    <w:p>
      <w:r>
        <w:rPr>
          <w:b/>
        </w:rPr>
        <w:t xml:space="preserve">Tulos</w:t>
      </w:r>
    </w:p>
    <w:p>
      <w:r>
        <w:t xml:space="preserve">Kolonoskopia tulehduksellisessa suolistosairaudessa. Diagnostinen tarkkuus ja ehdotus endoskooppisen pistemäärän määrittämiseksi.</w:t>
      </w:r>
    </w:p>
    <w:p>
      <w:r>
        <w:rPr>
          <w:b/>
        </w:rPr>
        <w:t xml:space="preserve">Esimerkki 9.401</w:t>
      </w:r>
    </w:p>
    <w:p>
      <w:r>
        <w:t xml:space="preserve">Tiivistelmä: B-hepatiittiviruksen deoksiribonukleiinihappoa (DNA) ja antigeenejä (HBsAg ja HBcAg) tutkittiin 105 HBsAg-positiivisen potilaan, joilla oli krooninen maksasairaus, maksabiopsianäytteistä. Vapaata tai integroitunutta virus-DNA:ta tai molempia havaittiin 83 potilaalla 105:stä (79 %), kun taas HBsAg ja HBcAg osoitettiin immunohistologisesti 96:lla (91 %) ja 39:llä (37 %) potilaalla. Niistä 60 potilaasta, joilla oli havaittavissa vapaata virus-DNA:ta, 38 (63 %) oli HBcAg-positiivisia, kun taas vain yhdellä potilaalla 45:stä (2 %), joilla oli joko pelkkää integroitunutta virus-DNA:ta (n = 23) tai ei havaittavissa olevaa virus-DNA:ta (n = 22), oli HBcAg-positiivinen (p alle 0,001). Lisäksi HBcAg:n määrä korreloi positiivisesti vapaan virus-DNA:n määrän kanssa maksakudoksessa. Sitä vastoin HBsAg ilmeni hyvin paitsi maksassa, jossa oli vapaata virus-DNA:ta, myös maksassa, jossa oli integroitunutta DNA:ta. Nämä tiedot viittaavat siihen, että HBcAg:n synteesiä ohjaa ensisijaisesti vapaa virus-DNA, kun taas HBsAg:n synteesiä voi ohjata sekä vapaa että integroitu virus-DNA.  Mikä on sopiva otsikko abstraktille? vaihtoehto1: Hepatiitti B -viruksen DNA:n ja antigeenien korrelaatio maksassa. Tutkimus kroonisessa maksasairaudessa. vaihtoehto2: Oireettoman Hollenhorstin plakin kliininen merkitys.</w:t>
      </w:r>
    </w:p>
    <w:p>
      <w:r>
        <w:rPr>
          <w:b/>
        </w:rPr>
        <w:t xml:space="preserve">Tulos</w:t>
      </w:r>
    </w:p>
    <w:p>
      <w:r>
        <w:t xml:space="preserve">B-hepatiittiviruksen DNA:n ja antigeenien korrelaatio maksassa. Tutkimus kroonisessa maksasairaudessa.</w:t>
      </w:r>
    </w:p>
    <w:p>
      <w:r>
        <w:rPr>
          <w:b/>
        </w:rPr>
        <w:t xml:space="preserve">Esimerkki 9.402</w:t>
      </w:r>
    </w:p>
    <w:p>
      <w:r>
        <w:t xml:space="preserve">Tiivistelmä: Yritimme selvittää, missä määrin maksan toiminnan heikkenemisen aste voi vaikuttaa maksan ottoon ja sen seurauksena muuttaa endogeenisten sukupuolisteroidien systeemisiä plasmapitoisuuksia alkoholikirroosipotilailla. Steroidien dehydroepiandrosteroni, androstenedioni, testosteroni, dihydrotestosteroni, estroni, estradioli, estradioli, progesteroni ja 17-hydroksiprogesteroni plasmapitoisuudet ja maksan kautta tapahtuva imeytyminen arvioitiin. Testosteronin ja dehydroepiandrosteronin systeemiset plasmapitoisuudet olivat merkitsevästi (p alle 0,05) alentuneet, kun taas androstedionin, estronin ja estradiolin pitoisuudet olivat merkitsevästi (p alle 0,05) koholla alkoholikirroosia sairastavilla miehillä verrattuna kontrolleihin. Sukupuolihormoneja sitovan globuliinin pitoisuudet olivat myös merkittävästi koholla (p alle 0,01). Sukupuolisteroidien maksan hyväksikäyttö riippui maksan toiminnan heikkenemisen asteesta, kuten osoitti niiden maksan uuttojen ja indosyaniinivihreän uuttojen välinen lineaarinen merkitsevä suhde (r = 0,74-0,92, p alle 0,05; paitsi dihydrotestosteronin osalta, r = 0,17, ei merkitsevä). Lisäksi sukupuolisteroidien maksan hyväksikäyttö riippui sitoutumisaffiniteetista sukupuolihormoneja sitovaan globuliiniin. Mitä korkeampi affiniteetti sukupuolihormoneja sitovaan globuliiniin on, sitä pienempi on maksan toimintaan vaikuttava maksan imeytyminen. Arvioitiin, että maksapuhdistuman osuus sukupuolisteroidien metabolisesta puhdistumasta oli vain 20-50 prosenttia. Sukupuolisteroidien plasmapitoisuuksien ja niiden maksapuhdistuman välillä ei havaittu merkittävää yhteyttä. Osoitamme tässä, että alkoholikirroosissa sukupuolisteroidien maksan kautta tapahtuvan imeytymisen laajuus riippuu osittain maksan toiminnan heikkenemisen asteesta ja osittain siitä, missä määrin ne ovat sitoutuneet sukupuolihormoneja sitovaan globuliiniin. Tuotantonopeus tai perifeerinen aineenvaihdunta tai molemmat, eikä pelkkä maksan otto, voi selittää sukupuolisteroidien muuttuneet verenkierron tasot.  Mikä on sopiva otsikko abstraktille? vaihtoehto1: Sukupuolisteroidien maksan kautta tapahtuva otto miehillä, joilla on alkoholikirroosi. vaihtoehto2: Septinen syvä laskimotromboosi.</w:t>
      </w:r>
    </w:p>
    <w:p>
      <w:r>
        <w:rPr>
          <w:b/>
        </w:rPr>
        <w:t xml:space="preserve">Tulos</w:t>
      </w:r>
    </w:p>
    <w:p>
      <w:r>
        <w:t xml:space="preserve">Sukupuolisteroidien hyväksikäyttö maksassa miehillä, joilla on alkoholikirroosi.</w:t>
      </w:r>
    </w:p>
    <w:p>
      <w:r>
        <w:rPr>
          <w:b/>
        </w:rPr>
        <w:t xml:space="preserve">Esimerkki 9.403</w:t>
      </w:r>
    </w:p>
    <w:p>
      <w:r>
        <w:t xml:space="preserve">Tiivistelmä: Maksabiopsianäytteet (178 perkutaanista ja 39 transjugulaarista) arvioitiin 217 peräkkäiseltä potilaalta, joilla oli alkoholiperäinen maksasairaus, 77 ei-kirroottista ja 140 kirroottista potilasta, joiden tapauksia seurattiin 5 vuoden ajan. Kirroottiset potilaat luokiteltiin kahteen ryhmään, joissa oli ja joissa ei ollut "hepatiittia", käyttäen kriteerejä "hepatiitin" määrittelemiseksi, jotka sisälsivät vain tulehdusasteet, nekroosin ja Malloryn ruumiit, joilla oli ennusteellinen painoarvo kuolleisuuden suhteen 1 vuoden kuluttua. Tämän luokittelun tuloksena erotettiin toisistaan jyrkästi 42 potilaan ryhmä, jolla oli kirroosi ilman "hepatiittia" ja jonka kuolleisuus oli alhainen sekä 1 vuoden (7,1 % +/- 4,0 %) että 5 vuoden (31 % +/- 7 %) aikana, ja toinen ryhmä, jossa oli 98 potilasta, joilla oli kirroosi ja "hepatiitti" ja joiden kuolleisuus oli korkea sekä 1 vuoden (26,5 % +/- 4,5 %, p pienempi kuin 0,01) että 5 vuoden (47 % +/- 5 %, p pienempi kuin 0,02) aikana. Tärkeää on, että 1-vuotiskuolleisuus potilailla, joilla oli kirroosi ja joilla ei ollut "hepatiittia", ei eronnut tilastollisesti niiden potilaiden kuolleisuudesta, joilla ei ollut kirroosia tai "hepatiittia" (useimmilla heistä oli vain rasvamaksaa) sekä 1 vuoden (6,9 % +/- 3,3 %) että 5 vuoden (24 % +/- 6 %) aikana. Useissa muuttujissa oli huomattavia eroja kirroosin ja "hepatiitin" kanssa ja ilman "hepatiittia" sairastuneiden välillä [yhdistetty kliininen ja laboratorioindeksi: ei "hepatiittia": 4,9 +/- 0,7, ilman "hepatiittia": 7,8 +/- 0,5, p alle 0,01; kollageenin pistemäärä Dissen tilassa: ei "hepatiittia": 2,1 +/- 0,4, "hepatiitin" kanssa: 3,7 +/- 0,3, p alle 0,01; hepatosyyttien poikkipinta-ala: ei "hepatiittia": 682 +/- 51 mikronia 2, "hepatiitin" kanssa: 841 +/- 31 mikronia 2, p alle 0,01]. Nämä löydökset olivat vakavampia transjugulaarisessa ryhmässä kuin perkutaanisessa ryhmässä. Dissen tilan kollageeni ja hepatosyyttien pinta-ala eivät eronneet tilastollisesti toisistaan, kun kirroosia ilman "hepatiittia" verrattiin samanlaiseen ei-"hepatiittia" -ryhmään, jossa oli potilaita, joilla ei ollut kirroottista alkoholimaksasairautta. Tässä potilasnäytteessä parenkyymin kyhmyjen ja kuitumaisten septojen esiintyminen ei sinänsä lisännyt kuolleisuutta verrattuna alkoholipotilaisiin, joilla ei ollut kirroosia tai joilla ei ollut "hepatiittia".  Mikä on abstraktin osuva otsikko? vaihtoehto1: Alkoholikirroosin ennuste alkoholihepatiitin esiintyessä ja puuttuessa. vaihtoehto2: Kliininen menetelmä arteriovenoosisten fistelien havaitsemiseksi in situ-suuren sapheneus-laskimon ohitusleikkauksen aikana.</w:t>
      </w:r>
    </w:p>
    <w:p>
      <w:r>
        <w:rPr>
          <w:b/>
        </w:rPr>
        <w:t xml:space="preserve">Tulos</w:t>
      </w:r>
    </w:p>
    <w:p>
      <w:r>
        <w:t xml:space="preserve">Alkoholikirroosin ennuste alkoholihepatiitin esiintyessä ja puuttuessa.</w:t>
      </w:r>
    </w:p>
    <w:p>
      <w:r>
        <w:rPr>
          <w:b/>
        </w:rPr>
        <w:t xml:space="preserve">Esimerkki 9.404</w:t>
      </w:r>
    </w:p>
    <w:p>
      <w:r>
        <w:t xml:space="preserve">Tiivistelmä: Kestävän remissiotaipumuksen esiintymistiheyden määrittämiseksi ja uusiutumisen ja uusintakäsittelyn pitkän aikavälin ennusteen arvioimiseksi arvioitiin 66 potilasta, joilla oli vaikea hepatiitti B:n pinta-antigeeninegatiivinen krooninen aktiivinen hepatiitti ja joilla oli pitkäaikainen seuranta alkuperäisen kortikosteroidin lopettamisen jälkeen (keskimäärin 10 +/- 0,4 vuotta). Potilaat valittiin 206 vaikean taudin tapauksen joukosta. Kahdellakymmenelläneljällä potilaalla (36 %) remissio säilyi vähintään 5 vuotta (keskimäärin 11 +/- 0,6 vuotta) ensimmäisen hoidon jälkeen, ja 42 potilaalla (64 %) tauti uusiutui ja heidät hoidettiin uudelleen. Remission säilyttäneillä potilailla sairauden kesto ennen hoitoa oli lyhyempi (8 +/- 1 vs. 14 +/- 2 kuukautta, p alle 0,05), ja heidän laboratorioarvonsa paranivat enemmän hoidon aikana. Kirroosin ja kuoleman esiintymistiheys ei ollut merkitsevästi suurempi potilailla, jotka sairastuivat uudelleen. 42:sta uusiutuneesta potilaasta 9 (21 %) sai lopulta pysyvän remissiotilan uusintalääkityksen jälkeen. Vähintään viiden vuoden pituinen remissio oli mahdollinen 33 potilaalla 66 potilaasta (50 %). Merkittäviä lääkekomplikaatioita kehittyi useammin niillä, jotka uusiutuivat ja tarvitsivat uusintakäsittelyä (59 % vs. 29 %, p alle 0,05). Johtopäätöksenä voidaan todeta, että 50 % potilaista, jotka alkuvaiheen hoidon aikana pääsevät remissioon, voi lopulta saavuttaa pysyvän remissiotilan, etenkin jos tauti on lyhytkestoinen ja se on hoidon aikana riittävästi estetty. Uusiutuminen ei vaikuta pitkän aikavälin ennusteeseen, mutta uusintahoitoon liittyy enemmän haittavaikutuksia.  Mikä on sopiva otsikko abstraktille? vaihtoehto1: Kortikosteroidihoidon jälkeinen kestävä remissio vaikeassa hepatiitti B:n pinta-antigeeninegatiivisessa kroonisessa aktiivisessa hepatiitissa. vaihtoehto2: Intravaskulaariset shuntit monimutkaisen alaraajavamman yhteydessä.</w:t>
      </w:r>
    </w:p>
    <w:p>
      <w:r>
        <w:rPr>
          <w:b/>
        </w:rPr>
        <w:t xml:space="preserve">Tulos</w:t>
      </w:r>
    </w:p>
    <w:p>
      <w:r>
        <w:t xml:space="preserve">Kortikosteroidihoidon jälkeinen kestävä remissio vaikeassa B-hepatiitin pinta-antigeeninegatiivisessa kroonisessa aktiivisessa hepatiitissa.</w:t>
      </w:r>
    </w:p>
    <w:p>
      <w:r>
        <w:rPr>
          <w:b/>
        </w:rPr>
        <w:t xml:space="preserve">Esimerkki 9.405</w:t>
      </w:r>
    </w:p>
    <w:p>
      <w:r>
        <w:t xml:space="preserve">Tiivistelmä: Raportoidaan potilaasta, jolla oli vakava krooninen gastriitti ja duodeniitti, joka kliinisesti ja endoskooppisesti hävisi suolen revaskularisaatiomenettelyn jälkeen. Krooninen suoliston iskemia näyttää olevan tämän potilaan gastriitin syy.  Mikä on sopiva otsikko abstraktille? vaihtoehto1: Krooninen iskeeminen gastriitti korjaantui revaskularisaatiotoimenpiteen jälkeen. vaihtoehto2: Ohimenevien iskeemisten kohtausten vuoksi tehdyn kaulavaltimon endarterektomian pitkäaikaistulokset.</w:t>
      </w:r>
    </w:p>
    <w:p>
      <w:r>
        <w:rPr>
          <w:b/>
        </w:rPr>
        <w:t xml:space="preserve">Tulos</w:t>
      </w:r>
    </w:p>
    <w:p>
      <w:r>
        <w:t xml:space="preserve">Krooninen iskeeminen gastriitti korjaantui revaskularisaatioleikkauksen jälkeen.</w:t>
      </w:r>
    </w:p>
    <w:p>
      <w:r>
        <w:rPr>
          <w:b/>
        </w:rPr>
        <w:t xml:space="preserve">Esimerkki 9.406</w:t>
      </w:r>
    </w:p>
    <w:p>
      <w:r>
        <w:t xml:space="preserve">Tiivistelmä: Ruokatorven puhtaat sarkoomat ovat erittäin harvinaisia. Raportoimme ruokatorven synoviaalisen sarkooman tapauksesta, joka esiintyi nuorella. Kasvain resekoitiin paikallisesti, jolloin potilas säästyi ruokatorven poistolta. Leikkauksen jälkeisen sädehoidon jälkeen potilas on edelleen elossa ja voi hyvin ilman merkkejä taudista 28 kuukautta leikkauksen jälkeen. Keskustellaan ruokatorven polypoidisen sarkooman ainutlaatuisesta luonteesta ja mahdollisuudesta parantua ilman ruokatorven poistoa.  Mikä on sopiva otsikko tiivistelmälle? vaihtoehto1: Ruokatorven polypoidinen synoviaalinen sarkooma. vaihtoehto2: Keskuslaskimon septinen tromboosi, jota hoidettiin ylimmän laskimokäytävän Greenfieldin suodattimella ja laskimotrombektomialla: tapausselostus.</w:t>
      </w:r>
    </w:p>
    <w:p>
      <w:r>
        <w:rPr>
          <w:b/>
        </w:rPr>
        <w:t xml:space="preserve">Tulos</w:t>
      </w:r>
    </w:p>
    <w:p>
      <w:r>
        <w:t xml:space="preserve">Ruokatorven polypoidinen synoviaalinen sarkooma.</w:t>
      </w:r>
    </w:p>
    <w:p>
      <w:r>
        <w:rPr>
          <w:b/>
        </w:rPr>
        <w:t xml:space="preserve">Esimerkki 9.407</w:t>
      </w:r>
    </w:p>
    <w:p>
      <w:r>
        <w:t xml:space="preserve">Tiivistelmä: Sukupuolisteroidien on osoitettu vaikuttavan merkittävästi maksan ja ruoansulatuskanavan fysiologisiin toimintoihin. Teimme autoradiografisia tutkimuksia [3H]estradiolia ja [3H]dihydrotestosteronia käyttäen uros- ja naaraspaviaaneilla tarkoituksena tunnistaa estrogeeni- tai androgeenireseptoreita tai molempia paviaanien maksassa, haimassa, mahalaukussa sekä ohutsuolessa ja paksusuolessa. Todisteet estrogeeni- ja androgeenireseptoreiden olemassaolosta saatiin selville näiden kudosten solujen ytimissä olevista suurista hopearakeiden pitoisuuksista. Androgeenireseptorit olivat suurelta osin rajoittuneet suolen seinämän tunica musculariksen sileiden lihassolujen ytimiin sekä maksan, haiman, mahalaukun ja suoliston sidekudosvälisiin soluihin. Estrogeenireseptorit olivat selvästi havaittavissa maksan, haiman ja suoliston verisuonten sileiden lihassolujen ytimissä sekä suurimmassa osassa endokriinisten saarekesolujen soluja. Nämä havainnot viittaavat siihen, että maksan, haiman ja ruoansulatuskanavan monissa eri solutyypeissä on estrogeeni- ja androgeenireseptoreita, jotka saattavat moduloida niiden solutoimintaa ja vaikuttaa useisiin eri fysiologisiin prosesseihin.  Mikä on abstraktin osuva otsikko? vaihtoehto1: Sukupuolisteroidireseptorit paviaanin mahalaukussa, maksassa, haimassa ja ruoansulatuskanavassa. vaihtoehto2: Tuberkuloottinen aorttiitti ja siihen liittyvä nekroosi ja perforaatio: hoito ja vaihtoehdot.</w:t>
      </w:r>
    </w:p>
    <w:p>
      <w:r>
        <w:rPr>
          <w:b/>
        </w:rPr>
        <w:t xml:space="preserve">Tulos</w:t>
      </w:r>
    </w:p>
    <w:p>
      <w:r>
        <w:t xml:space="preserve">Sukupuolisteroidireseptorit paviaanin mahalaukussa, maksassa, haimassa ja ruoansulatuskanavassa.</w:t>
      </w:r>
    </w:p>
    <w:p>
      <w:r>
        <w:rPr>
          <w:b/>
        </w:rPr>
        <w:t xml:space="preserve">Esimerkki 9.408</w:t>
      </w:r>
    </w:p>
    <w:p>
      <w:r>
        <w:t xml:space="preserve">Tiivistelmä: Proteiini S:n puutos periytyy autosomaalisena dominoivana ominaisuutena. Heterotsygooteilla, joiden plasman proteiini S-pitoisuus on pienentynyt 50 prosenttia, on riski sairastua laskimotromboemboliaan, joka ilmenee usein varhaisessa iässä ilman ilmeistä syytä. Suurimmalla osalla potilaista tromboosi rajoittuu jalkojen pinnalliseen tai syvään laskimoon. Tässä tapausselosteessa kuvaamme suolilaskimotromboosia 30-vuotiaalla miehellä, jolla oli perinnöllinen proteiini S:n puutos. Hänen suvussaan proteiini S:n puutos oli todettu myös hänen äidillään, veljellään ja veljentyttärellään. Sekä äidillä että veljellä oli aiemmin ollut tromboottisia sairauksia.  Mikä on sopiva otsikko abstraktille? vaihtoehto1: Mesenteriaalilaskimon tromboosi perinnöllisen proteiini S:n puutteen oireena. vaihtoehto2: Sisäisen verisuonen tukkeutuminen: parannettu tekniikka pienten verisuonten anastomoosiin.</w:t>
      </w:r>
    </w:p>
    <w:p>
      <w:r>
        <w:rPr>
          <w:b/>
        </w:rPr>
        <w:t xml:space="preserve">Tulos</w:t>
      </w:r>
    </w:p>
    <w:p>
      <w:r>
        <w:t xml:space="preserve">Mesenteriaalinen laskimotromboosi perinnöllisen proteiini S:n puutoksen oireena.</w:t>
      </w:r>
    </w:p>
    <w:p>
      <w:r>
        <w:rPr>
          <w:b/>
        </w:rPr>
        <w:t xml:space="preserve">Esimerkki 9.409</w:t>
      </w:r>
    </w:p>
    <w:p>
      <w:r>
        <w:t xml:space="preserve">Tiivistelmä: Radiopaakkisten merkkiaineiden läpimenoaikoja ihmisen suoliston läpi mitattiin julkaistuilla tekniikoilla ja niitä verrattiin yksinkertaistettuun menetelmään. 24 tervettä henkilöä nautti kolme erilaista merkkiainesarjaa kolmena peräkkäisenä päivänä. Tutkimuksen ensimmäisessä osassa otettiin päivittäin vatsan röntgenkuvat ja kerättiin yksittäisiä ulosteita röntgenkuvausta varten. Suusta peräaukkoon tapahtuvat läpikulkumatkat arvioitiin merkkiaineiden ulosteen ulostulon perusteella, ja päivittäisistä röntgenkuvista laskettiin paksusuolen ja paksusuolen segmentaalisten läpikulkumatkojen keskiarvot. Näitä vakiintuneita menetelmiä verrattiin sitten arvioihin paksusuolen ja segmentaalisten läpikulkujen kokonaismäärästä, jotka perustuivat neljäntenä päivänä otettuun yhteen vatsakuvaukseen. Yhden filmin tekniikka korreloi hyvin aiemmilla, mutta hankalammilla menetelmillä saatujen arvojen kanssa. Yksinkertaisemman menetelmän avulla arvioitiin paksusuolen läpikulku 49 terveellä koehenkilöllä, joten ryhmässä oli yhteensä 73 henkilöä. Paksusuolen kokonaisläpikulku oli 35,0 +/- 2,1 tuntia (keskiarvo +/- SE); segmentaalinen läpikulku oli 11,3 +/- 1,1 tuntia oikeassa paksusuolessa, 11,4 +/- 1,4 tuntia vasemmassa paksusuolessa ja 12,4 +/- 1,1 tuntia peräsuolessa. Miesten koko paksusuolen transitiot olivat huomattavasti lyhyempiä kuin naisten (p alle 0,05), ja tämä ero näkyi jossain määrin oikeassa (p = 0,06) ja vasemmassa paksusuolessa (p = 0,07), mutta ei rectosigmoidissa. Ikä ei vaikuttanut läpikulkuun merkittävästi eikä pieni annos lisäkuitua. Tekniikka on yksinkertainen, kliinisessä käytössä kätevä ja vähentää säteilyaltistusta hyväksyttävälle tasolle. Tällä menetelmällä pitäisi olla merkitystä paksusuolen läpikulun arvioinnissa valikoiduilla potilailla.  Mikä on sopiva otsikko abstraktille? vaihtoehto1: Simplified assessment of segmental colonic transit. vaihtoehto2: Huumausaineiden tunnistuslaboratorioilla on yhä suurempi rooli suurissa urheilutapahtumissa [uutinen].</w:t>
      </w:r>
    </w:p>
    <w:p>
      <w:r>
        <w:rPr>
          <w:b/>
        </w:rPr>
        <w:t xml:space="preserve">Tulos</w:t>
      </w:r>
    </w:p>
    <w:p>
      <w:r>
        <w:t xml:space="preserve">Segmentaalisen paksusuolen läpikulun yksinkertaistettu arviointi.</w:t>
      </w:r>
    </w:p>
    <w:p>
      <w:r>
        <w:rPr>
          <w:b/>
        </w:rPr>
        <w:t xml:space="preserve">Esimerkki 9.410</w:t>
      </w:r>
    </w:p>
    <w:p>
      <w:r>
        <w:t xml:space="preserve">Tiivistelmä: Ihmisen ja kokeelliseen koliittiin liittyy sekä verisuonia supistavien että laajentavien eikosanoidien vapautuminen. Paksusuolen verenkierron mallin määrittämiseksi in vivo ja prostaglandiinien ja tromboksaanien roolin selvittämiseksi kaneille aiheutettiin immuunikompleksivälitteinen koliitti ja viivästynyt yliherkkyysvälitteinen koliitti. Elinten verenkierto määritettiin tajuissaan olevilla eläimillä radiomerkityillä mikropalloilla ennen syklooksygenaasin tai tromboksaanisyntetaasin estoa ja sen jälkeen. Paksusuolen verenvirtaus oli kaksi kertaa suurempi koliitissa kuin kontrollieläimillä. Tromboksaanisyntetaasin esto dazoksibenilla lisäsi hieman paksusuolen perfuusiota koliittieläimissä, mutta tromboksaanireseptorin estolla ei ollut vaikutusta. Prostaglandiinien esto indometasiinilla ja ibuprofeenilla ei vaikuttanut verenvirtaukseen kontrollieläimillä, mutta koliittieläimillä nämä lääkkeet vähensivät paksusuolen verenvirtausta selvästi kontrollieläinten tasolle. Tiedot osoittavat, että vasodilatoivat prostaglandiinit lisäävät paksusuolen verenvirtausta akuutissa paksusuolen tulehduksessa.  Mikä on sopiva otsikko tiivistelmälle? vaihtoehto1: Prostaglandiinien säätely paksusuolen verenkierrossa kanin koliitissa. vaihtoehto2: MMWR-tiedotteen johtolankoja. Kolera Louisianassa - päivitys.</w:t>
      </w:r>
    </w:p>
    <w:p>
      <w:r>
        <w:rPr>
          <w:b/>
        </w:rPr>
        <w:t xml:space="preserve">Tulos</w:t>
      </w:r>
    </w:p>
    <w:p>
      <w:r>
        <w:t xml:space="preserve">Paksusuolen verenvirtauksen säätely prostaglandiinien avulla kanin koliitissa.</w:t>
      </w:r>
    </w:p>
    <w:p>
      <w:r>
        <w:rPr>
          <w:b/>
        </w:rPr>
        <w:t xml:space="preserve">Esimerkki 9.411</w:t>
      </w:r>
    </w:p>
    <w:p>
      <w:r>
        <w:t xml:space="preserve">Tiivistelmä: 10 päivän ikäisillä imettävillä ja aikuisilla hiirillä reovirus tyyppi 1 tarttuu selektiivisesti kalvoepiteelisoluihin (M) ja tunkeutuu niihin. Määrittääksemme, milloin M-solut ilmaantuvat ensimmäisen kerran, milloin ne kuljettavat reovirusta ensimmäisen kerran ja tarttuvatko reovirukset muihin epiteelisoluihin ja endosytoituvatko ne muihin epiteelisoluihin ensimmäisellä postnataalisella viikolla, tutkimme vastasyntyneiden hiirten suolistoa transmissioelektronimikroskopialla reovirustyypin 1 altistumisen jälkeen. Kahdessa vuorokaudessa M-soluja oli 0,9 % kupolin epiteelisoluista. Yhdeksään päivään mennessä M-solujen osuus oli kasvanut 7,4 prosenttiin. Reoviruksen tyypin 1 tarttuminen villus- ja kuppiepiteelisolujen pinnalle vaihteli huomattavasti 2-6 päivän ikäisissä eläimissä, mutta 7 päivään mennessä vain muutamissa absorptiosoluprofiileissa oli tarttunut reovirusta. Tartuntaa yli 50 prosenttiin M-soluprofiileista esiintyi kaikilla eläimillä kahta lukuun ottamatta, mutta tarttumista useimpiin Peyerin laastarin imukykyisten solujen profiileihin esiintyi vain joissakin 4- ja 5 päivän ikäisissä eläimissä. Tarttumista suurimpaan osaan erilaistumattomien solujen profiileista esiintyi joillakin eläimillä kaikissa ikäryhmissä. Kalvoepiteelisolut endosytoivat reovirusta kaikissa ikäryhmissä, mutta vain 2 päivän iässä harvinaiset villus- ja kuppimaiset absorptiosolut endosytoivat reovirusta apikaaliseen sytoplasmaan. Näin ollen reoviruksen tarttuminen limakalvon epiteelisolujen apikaalipinnalle on epäselektiivistä vastasyntyneillä hiirillä, mutta muuttuu valikoivammaksi ensimmäisen postnataaliviikon aikana, jolloin se tarttuu 7. päivään mennessä useimpiin M-soluprofiileihin, huomattavaan mutta vaihtelevaan määrään erilaistumattomia soluprofiileja mutta vain harvoihin absorptiosoluprofiileihin.  Mikä on abstraktin otsikko? vaihtoehto1: Reovirus tyyppi 1:n tarttuminen ja tunkeutuminen suolen epiteeliin vastasyntyneillä hiirillä. vaihtoehto2: A piece of my mind. Immuunivaste.</w:t>
      </w:r>
    </w:p>
    <w:p>
      <w:r>
        <w:rPr>
          <w:b/>
        </w:rPr>
        <w:t xml:space="preserve">Tulos</w:t>
      </w:r>
    </w:p>
    <w:p>
      <w:r>
        <w:t xml:space="preserve">Reovirus tyyppi 1:n tarttuminen ja tunkeutuminen suoliston epiteeliin vastasyntyneillä hiirillä.</w:t>
      </w:r>
    </w:p>
    <w:p>
      <w:r>
        <w:rPr>
          <w:b/>
        </w:rPr>
        <w:t xml:space="preserve">Esimerkki 9.412</w:t>
      </w:r>
    </w:p>
    <w:p>
      <w:r>
        <w:t xml:space="preserve">Tiivistelmä: Tämän kokeen tarkoituksena oli tutkia terveiden koehenkilöiden mahalaukun myoelektrisen aktiivisuuden taajuusmuutoksia ja liikuntapahoinvoinnin oireiden kehittymistä vektion tai illusorisen itsensä liikuttamisen aiheuttamana. Viisitoista paastoavaa tervettä koehenkilöä istui pyöreän vektiorummun sisällä, jonka pyöriminen tuottaa visuaalisia signaaleja itseliikkeestä, jotka ovat ristiriidassa vestibulaaristen signaalien kanssa (eli vääränlainen aistitieto). Elektrogastogrammi saatiin kolmelta 15 minuutin jaksolta: lähtötilanteesta, pyörimisestä ja rummun pyörimisen lopettamisen jälkeen. Hengitys, koehenkilöiden vapaaehtoisesti ilmoittamat oireet ja oireiden voimakkuuden jatkuva mittaaminen kirjattiin. Viisi koehenkilöä osoitti normaalin 3 sykliä/min. toiminnan jatkuvan rummun pyörimisen aikana, eivätkä he raportoineet matkapahoinvoinnin oireita. Kymmenen koehenkilön kohdalla havaittiin vallitsevan mahataajuuden siirtyminen 3 syklistä/min 4-9 sykliin/min rummun pyörimisen aikana ja he ilmoittivat matkapahoinvoinnin oireita. Juokseva spektrianalyysi osoitti, että takygastria ja ilmoitukset matkapahoinvoinnin oireista vastasivat ajallisesti läheisesti toisiaan.  Mikä on sopiva otsikko tiivistelmälle? vaihtoehto1: Spectral analysis of tachygastria recorded during motion sickness. vaihtoehto2: Zaire: AIDSin ei-seksuaalinen kotitaloussiirto [kirje].</w:t>
      </w:r>
    </w:p>
    <w:p>
      <w:r>
        <w:rPr>
          <w:b/>
        </w:rPr>
        <w:t xml:space="preserve">Tulos</w:t>
      </w:r>
    </w:p>
    <w:p>
      <w:r>
        <w:t xml:space="preserve">Liikuntapahoinvoinnin aikana tallennetun takygastrian spektrianalyysi.</w:t>
      </w:r>
    </w:p>
    <w:p>
      <w:r>
        <w:rPr>
          <w:b/>
        </w:rPr>
        <w:t xml:space="preserve">Esimerkki 9.413</w:t>
      </w:r>
    </w:p>
    <w:p>
      <w:r>
        <w:t xml:space="preserve">Tiivistelmä: Iäkkäiden ihmisten kaatuminen voi olla merkki lähestyvästä vakavasta sairaudesta. Kaatumiset voivat johtua mistä tahansa akuutista tai kroonisesta sairaudesta, joka aiheuttaa heikkoutta tai huimausta. Sydäninfarkti, aivohalvaus tai ruoansulatuskanavan verenvuoto voivat hyvinkin aiheuttaa kaatumisia. Kaatuminen voi olla ensimmäinen merkki virtsatie-, hengitystie- tai sappitietulehduksesta. Vältä avoimia kysymyksiä, kuten "Mitä tapahtui?". Potilaat ilmoittavat usein liukastuneensa tai kompastuneensa, mikä ei ehkä ole kaatumisen todellinen syy. Suorat kysymykset oireista ("Oliko sinulla kävelyvaikeuksia?" tai "Huimasi?") antavat tarkempia tietoja.  Mikä on sopiva otsikko tiivistelmälle? vaihtoehto1: Mikä aiheuttaa kaatumisia? Looginen diagnostinen menettely. vaihtoehto2: Tuberkuloosi hankitun immuunipuutosoireyhtymän ilmentymänä [kirje].</w:t>
      </w:r>
    </w:p>
    <w:p>
      <w:r>
        <w:rPr>
          <w:b/>
        </w:rPr>
        <w:t xml:space="preserve">Tulos</w:t>
      </w:r>
    </w:p>
    <w:p>
      <w:r>
        <w:t xml:space="preserve">Mikä aiheuttaa kaatumisia? Looginen diagnostinen menettely.</w:t>
      </w:r>
    </w:p>
    <w:p>
      <w:r>
        <w:rPr>
          <w:b/>
        </w:rPr>
        <w:t xml:space="preserve">Esimerkki 9.414</w:t>
      </w:r>
    </w:p>
    <w:p>
      <w:r>
        <w:t xml:space="preserve">Tiivistelmä: Puristusmurtumien tietokonetomografia on hyödyllinen lisä tavallisen röntgenkuvan lisäksi, kun halutaan sulkea pois etäpesäkkeen merkit. Lisääntynyt luuntiheys tietokonetomografiassa ei kuitenkaan välttämättä erota osteoporoottisia murtumia neoplastisesta taudista, jolloin radiojoditutkimus, luu- ja luuydinbiopsiat tai myelografia voivat olla tarpeen. Selkärangan kivuliaan nivelrikkosairauden leikkaus on kiistanalainen. Leikkauksen mahdollisia etuja on punnittava suhteessa anestesian riskiin, leikkauksen jälkeisen liikkumattomuuden kestoon ja sietokykyyn sekä laminaektomian ja fuusion vaikutukseen selkärangan biomekaniikkaan. Lisäksi iäkkäillä ihmisillä on suurentunut leikkauksen jälkeisten komplikaatioiden riski.  Mikä on sopiva otsikko tiivistelmälle? vaihtoehto1: Back pain in the elderly: updated diagnosis and management. vaihtoehto2: Lapsi, jolla on HIV-infektio [kirje].</w:t>
      </w:r>
    </w:p>
    <w:p>
      <w:r>
        <w:rPr>
          <w:b/>
        </w:rPr>
        <w:t xml:space="preserve">Tulos</w:t>
      </w:r>
    </w:p>
    <w:p>
      <w:r>
        <w:t xml:space="preserve">Ikääntyneiden selkäkipu: päivitetty diagnoosi ja hoito.</w:t>
      </w:r>
    </w:p>
    <w:p>
      <w:r>
        <w:rPr>
          <w:b/>
        </w:rPr>
        <w:t xml:space="preserve">Esimerkki 9.415</w:t>
      </w:r>
    </w:p>
    <w:p>
      <w:r>
        <w:t xml:space="preserve">Tiivistelmä: On yhä enemmän näyttöä siitä, että jos kuulo-ongelmia ei diagnosoida ja hoideta niiden varhaisessa vaiheessa, seurauksena on merkittävä ja jossain määrin peruuttamaton aistien menetys. Perusterveydenhuollon lääkärin tulisi rutiininomaisesti tutkia yli 50-vuotiailta potilailta puhdasääniherkkyys osana yleistä lääkärintarkastusta. Paristokäyttöisiä, toimistolla käytettäviä, rajoitetun taajuuden audiometrejä on saatavilla alle 350 dollarilla.  Mikä on sopiva otsikko tiivistelmälle? vaihtoehto1: Iäkkään potilaan kuulon palauttaminen: lääkärin rooli. vaihtoehto2: Kokaiinin sytyttäminen [kirje]</w:t>
      </w:r>
    </w:p>
    <w:p>
      <w:r>
        <w:rPr>
          <w:b/>
        </w:rPr>
        <w:t xml:space="preserve">Tulos</w:t>
      </w:r>
    </w:p>
    <w:p>
      <w:r>
        <w:t xml:space="preserve">Iäkkään potilaan kuulon palauttaminen: lääkärin rooli.</w:t>
      </w:r>
    </w:p>
    <w:p>
      <w:r>
        <w:rPr>
          <w:b/>
        </w:rPr>
        <w:t xml:space="preserve">Esimerkki 9.416</w:t>
      </w:r>
    </w:p>
    <w:p>
      <w:r>
        <w:t xml:space="preserve">Tiivistelmä: Primaarista anoreksiaa sairastavien potilaiden ruoansulatuskanavan motorista toimintaa on tutkittu harvoin. Tutkimme ruokatorven motorista toimintaa 30 peräkkäisellä potilaalla, jotka täyttivät primaarisen anoreksia nervosan (Feighner ym.; DSM III) vakiodiagnostiset kriteerit. Seitsemän potilaan todettiin kärsivän primaarisen anoreksia nervosan sijasta ahalaasiasta, yksi sairasti diffuusia ruokatorven kouristuksia ja yksi vaikeaa gastro-oesofageaalista refluksitautia ja ylemmän ruokatorven sulkijalihaksen hypertoniaa, kun taas kuuden muun potilaan alemmassa ruokatorvessa esiintyi osittain ei-propulsiivisia ja toistuvia, suurten amplitudien ja pitkien kestojen supistuksia. Neljällä potilaalla, joilla oli ruokatorven dysmotiliteetti ja jotka eivät vastanneet hoitoon, ja 12:lla 15:stä potilaasta, joiden ruokatorven manometria oli normaali, tutkittiin puolikiinteän aterian mahalaukun tyhjenemistä. Tyhjeneminen oli normaalia vain kolmella, mutta selvästi viivästynyttä 13 tapauksessa (puolen tyhjenemisaika 97-330 min, mediaani: 147 min, verrattuna 21-119 min, mediaani: 47 min, 24 terveellä kontrollihenkilöllä). Kahdeksalla potilaalla verrattiin 10 mg:n iv-domperidonin ja lumelääkkeen vaikutuksia satunnaisissa kaksoissokko-olosuhteissa. Domperidoni lyhensi puolen tyhjenemisaikaa merkittävästi (p alle 0,01). Johtopäätökset: Ylemmän ruoansulatuskanavan häiriintyneen motoriikan oireet voidaan erheellisesti luulla viittaavaksi primaariseen anoreksiaan; sellaisten potilaiden kliinisessä arvioinnissa, joilla oletetaan olevan primaarinen anoreksia nervosa, on suljettava pois mahdollisuus, että oireiden taustalla on häiriintynyt ruokatorven motoriikka; viivästynyt mahalaukun tyhjeneminen on yleinen piirre primaarisessa anoreksia nervosassa, ja se saattaa palautua normaaliksi domperidonilla.  Mikä on sopiva otsikko tiivistelmälle? Vaihtoehto1: Oesophageal and gastric motility disorders in patients categorised as having primary anorexia nervosa. vaihtoehto2: Emättimen spermisidit ja synnynnäiset häiriöt: tutkimuksen pätevyys [kirje].</w:t>
      </w:r>
    </w:p>
    <w:p>
      <w:r>
        <w:rPr>
          <w:b/>
        </w:rPr>
        <w:t xml:space="preserve">Tulos</w:t>
      </w:r>
    </w:p>
    <w:p>
      <w:r>
        <w:t xml:space="preserve">Ruokatorven ja mahalaukun motiliteetin häiriöt primaarista anoreksiaa sairastaviksi luokitelluilla potilailla.</w:t>
      </w:r>
    </w:p>
    <w:p>
      <w:r>
        <w:rPr>
          <w:b/>
        </w:rPr>
        <w:t xml:space="preserve">Esimerkki 9.417</w:t>
      </w:r>
    </w:p>
    <w:p>
      <w:r>
        <w:t xml:space="preserve">Tiivistelmä: Oireiden arviointi ja ruokatorven tutkimukset tehtiin 25 peräkkäiselle potilaalle, joilla oli ärtyvän suolen oireyhtymä ja jotka kävivät gastroenterologisella klinikalla. Ruokatorven refluksitauti, nielemisvaikeudet ja globuksen tunne olivat huomattavasti yleisempiä kuin murtumaklinikan potilaiden kontrolliryhmässä. Ambulatorinen ruokatorven pH:n seuranta osoitti selvästi epänormaalia refluksitautia 11 potilaalla 22:sta (50 %). Yhdeksällä potilaalla oli makroskooppisia endoskooppisia muutoksia ja lisäksi 11:llä pelkkiä biopsiamuutoksia, jotka viittaavat ruokatorven tulehdukseen, joka oli siis läsnä 80 prosentilla potilaista. Ruokatorven alemman sulkijalihaksen paine oli ärtyvän suolen potilailla merkitsevästi alhaisempi kuin iän ja sukupuolen suhteen vertailukelpoisilla kontrolleilla, mutta ruokatorven ylemmän sulkijalihaksen paine oli vertailukelpoinen näissä kahdessa ryhmässä eikä häiriintynyttä peristaltiikkaa havaittu. Ärtyvän suolen oireyhtymään liittyvät ruokatorven oireet johtuvat pääasiassa gastro-oesofageaalisesta refluksista, jolle altistaa epänormaali alemman ruokatorven sulkijalihaksen paine, eikä niinkään ruokatorven kouristuksesta.  Mikä on sopiva otsikko tiivistelmälle? vaihtoehto1: Gastro-oesofageaalinen refluksi ärtyvän suolen oireyhtymässä. vaihtoehto2: Aplastinen kriisi tai erytroidihypoplasia [kirje].</w:t>
      </w:r>
    </w:p>
    <w:p>
      <w:r>
        <w:rPr>
          <w:b/>
        </w:rPr>
        <w:t xml:space="preserve">Tulos</w:t>
      </w:r>
    </w:p>
    <w:p>
      <w:r>
        <w:t xml:space="preserve">Gastro-oesofageaalinen refluksi ärtyvän suolen oireyhtymässä.</w:t>
      </w:r>
    </w:p>
    <w:p>
      <w:r>
        <w:rPr>
          <w:b/>
        </w:rPr>
        <w:t xml:space="preserve">Esimerkki 9.418</w:t>
      </w:r>
    </w:p>
    <w:p>
      <w:r>
        <w:t xml:space="preserve">Tiivistelmä: 66:ssa endoskooppisessa pohjukaissuolibiopsiassa, jotka tutkittiin takautuvasti, ja 84:ssä parittaisessa pohjukaissuoli- ja antraalibiopsiassa, jotka arvioitiin prospektiivisesti, havaittiin kampylobakteerin kaltaisia organismeja 22:ssa (33 %) takautuvasti tutkituista pohjukaissuolibiopsioista ja 61:ssä (73 %) prospektiivisesti tutkituista ja 70:ssä (83 %) antraalibiopsioista. Pohjukaissuolessa organismit rajoittuivat enimmäkseen pintaepiteeliin alueilla, joilla esiintyi mahalaukun metaplasiaa, kun taas antrumissa niitä löytyi myös pinnallisista rauhasista. Kampylobakteerin kaltaisten organismien esiintymisen ja histologisesti aktiivisen pohjukaissuolen tulehduksen välillä oli vahva yhteys.  Mikä on sopiva otsikko abstraktille? vaihtoehto1: Campylobacter like organisms in duodenal and antral endoscopic biopsies: relationship to inflammation. vaihtoehto2: AIDS-potilaiden sairaanhoitokustannukset San Franciscossa.</w:t>
      </w:r>
    </w:p>
    <w:p>
      <w:r>
        <w:rPr>
          <w:b/>
        </w:rPr>
        <w:t xml:space="preserve">Tulos</w:t>
      </w:r>
    </w:p>
    <w:p>
      <w:r>
        <w:t xml:space="preserve">Kampylobakteerin kaltaiset organismit pohjukaissuolen ja eteisontelon endoskooppisissa biopsioissa: yhteys tulehdukseen.</w:t>
      </w:r>
    </w:p>
    <w:p>
      <w:r>
        <w:rPr>
          <w:b/>
        </w:rPr>
        <w:t xml:space="preserve">Esimerkki 9.419</w:t>
      </w:r>
    </w:p>
    <w:p>
      <w:r>
        <w:t xml:space="preserve">Tiivistelmä: Suolan kulutuksen maantieteellisten vaihteluiden ja mahahaavakuolleisuuden, mutta ei pohjukaissuolihaavakuolleisuuden, välillä on tilastollisesti merkitseviä lineaarisia korrelaatioita. Suolan kulutuksen ehdotetaan olevan riskitekijä mahahaavakuolleisuudessa.  Mikä on sopiva otsikko tiivistelmälle? vaihtoehto1: Dietary salt and gastric ulcer [julkaistu erratum on julkaistu Gut 1986 Dec;27(12):1523] vaihtoehto2: Siklosporiini parantaa psoriaasia kaksoissokkotutkimuksessa.</w:t>
      </w:r>
    </w:p>
    <w:p>
      <w:r>
        <w:rPr>
          <w:b/>
        </w:rPr>
        <w:t xml:space="preserve">Tulos</w:t>
      </w:r>
    </w:p>
    <w:p>
      <w:r>
        <w:t xml:space="preserve">Ruokavalion suola ja mahahaava [julkaistu oikaisu Gut 1986 Dec;27(12):1523].</w:t>
      </w:r>
    </w:p>
    <w:p>
      <w:r>
        <w:rPr>
          <w:b/>
        </w:rPr>
        <w:t xml:space="preserve">Esimerkki 9.420</w:t>
      </w:r>
    </w:p>
    <w:p>
      <w:r>
        <w:t xml:space="preserve">Tiivistelmä: Eristettyjä naudan lisämunuaiskuoren soluja inkuboitiin 3 ng/ml ACTH:n kanssa ja ilman 3 ng/ml ACTH:ta, eri pitoisuuksilla (10-1000 mikrogrammaa/ml) joko simetidiiniä tai ranitidiinia. Kortisolin, kortikosteronin ja deoksikortikosteronin tuotokset mitattiin. Simetidiini ja ranitidiini 320 ja 1000 mikrogrammaa/ml:n pitoisuuksina estivät ACTH:n stimuloimaa kortikosteroni- ja kortisolisynteesiä ja simetidiini vähensi kortisolin perussynteesiä. Simetidiinin kortisolisynteesiä estävä vaikutus oli noin 10 kertaa suurempi kuin ranitidiinin. Simetidiini (1000 mikrogrammaa/ml), mutta ei ranitidiini, lisäsi deoksikortikosteronin synteesiä ACTH-stimuloitujen solujen toimesta, mikä viittaa 11 beeta-hydroksylaation estoon lisämunuaisen steroidogeenisessä reitissä. Vaikka simetidiini- ja ranitidiiniannokset, jotka tuottavat nämä in vitro -vaikutukset, ovat paljon suurempia kuin tavanomaisessa kliinisessä käytössä esiintyvät plasmapitoisuudet, niillä saattaa olla merkitystä akuutisti sairastuneilla potilailla, jotka saavat simetidiiniä laskimonsisäisiä bolusinjektioita, tai jos jompikumpi antagonisti kerääntyisi lisämunuaisen solunsisäisesti korkeiksi pitoisuuksiksi.  Mikä on sopiva otsikko abstraktille? vaihtoehto1: Dose related in vitro effects of ranitidine and cimetidine on basal and ACTH-stimulated steroidogenesis. vaihtoehto2: 2,3-dimerkaptopropan-1-sulfonaatin terapeuttinen käyttö kahdessa epäorgaanisen elohopean myrkytystapauksessa.</w:t>
      </w:r>
    </w:p>
    <w:p>
      <w:r>
        <w:rPr>
          <w:b/>
        </w:rPr>
        <w:t xml:space="preserve">Tulos</w:t>
      </w:r>
    </w:p>
    <w:p>
      <w:r>
        <w:t xml:space="preserve">Ranitidiinin ja simetidiinin annossidonnaiset in vitro -vaikutukset perustason ja ACTH:n stimuloimaan steroidogeneesiin.</w:t>
      </w:r>
    </w:p>
    <w:p>
      <w:r>
        <w:rPr>
          <w:b/>
        </w:rPr>
        <w:t xml:space="preserve">Esimerkki 9.421</w:t>
      </w:r>
    </w:p>
    <w:p>
      <w:r>
        <w:t xml:space="preserve">Tiivistelmä: 11 terveellä koehenkilöllä käytettiin näennäissyönnin aiheuttamaa vagaalista stimulaatiota sen tutkimiseksi, voisiko autonominen hermosto olla mukana ihmisen jejunumin imeytymisen hallinnassa. Mahahapon eritys mitattiin mahalaukun aspiraateista, jotka oli korjattu palautumisen osalta, ja jejunumin imeytyminen määritettiin kolminkertaisen lumenin perfuusiotekniikalla. Näennäisruokinta aiheutti mahahapon erityksen merkittävän lisääntymisen 1,29-7,73 mmol/h (p alle 0,02). Veden imeytyminen suolesta väheni merkittävästi 41,0:sta 26,8 ml:aan/30 cm/h (p alle 0,02), natriumin 2,60:stä 0,74:ään mmol/30 cm/h (p alle 0,05) ja kloridin 2,68:sta 0,74:ään mmol/30 cm/h (p alle 0,02). Tunnin kuluessa näennäissyönnin jälkeen mahahapon eritys ja suolen imeytyminen palasivat kohti perusarvoja. Nämä tulokset viittaavat siihen, että vagaalinen stimulaatio on saattanut vaikuttaa suolan ja veden imeytymiseen jejunaan ihmisellä, ja ne tukevat mahdollisuutta, että autonomisella hermostolla on fysiologinen rooli suolen limakalvotoiminnan valvonnassa.  Mikä on abstraktin osuva otsikko? vaihtoehto1: Influence of sham feeding on salt and water absorption in the human jejunum. vaihtoehto2: Isoniazid overdose in the Cambodian population of Olmsted County, Minnesota.</w:t>
      </w:r>
    </w:p>
    <w:p>
      <w:r>
        <w:rPr>
          <w:b/>
        </w:rPr>
        <w:t xml:space="preserve">Tulos</w:t>
      </w:r>
    </w:p>
    <w:p>
      <w:r>
        <w:t xml:space="preserve">Näennäisruokinnan vaikutus suolan ja veden imeytymiseen ihmisen suoliston suolistossa.</w:t>
      </w:r>
    </w:p>
    <w:p>
      <w:r>
        <w:rPr>
          <w:b/>
        </w:rPr>
        <w:t xml:space="preserve">Esimerkki 9.422</w:t>
      </w:r>
    </w:p>
    <w:p>
      <w:r>
        <w:t xml:space="preserve">Tiivistelmä: Immunoglobuliinien tuotantoa jejunan limakalvolla elinkulttuurin aikana on tutkittu. 18:lla hoitamattomalla keliaakikkopotilaalla IgA:n, sekretorisen IgA:n ja IgM:n määrät elatusaineessa olivat suuremmat kuin 17:llä normaalilla kontrollihenkilöllä. Tulokset 15 hoidetulla keliaakikkopotilaalla eivät eronneet kontrollihenkilöistä. Seerumin IgA-puutosta sairastavien potilaiden limakalvobiopsioissa oli hyvin vähän IgA:ta, mutta suuria määriä IgG:tä ja IgM:ää. Frazerin gluteenifraktio III:n tai alfa-gliadiinin lisääminen viljelyjärjestelmään ei stimuloinut immunoglobuliinien lisääntynyttä eritystä hoitamattomista keliaakikoista. Ohutsuolen limakalvon IgA- ja IgM-tuotanto jatkuu elinviljelyn aikana, mutta IgG:n tuotanto vaikuttaa merkityksettömältä.  Mikä on sopiva otsikko tiivistelmälle? vaihtoehto1: Immunoglobuliinien tuotanto keliakian koepaloissa elinkulttuurissa. vaihtoehto2: Lievän verenpainetaudin hoidon tarve. Australialaisen tutkimuksen tulosten virheellinen tulkinta.</w:t>
      </w:r>
    </w:p>
    <w:p>
      <w:r>
        <w:rPr>
          <w:b/>
        </w:rPr>
        <w:t xml:space="preserve">Tulos</w:t>
      </w:r>
    </w:p>
    <w:p>
      <w:r>
        <w:t xml:space="preserve">Immunoglobuliinien tuotanto keliakian koepaloista elinkulttuurissa.</w:t>
      </w:r>
    </w:p>
    <w:p>
      <w:r>
        <w:rPr>
          <w:b/>
        </w:rPr>
        <w:t xml:space="preserve">Esimerkki 9.423</w:t>
      </w:r>
    </w:p>
    <w:p>
      <w:r>
        <w:t xml:space="preserve">Tiivistelmä: Kymmenen terveen aikuisen fruktoosin imeytymiskykyä tutkittiin vetyhengitysanalyysin avulla. Fruktoosin imeytyminen kvantifioitiin laktuloosistandardeilla. Merkittävää vedyntuotantoa (vähintään 20 ppm:n hengitysvedyn nousu) havaittiin sen jälkeen, kun kahdeksan, seitsemän, viisi, neljä ja yksi koehenkilö oli haastettu 10-prosenttisilla liuoksilla, jotka sisälsivät 50, 37,5, 25, 20 ja 15 grammaa fruktoosia. Yhdellä koehenkilöllä todettiin imeytymishäiriö 10 g:n annoksen ja mahdollisesti myös 5 g:n fruktoosin jälkeen. Sen sijaan yhdelläkään kymmenestä koehenkilöstä ei havaittu imeytymishäiriötä 100 g, 75 g tai 50 g sakkaroosin tai 50 g glukoosin ja 50 g fruktoosin seoksen nauttimisen jälkeen. Kun 50 g fruktoosia + 25 g glukoosia ja 50 g fruktoosia + 12,5 g glukoosia sisältäviä seoksia oli nautittu, imeytymishäiriöitä esiintyi kolmella ja seitsemällä koehenkilöllä. Kaikkien haasteiden aikana esiintyneet oireet olivat lieviä tai puuttuivat kokonaan. Johtopäätöksenä voidaan todeta, että terveessä tilassa pelkän fruktoosin imeytymiskyky vaihtelee alle 5 g:sta yli 50 g:aan. Sakkaroosina annetun fruktoosin imeytymiskyky on paljon suurempi. Glukoosi stimuloi fruktoosin imeytymistä annoksesta riippuvaisesti. Fruktoosin suolistokuljetusjärjestelmiä on mahdollisesti useampia kuin yksi. Tulosten kliinisen merkityksen selvittäminen on tärkeää.  Mikä on sopiva otsikko tiivistelmälle? vaihtoehto1: Absorption capacity of fructose in healthy adults. Vertailu sakkaroosiin ja sen sisältämiin monosakkarideihin. vaihtoehto2: Onko keskuudessamme kroonisen kandidiaasin epidemia?</w:t>
      </w:r>
    </w:p>
    <w:p>
      <w:r>
        <w:rPr>
          <w:b/>
        </w:rPr>
        <w:t xml:space="preserve">Tulos</w:t>
      </w:r>
    </w:p>
    <w:p>
      <w:r>
        <w:t xml:space="preserve">Fruktoosin imeytymiskyky terveillä aikuisilla. Vertailu sakkaroosiin ja sen sisältämiin monosakkarideihin.</w:t>
      </w:r>
    </w:p>
    <w:p>
      <w:r>
        <w:rPr>
          <w:b/>
        </w:rPr>
        <w:t xml:space="preserve">Esimerkki 9.424</w:t>
      </w:r>
    </w:p>
    <w:p>
      <w:r>
        <w:t xml:space="preserve">Tiivistelmä: Ulosteen metronidatsoli- ja hydroksimetronidatsolipitoisuudet mitattuna korkeapainenestekromatografialla raportoidaan 10 Clostridium difficile -koliittijakson aikana yhdeksällä potilaalla. Kaikilla potilailla, joilla oli akuutti sairaus ja jotka saivat metronidatsolia suun kautta tai suonensisäisesti, oli bakteereita aiheuttavia ulostepitoisuuksia, ja kaikki vastasivat hoitoon. Metronidatsolin ja hydroksimetronidatsolin pitoisuudet laskivat ripulin parantuessa, eikä kumpaakaan ainetta ollut havaittavissa viiden potilaan ulosteessa toipumisen jälkeen. Tämä metronidatsolin terapeuttisten pitoisuuksien osoittaminen kolonensisäisesti tukee kliinistä kokemusta siitä, että suun kautta otettava metronidatsoli on tehokas C difficilen aiheuttaman antibioottiperäisen ripulin hoidossa, ja viittaa myös suonensisäisen metronidatsolin mahdolliseen rooliin tässä taudissa.  Mikä on sopiva otsikko abstraktille? vaihtoehto1: Faecal metronidazole concentrations during oral and intravenous therapy for antibiotic associated colitis due to Clostridium difficile. vaihtoehto2: AIDS-potilaiden terveydenhuollon tarpeiden suunnittelu [pääkirjoitus].</w:t>
      </w:r>
    </w:p>
    <w:p>
      <w:r>
        <w:rPr>
          <w:b/>
        </w:rPr>
        <w:t xml:space="preserve">Tulos</w:t>
      </w:r>
    </w:p>
    <w:p>
      <w:r>
        <w:t xml:space="preserve">Ulosteen metronidatsolipitoisuudet Clostridium difficile -bakteerin aiheuttaman antibioottiperäisen koliitin oraalisen ja suonensisäisen hoidon aikana.</w:t>
      </w:r>
    </w:p>
    <w:p>
      <w:r>
        <w:rPr>
          <w:b/>
        </w:rPr>
        <w:t xml:space="preserve">Esimerkki 9.425</w:t>
      </w:r>
    </w:p>
    <w:p>
      <w:r>
        <w:t xml:space="preserve">Tiivistelmä: 44 gastroenteriittiä sairastavan imeväisen (1-18 kk) ulosteessa esiintyviä vapaita primaarisia amiineja on tutkittu kenttädesorptiomassaspektrometrisesti niiden fluorescamiinijohdannaisten laktonimuodon avulla ilman, että ne on erotettu toisistaan etukäteen. p-tyramiini, 2-fenyylietyyliamiini, diamiinit, putressiini ja kadaveriini sekä useat niiden asyylijohdannaiset olivat yleisiä ainesosia, mutta myös useita muita amiineja on luonnehdittu. Ohutkerroskromatografiaa ja amiinidansyylijohdannaisten kenttädesorptiomassaspektrometriaa käyttäen tehtiin vertaileva tutkimus 13 valitun, maha-suolikanavan tulehdusta (ripulia) sairastavan ja 13 terveen lapsen ulosteen amiinipitoisuuksista. p-tyramiinia, joka oli runsain amiini, oli huomattavasti enemmän (p = 0,02) sairailla lapsilla. P-tyramiinin yleinen esiintyminen oli merkittävämmin yhteydessä imeväisten ruokavalioon. Ulosteen tyramiinipitoisuus oli alhainen rintaruokituilla imeväisillä, mutta merkittävästi korkeampi (p = 0,01) lehmänmaitoa saaneilla imeväisillä.  Mikä on sopiva otsikko tiivistelmälle? vaihtoehto1: Studies of the free faecal amines of infants with gastroenteritis and of healthy infants. vaihtoehto2: Seikkailunhaluiseen elämään ihastuneet lääkärit tekevät ulkoilusta turvallisempaa kaikille [uutinen].</w:t>
      </w:r>
    </w:p>
    <w:p>
      <w:r>
        <w:rPr>
          <w:b/>
        </w:rPr>
        <w:t xml:space="preserve">Tulos</w:t>
      </w:r>
    </w:p>
    <w:p>
      <w:r>
        <w:t xml:space="preserve">Gastroenteriittiä sairastavien ja terveiden imeväisten vapaiden ulosteen amiinien tutkimukset.</w:t>
      </w:r>
    </w:p>
    <w:p>
      <w:r>
        <w:rPr>
          <w:b/>
        </w:rPr>
        <w:t xml:space="preserve">Esimerkki 9.426</w:t>
      </w:r>
    </w:p>
    <w:p>
      <w:r>
        <w:t xml:space="preserve">Tiivistelmä: Seitsemänkymmentäkaksi potilasta (39 naista), joilla oli paksusuolen adenoomia, verrattiin 72:een adenoomasta vapaaseen kontrolliryhmään (39 naista), jotta voitiin tutkia mahdollista yhteyttä aikaisemman kolekystektomian ja myöhemmän adenoomien kehittymisen välillä. Tiedot kerättiin takautuvasti sairauskertomuksista. Kaiken kaikkiaan paksusuolen adenoomien ja aikaisemman kolekystektomian välillä ei ollut merkittävää yhteyttä. Kun naisia tarkastellaan erikseen, kahdeksan tapausta ja yksikään kontrolliryhmä ei ollut käynyt läpi kolekystektomiaa (odds ratio infinity lower 95% confidence limits 1,7, p suurempi kuin 0,01). Miehillä ei havaittu yhteyttä aikaisemman kolekystektomian ja paksusuolen adenoomien välillä. Neljä yhdeksästä (44,4 %) naisesta, joilla oli oikeanpuoleinen paksusuolen adenooma, oli aiemmin leikattu kolekystektomia, kun taas vain kolme 23 naisesta (13 %), joilla oli vasemmanpuoleinen adenooma.  Mikä on abstraktin osuva otsikko? vaihtoehto1: Cholecystectomy and adenomatous polyps of the large bowel. vaihtoehto2: Hemophilia, beated on one front, is beset on beset on others [uutiset].</w:t>
      </w:r>
    </w:p>
    <w:p>
      <w:r>
        <w:rPr>
          <w:b/>
        </w:rPr>
        <w:t xml:space="preserve">Tulos</w:t>
      </w:r>
    </w:p>
    <w:p>
      <w:r>
        <w:t xml:space="preserve">Kolekystektomia ja paksusuolen adenomatoottiset polyypit.</w:t>
      </w:r>
    </w:p>
    <w:p>
      <w:r>
        <w:rPr>
          <w:b/>
        </w:rPr>
        <w:t xml:space="preserve">Esimerkki 9.427</w:t>
      </w:r>
    </w:p>
    <w:p>
      <w:r>
        <w:t xml:space="preserve">Tiivistelmä: Yhdelle endoskoopikolle endoskooppista retrogradista kolangiopankreatografiaa varten lähetettyjen potilaiden suuresta joukosta 49 potilaalla oli duodenoskooppisesti havaittavissa periampullarinen kasvain. Näistä leesioista 38 oli neoplastisia, mutta lopuilla 11 potilaalla oli tulehduksellisia ei-neoplastisia leesioita (pseudotuumoreita). Näitä ei voitu erottaa kasvaimista endoskooppisen kuvan perusteella. Kolangiopankreatogrammit olivat samankaltaisia, paitsi että haimatiehyen läpimitta oli yleensä suurempi kasvainryhmässä, ja sappikiviä esiintyi huomattavasti useammin pseudotuumoripotilailla. Endoskooppisessa biopsiassa diagnosoitiin oikein 28 ampullaarikarsinoomaa 34:stä. Kahdelle 11 pseudotuumoripotilaasta tehtiin kirurginen poistobiopsia endoskooppisen biopsian epäilyttävien histologisten piirteiden vuoksi. Neoplastisten potilaiden ryhmässä 19 potilaalle tehtiin Whipplen toimenpide, seitsemälle potilaalle kirurginen ohitusleikkaus, seitsemälle potilaalle pelkkä endoskooppinen sulkijalihaksen poisto ja viisi potilasta kuoli ilman onnistunutta sappitiepoistoa. Yhden vuoden kokonaiselossaololuku oli 44,7 prosenttia. Sitä vastoin pseudotuumoripotilaat olivat kliinisesti kunnossa 24 kuukauden (vaihteluväli 12-41 kuukautta) mediaaniseurannassa endoskooppisen sulkijalihaksen poiston jälkeen lukuun ottamatta yhtä 89-vuotiasta potilasta, joka kuoli 22 kuukautta myöhemmin muihin syihin.  Mikä on sopiva otsikko tiivistelmälle? vaihtoehto1: Tumours and pseudotumours of the region of the ampulla of Vater: an endoscopic, clinical and pathological study. vaihtoehto2: MMWR:n johtolankoja. Hemofiliaan liittyvän hankitun immuunipuutosoireyhtymän seuranta.</w:t>
      </w:r>
    </w:p>
    <w:p>
      <w:r>
        <w:rPr>
          <w:b/>
        </w:rPr>
        <w:t xml:space="preserve">Tulos</w:t>
      </w:r>
    </w:p>
    <w:p>
      <w:r>
        <w:t xml:space="preserve">Vaterin ampullan alueen kasvaimet ja pseudokasvaimet: endoskooppinen, kliininen ja patologinen tutkimus.</w:t>
      </w:r>
    </w:p>
    <w:p>
      <w:r>
        <w:rPr>
          <w:b/>
        </w:rPr>
        <w:t xml:space="preserve">Esimerkki 9.428</w:t>
      </w:r>
    </w:p>
    <w:p>
      <w:r>
        <w:t xml:space="preserve">Tiivistelmä: Kuvataan endoskooppisen retrogradisen kolangiografian (ERC) ja endoskooppisen papillotomian (EPT) menetelmät Billroth-II-operaatioiden potilaille, ja esitellään kokemuksia niiden käytöstä viimeisten neljän vuoden aikana (vuodesta 1980 lähtien). Endoskooppinen retrogradinen kolangiopankreatografia onnistui 134 potilaalla 147:stä (92 %) ja endoskooppinen papillotomia 46:lla potilaalla 50:stä. Kuvattuja menetelmiä käytti kahdessa eri sairaalassa kaksi eri endoskopistia, eikä tuloksissa ollut eroa. Johtopäätöksenä voidaan todeta, että Billroth-II-operaatiosta kärsiville potilaille voidaan tehdä endoskooppisia diagnostisia ja terapeuttisia toimenpiteitä, jotka onnistuvat hyvin ja joiden tulokset ovat samankaltaisia kuin tavallisilla potilailla, eikä komplikaatioiden riski ole suurempi.  Mikä on sopiva otsikko abstraktille? vaihtoehto1: Endoskooppinen retrogradinen kolangiografia ja endoskooppinen papillotomia potilailla, joille on tehty aiempi Billroth-II-resektio. vaihtoehto2: Johto MMWR:stä. Synnynnäinen kuppa--Yhdysvallat, 1983-1985.</w:t>
      </w:r>
    </w:p>
    <w:p>
      <w:r>
        <w:rPr>
          <w:b/>
        </w:rPr>
        <w:t xml:space="preserve">Tulos</w:t>
      </w:r>
    </w:p>
    <w:p>
      <w:r>
        <w:t xml:space="preserve">Endoskooppinen retrogradinen kolangiografia ja endoskooppinen papillotomia potilailla, joilla on aiempi Billroth-II-resektio.</w:t>
      </w:r>
    </w:p>
    <w:p>
      <w:r>
        <w:rPr>
          <w:b/>
        </w:rPr>
        <w:t xml:space="preserve">Esimerkki 9.429</w:t>
      </w:r>
    </w:p>
    <w:p>
      <w:r>
        <w:t xml:space="preserve">Tiivistelmä: Mahalaukun limakalvon endoskooppisia ominaisuuksia kirroosipotilailla ei ole systemaattisesti tutkittu. Näillä potilailla havaitsimme endoskooppisen näkökohdan, joka koostui useista pienistä eryteemaattisista alueista, joita hento kellertävä verkko (muistuttaa mosaiikkia) hahmotteli ja jotka sijaitsivat pääasiassa mahalaukun proksimaalisessa osassa. Testasimme tämän merkin arvoa vertailemalla kahta ryhmää: 100 potilasta, joilla oli kirroosista johtuva portaalihypertensio, ja 300 kontrollipotilasta, joilla ei ollut merkkejä maksasairaudesta tai portaalihypertensiosta. Tämä endoskooppinen kuvio havaittiin 94:llä kirroosipotilaalla, kun taas ruokatorven suonikohjuja oli vain 78:lla. Sitä vastoin vain yhdellä kontrolliryhmän potilaalla oli tämä näkökohta. Lisäksi tätä merkkiä havaittiin myös seitsemällä kahdeksasta potilaasta, joilla ei ollut kirroottista portaalihypertensiota, mutta sitä ei havaittu 100 potilaalla, joilla oli krooninen alkoholismi mutta ei maksasairautta, eikä kymmenellä kirroottisella potilaalla, joilla oli end-to-side-portacaval-suntti. Nämä endoskooppiset muutokset saattavat johtua limakalvon ja/tai submukoosin turvotuksesta ja ruuhkautumisesta, jotka korostavat normaalia areae gastricae -mallia ja liittyvät kohonneeseen portaalipaineeseen. Päätelmämme on, että mahalaukun limakalvon mosaiikkikuvio on järkevä ja spesifinen merkki portaalihypertensiota diagnosoitaessa, olipa syy mikä tahansa.  Mikä on sopiva otsikko tiivistelmälle? vaihtoehto1: Portal hypertensive gastric mucosa: an endoscopic study. vaihtoehto2: Raittiusnäkökulma veren alkoholipitoisuuden alentamiseen [kirje].</w:t>
      </w:r>
    </w:p>
    <w:p>
      <w:r>
        <w:rPr>
          <w:b/>
        </w:rPr>
        <w:t xml:space="preserve">Tulos</w:t>
      </w:r>
    </w:p>
    <w:p>
      <w:r>
        <w:t xml:space="preserve">Portaalihypertensiivinen mahalaukun limakalvo: endoskooppinen tutkimus.</w:t>
      </w:r>
    </w:p>
    <w:p>
      <w:r>
        <w:rPr>
          <w:b/>
        </w:rPr>
        <w:t xml:space="preserve">Esimerkki 9.430</w:t>
      </w:r>
    </w:p>
    <w:p>
      <w:r>
        <w:t xml:space="preserve">Tiivistelmä: Systeemistä ja splanksista hemodynamiikkaa tutkittiin kirroosipotilailla, jotka oli luokiteltu kolmeen ryhmään (A, B ja C) maksan vajaatoiminnan asteen mukaan (modifioitu Pugh'n luokitus). Ryhmän A potilailla sydämen indeksi oli merkitsevästi alhaisempi kuin ryhmän C potilailla, ja systeeminen verisuoniresistanssi oli korkeampi, mutta ei merkitsevästi, kuin maksan vajaatoimintaa sairastavilla potilailla. Kiilattu maksalaskimopaine oli merkitsevästi pienempi edellisessä ryhmässä kuin jälkimmäisessä. Ryhmän B potilailla vastaavat arvot jäivät ryhmien A ja C arvojen väliin. Atsygosverenkierto oli keskimäärin 0,477 +/- 0,242 l/min (keskiarvo +/- SD) ryhmässä A, ja se oli merkittävästi pienempi kuin ryhmissä B ja C (0,642 +/- 0,224 ja 1,061 +/- 0,476 l/min). Propranololin akuutti anto aiheutti kolmessa ryhmässä tilastollisesti merkitseviä muutoksia systeemisessä ja splanktonisessa hemodynamiikassa. Ryhmän C potilailla mutta ei ryhmän B potilailla atsygosverenkierron keskiarvo pysyi propranololin jälkeen merkittävästi korkeampana kuin ryhmässä A. Lisäksi atsygosverenkierron osuus sydämen verenkierrosta pieneni ryhmissä A ja B ja kasvoi hieman ryhmässä C. Tämä tutkimus osoittaa, että maksakirroosipotilailla maksan vajaatoiminnan aste voi olla määräävä tekijä, kun on kyse hemodynaamisista vasteista portaalihypertensioon vaikuttaviin lääkkeisiin.  Mikä on sopiva otsikko abstraktille? vaihtoehto1: Influence of the degree of liver failure on systemic and splanchnic haemodynamics and on response to propranolol in patients with cirrhosis. vaihtoehto2: Kohtuullisen juomisen riskit [kirje]</w:t>
      </w:r>
    </w:p>
    <w:p>
      <w:r>
        <w:rPr>
          <w:b/>
        </w:rPr>
        <w:t xml:space="preserve">Tulos</w:t>
      </w:r>
    </w:p>
    <w:p>
      <w:r>
        <w:t xml:space="preserve">Maksan vajaatoiminnan asteen vaikutus systeemiseen ja splanktoniseen hemodynamiikkaan ja vasteeseen propranololille kirroosipotilailla.</w:t>
      </w:r>
    </w:p>
    <w:p>
      <w:r>
        <w:rPr>
          <w:b/>
        </w:rPr>
        <w:t xml:space="preserve">Esimerkki 9.431</w:t>
      </w:r>
    </w:p>
    <w:p>
      <w:r>
        <w:t xml:space="preserve">Tiivistelmä: Simetidiinin vaikutuksia pohjukaissuolihaavan ja mahahaavan paranemiseen ja uusiutumiseen verrattiin. Happoa erittävien alueiden laajuutta tutkittiin endoskooppisella Kongon punaisen metyleenisinisen testillä. Happoa erittävien alueiden laajuuden perusteella mahahaavat luokiteltiin haavaumiin, joissa oli laajoja happoa erittäviä alueita ja haavaumiin, joissa ei ollut laajoja happoa erittäviä alueita. Pohjukaissuolihaavaumiin liittyi kaikissa laajoja happoa erittäviä alueita. Mahalaukun happotuotos perustilassa ja gastriinin maksimaalisen stimulaation jälkeen oli suurin pohjukaissuolihaavoissa ja pienin mahahaavoissa, joissa ei ollut laajoja happoa erittäviä alueita. Simetidiinihoito edisti merkittävästi pohjukaissuolihaavojen ja mahahaavojen, joissa oli laajoja happoa erittäviä alueita, paranemista lumelääkkeeseen verrattuna, mutta ei mahahaavojen, joissa ei ollut laajoja happoa erittäviä alueita. Simetidiini vähensi myös merkittävästi pohjukaissuolihaavojen uusiutumista, mutta ei mahahaavojen, joissa on tai ei ole laajoja happoa erittäviä alueita. Nämä havainnot osoittavat, että simetidiini edistää Japanissa sellaisten pohjukaissuoli- ja mahahaavojen paranemista, joihin liittyy runsas mahahapon tuotanto, ja ehkäisee pohjukaissuolihaavojen uusiutumista, mutta sillä on vain vähän tai ei lainkaan vaikutusta sellaisten mahahaavojen paranemiseen ja uusiutumiseen, joihin liittyy vähäinen haponeritys.  Mikä on sopiva otsikko abstraktille? vaihtoehto1: Simetidiinin vaikutukset pohjukaissuolihaavojen ja mahahaavojen paranemiseen ja uusiutumiseen. vaihtoehto2: Savukkeiden suodattimien tuuletusaukkojen tukkiminen [kirje].</w:t>
      </w:r>
    </w:p>
    <w:p>
      <w:r>
        <w:rPr>
          <w:b/>
        </w:rPr>
        <w:t xml:space="preserve">Tulos</w:t>
      </w:r>
    </w:p>
    <w:p>
      <w:r>
        <w:t xml:space="preserve">Simetidiinin vaikutukset pohjukaissuolihaavojen ja mahahaavojen paranemiseen ja uusiutumiseen.</w:t>
      </w:r>
    </w:p>
    <w:p>
      <w:r>
        <w:rPr>
          <w:b/>
        </w:rPr>
        <w:t xml:space="preserve">Esimerkki 9.432</w:t>
      </w:r>
    </w:p>
    <w:p>
      <w:r>
        <w:t xml:space="preserve">Tiivistelmä: Eosinofiilinen gastroenteriitti koskee tavallisimmin mahalaukkua ja proksimaalista ohutsuolta, jossa on joko limakalvon, submukoosin tai serosan eosinofiilinen tulehdus. Tässä raportoidulla potilaalla oli eristetty eosinofiilinen koliitti. Alkuvaiheen raudanpuuteanemia, joka johtui ruoansulatuskanavan verenpuutteesta, korostaa tarvetta arvioida koko ruoansulatuskanava eosinofiilistä gastroenteriittiä sairastavilla potilailla.  Mikä on sopiva otsikko tiivistelmälle? Vaihtoehto1: Eosinofiilinen gastroenteriitti nuorella nuorella, jolla on yksittäinen paksusuolen tulehdus. Vaihtoehto2: Eosinofiilinen gastroenteriitti: Riippuvuus nikotiinipurukumista [kirje].</w:t>
      </w:r>
    </w:p>
    <w:p>
      <w:r>
        <w:rPr>
          <w:b/>
        </w:rPr>
        <w:t xml:space="preserve">Tulos</w:t>
      </w:r>
    </w:p>
    <w:p>
      <w:r>
        <w:t xml:space="preserve">Eosinofiilinen gastroenteriitti nuorella nuorella, jolla on yksittäinen paksusuolen sairaus.</w:t>
      </w:r>
    </w:p>
    <w:p>
      <w:r>
        <w:rPr>
          <w:b/>
        </w:rPr>
        <w:t xml:space="preserve">Esimerkki 9.433</w:t>
      </w:r>
    </w:p>
    <w:p>
      <w:r>
        <w:t xml:space="preserve">Tiivistelmä: Kolmea potilasta, joilla oli kolekystektomian jälkeinen yksipuolinen maksakanavan ahtauma ja sitä seurannut maksan surkastuminen, hoidettiin konservatiivisesti, ja tulokset olivat onnistuneita jopa kolmen vuoden seurannassa. Segmentaalisen maksakanavan ahtauman patofysiologisten seurausten parempi ymmärtäminen viittaa siihen, että tällaisissa olosuhteissa rekonstruktiivinen leikkaus ja siihen liittyvät riskit eivät välttämättä ole aina tarpeen.  Mikä on sopiva otsikko abstraktille? vaihtoehto1: Odotettavissa oleva hoito potilailla, joilla on yksipuolinen maksakanavan ahtauma ja maksan surkastuminen. vaihtoehto2: [kirje].</w:t>
      </w:r>
    </w:p>
    <w:p>
      <w:r>
        <w:rPr>
          <w:b/>
        </w:rPr>
        <w:t xml:space="preserve">Tulos</w:t>
      </w:r>
    </w:p>
    <w:p>
      <w:r>
        <w:t xml:space="preserve">Potilaiden, joilla on yksipuolinen maksakanavan ahtauma ja maksan surkastuminen, odottava hoito.</w:t>
      </w:r>
    </w:p>
    <w:p>
      <w:r>
        <w:rPr>
          <w:b/>
        </w:rPr>
        <w:t xml:space="preserve">Esimerkki 9.434</w:t>
      </w:r>
    </w:p>
    <w:p>
      <w:r>
        <w:t xml:space="preserve">Tiivistelmä: Retrospektiivisessä tutkimuksessa arvioitiin kuumeen esiintymistä eri verenpuhdistusmenetelmien aikana. Voitiin osoittaa, että perinteisellä hemodialyysillä kroonisesti hoidetuilla potilailla esiintyy kuumeisia jaksoja kuusi kertaa enemmän kuin kroonista hemofiltraatiota saavilla potilailla (4,84 % vs. 0,81 %). Koska monia kohonneita lämpötiloja ei voitu selittää tavanomaisin keinoin, on oletettava, että hoito itsessään aiheutti kuumeen, mahdollisesti aktivoimalla monosyyttihormoni interleukiini 1:n. Lisäksi on huomattava, että verenmyrkytyksestä tai muusta kuin ilmeisestä syystä johtuvan kuumeen suuruudessa ei ollut eroa. Tämä havainto edellyttää mielestämme varhaista antibioottihoitoa niissä tapauksissa, joissa kuume kehittyy ilman selvää selitystä.  Mikä on sopiva otsikko tiivistelmälle? vaihtoehto1: Kuumeen esiintyminen hemodialyysin ja hemofiltraation aikana. Vertaileva tutkimus. vaihtoehto2: Kohonneet epätyypilliset kreatiinikinaasit [kirje].</w:t>
      </w:r>
    </w:p>
    <w:p>
      <w:r>
        <w:rPr>
          <w:b/>
        </w:rPr>
        <w:t xml:space="preserve">Tulos</w:t>
      </w:r>
    </w:p>
    <w:p>
      <w:r>
        <w:t xml:space="preserve">Kuumeen esiintyminen hemodialyysin ja hemofiltraation aikana. Vertaileva tutkimus.</w:t>
      </w:r>
    </w:p>
    <w:p>
      <w:r>
        <w:rPr>
          <w:b/>
        </w:rPr>
        <w:t xml:space="preserve">Esimerkki 9.435</w:t>
      </w:r>
    </w:p>
    <w:p>
      <w:r>
        <w:t xml:space="preserve">Tiivistelmä: Arvioidaksemme, voisiko jatkuva arteriovenoosinen ultrasuodatus (CAVU) olla hyödyllinen vaihtoehto hemodialyysille pitkälle edennyttä maksan vajaatoimintaa sairastavien potilaiden hoidossa, suoritimme CAVU:n kolmelle potilaalle, joilla oli dekompensoitunut Laennecin kirroosi. CAVU:ta käytettiin kahdella potilaalla, joilla oli akuutti munuaisten vajaatoiminta ja keuhkoödeema, munuaisten toiminnan vakauttamiseksi ja suurten nestemäärien antamisen helpottamiseksi. Kolmannessa tapauksessa CAVU:ta käytettiin menestyksekkäästi nesteen mobilisointiin potilaalla, joka ei vastusti tavanomaisia diureettihoitoja. Päätelmämme on, että CAVU voi olla sopiva vaihtoehto perinteiselle hemodialyysille potilailla, joilla on pitkälle edennyt maksasairaus ja munuaistoiminnan heikkeneminen.  Mikä on sopiva otsikko abstraktille? vaihtoehto1: Jatkuva arterio-venoosinen ultrasuodatus kirroottisilla potilailla, joilla on askites tai munuaisten vajaatoiminta. vaihtoehto2: Hepatiitti B -profylaksia hammaslääkäreiden ammattilaisilla [kirje].</w:t>
      </w:r>
    </w:p>
    <w:p>
      <w:r>
        <w:rPr>
          <w:b/>
        </w:rPr>
        <w:t xml:space="preserve">Tulos</w:t>
      </w:r>
    </w:p>
    <w:p>
      <w:r>
        <w:t xml:space="preserve">Jatkuva arterio-venoosinen ultrasuodatus maksakirroosipotilailla, joilla on askites tai munuaisten vajaatoiminta.</w:t>
      </w:r>
    </w:p>
    <w:p>
      <w:r>
        <w:rPr>
          <w:b/>
        </w:rPr>
        <w:t xml:space="preserve">Esimerkki 9.436</w:t>
      </w:r>
    </w:p>
    <w:p>
      <w:r>
        <w:t xml:space="preserve">Tiivistelmä: Tutkimme yhden hemofiltraatio-istunnon vaikutuksia kivennäisaineenvaihduntaan ureemisissa lapsissa. Havaitsimme kalsiumin lisääntymisen, johon liittyi positiivinen kalsiumtasapaino, ja plasman fosfaatin ja PTH-MM:n vähenemisen. Plasman 25-OH D:n merkittävää häviämistä ei havaittu. Johtopäätöksenä voidaan todeta, että hemofiltraatiolla on myönteinen vaikutus kalsiumiin ja että se poistaa fosfaattia erittäin tehokkaasti, mutta PTH:n poistumiseen se vaikuttaa vain tilapäisesti. Korvausnesteessä on huolehdittava riittävästä kalsiumpitoisuudesta.  Mikä on abstraktin sopiva otsikko? vaihtoehto1: Mineral metabolism during a hemofiltration session in children. vaihtoehto2: Anestesia ja laskimotromboembolia [kirje].</w:t>
      </w:r>
    </w:p>
    <w:p>
      <w:r>
        <w:rPr>
          <w:b/>
        </w:rPr>
        <w:t xml:space="preserve">Tulos</w:t>
      </w:r>
    </w:p>
    <w:p>
      <w:r>
        <w:t xml:space="preserve">Kivennäisaineiden aineenvaihdunta lasten hemofiltraation aikana.</w:t>
      </w:r>
    </w:p>
    <w:p>
      <w:r>
        <w:rPr>
          <w:b/>
        </w:rPr>
        <w:t xml:space="preserve">Esimerkki 9.437</w:t>
      </w:r>
    </w:p>
    <w:p>
      <w:r>
        <w:t xml:space="preserve">Tiivistelmä: Kirjoittaja tekee yhteenvedon useista veren vieroitusmenetelmistä painottaen hemoperfuusiota, hemodialyysiä ja kroonista ambulatorista peritoneaalidialyysiä.  Mikä on abstraktin sopiva otsikko? vaihtoehto1: Veren vieroitus ja muut hoitovaihtoehdot nefrologiassa. vaihtoehto2: Aldikarbimyrkytys [kirje].</w:t>
      </w:r>
    </w:p>
    <w:p>
      <w:r>
        <w:rPr>
          <w:b/>
        </w:rPr>
        <w:t xml:space="preserve">Tulos</w:t>
      </w:r>
    </w:p>
    <w:p>
      <w:r>
        <w:t xml:space="preserve">Veren vieroitus ja muut terapeuttiset vaihtoehdot nefrologiassa.</w:t>
      </w:r>
    </w:p>
    <w:p>
      <w:r>
        <w:rPr>
          <w:b/>
        </w:rPr>
        <w:t xml:space="preserve">Esimerkki 9.438</w:t>
      </w:r>
    </w:p>
    <w:p>
      <w:r>
        <w:t xml:space="preserve">Tiivistelmä: Kirjoittaja tarkasteli keinotekoisia soluja ja niiden sovelluksia hemoperfuusiossa kroonisen munuaisten vajaatoiminnan, myrkytyksen, fulminantin maksan vajaatoiminnan, alumiinin ja raudan poiston ja aineenvaihdunta-avustajien hoidossa. Muita tarkasteltuja alueita olivat muun muassa entsyymejä sisältävät keinotekoiset solut, multientsyymit, immunosorbentit ja soluviljelmät. Keinosolut voidaan muodostaa kalvopäällysteisenä adsorbenttina tai mikrokapseloituna adsorbenttina, entsyymeinä ja soluina. Keinosolujen suuri pinta-alan suhde tilavuuteen ja erittäin ohut kalvo mahdollistavat aineenvaihduntatuotteiden nopean tasapainottumisen. Entsyymejä, ioninvaihtohartsia ja aktiivihiiltä sisältäviä keinotekoisia soluja on käytetty hemoperfuusiossa. Mikrokapseloidut tai kalvopäällysteiset absorbentit, entsyymit, solut, immunosorbentit ja muut materiaalit estävät ei-toivottujen aineiden vapautumisen verenkiertoon ja estävät haittavaikutukset verisoluihin. Koska puuhiilen ongelmana on embolien vapautuminen ja verihiutaleiden tyhjentyminen, kehitimme ensimmäisenä päällystetyn aktiivihiilen hemoperfuusiota varten kliiniseen käyttöön. Tätä on käytetty laajasti kliinisissä tutkimuksissa. Keinosoluja koskevaa lähestymistapaa on sovellettu myös useisiin muihin hemoperfuusiomenetelmiin. Tilanpuutteen vuoksi tässä asiakirjassa voidaan esittää vain yhteenveto joistakin tutkimuskeskuksesta peräisin olevista lähestymistavoista.  Mikä on sopiva otsikko tiivistelmälle? Vaihtoehto1: Keinosoluihin perustuva hemoperfuusio alumiinin ja raudan poistoon, immunosorptioon, fulminanttiin maksan vajaatoimintaan, uremiaan, myrkytyksiin ja metabolisiin avustuksiin. vaihtoehto2: Lantion tulehdussairauden antibioottihoito. Yksityislääkäreiden suuntaukset Yhdysvalloissa vuosina 1966-1983.</w:t>
      </w:r>
    </w:p>
    <w:p>
      <w:r>
        <w:rPr>
          <w:b/>
        </w:rPr>
        <w:t xml:space="preserve">Tulos</w:t>
      </w:r>
    </w:p>
    <w:p>
      <w:r>
        <w:t xml:space="preserve">Keinosoluihin perustuva hemoperfuusio alumiinin ja raudan poistoon, immunosorptioon, fulminanttiin maksan vajaatoimintaan, uremiaan, myrkytyksiin ja metabolisiin avustuksiin.</w:t>
      </w:r>
    </w:p>
    <w:p>
      <w:r>
        <w:rPr>
          <w:b/>
        </w:rPr>
        <w:t xml:space="preserve">Esimerkki 9.439</w:t>
      </w:r>
    </w:p>
    <w:p>
      <w:r>
        <w:t xml:space="preserve">Tiivistelmä: Katsaus erityyppisiin adsorbentteihin, joita käytetään hemoperfuusiossa. Lisäksi tarkastellaan erilaisia polymeerityyppejä, joita käytetään puuhiilen päällystämiseen.  Mikä on sopiva otsikko tiivistelmälle? vaihtoehto1: Hemoperfuusion tekniset näkökohdat. vaihtoehto2: Terveydenhuoltohenkilöstön aidsin kansallinen seuranta.</w:t>
      </w:r>
    </w:p>
    <w:p>
      <w:r>
        <w:rPr>
          <w:b/>
        </w:rPr>
        <w:t xml:space="preserve">Tulos</w:t>
      </w:r>
    </w:p>
    <w:p>
      <w:r>
        <w:t xml:space="preserve">Hemoperfuusion tekniset näkökohdat.</w:t>
      </w:r>
    </w:p>
    <w:p>
      <w:r>
        <w:rPr>
          <w:b/>
        </w:rPr>
        <w:t xml:space="preserve">Esimerkki 9.440</w:t>
      </w:r>
    </w:p>
    <w:p>
      <w:r>
        <w:t xml:space="preserve">Tiivistelmä: Arviointimenetelmien valintaa hemosorbenttien prekliinistä arviointia varten sekä näiden menetelmien ja aiotun käyttötarkoituksen välistä suhdetta havainnollistetaan tarkastelemalla rottaan perustuvien menetelmien suunnittelua ja käyttöä. Menetelmiä kuvataan hemoperfuusiota ja plasman kalvoerotusta varten, jota seuraa plasman online-sorbenttikäsittely (plasmaperfuusio). Menetelmät soveltuvat käytettäviksi kertaluonteisesti tai toistuvasti eläimen ollessa rajoittamaton ja tajuissaan. Soveltuvuus aiottuun käyttötarkoitukseen osoitetaan keinomaksan tukemisen osalta siten, että rottien kehonulkoisten piirien avulla saadaan tietoa sorbentin ominaisuuksien ja maksan regeneraation välisestä suhteesta, joka määritetään proliferatiivisen vasteen perusteella osittaisen hepatektomian jälkeen.  Mikä on sopiva otsikko abstraktille? vaihtoehto1: Preclinical evaluation of haemosorbents. vaihtoehto2: Impact of worksite health promotion on health care costs and utilization. Johnson &amp; Johnsonin Live for Life -ohjelman arviointi.</w:t>
      </w:r>
    </w:p>
    <w:p>
      <w:r>
        <w:rPr>
          <w:b/>
        </w:rPr>
        <w:t xml:space="preserve">Tulos</w:t>
      </w:r>
    </w:p>
    <w:p>
      <w:r>
        <w:t xml:space="preserve">Hemosorbenttien prekliininen arviointi.</w:t>
      </w:r>
    </w:p>
    <w:p>
      <w:r>
        <w:rPr>
          <w:b/>
        </w:rPr>
        <w:t xml:space="preserve">Esimerkki 9.441</w:t>
      </w:r>
    </w:p>
    <w:p>
      <w:r>
        <w:t xml:space="preserve">Tiivistelmä: Tässä artikkelissa raportoidaan kirjoittajien 8 vuoden kokemus kliinisestä käytöstä, jossa hiilihemoperfuusiota käytetään keinona lyhentää viikoittaista hoitoaikaa kroonisilla uremisilla potilailla. Käytössä oli kaksi erilaista ohjelmaa. Ohjelma A (34 potilasta), jossa korvattiin kolme tavanomaista dialyysitoimenpidettä viikossa (kukin 4 tuntia) kahdella yhdistetyllä hemodialyysi- ja hemoperfuusio-ohjelmalla, jotka kestivät kukin 4 tuntia. Ohjelma B (18 potilasta), jossa kolme 4 tuntia kestävää toimenpidettä viikossa korvattiin kolmella 3 tuntia kestävällä toimenpiteellä, joista kaksi oli yhdistettyä hemodialyysi- ja hemoperfuusiotoimenpidettä ja yksi tavanomainen dialyysi. Viikoittainen nettovähennys oli 33 prosenttia ohjelmassa A ja 25 prosenttia ohjelmassa B. Näiden kahden ohjelman tehokkuutta arvioitiin kliinisten, hematokemiallisten, ravitsemuksellisten ja instrumentaalisten parametrien avulla.  Mikä on sopiva otsikko abstraktille? vaihtoehto1: Hemoperfuusio kroonisen uremian lyhennetyn ajan ohjelmissa. Pitkän aikavälin tulokset. vaihtoehto2: Ruokavalion fruktoosin ja sakkaroosin metaboliset vaikutukset tyypin I ja II diabeetikoilla.</w:t>
      </w:r>
    </w:p>
    <w:p>
      <w:r>
        <w:rPr>
          <w:b/>
        </w:rPr>
        <w:t xml:space="preserve">Tulos</w:t>
      </w:r>
    </w:p>
    <w:p>
      <w:r>
        <w:t xml:space="preserve">Hemoperfuusio kroonisen uremian lyhennetyn ajan ohjelmissa. Pitkän aikavälin tulokset.</w:t>
      </w:r>
    </w:p>
    <w:p>
      <w:r>
        <w:rPr>
          <w:b/>
        </w:rPr>
        <w:t xml:space="preserve">Esimerkki 9.442</w:t>
      </w:r>
    </w:p>
    <w:p>
      <w:r>
        <w:t xml:space="preserve">Tiivistelmä: Viittä hemodialyysipotilasta hoidettiin yhdistetyllä hemodialyysi-hemoperfuusiolla tavanomaisella hemodialysaattorilla ja 70 gramman ultraohuella kollodiumilla päällystetyllä aktiivihiililaitteella yhteensä 63 kuukauden ajan. Tämän hoidon indikaatioita olivat perikardiitti, perifeerinen neuropatia, tavanomaisten hemodialysaattoreiden hyytyminen sekä dialyysajan ja -tiheyden vähentäminen. Lopputulos oli kaikissa tapauksissa myönteinen, ja biokemialliset ja hematologiset parametrit pysyivät vakaina. Hepariinitarpeen ei todettu lisääntyneen, ja hoitoa pidettiin kustannustehokkaana.  Mikä on abstraktin sopiva otsikko? vaihtoehto1: Hemodialyysi-hemoperfuusion rutiiniluonteiset kliiniset sovellukset kroonisessa munuaisten vajaatoiminnassa: tapausraportteja. vaihtoehto2: Kryptokokkoosin aiheuttama lisämunuaisen vajaatoiminta.</w:t>
      </w:r>
    </w:p>
    <w:p>
      <w:r>
        <w:rPr>
          <w:b/>
        </w:rPr>
        <w:t xml:space="preserve">Tulos</w:t>
      </w:r>
    </w:p>
    <w:p>
      <w:r>
        <w:t xml:space="preserve">Hemodialyysi-hemoperfuusion rutiininomaiset kliiniset sovellukset kroonisessa munuaisten vajaatoiminnassa: tapausraportteja.</w:t>
      </w:r>
    </w:p>
    <w:p>
      <w:r>
        <w:rPr>
          <w:b/>
        </w:rPr>
        <w:t xml:space="preserve">Esimerkki 9.443</w:t>
      </w:r>
    </w:p>
    <w:p>
      <w:r>
        <w:t xml:space="preserve">Tiivistelmä: Tämän tutkimuksen tavoitteena oli ymmärtää paremmin filmadsorber-hemoperfuusiolaitteen massansiirto-ominaisuuksia. Ensin kehitettiin rakennemalli, jossa eri diffuusiovaiheet kuvattiin matemaattisesti. Tarkka kvantifiointi osoittautui hyvin vaikeaksi, mikä johti ennustettujen ja mitattujen pitoisuuskäyrien riittämättömään sovittamiseen. Lisäksi matematiikka osoittautui yksinkertaiseksi, koska konsentraatiokäyrät voitiin kuvata yhdellä eksponentiaalisella potenssilla. Sen vuoksi kehitettiin muodollinen malli, jossa oletettiin lineaariset isotermit ja adsorptio, joka on verrannollinen kolonnin keskimääräiseen pitoisuuteen. Tämän mallin avulla ennustetut in vitro sisäänmeno- ja ulostulopitoisuudet voitiin sovittaa tarkasti mitattuihin tietoihin. Molempien mallien välinen suhde on esitetty, jos hiukkasten sisäinen aineensiirto on suuri, mikä on mahdollista jauheadsorbenttien tapauksessa. Voidaan päätellä, että rakennemallit eivät tuota ennustavia työkaluja laitteen geometrian optimointiin. Muodollinen malli, jossa on kaksi vakiota, jotka määrittävät laitteen suorituskyvyn, mahdollistaa laitteen optimoinnin joidenkin in vitro -kokeiden avulla.  Mikä on abstraktin sopiva otsikko? vaihtoehto1: Kinetic modeling of powder charcoal haemoperfusion. vaihtoehto2: Allerginen sino-orbitaalinen mykoosi. Kliininen ja immunologinen tutkimus.</w:t>
      </w:r>
    </w:p>
    <w:p>
      <w:r>
        <w:rPr>
          <w:b/>
        </w:rPr>
        <w:t xml:space="preserve">Tulos</w:t>
      </w:r>
    </w:p>
    <w:p>
      <w:r>
        <w:t xml:space="preserve">Jauhehiilen hemoperfuusion kineettinen mallintaminen.</w:t>
      </w:r>
    </w:p>
    <w:p>
      <w:r>
        <w:rPr>
          <w:b/>
        </w:rPr>
        <w:t xml:space="preserve">Esimerkki 9.444</w:t>
      </w:r>
    </w:p>
    <w:p>
      <w:r>
        <w:t xml:space="preserve">Tiivistelmä: Hemoperfuusion Amberlite XAD-4 -hartsikolonnin läpi on osoitettu poistavan tehokkaasti rauhoittavia-hypnootteja, kipulääkkeitä ja muita akuuttia myrkytystä aiheuttavia lääkkeitä. Merkittävää kliinistä toksisuutta ei esiinny, ja kooma-aika voi lyhentyä dramaattisesti ja kuolleisuus mahdollisesti vähentyä. Trombosytopeniaa ja hyytymistä voidaan vähentää päällystämällä 2,5 % albumiinilla ennen perfuusiota. Albumiinipinnoite voi helpottaa hemoperfuusion toistuvaa käyttöä ilman komplikaatioita. Viime aikoina hartsihemoperfuusiota on käytetty prokaiiniamidin, N-asetyyliprokaiiniamidin ja teofylliinin myrkytyksen hoitoon, ja sillä on saavutettu poikkeuksellisen korkea puhdistuma.  Mikä on sopiva otsikko abstraktille? vaihtoehto1: Resin hemoperfusion for drug intoxication--an update. vaihtoehto2: Nortriptyliini masennuspotilailla, joilla on vasemman kammion vajaatoiminta.</w:t>
      </w:r>
    </w:p>
    <w:p>
      <w:r>
        <w:rPr>
          <w:b/>
        </w:rPr>
        <w:t xml:space="preserve">Tulos</w:t>
      </w:r>
    </w:p>
    <w:p>
      <w:r>
        <w:t xml:space="preserve">Hartsihemoperfuusio lääkemyrkytyksen hoidossa - päivitys.</w:t>
      </w:r>
    </w:p>
    <w:p>
      <w:r>
        <w:rPr>
          <w:b/>
        </w:rPr>
        <w:t xml:space="preserve">Esimerkki 9.445</w:t>
      </w:r>
    </w:p>
    <w:p>
      <w:r>
        <w:t xml:space="preserve">Tiivistelmä: Makrohuokoiset polystyreeni- ja polyvinyylipyridiinihelmet, joissa on kvaternaarisia ammonium- ja tertiääriryhmiä, räätälöitiin konjugoimattoman bilirubiinin adsorptiota varten. In vitro -tutkimuksissa korkean adsorptiokapasiteetin saavuttamiseksi syntetisoidun makrohuokoisen hartsin keskimääräisen huokoskoon olisi oltava noin 160 A ja pinta-alan mahdollisimman suuri. Kun hartsin ristisilloitus kasvoi 4-40 prosentista, adsorboituneen bilirubiinin määrä kasvoi 0,17 mg/g:sta 2,0 mg/g:aan. Vahvoja emäksisiä ryhmiä sisältävillä hartseilla on suurempi adsorptiokapasiteetti kuin vastaavilla heikoilla emäksisillä ryhmillä. Adsorptiomekanismia koskevat tutkimukset osoittivat, että adsorptiossa tapahtui sekä kemiallista että fysikaalista adsorptiota. Bilirubiinin adsorptio plasmassa oli jonkin verran pienempi kuin puskuriliuoksessa.  Mikä on sopiva otsikko tiivistelmälle? vaihtoehto1: Konjugoimattoman bilirubiinin poisto makroretikulaarisella hartsilla hemoperfuusiossa. vaihtoehto2: Sigmoidipaksusuolen divertikuliitin ohutsuolen komplikaatiot.</w:t>
      </w:r>
    </w:p>
    <w:p>
      <w:r>
        <w:rPr>
          <w:b/>
        </w:rPr>
        <w:t xml:space="preserve">Tulos</w:t>
      </w:r>
    </w:p>
    <w:p>
      <w:r>
        <w:t xml:space="preserve">Konjugoimattoman bilirubiinin poistaminen makroretikulaarisella hartsilla hemoperfuusiossa.</w:t>
      </w:r>
    </w:p>
    <w:p>
      <w:r>
        <w:rPr>
          <w:b/>
        </w:rPr>
        <w:t xml:space="preserve">Esimerkki 9.446</w:t>
      </w:r>
    </w:p>
    <w:p>
      <w:r>
        <w:t xml:space="preserve">Tiivistelmä: Keltainen koiramalli tehtiin sappitiehyen ja alemman laskimokammion välisen suntin avulla piikumiputkella. Veren bilirubiinipitoisuus nousi 0,25 +/- 0,16 (SD) mg%:sta 15 +/- 1,4 (SD) mg%:iin. Nämä koiramallit hoidettiin pylväällä, joka sisälsi 200 g makroretikulaarista hartsia NK-110, joka oli liitetty reisivaltimon ja laskimon väliin. Veren virtausnopeus pylvään läpi oli 200 ml/min. Osoittautui, että kokonaisbilirubiini väheni 15 +/- 1,4:stä (SD) 7,4 +/- 0,61:een (SD), konjugoitu bilirubiini väheni 6,97 +/- 0,63:sta 3,5 +/- 0,33:een (SD) ja konjugoimaton bilirubiini 7,8 +/- 2,1:stä 4,2 +/- 0,4:ään (SD). Proteiini-, elektrolyytti-, verikaasu- ja happo-emästasapainossa ei tapahtunut merkittäviä muutoksia. Tulokset osoittavat, että NK-110-hartsilla on hyvät veriyhteensopivuus- ja adsorptio-ominaisuudet.  Mikä on sopiva otsikko tiivistelmälle? vaihtoehto1: Investigation of bilirubin removal by NK-110 resin hemoperfusion in giardiced dogs. vaihtoehto2: Lantionpohjan tulehdussairauden hoito: käytä doksisykliiniä ja sopivaa beetalaktaamia parempia tietoja odotellessa [pääkirjoitus].</w:t>
      </w:r>
    </w:p>
    <w:p>
      <w:r>
        <w:rPr>
          <w:b/>
        </w:rPr>
        <w:t xml:space="preserve">Tulos</w:t>
      </w:r>
    </w:p>
    <w:p>
      <w:r>
        <w:t xml:space="preserve">Bilirubiinin poiston tutkiminen NK-110-hartsin hemoperfuusiolla keltaisilla koirilla.</w:t>
      </w:r>
    </w:p>
    <w:p>
      <w:r>
        <w:rPr>
          <w:b/>
        </w:rPr>
        <w:t xml:space="preserve">Esimerkki 9.447</w:t>
      </w:r>
    </w:p>
    <w:p>
      <w:r>
        <w:t xml:space="preserve">Tiivistelmä: Elävien hepatosyyttien suspensiot mikrokapseloitiin 300 mikronin keskihalkaisijaltaan olevien alginaattiteknisten solujen sisään. Käytettiin galaktosamiinia sisältävää fulminantti maksan vajaatoiminta-rotan mallia. 48 tuntia galaktosamiini-injektion jälkeen II-asteen koomassa olevat maksan vajaatoimintarotat jaettiin pareihin. Toinen parista valittiin satunnaisesti kontrolliryhmäksi ja toinen käsitellyksi ryhmäksi. Kukin kontrolliryhmän rotta sai yhden vatsakalvon kautta annettavan mikrokapseloinjektion, joka ei sisältänyt hepatosyyttejä. Kukin hoidetun ryhmän rotta sai yhden vatsakalvon kautta annettavan injektion mikrokapseleita, jotka sisälsivät hepatosyyttejä. Hoidetun ryhmän eloonjäämisluvut ovat merkittävästi korkeammat kuin kontrolliryhmän.  Mikä on abstraktin osuva otsikko? vaihtoehto1: Bioartificial liver: implanted artificial cells microencapsulated living hepatocytes increases survival of liver failure rot. vaihtoehto2: Aids-riski terveydenhuollon työntekijöille [pääkirjoitus].</w:t>
      </w:r>
    </w:p>
    <w:p>
      <w:r>
        <w:rPr>
          <w:b/>
        </w:rPr>
        <w:t xml:space="preserve">Tulos</w:t>
      </w:r>
    </w:p>
    <w:p>
      <w:r>
        <w:t xml:space="preserve">Biotekoinen maksa: istutetut keinotekoiset solut, mikrokapseloidut elävät hepatosyytit, lisäävät maksan vajaatoimintaa sairastavien rottien eloonjäämistä.</w:t>
      </w:r>
    </w:p>
    <w:p>
      <w:r>
        <w:rPr>
          <w:b/>
        </w:rPr>
        <w:t xml:space="preserve">Esimerkki 9.448</w:t>
      </w:r>
    </w:p>
    <w:p>
      <w:r>
        <w:t xml:space="preserve">Tiivistelmä: Perustutkimus on paljastanut, että hydrofobiset jäämät lisääntyivät denaturoidun IgG:n molekyylipinnalla ja että plasmassa olevat denaturoidut proteiinit voidaan poistaa useilla eri aminohappoja sisältävillä sorbenteilla, jotka on sidottu kovalenttisella sidoksella polyvinyylialkoholihydroksidijäämistä. Näin ollen kehitettiin keinotekoinen verkkokalvo-endoteelisysteemi täydentämään ihmisen verkkokalvo-endoteelisysteemiä (RES) poistamalla denaturoituneita proteiineja potilaan plasmasta. Kliinisesti kollageenisairauksiin, kuten systeemiseen lupus erythematosukseen, liittyvät angiitti ja Raynaud'n ilmiö vähenivät huomattavasti ARES-hoitojen jälkeen. ARESiin adsorboituneet proteiinit analysoitiin kaksiulotteisella elektroforeesilla. Albumiinia ei havaittu käytännössä lainkaan, ja ARES-pylväästä eluoituneessa näytteessä havaittiin IgG:tä (vakioitu isoelektrinen piste), IgM:ää, IgA:ta, IgA-dimeeriä, C3:a, C4:ää, fibrinogeeniä ja muita tunnistamattomia täpliä.  Mikä on sopiva otsikko tiivistelmälle? vaihtoehto1: Denaturoitujen proteiinien poisto keinotekoisella retikulo-endoteelisysteemillä (ARES). vaihtoehto2: Diagnostisen ja terapeuttisen teknologian arviointi. Garrenin mahakupla.</w:t>
      </w:r>
    </w:p>
    <w:p>
      <w:r>
        <w:rPr>
          <w:b/>
        </w:rPr>
        <w:t xml:space="preserve">Tulos</w:t>
      </w:r>
    </w:p>
    <w:p>
      <w:r>
        <w:t xml:space="preserve">Denaturoitujen proteiinien poistaminen keinotekoisella verkkokalvo-endoteelijärjestelmällä (ARES).</w:t>
      </w:r>
    </w:p>
    <w:p>
      <w:r>
        <w:rPr>
          <w:b/>
        </w:rPr>
        <w:t xml:space="preserve">Esimerkki 9.449</w:t>
      </w:r>
    </w:p>
    <w:p>
      <w:r>
        <w:t xml:space="preserve">Tiivistelmä: Familiaalisen hyperkolesterolemian hoitoon käytettiin kliinisesti Liposorber LA-40 -valmistetta. Liposorber on kaupallisesti kehitetty affiniteettiadsorbentti plasmaperfuusiota varten, joka adsorboi selektiivisesti matalan tiheyden lipoproteiineja ja erittäin matalan tiheyden lipoproteiineja ja joka on erityisesti suunniteltu hyperkolesterolemian plasmapheretic-hoitoa varten. Liposorber-kolonnilla, joka sisältää aktivoituja selluloosahelmiä, joilla on affiniteetti apolipoproteiini-B:tä sisältäviin lipoproteiineihin, on erinomainen adsorptiokapasiteetti, erinomainen selektiivisyys ja minimaalinen albumiinihävikki. Tätä uutta afereesijärjestelmää sovellettiin kahteen kliiniseen tapaukseen. Seitsemän kuukauden koeperfuusion jälkeen joka toinen viikko potilaan tila oli hyvä, ja kokonaiskolesteroli oli alle 300 mg/dl. Korvaavia nesteitä ei annettu hoidon aikana tai sen jälkeen. Tässä artikkelissa esitettiin näiden potilaiden kliiniset tulokset ja keskusteltiin tämän adsorbentin adsorptiomekanismista.  Mikä on sopiva otsikko abstraktille? vaihtoehto1: Apolipoproteiini-B:tä sisältävän lipoproteiinin adsorptio plasman erottelun avulla familiaalisen hyperkolesterolemian hoidossa. vaihtoehto2: AIDSiin liittyvien sairauksien lisääntyminen kiinnittää uutta huomiota vanhaan viholliseen [uutinen].</w:t>
      </w:r>
    </w:p>
    <w:p>
      <w:r>
        <w:rPr>
          <w:b/>
        </w:rPr>
        <w:t xml:space="preserve">Tulos</w:t>
      </w:r>
    </w:p>
    <w:p>
      <w:r>
        <w:t xml:space="preserve">Apolipoproteiini-B:tä sisältävän lipoproteiinin adsorptio plasman erottelun avulla familiaalisen hyperkolesterolemian hoidossa.</w:t>
      </w:r>
    </w:p>
    <w:p>
      <w:r>
        <w:rPr>
          <w:b/>
        </w:rPr>
        <w:t xml:space="preserve">Esimerkki 9.450</w:t>
      </w:r>
    </w:p>
    <w:p>
      <w:r>
        <w:t xml:space="preserve">Tiivistelmä: Makromolekyylien poikkeavuuksien tunnistaminen erilaisissa metabolisissa tai immunologisissa sairaustiloissa on johtanut plasmanvaihdon käyttöön terapeuttisissa tarkoituksissa. Plasmanvaihdossa on kuitenkin rajoituksia. Plasman kalvosuodatus tarjoaa käytännöllisen vaihtoehdon. Liukoisten aineiden poisto voidaan tehdä valikoivaksi valitsemalla toimintaolosuhteet, kuten lämpötila ja kalvon/moduulin rakenteen valinta. Optimaalinen lämpötila-alue riippuu plasmatyypistä, liuenneiden aineiden pitoisuuksista ja kalvojärjestelmästä. Toiminta alle fysiologisen lämpötilan (kryosuodatus) soveltuu erityisesti kylmissä olosuhteissa aggregoituvien liuottimien poistoon, kun taas toiminta lähellä fysiologista lämpötilaa tai sen yläpuolella soveltuu paremmin sellaisten liuottimien erottamiseen, joilla on suuria kokoeroja normaalissa fysiologisessa lämpötilassa. Kalvosuodatus on yksinkertainen ja turvallinen suorittaa, se on selektiivisempi kuin plasmanvaihto, se ei vaadi plasmatuotteen infuusiota ja on sovelluksiltaan monipuolisempi kuin selektiivinen sorptio.  Mikä on sopiva otsikko tiivistelmälle? vaihtoehto1: Blood detoxification by membrane plasma filtration. vaihtoehto2: MMWR-tiedotteen johtolankoja. Tuberkuloosi--Yhdysvallat, 1985.</w:t>
      </w:r>
    </w:p>
    <w:p>
      <w:r>
        <w:rPr>
          <w:b/>
        </w:rPr>
        <w:t xml:space="preserve">Tulos</w:t>
      </w:r>
    </w:p>
    <w:p>
      <w:r>
        <w:t xml:space="preserve">Veren detoksifikaatio kalvoplasmasuodatuksen avulla.</w:t>
      </w:r>
    </w:p>
    <w:p>
      <w:r>
        <w:rPr>
          <w:b/>
        </w:rPr>
        <w:t xml:space="preserve">Esimerkki 9.451</w:t>
      </w:r>
    </w:p>
    <w:p>
      <w:r>
        <w:t xml:space="preserve">Tiivistelmä: Kaksoissuodatusplasmafereesi (DFPP) on tekniikka, jolla pyritään poistamaan patogeeniset makromolekyylit, kuten vasta-aineet, immuunikompleksit tai viskositeettia lisäävät aineet, valikoivasti suoraan verestä. Differentiaalisen suodatusperiaatteen toteuttamiseksi kehonulkoisen verenkierron linjastoon asennetaan kaksi suodatinta, joista toinen on tarkoitettu plasman erottamiseen ja toinen plasmakomponenttien fraktiointiin. Plasmakomponenttien selektiivinen erottelu riippuu näiden kahden suodattimen suodatusominaisuudesta. Kliiniset kokemukset osoittavat, että tämä tekniikka on käyttökelpoinen ihmisen verituotteiden säilyttämisessä lisäravinnoksi.  Mikä on sopiva otsikko tiivistelmälle? vaihtoehto1: Patogeenisten makromolekyylien selektiivinen poisto suoraan kokoverestä kaksoissuodatustekniikalla. vaihtoehto2: MMWR-tiedotteesta peräisin olevat johtolangat. Maksakirroosiin ja alkoholismiin kuolleisuuden trendit--Yhdysvallat, 1945-1983.</w:t>
      </w:r>
    </w:p>
    <w:p>
      <w:r>
        <w:rPr>
          <w:b/>
        </w:rPr>
        <w:t xml:space="preserve">Tulos</w:t>
      </w:r>
    </w:p>
    <w:p>
      <w:r>
        <w:t xml:space="preserve">Patogeenisten makromolekyylien selektiivinen poisto suoraan kokoverestä kaksoissuodatustekniikalla.</w:t>
      </w:r>
    </w:p>
    <w:p>
      <w:r>
        <w:rPr>
          <w:b/>
        </w:rPr>
        <w:t xml:space="preserve">Esimerkki 9.452</w:t>
      </w:r>
    </w:p>
    <w:p>
      <w:r>
        <w:t xml:space="preserve">Tiivistelmä: Katsaus kirjoittajien kokemuksiin Fluosol DA:n käytöstä. Tähän sisältyy eläimillä tehtyjä tutkimuksia ja myös kliinisiä tutkimuksia potilailla.  Mikä on sopiva otsikko tiivistelmälle? vaihtoehto1: Perfluorokemiallisen keinoveren kehittäminen ja kliininen käyttö. vaihtoehto2: Lääkärin osuus eläintutkimuksessa [kirje].</w:t>
      </w:r>
    </w:p>
    <w:p>
      <w:r>
        <w:rPr>
          <w:b/>
        </w:rPr>
        <w:t xml:space="preserve">Tulos</w:t>
      </w:r>
    </w:p>
    <w:p>
      <w:r>
        <w:t xml:space="preserve">Perfluorokemiallisten keinoverinäytteiden kehittäminen ja kliininen käyttö.</w:t>
      </w:r>
    </w:p>
    <w:p>
      <w:r>
        <w:rPr>
          <w:b/>
        </w:rPr>
        <w:t xml:space="preserve">Esimerkki 9.453</w:t>
      </w:r>
    </w:p>
    <w:p>
      <w:r>
        <w:t xml:space="preserve">Tiivistelmä: Alveolikapillaarisen perfuusion keskeiset tekijät ovat läpimenoaika ja rekrytoinnin laajuus. Kapillaarien tiedetään rekrytoituvan voimakkaasti riippuvaisissa keuhkoissa, mutta ei ole olemassa suoria tietoja siitä, miten painovoima vaikuttaa kapillaarien kulkuaikoihin. Määritimme suoraan keskimääräiset kapillaarien läpimenoajat ylä-, keski- ja alakkeuhkojen pinnalla mittaamalla fluoresoivan väriaineen kulkua kapillaarien läpi in vivo -tv-mikroskopialla. Nukutetuilla koirilla kapillaarien keskimääräiset läpimenoajat olivat keskimäärin 12,3 s yläkeuhkossa, 3,1 s keskimmäisessä keuhkossa ja 1,6 s alemmassa keuhkossa. Tämä lähes suuruusluokan vaihtelu veren kulkunopeudessa osoittaa, että keuhkoissa on vertikaalinen gradientti kapillaarien kulkuajoissa. Odotetusti riippuvaiset kapillaariverkostot olivat lähes täysin rekrytoituja, kun taas yläkeuhkoissa oli perfusoituna suhteellisen vähän kapillaareja. Pitkät läpikulkuaikojen pituudet ja harvoin perfusoituneet kapillaariverkostot yläkeuhkoissa muodostavat yhdessä merkittävän osan keuhkojen kaasunvaihtoreservistä.  Mikä on abstraktin otsikko? vaihtoehto1: Vertical gradient of pulmonary capillary transit times. vaihtoehto2: Naispuoliset opiskelijat pärjäävät hyvin [kirje].</w:t>
      </w:r>
    </w:p>
    <w:p>
      <w:r>
        <w:rPr>
          <w:b/>
        </w:rPr>
        <w:t xml:space="preserve">Tulos</w:t>
      </w:r>
    </w:p>
    <w:p>
      <w:r>
        <w:t xml:space="preserve">Keuhkokapillaarien läpimenoaikojen pystysuora gradientti.</w:t>
      </w:r>
    </w:p>
    <w:p>
      <w:r>
        <w:rPr>
          <w:b/>
        </w:rPr>
        <w:t xml:space="preserve">Esimerkki 9.454</w:t>
      </w:r>
    </w:p>
    <w:p>
      <w:r>
        <w:t xml:space="preserve">Tiivistelmä: Aiemmat tutkimukset normaaleilla ihmisillä ovat osoittaneet, että ventilaatio ja ventilaatiovasteet kemiallisiin ärsykkeisiin ovat vähentyneet unen aikana. Useimmat ovat tulkinneet tämän johtuvan siitä, että keskushermoston herkkyys ventilaatiota ylläpitäville normaaleille ärsykkeille on vähentynyt, mutta myös muut tekijät, kuten ilmavirtausvastuksen lisääntyminen, voivat vaikuttaa hengityksen vähenemiseen. Parantaaksemme käsitystämme näistä tapahtumista mittasimme ventilaatiota ja okkluusiopaineita (P0.1) stimuloimattoman ventilaation ja uudelleenhengityksen aiheuttaman hyperkapnian aikana valveillaolon sekä NREM- ja REM-unen (ei-nopea silmänliike) ja REM-unen (nopea silmänliike) aikana. Tutkimukseen osallistui 18 koehenkilöä (10 miestä ja 8 naista), joista seitsemän oli kuorsaajia (5 miestä ja 2 naista). Ventilaatio väheni sekä NREM- että REM-unen aikana (P alle 0,05), mutta tämä minuuttiventilaation väheneminen oli yleensä suurempaa kuorsaajilla kuin ei-kuorsaajilla. Stimuloimaton P0,1 sen sijaan säilyi tai lisääntyi unen aikana kaikissa tutkituissa ryhmissä, ja suurin lisäys oli miehillä ja kuorsaajilla. Hyperkapninen ventilaatiovaste laski sekä NREM- että REM-unen aikana ja oli yleensä pienempi REM- kuin NREM-unen aikana. NREM-unen aikainen P0,1-vaste hyperkapniaan säilyi kuitenkin hyvin hereilläolon tasolla, vaikka REM-vaste oli tilastollisesti heikentynyt. Nämä tutkimukset viittaavat siihen, että unen ja erityisesti NREM-unen aikana havaitun ventilaation vähenemisen ja hyperkapnisen ventilaatiovasteen mekanismi on todennäköisesti monitekijäinen, eikä se johdu täysin keskushengitystoiminnan vähenemisestä.  Mikä on sopiva otsikko abstraktille? vaihtoehto1: Okkluusiopaine ja ventilaatio unen aikana normaalilla ihmisellä. vaihtoehto2: Lisää kiintymyskäyttäytymisestä: t'was the night before changeover [kirje].</w:t>
      </w:r>
    </w:p>
    <w:p>
      <w:r>
        <w:rPr>
          <w:b/>
        </w:rPr>
        <w:t xml:space="preserve">Tulos</w:t>
      </w:r>
    </w:p>
    <w:p>
      <w:r>
        <w:t xml:space="preserve">Okluusiopaine ja ventilaatio normaalin ihmisen unen aikana.</w:t>
      </w:r>
    </w:p>
    <w:p>
      <w:r>
        <w:rPr>
          <w:b/>
        </w:rPr>
        <w:t xml:space="preserve">Esimerkki 9.455</w:t>
      </w:r>
    </w:p>
    <w:p>
      <w:r>
        <w:t xml:space="preserve">Tiivistelmä: Hengityksen tiedetään olevan hyvin vaihtelevaa REMS-unessa (rapid-eye-movement sleep). Tämän tutkimuksen tarkoituksena oli tutkia tämän vaihtelun lähdettä ja määrittää, mitkä järjestysperiaatteet pysyvät toiminnassa REM-unessa. Rajoittamattomilla, luonnollisesti nukkuvilla kissoilla rekisteröimme elektroenkefalogrammia, elektrookulogrammia, kaulan elektromyogrammia ja palleaelektromyogrammia (EMG) ja laskimme sen liukuvan keskiarvon (MAdi). Vertailun vuoksi tarkastelimme ensin MAdi:ta "toonisen" REMS:n aikana, koska hengitys on tässä tilassa melko säännöllistä. Huippuamplitudin (PEMG), sisäänhengitysajan (TI), sisäänhengityksen jälkeisen sisäänhengitystoiminnan keston, uloshengitysajan ja lasketun sisäänhengityskaltevuuden (PEMG/TI) "kontrollialueet" määritettiin asettamalla MAdi:n aikakäyrän yksittäiset hengitysjäljet päällekkäin toonisen REMS:n aikana, jotta saatiin muodostettua yhdistetty jälki. Seuraavaksi EMG:n aikakäyrää yksittäisten hengityskertojen aikana hidasaaltoisessa unessa (SWS) ja täydellistä peräkkäisten hengityskertojen jaksoa REMS:ssä (sekä tooninen että faasinen) verrattiin tähän toonisen REMS:n yhdistelmään. Silmänliikkeiden määrä hengitystä kohti taulukoitiin faasisen aktiivisuuden indeksinä. Sisäänhengityskaltevuudet SWS:n ja toonisen REMS:n aikana olivat samanlaiset. Faasisen REMS:n aikana monissa hengityksissä oli kuitenkin havaittavissa joko nousua (eksitaatio) tai laskua (inhibitio) kaltevuudessa verrattuna "tyypillisiin" hengityksiin, joita nähtiin toonisessa REMS:ssä. Näiden muuttuneiden kaltevuuksien esiintyminen lisääntyi faasisten tapahtumien tiheyden myötä. TI oli käänteisessä suhteessa EMG:n kaltevuuteen, jolla oli taipumus minimoida muutokset PEMG:ssä.(ABSTRACT TRUNCATED AT 250 WORDS) Mikä on abstraktin osuva otsikko? vaihtoehto1: Control of activity of the diaphragm in rapid-eye-movement sleep. vaihtoehto2: Hapen määräämiskäytännöt: PO2:n mittaaminen [kirje].</w:t>
      </w:r>
    </w:p>
    <w:p>
      <w:r>
        <w:rPr>
          <w:b/>
        </w:rPr>
        <w:t xml:space="preserve">Tulos</w:t>
      </w:r>
    </w:p>
    <w:p>
      <w:r>
        <w:t xml:space="preserve">Pallean toiminnan hallinta nopean silmänliikkeen unessa.</w:t>
      </w:r>
    </w:p>
    <w:p>
      <w:r>
        <w:rPr>
          <w:b/>
        </w:rPr>
        <w:t xml:space="preserve">Esimerkki 9.456</w:t>
      </w:r>
    </w:p>
    <w:p>
      <w:r>
        <w:t xml:space="preserve">Tiivistelmä: Spontaanisti hypertensiivisten rottien (SHR) adiposyytit eivät reagoi yhtä herkästi isoproterenolin tai dibutyriyyliadenosiini 3',5'-syklisen monofosfaatin (cAMP) stimulaatioon verrattuna Sprague-Dawley- tai Wistar-Kyoto-rottiin. Koulutettujen normotensiivisten rottien adiposyyttien lipolyyttinen aktiivisuus lisääntyi vasteena 1 mikroM isoproterenolille ja 0,5 mM dibutyryl cAMP:lle, mutta ei koulutettujen SHR:n adiposyyttien. Isoproterenolin stimuloiman (1 mikroM) cAMP-kertymän väheneminen oli ilmeistä koulutettujen normotensiivisten rottien adiposyyteissä mutta ei koulutettujen SHR:n adiposyyteissä. Sekä normotensiivisistä rotista että SHR:stä eristettyjen rasvasolujen basaalinen ja agonistin indusoima lipolyysi välittömästi 60-minuutin juoksun jälkeen lisääntyi sekä istuvilla että koulutetuilla rotilla. Adenylaattisyklaasiaktiivisuus rasvasolukalvoissa tyrehtyi istuvilla ja koulutetuilla SHR:llä sekä ilman 100 mikroM 5'-guanyyli-imidofosfaattia että sen läsnä ollessa. Antagonistin dihydroalprenololin sitoutumiskohtien affiniteetissa ei ollut havaittavia eroja normaaleilla rotilla tai SHR:llä. Todisteet muutoksesta agonisti isoproterenolin affiniteetissa saatetaan osoittaa perustuen isoproterenolin lisääntyneeseen tehoon stimuloida lipolyysiä koulutetuilla normaaleilla rotilla. beeta-adrenergisen reseptorin tiheys ja antagonistin affiniteetti eivät eronneet normotensiivisillä rotilla ja SHR:llä vasteena koulutukseen. Kuitenkin [3H]dihydroalprenololin syrjäyttäminen SHR:n adiposyyteissä vaati suurempia isoproterenolipitoisuuksia verrattuna normotensiivisten rottien adiposyyteihin, mikä viittaa edelleen lisääntyneeseen agonistin affiniteettiin sitoutumiskohtiin normaaleilla rotilla. Nämä tiedot viittaavat spontaanisti hypertensiivisten rottien adiposyyttien lipolyysireitin reseptorin jälkeiseen vaurioon, mahdollisesti guaniininukleotidien säätelijäproteiinien tasolla.(ABSTRACT TRUNCATED AT 250 WORDS) Mikä on sopiva otsikko abstraktille? vaihtoehto1: Tehostunut lipolyysi ei näy rasituksessa treenattujen SHR:n adiposyyteissä. vaihtoehto2: Hapen määrääminen klusteripäänsärkyyn [kirje].</w:t>
      </w:r>
    </w:p>
    <w:p>
      <w:r>
        <w:rPr>
          <w:b/>
        </w:rPr>
        <w:t xml:space="preserve">Tulos</w:t>
      </w:r>
    </w:p>
    <w:p>
      <w:r>
        <w:t xml:space="preserve">Tehostunut lipolyysi ei ole ilmeistä rasituskoulutetun SHR:n adiposyyteissä.</w:t>
      </w:r>
    </w:p>
    <w:p>
      <w:r>
        <w:rPr>
          <w:b/>
        </w:rPr>
        <w:t xml:space="preserve">Esimerkki 9.457</w:t>
      </w:r>
    </w:p>
    <w:p>
      <w:r>
        <w:t xml:space="preserve">Tiivistelmä: Tutkiaksemme muutoksia pallean elektromyogrammissa (EMG) vakavan kuormitetun hengityksen aikana, altistimme viisi tietoista aikuista lammasta hengitysvastuksen hengitykselle (vastus suurempi kuin 150 cmH2O X l-1 X s) jopa 2-3 h: n ajan ja tutkimme EMG: n kokonaistehoa hengitystä kohti (iEMG) ja EMG-tehoa yksikköaikaa kohti sen jälkeen, kun EMG-aktiivisuuden kesto on jaettu kussakin hengityskerrassa kolmeen yhtä suureen osaan (iEMG1, iEMG2 ja iEMG3). Sekä kokonaishengityksen iEMG että transdiafragmaattinen paine (Pdi) kasvoivat, pysyivät korkealla tasolla tietyn ajanjakson ajan ja alkoivat sitten laskea. Kuormitetun hengityksen aikana iEMG:n mallissa havaittiin muutos hengityksen sisällä. Koko hengityksen iEMG:n nousu liittyi enimmäkseen iEMG3:n eli EMG-tehon viimeisen osan nousuun kussakin sisäänhengityksessä. Vastaavasti kokonaishengityksen iEMG:n väheneminen johtui pääasiassa iEMG3:n vähenemisestä. Päätelmämme on, että lampailla, jotka ovat alttiina vakaville IFR-kuormituksille pitkään, kokonaishengityksen iEMG:n huomattava kasvu kuormitetun hengityksen alussa ja tämän iEMG:n huomattava väheneminen Pdi:n vähenemisen aikaan johtuvat suurelta osin iEMG:n muutoksista, jotka tapahtuvat kunkin hengityksen viimeisen kolmanneksen aikana. Oletamme, että kuormitetun hengityksen aikana pallealihaksen lihassyiden rekrytointimalli muuttuu sisäänhengitysponnistuksen aikana.  Mikä on sopiva otsikko abstraktille? vaihtoehto1: Hengityksen sisäiset elektromyografiset muutokset kuormitetun hengityksen aikana aikuisilla lampailla. vaihtoehto2: Keskittyminen keratotomian tuloksiin [kirje]</w:t>
      </w:r>
    </w:p>
    <w:p>
      <w:r>
        <w:rPr>
          <w:b/>
        </w:rPr>
        <w:t xml:space="preserve">Tulos</w:t>
      </w:r>
    </w:p>
    <w:p>
      <w:r>
        <w:t xml:space="preserve">Hengityksen sisäiset elektromyografiset muutokset aikuisten lampaiden kuormitetun hengityksen aikana.</w:t>
      </w:r>
    </w:p>
    <w:p>
      <w:r>
        <w:rPr>
          <w:b/>
        </w:rPr>
        <w:t xml:space="preserve">Esimerkki 9.458</w:t>
      </w:r>
    </w:p>
    <w:p>
      <w:r>
        <w:t xml:space="preserve">Tiivistelmä: Monilla lajeilla on yhä enemmän näyttöä siitä, että vasoaktiivinen suolistopeptidi (VIP) voi olla ei-adrenergisten estohermojen välittäjäaine. Olemme tutkineet sähkökenttästimulaation (EFS), eksogeenisen VIP:n ja isoproterenolin (Iso) vaikutusta ihmisen hengitysteihin in vitro. Olemme myös tutkineet sukulaispeptidiä, peptidihistidiinimetioniini-peptidiä (PHM), jota esiintyy samanaikaisesti VIP:n kanssa ihmisen hengityshermoissa, ja erillisissä kokeissa tutkineet VIP:n aminohapposekvenssin fragmentteja (VIP1-10 ja VIP16-28) agonistisen ja antagonistisen aktiivisuuden osalta. Ihmisen hengitystiet saatiin thorakotomialla ja niitä tutkittiin elinkylvyssä. Keuhkoputkissa EFS aiheutti inhiboivan vasteen, jota 10(-6) M propranololi ei muuttanut, mutta tetrodotoksiini esti sen, kun taas bronkioleissa ei ollut juurikaan tai ei lainkaan ei-adrenergistä inhiboivaa vastetta. VIP, PHM ja Iso aiheuttivat kaikki annosriippuvaista keuhkoputkien relaksaatiota, VIP ja PHM olivat noin 50-kertaisesti voimakkaampia kuin Iso. VIP, mutta ei Iso, jäljitteli ei-adrenergisen estävän hermostimulaation aikakulkua. Sitä vastoin keuhkoputket rentoutuivat Iso:lle mutta eivät VIP:lle tai PHM:lle. Propranololi tai indometasiini eivät muuttaneet VIP:n tai PHM:n rentouttavia vaikutuksia, mikä viittaa näiden peptidien suoraan vaikutukseen hengitysteiden sileään lihakseen. Kumpikaan VIP-fragmenteista ei osoittanut agonistista eikä antagonistista vaikutusta. Päätelmämme on, että VIP ja PHM ovat voimakkaampia ihmisen keuhkoputkien bronkodilataattoreita kuin Iso ja että näiden peptidien relaksoivien vaikutusten ja ei-adrenergisten inhiboivien vasteiden välinen yhteys viittaa siihen, että ne voivat olla mahdollisia ei-adrenergisten inhiboivien hermojen välittäjäaineita ihmisen hengitysteissä.  Mikä on sopiva otsikko abstraktille? vaihtoehto1: VIP ja PHM ja niiden rooli ei-adrenergisissä inhibitorisissa vasteissa eristetyissä ihmisen hengitysteissä. vaihtoehto2: Pentakloorifenaatin kanssa kosketuksiin joutumisesta johtuva nokkosihottuma [kirje].</w:t>
      </w:r>
    </w:p>
    <w:p>
      <w:r>
        <w:rPr>
          <w:b/>
        </w:rPr>
        <w:t xml:space="preserve">Tulos</w:t>
      </w:r>
    </w:p>
    <w:p>
      <w:r>
        <w:t xml:space="preserve">VIP ja PHM ja niiden rooli ei-adrenergisissä estovasteissa eristetyissä ihmisen hengitysteissä.</w:t>
      </w:r>
    </w:p>
    <w:p>
      <w:r>
        <w:rPr>
          <w:b/>
        </w:rPr>
        <w:t xml:space="preserve">Esimerkki 9.459</w:t>
      </w:r>
    </w:p>
    <w:p>
      <w:r>
        <w:t xml:space="preserve">Tiivistelmä: Vastasyntyneitä rottia pidettiin hypoksisessa kammiossa (10 % O2:ta N2:ssa) syntymäpäivästä lähtien aina 2 viikon synnytyksen jälkeiseen elämään asti. Hypoksiselle altistuneilla (H) rotilla ruumiinpaino (BW) ja nenä-häntäpituus olivat pienemmät kuin ilmassa kasvaneilla kontrollieläimillä (C). Hematokriitti nousi noin 37 prosentista noin 51 prosenttiin. Manometrisellä menetelmällä mitattu hapenkulutus (VO2) oli alhaisempi H- kuin C-rotilla; ero säilyi 5-7 vuorokauden kohdalla myös sen jälkeen, kun painoindeksi oli normalisoitu. Ilmanvirtauksen pletysmografilla mitattu ventilaatio oli 5-7 päivän kohdalla H-rotilla (riippumatta siitä, hengittivätkö ne 10 % O2:ta vai ilmaa) paljon korkeampi kuin C-rotilla, ja sekä hengitystilavuus että hengitystaajuus kasvoivat. Tämä osoittaa, että vastasyntyneillä akuutin hypoksisen haasteen aikana yleisesti havaittu kaksivaiheinen ventilaatiovaste, jolle on ominaista ventilaation aluksi nousu ja sitten lasku kohti normoksisia arvoja, on välitön mutta vain ohimenevä vaste. Keuhkojen kuivapainon ja painon suhde ja alveolien koko olivat suuremmat H- kuin C-rotilla. Keuhkojen tilavuudet 20 cmH2O:ssa olivat samanlaiset, vaikka H-rottien paino oli pienempi. Näin ollen rotilla krooninen hypoksia välittömästi syntymän jälkeisenä aikana lisää O2-kuljetuskapasiteettia, vähentää metabolisia vaatimuksia, lisää alveolien O2-saatavuutta ja edistää keuhkojen rakenteellisia muutoksia, jotka suojaavat kaasunvaihtopinta-alaa ja optimoivat keuhkojen rakenne-toimintasuhteen. Nämä tulokset voivat myös viitata siihen, että kroonisen hypoksian aiheuttamia keuhkojen rakennemuutoksia ei pitäisi katsoa johtuvan VO2:n muutoksista vaan lopulta elimen ventilaatiotoiminnasta.  Mikä on sopiva otsikko tiivistelmälle? vaihtoehto1: Respiratory adaptation to chronic hypoxia in newborn rot. vaihtoehto2: Heptakloorilla saastuneille maitotuotteille altistuneiden henkilöiden arviointi [kirje].</w:t>
      </w:r>
    </w:p>
    <w:p>
      <w:r>
        <w:rPr>
          <w:b/>
        </w:rPr>
        <w:t xml:space="preserve">Tulos</w:t>
      </w:r>
    </w:p>
    <w:p>
      <w:r>
        <w:t xml:space="preserve">Hengitysteiden sopeutuminen krooniseen hypoksiaan vastasyntyneillä rotilla.</w:t>
      </w:r>
    </w:p>
    <w:p>
      <w:r>
        <w:rPr>
          <w:b/>
        </w:rPr>
        <w:t xml:space="preserve">Esimerkki 9.460</w:t>
      </w:r>
    </w:p>
    <w:p>
      <w:r>
        <w:t xml:space="preserve">Tiivistelmä: Tämän tutkimuksen tarkoituksena on tutkia plasman kortisoli- ja adrenokortikotropiinipitoisuuksia (ACTH) lyhyen korkeaintensiteettisen harjoituksen jälkeen. Kukin koehenkilö (n = 6) suoritti 1 minuutin harjoitusjakson pyöräergometrillä 120 prosentilla maksimaalisesta O2-ottokyvystään. Verinäytteet kerättiin levossa, välittömästi harjoituksen jälkeen sekä 5, 15 ja 30 minuuttia harjoituksen jälkeen. Keskimääräiset (+/- SE) plasman ACTH-pitoisuudet nousivat merkittävästi (P alle 0,05) 2,2 +/- 0,4 pmol/l:stä levossa 6,2 +/- 1,7 pmol/l:iin välittömästi harjoituksen jälkeen. Keskimääräiset (+/- SE) plasman kortisolitasot nousivat merkittävästi 0,40 +/- 0,04 mumol/l:stä levossa 0,52 +/- 0,04 mumol/l:iin 15 minuuttia harjoituksen jälkeen. Nämä tiedot osoittavat, että lyhyt korkeaintensiteettinen harjoitus johtaa plasman kortisoli- ja ACTH-tasojen merkittävään nousuun. Lisäksi näiden kahden hormonin välinen ajallinen järjestys viittaa siihen, että plasman kortisolitasojen nousu lyhyen korkeaintensiteettisen harjoituksen jälkeen on seurausta ACTH:n aiheuttamasta steroidogeneesistä lisämunuaiskuoressa.  Mikä on sopiva otsikko tiivistelmälle? vaihtoehto1: Plasman adrenokortikotropiini- ja kortisolivasteet lyhytaikaiseen korkean intensiteetin liikuntaan ihmisillä. vaihtoehto2: Houkutteleva menetelmä paristojen poistamiseksi [kirje].</w:t>
      </w:r>
    </w:p>
    <w:p>
      <w:r>
        <w:rPr>
          <w:b/>
        </w:rPr>
        <w:t xml:space="preserve">Tulos</w:t>
      </w:r>
    </w:p>
    <w:p>
      <w:r>
        <w:t xml:space="preserve">Plasman adrenokortikotropiini- ja kortisolivasteet lyhytaikaiseen korkean intensiteetin harjoitukseen ihmisillä.</w:t>
      </w:r>
    </w:p>
    <w:p>
      <w:r>
        <w:rPr>
          <w:b/>
        </w:rPr>
        <w:t xml:space="preserve">Esimerkki 9.461</w:t>
      </w:r>
    </w:p>
    <w:p>
      <w:r>
        <w:t xml:space="preserve">Tiivistelmä: Hengitysteiden kaliberiin kohdistuvasta refleksivaikutuksesta, joka aiheutuu freniaalisten afferenttien stimulaatiosta, tiedetään vain vähän. Siksi kloraloosinukutetuilla, halvaantuneilla koirilla rekisteröimme ilmavirtauksen, hengitystiepaineen, valtimopaineen ja sydämen sykkeen stimuloidessamme sähköisesti freniashermoa. Keuhkojen kokonaisvastus laskettiin hengitys kerrallaan. Freniaalihermoa stimuloitiin 3, 5, 20, 70, 140 ja 200 kertaa motorinen kynnysarvo, ja yhdistetty toimintapotentiaali rekisteröitiin. Freniaalihermon stimulaatio kolme- ja viisinkertaisella kynnysarvolla, joka aktivoi ryhmien I, II ja muutaman ryhmän III kuidun, ei vaikuttanut mihinkään mitattuihin muuttujiin. Stimulaatio 20-kertaisella kynnysarvolla, joka aktivoi monia ryhmän III kuituja ja ryhmien I ja II kuituja, vähensi refleksinomaisesti vastusta. Stimulaatio 70-, 140- ja 200-kertaisella kynnysarvolla, joka aktivoi ryhmien I-IV kuidut, aiheutti asteittain suurempia keuhkovastuksen vähenemiä. Propranololi tai fentolamiini eivät vaikuttaneet freniaalihermon stimulaation aiheuttamaan refleksinomaiseen keuhkoputkien laajentumiseen, mutta atropiini poisti sen. Johtopäätöksenä voidaan todeta, että ryhmien III ja IV freniehermon afferenttien aktivointi vähentää refleksinomaisesti keuhkojen kokonaisvastusta poistamalla hengitysteiden sileän lihaksen kolinergisen tonuksen.  Mikä on abstraktin otsikko? vaihtoehto1: Ryhmien III ja IV freniohermon afferenttien stimulointi vähentää refleksinomaisesti keuhkojen kokonaisvastusta koirilla. vaihtoehto2: Lääkkeiden aiheuttamat ihoreaktiot. Raportti Bostonin yhteistyöhön perustuvasta huumausaineiden valvontaohjelmasta, joka koski 15 438 peräkkäistä sairaalahoitoa vuosina 1975-1982.</w:t>
      </w:r>
    </w:p>
    <w:p>
      <w:r>
        <w:rPr>
          <w:b/>
        </w:rPr>
        <w:t xml:space="preserve">Tulos</w:t>
      </w:r>
    </w:p>
    <w:p>
      <w:r>
        <w:t xml:space="preserve">Ryhmien III ja IV freniittisten afferenttien stimulointi vähentää refleksinomaisesti keuhkojen kokonaisvastusta koirilla.</w:t>
      </w:r>
    </w:p>
    <w:p>
      <w:r>
        <w:rPr>
          <w:b/>
        </w:rPr>
        <w:t xml:space="preserve">Esimerkki 9.462</w:t>
      </w:r>
    </w:p>
    <w:p>
      <w:r>
        <w:t xml:space="preserve">Tiivistelmä: Yön yli kestäneen ruoka- ja nesteiden rajoituksen jälkeen yhdeksän tervettä miestä tutkittiin ennen 11 +/- 1 mmHg:n (keskiarvo +/- SE) alavartalon positiivista painetta (LBPP) 30 minuutin ajan, sen aikana ja sen jälkeen sekä ennen -10 +/- 1, -20 +/- 2 ja -30 +/- 2 mmHg:n alavartalon negatiivista painetta (LBNP), sen aikana ja sen jälkeen 20 minuutin ajan. LBPP ja LBNP suoritettiin siten, että koehenkilö oli selinmakuulla muovilaatikossa, joka ympäröi koehenkilön suoliluun ulokkeesta alaspäin, jolloin myös splankeeminen alue oli mukana. Keskuslaskimopaine (CVP) selinmakuulla oli 7,5 +/- 0,5 mmHg, nousi 13,4 +/- 0,8 mmHg:iin (P alle 0,001) LBPP:n aikana ja laski merkittävästi jokaisella LBNP:n vaiheella 2,0 +/- 0,5 mmHg:iin (P alle 0,001) 15 minuutin -30 +/- 2 mmHg:n LBNP:n aikana. Plasman arginiinivasopressiini (AVP) ei muuttunut merkittävästi tämän suuren CVP:n 11,4 mmHg:n vaihtelun vuoksi. Arteriaalinen keskipaine nousi merkittävästi LBPP:n aikana 100 +/- 2:sta 117 +/- 3 Torriin (P alle 0,001) ja vain yhdessä vaiheessa -30 +/- 2 mmHg:n LBNP:n aikana 102 +/- 1:stä 115 +/- 5 mmHg:iin (P alle 0,05). Syke ei muuttunut LBPP:n aikana, mutta nousi hieman 51 +/- 3:sta 55 +/- 3 lyöntiin minuutissa (P alle 0,05) vain 7 minuutin ajan, kun LBNP oli -30 +/- 2 mmHg. Plasman osmolaliteetti, natrium ja kalium eivät muuttuneet kokeen aikana. Hemoglobiinipitoisuus nousi LBPP:n ja LBNP:n aikana, kun taas hematokriitti nousi vain LBNP:n aikana.(ABSTRACT TRUNCATED AT 250 WORDS) Mikä on sopiva otsikko abstraktille? vaihtoehto1: Influence of central venous pressure change on plasma vasopressin in humans. vaihtoehto2: Keuhkoahtaumatautipotilaiden, jotka tarvitsevat mekaanista ventilaatiota keuhkoahtaumataudin vuoksi, tulokset.</w:t>
      </w:r>
    </w:p>
    <w:p>
      <w:r>
        <w:rPr>
          <w:b/>
        </w:rPr>
        <w:t xml:space="preserve">Tulos</w:t>
      </w:r>
    </w:p>
    <w:p>
      <w:r>
        <w:t xml:space="preserve">Keskuslaskimopaineen muutoksen vaikutus plasman vasopressiiniin ihmisillä.</w:t>
      </w:r>
    </w:p>
    <w:p>
      <w:r>
        <w:rPr>
          <w:b/>
        </w:rPr>
        <w:t xml:space="preserve">Esimerkki 9.463</w:t>
      </w:r>
    </w:p>
    <w:p>
      <w:r>
        <w:t xml:space="preserve">Tiivistelmä: Tämän tutkimuksen tarkoituksena oli arvioida pitkäaikaisen anemian ja sitä seuraavan erytrosyyttien uudelleensiirron vaikutusta eri verenkiertoparametreihin. Anemia aiheutettiin yhdeksälle terveelle mieshenkilölle toistuvilla laskimoleikkauksilla. Varastoitu veri siirrettiin uudelleen 9 wk:n kuluttua (vaihteluväli 8-11 wk). Liikuntakokeet suoritettiin ennen laskimotoimenpidettä kontrollitilanteessa (C), aneemisessa tilassa (A) ja 48 tuntia uudelleensiirron jälkeen (R). Hemoglobiinipitoisuudet olivat 146 +/- 10 g/l C:ssä, 110 +/- 7 g/l A:ssa ja 145 +/- 9 g/l R:ssä. Maksimaalinen O2-ottokyky oli 4,55 +/- 0,6, 3,74 +/- 0,7 ja 4,45 +/- 0,6 l/min C:ssä, A:ssa ja R:ssä. Syketaajuus laski 7 lyöntiä/min (P alle 0,01) ja sydämen minuuttitilavuus laski 2 l/min (P alle 0,05) maksimaalisessa rasituksessa aneemisessa tilassa verrattuna kontrolliarvoihin. Nämä vähenemiset eivät kumoutuneet, vaan pikemminkin korostuivat entisestään uudelleensiirron jälkeen. Sopeutumisreaktio submaksimaaliseen liikuntaan (pyöräily 150-175 W:n teholla) anemiassa johtui 50-prosenttisesti sydämen tehon kasvusta (pääasiassa sykkeen noususta) ja 50-prosenttisesti lisääntyneestä O2:n poistosta perifeerisessä kudoksessa. Johtopäätöksenä voidaan todeta, että pitkäaikainen anemia laskee sykettä ja sydämen minuuttitilavuutta maksimaalisessa rasituksessa. Lisäksi vahvistetaan hemoglobiinipitoisuuden ja maksimaalisen O2-ottokyvyn välinen läheinen korrelaatio ihmisillä.  Mikä on sopiva otsikko tiivistelmälle? vaihtoehto1: Effect of long-term anemia and retransfusion on central circulation during exercise. vaihtoehto2: Ulkomaalaisten lääketieteen tutkinnon suorittaneiden suoriutumisen ennustetekijät vuoden 1982 sisätautien sertifiointikokeessa.</w:t>
      </w:r>
    </w:p>
    <w:p>
      <w:r>
        <w:rPr>
          <w:b/>
        </w:rPr>
        <w:t xml:space="preserve">Tulos</w:t>
      </w:r>
    </w:p>
    <w:p>
      <w:r>
        <w:t xml:space="preserve">Pitkäaikaisen anemian ja verensiirron uudelleensiirron vaikutus keskusverenkiertoon liikunnan aikana.</w:t>
      </w:r>
    </w:p>
    <w:p>
      <w:r>
        <w:rPr>
          <w:b/>
        </w:rPr>
        <w:t xml:space="preserve">Esimerkki 9.464</w:t>
      </w:r>
    </w:p>
    <w:p>
      <w:r>
        <w:t xml:space="preserve">Tiivistelmä: Tarkastellaan kahdenkymmenen vuoden julkaistua kokemusta Workman-Armstrongin yhtälöstä kävelyn VO2:n ennustamiseksi. Yhtälö ilmaistaan uudelleen nykyisin hyväksytyllä terminologialla, ja osoitetaan, että yhtälö toimii hyvin normaalin kävelyn perusmallina. Kun tätä mallia käytetään VO2/askel-analyysiin, voidaan laatia kävelyn metabolisia kustannuksia kuvaava kolmiosainen malli. Tämä kolmen osaston malli antaa rationaalisen arvion siitä osuudesta kävelyn metabolisista kustannuksista, joka tuottaa tehoa varsinaiseen kävelyliikkeeseen. Epäillään, voidaanko "miellyttävä kävelynopeus" määritellä energiamääräisesti. Ehdotetaan, että tasapainon säilyttämisen vaatimukset kävelyn aikana voivat määrittää sekä miellyttävän kävelynopeuden että maannopeuden ja vapaasti valitun kävelyn askeltiheyden välisen suhteen kaarevuuden.  Mikä on sopiva otsikko tiivistelmälle? vaihtoehto1: Metabolic cost of walking: equation and model. vaihtoehto2: Yhdysvaltain terveydenhuoltojärjestelmä vuonna 2000.</w:t>
      </w:r>
    </w:p>
    <w:p>
      <w:r>
        <w:rPr>
          <w:b/>
        </w:rPr>
        <w:t xml:space="preserve">Tulos</w:t>
      </w:r>
    </w:p>
    <w:p>
      <w:r>
        <w:t xml:space="preserve">Kävelyn metaboliset kustannukset: yhtälö ja malli.</w:t>
      </w:r>
    </w:p>
    <w:p>
      <w:r>
        <w:rPr>
          <w:b/>
        </w:rPr>
        <w:t xml:space="preserve">Esimerkki 9.465</w:t>
      </w:r>
    </w:p>
    <w:p>
      <w:r>
        <w:t xml:space="preserve">Tiivistelmä: Hengitystierauhasten tutkimukset osoittavat, että eritys on muskariinikolinergistä säätelyä. Hengitysteiden solujen monimutkaisuuden vuoksi reseptorien karakterisointi koko kudoksessa on mahdotonta. Sen vuoksi käytimme kissan henkitorvesta eristettyjen hajotettujen rauhassolujen homogenaatteja ja muskariini-antagonistia [1-3H]kinuklidinyylibentsilaattia ([3H]QNB) rauhasten muskariinireseptorien karakterisoimiseksi. Eristettyjen solujen reseptorit olivat toiminnallisesti ehjiä, kuten arvioitiin karbakoli (10(-4) M) stimuloimalla O2-kulutusta 86 +/- 6 % (+/- SE, n = 20). Stimulaatio oli annosriippuvainen (keskimääräinen tehollinen pitoisuus = 3,5 mikroM), ja sitä esti atropiini [dissosiaatio-vakio (KD) = 4,2 nM] mutta ei fentolamiini eikä propranololi. [3H]QNB:n spesifinen sitoutuminen soluhomogenaatteihin oli kyllästettävissä, sillä oli korkea affiniteetti (KD = 36 pM) ja se sitoutui yhteen reseptoripopulaatioon. Suurin sitoutuminen oli 58 fmol/10(6) solua tai noin 35 000 reseptoria solua kohti. Arvioidut affiniteetit muskariinisille aineille olivat mikromolaarista luokkaa agonisteille ja nanomolaarista luokkaa antagonisteille. Histamiini, alfa-adrenergiset ja beeta-adrenergiset agonistit ja antagonistit eivät estäneet spesifistä sitoutumista. Nämä tulokset viittaavat siihen, että henkitorven rauhassolujen muskariinireseptoreilla on suuri affiniteetti ja tiheys.  Mikä on sopiva otsikko abstraktille? vaihtoehto1: Characterization of muscarinic cholinergic receptors in cat tracheal gland cells. vaihtoehto2: Health care in transition. Seuraukset nuorille lääkäreille. Pitkän aikavälin suunnittelu- ja kehittämisneuvosto.</w:t>
      </w:r>
    </w:p>
    <w:p>
      <w:r>
        <w:rPr>
          <w:b/>
        </w:rPr>
        <w:t xml:space="preserve">Tulos</w:t>
      </w:r>
    </w:p>
    <w:p>
      <w:r>
        <w:t xml:space="preserve">Muskariinisten kolinergisten reseptorien karakterisointi kissan henkitorven rauhassoluissa.</w:t>
      </w:r>
    </w:p>
    <w:p>
      <w:r>
        <w:rPr>
          <w:b/>
        </w:rPr>
        <w:t xml:space="preserve">Esimerkki 9.466</w:t>
      </w:r>
    </w:p>
    <w:p>
      <w:r>
        <w:t xml:space="preserve">Tiivistelmä: Seitsemän koiran vasemmanpuoleista alempaa keuhkolohkoa puhallettiin staattisesti ja perfusoitiin vakionopeudella kunkin lohkon osalta perfuusionesteellä, jonka hematokriitti vaihteli laajalla alueella. Urean läpäisevyys-pinta-ala laskettiin usean indikaattorin laimennuskäyristä käyttäen kahta erillistä injektionestettä kutakin hematokriittitasoa varten. Toinen injektioneste sisälsi vain 125I-albumiinia verisuonten vertailumerkkiaineena ja toinen sisälsi sekä 51Cr-erytrosyyttejä että 125I-albumiinia verisuonten vertailumerkkiaineina; molemmat sisälsivät [14C]ureaa läpäisevänä merkkiaineena. Tulokset viittaavat vahvasti siihen, että urean "erytrosyytti-loukkuun jäämisen" ilmiö ei vaikuta urean läpäisevyys-pinta-alatuotteen laskentaan edellyttäen, että sen laskennassa käytetään sopivaa albumiinin ja erytrosyyttien yhdistettyä vertailumerkkiainetta.  Mikä on sopiva otsikko tiivistelmälle? vaihtoehto1: Effect of perfusate hematocrit on urea permeability-surface area in isolated dog lung. vaihtoehto2: Epävarmuus ja nuorten lääkärien tulevaisuus [pääkirjoitus].</w:t>
      </w:r>
    </w:p>
    <w:p>
      <w:r>
        <w:rPr>
          <w:b/>
        </w:rPr>
        <w:t xml:space="preserve">Tulos</w:t>
      </w:r>
    </w:p>
    <w:p>
      <w:r>
        <w:t xml:space="preserve">Perfuusion hematokriitin vaikutus urean läpäisevyys-pinta-alaan eristetyissä koiran keuhkoissa.</w:t>
      </w:r>
    </w:p>
    <w:p>
      <w:r>
        <w:rPr>
          <w:b/>
        </w:rPr>
        <w:t xml:space="preserve">Esimerkki 9.467</w:t>
      </w:r>
    </w:p>
    <w:p>
      <w:r>
        <w:t xml:space="preserve">Tiivistelmä: Etaanin huuhtoutumista pienen hengitystilavuuden (25-100 ml) ja korkeataajuisen (3-40 Hz) ventilaation (HFV) aikana tutkittiin seitsemässä leikatussa koiran keuhkossa. Keuhkot tasapainotettiin aluksi 1 prosentin etaanilla, minkä jälkeen etaanin pitoisuutta seurattiin massaspektrometrisesti useista anatomisista kohdista trakeobronkiaalipuussa huuhtelun aikana. Havaitsimme, että keuhkot muuttuivat etaanipitoisuuksien tasaisesta jakautumisesta epätasaiseksi jakautumiseksi kolmivaiheisen prosessin avulla. Ensimmäinen vaihe oli lähes valmis ensimmäisten 15 sekunnin aikana, ja se vastaa todennäköisesti pitoisuusgradienttien muodostumista keskushengitysteissä. Toisen, useita minuutteja kestäneen huuhtoutumisvaiheen aikana pitoisuudet eri alveolialueilla erosivat toisistaan. Loppuvaiheessa alueelliset pitoisuudet pysyivät kiinteissä suhteissa, ja huuhtoutuminen keuhkojen kaikista kohdista tapahtui tasaisella osamääräisellä nopeudella. Nämä tiedot ovat yhdenmukaisia sellaisen mallin kanssa, jossa toisen vaiheen kesto ja tässä vaiheessa syntyvien alueellisten pitoisuuserojen suuruus riippuvat sekä alueellisten kuljetusreittien välisten erojen suuruudesta että hengitysteiden aukkoon johtavan yhteisen kuljetusreitin aiheuttaman alueellisen kytkennän luonteesta.  Mikä on sopiva otsikko abstraktille? vaihtoehto1: Nonuniformity of canine lung washout by high-frequency ventilation. vaihtoehto2: Migreeni: monia asioita monille potilaille [uutinen].</w:t>
      </w:r>
    </w:p>
    <w:p>
      <w:r>
        <w:rPr>
          <w:b/>
        </w:rPr>
        <w:t xml:space="preserve">Tulos</w:t>
      </w:r>
    </w:p>
    <w:p>
      <w:r>
        <w:t xml:space="preserve">Koiran keuhkojen huuhtoutumisen epäyhtenäisyys korkeataajuusventilaatiossa.</w:t>
      </w:r>
    </w:p>
    <w:p>
      <w:r>
        <w:rPr>
          <w:b/>
        </w:rPr>
        <w:t xml:space="preserve">Esimerkki 9.468</w:t>
      </w:r>
    </w:p>
    <w:p>
      <w:r>
        <w:t xml:space="preserve">Tiivistelmä: Tarkoituksena oli selvittää, oliko ylähengitysteiden fysiologisen ahtauman sijainti yhtenäinen vai erilainen obstruktiivista uniapneaa sairastavilla potilailla. Sisäänhengityspaineet mitattiin ruokatorven pallokatetrilla ja kolmella katetrilla, jotka sijaitsivat eri kohdissa ylähengitysteitä: supralaryngeaaliset hengitystiet, orofarynx ja nasofarynx. Katetrien välisten sisäänhengityksen huippupaine-erojen avulla voitiin arvioida painegradientit kolmessa hengitystiesegmentissä: keuhkot - kurkunpää - retroepiglottalinen hengitystie (ruokatorvi-supralaryngeaalinen paine), hypofarynx (supralaryngeaali-orofarynx-paine) ja transpalataalinen hengitystie (orofarynx-nasofarynx-paine). Viidellä potilaalla oli hypofaryngeaalinen obstruktio, ja neljällä potilaalla hypofaryngeaalista obstruktiota ei ollut. Näillä neljällä potilaalla tukos sijaitsi suulakihalkion tasolla. Yhdellä koehenkilöllä tukkeutumiskohta oli sama toistuvien mittausten aikana. Hypofaryngeaalisen ahtauman esiintyminen tai puuttuminen unen aikana ei ollut ennustettavissa ylempien hengitysteiden eri segmenttien kautta hereilläoloaikana mitattujen gradienttien perusteella. Johtopäätöksenä voidaan todeta, että fysiologisen ylähengitysteiden tukkeutumisen paikka vaihtelee obstruktiivista uniapneaa sairastavilla potilailla, eikä sitä voida ennustaa hereilläolon aikana mitatun paineen perusteella. Arvelemme, että uvulopalatofaryngoplastia ei ehkä lievitä obstruktiivista apneaa potilailla, joilla on hypofaryngeaalinen obstruktio.  Mikä on sopiva otsikko abstraktille? vaihtoehto1: Vaihteleva hengitysteiden ahtautumiskohta obstruktiivista uniapneaa sairastavilla potilailla. vaihtoehto2: MMWR-tiedotteen johtolankoja. Diabetes mellituksen aiheuttama ennenaikainen kuolleisuus - terveystapahtumien seurannan käyttö syiden arvioinnissa.</w:t>
      </w:r>
    </w:p>
    <w:p>
      <w:r>
        <w:rPr>
          <w:b/>
        </w:rPr>
        <w:t xml:space="preserve">Tulos</w:t>
      </w:r>
    </w:p>
    <w:p>
      <w:r>
        <w:t xml:space="preserve">Obstruktiivista uniapneaa sairastavien potilaiden hengitysteiden ahtauman vaihteleva sijainti.</w:t>
      </w:r>
    </w:p>
    <w:p>
      <w:r>
        <w:rPr>
          <w:b/>
        </w:rPr>
        <w:t xml:space="preserve">Esimerkki 9.469</w:t>
      </w:r>
    </w:p>
    <w:p>
      <w:r>
        <w:t xml:space="preserve">Tiivistelmä: Jotta voitiin määrittää nesteytyksen vaikutus varhaisiin osmoottisiin ja verisuonensisäisiin tilavuus- ja endokriinisiin vasteisiin veden alle upottamisen jälkeen, mitattiin hematokriitti, hemoglobiini, plasman reniiniaktiivisuus (PRA) ja plasman elektrolyytti-, aldosteroni- (PA) ja vasopressiinipitoisuudet (PVP) upottamisen aikana 24 tunnin nestehukan jälkeen; näitä verrattiin vastaaviin arvoihin nopean nesteytyksen jälkeen. Kuudelle miehelle ja yhdelle naiselle (ikä 23-46 vuotta) tehtiin 45 minuutin seisova upotus kaulaan asti, jota edelsi 45 minuutin seisonta ilman upotusta, ensin kuivattuna ja sitten 105 minuuttia myöhemmin vedellä tapahtuneen nesteytyksen jälkeen. Uppoaminen aiheutti plasmatilavuuden isotonisen laajenemisen (P alle 0,001), joka tapahtui nesteytystilasta riippumatta. PRA:n (P alle 0,001) ja PA:n (P alle 0,001) suppressio molempien upotusten aikana tapahtui myös nesteytystilasta riippumatta. Plasman vasopressiinin suppressiota havaittiin dehydratoidun upotuksen aikana (P alle 0,001) mutta ei rehydratoidun upotuksen aikana. Päätelmänä on, että plasman toniciteetti ei ole tekijä, joka vaikuttaa PVP:n suppressioon veden upottamisen aikana.  Mikä on sopiva otsikko tiivistelmälle? vaihtoehto1: Effect of hydration on plasma volume and endocrine responses to water immersion. vaihtoehto2: MMWR-tiedotteen johtolankoja. Tupakointi ja terveys: kansallinen tilanneraportti.</w:t>
      </w:r>
    </w:p>
    <w:p>
      <w:r>
        <w:rPr>
          <w:b/>
        </w:rPr>
        <w:t xml:space="preserve">Tulos</w:t>
      </w:r>
    </w:p>
    <w:p>
      <w:r>
        <w:t xml:space="preserve">Nestehoidon vaikutus plasman tilavuuteen ja hormonaalisiin reaktioihin veden upottamisen jälkeen.</w:t>
      </w:r>
    </w:p>
    <w:p>
      <w:r>
        <w:rPr>
          <w:b/>
        </w:rPr>
        <w:t xml:space="preserve">Esimerkki 9.470</w:t>
      </w:r>
    </w:p>
    <w:p>
      <w:r>
        <w:t xml:space="preserve">Tiivistelmä: Testataksemme hypoteesia, jonka mukaan oklusiiviset apneat johtuvat unen aiheuttamasta jaksottaisesta hengityksestä yhdessä jonkinasteisen ylähengitysteiden vaarantumisen kanssa, jaksottainen hengitys indusoitiin ei-nopean silmien liikkeen (NREM) unen aikana antamalla hypoksisia kaasuseoksia, joissa oli ja ei ollut sovellettu ulkoista sisäänhengitysresistanssia (9 cmH2O X l-1 X s) viidelle normaalille miespuoliselle vapaaehtoiselle. Normaalin polysomnografian lisäksi unen vaiheistusta ja hengityskuvion seurantaa varten mitattiin ruokatorven paine, hengitystilavuus (VT) ja ilmavirta ruokatorven katetrilla ja pneumotakografilla, joista jälkimmäinen oli kiinnitetty tiiviisti istuvaan kasvonaamariin, mikä mahdollisti keuhkojärjestelmän kokonaisvastuksen (Rp) laskemisen. Kahdella koehenkilöllä NREM-unen vaiheessa I/II oli havaittavissa minimaalista jaksottaista hengitystä; neljällä koehenkilöllä hypoksian ja/tai hypoksiasta vapautumisen aikana, lisättävän vastuksen kanssa ja ilman sitä, kehittyi kuitenkin voimakas jaksottainen hengitys, johon liittyi VT:n nousu ja lasku ja joskus apneavaiheita. Vastuskuormitus ilman hypoksiaa ei aiheuttanut jaksottaista hengitystä. VT:n jaksottaisten muutosten huipulla Rp oli yleensä korkeimmillaan, ja Rp:n ja 1/VT:n välillä oli merkittävä lineaarinen suhde, mikä osoitti obstruktiivisen hypopnean kehittymistä. Yhdellä koehenkilöllä ilman lisävastusta ja samalla koehenkilöllä ja toisella koehenkilöllä vastuksen kuormituksen aikana havaittiin ylähengitysteiden tukkeutumista VT:n jaksottaisten vaihteluiden nollakohdassa. Päätelmämme on, että jaksoittainen hengitys, joka johtaa ylähengitysteiden lihasten aktiivisuuden jaksoittaiseen vähenemiseen, liittyy lisääntyneeseen ylähengitysteiden vastukseen, joka altistaa ylähengitystiet kollapsille.  Mikä on abstraktin osuva otsikko? vaihtoehto1: Jaksottaisen hengityksen indusoiminen unen aikana aiheuttaa ylähengitysteiden tukkeutumista ihmisillä. vaihtoehto2: Anestesian aikaista seurantaa koskevat standardit Harvardissa [kirje].</w:t>
      </w:r>
    </w:p>
    <w:p>
      <w:r>
        <w:rPr>
          <w:b/>
        </w:rPr>
        <w:t xml:space="preserve">Tulos</w:t>
      </w:r>
    </w:p>
    <w:p>
      <w:r>
        <w:t xml:space="preserve">Jaksottaisen hengityksen indusointi unen aikana aiheuttaa ylähengitysteiden tukkeutumisen ihmisillä.</w:t>
      </w:r>
    </w:p>
    <w:p>
      <w:r>
        <w:rPr>
          <w:b/>
        </w:rPr>
        <w:t xml:space="preserve">Esimerkki 9.471</w:t>
      </w:r>
    </w:p>
    <w:p>
      <w:r>
        <w:t xml:space="preserve">Tiivistelmä: Hengityksen ajoitusmekanismien tutkimiseksi potilailla, joilla on tukkeutuva apnea, laskettiin sisään- ja uloshengitysajat (TI ja TE) pallean sähkömykogrammista, joka saatiin seitsemältä potilaalta NREM-unen (NREM) aikana. Pallean huippuaktiivisuudella (EMGdi) oli kaareva suhde TI:hen ventilaatio- ja okklusiivisen vaiheen aikana siten, että TI lyheni EMGdi:n pienentyessä ventilaatiovaiheen aikana (r = 0,87, P alle 0,05) ja pidentyi EMGdi:n kasvaessa okklusiivisen vaiheen aikana (r = 0,89, P alle 0,02). EMGdi vs. TI okkluusiovaiheessa oli kuitenkin siirtynyt oikealle ventilaatiovaiheen vastaavasta, mikä heijastaa suhteellisen pidempää TI:tä ylähengitysteiden okkluusion aikana. TI:llä oli myös lineaarinen suhde pleurapaineeseen (r = 0,94, P alle 0,001), joka pysyi muuttumattomana ventilaatio- ja okklusiivisen vaiheen aikana siten, että se pidentyi, kun negatiivinen sisäänhengityspaine kasvoi. Nämä tulokset osoittavat, että hengityksen ajoitus muuttuu jatkuvasti potilailla, joilla on okklusiivinen apnea, kun sisäänhengitysneuraalinen ajoitus vaihtelee NREM-unen aikana, ja viittaavat siihen, että tämä muutos johtuu muuttuvan sisäänhengitysneuraalisen ajoituksen ja pääasiassa ylähengitysteiden mekanoreseptoreista tulevan afferentin syötteen nettovaikutuksista.  Mikä on sopiva otsikko tiivistelmälle? vaihtoehto1: Respiratory timing during NREM sleep in patients with occlusive sleep apnea. vaihtoehto2: Kammiotakykardia, joka liittyy muihin kuin freon-aerosolien ponneaineisiin [kirje].</w:t>
      </w:r>
    </w:p>
    <w:p>
      <w:r>
        <w:rPr>
          <w:b/>
        </w:rPr>
        <w:t xml:space="preserve">Tulos</w:t>
      </w:r>
    </w:p>
    <w:p>
      <w:r>
        <w:t xml:space="preserve">Hengityksen ajoitus NREM-unen aikana potilailla, joilla on umpinainen uniapnea.</w:t>
      </w:r>
    </w:p>
    <w:p>
      <w:r>
        <w:rPr>
          <w:b/>
        </w:rPr>
        <w:t xml:space="preserve">Esimerkki 9.472</w:t>
      </w:r>
    </w:p>
    <w:p>
      <w:r>
        <w:t xml:space="preserve">Tiivistelmä: Epiteelin roolia on tutkittu rotan henkitorven supistumisvasteissa. Havaittuja erilaisia modulaatioita käsitellään epiteelikerroksen vagaalisten komponenttien osalta. Rotan henkitorven vasteiden immunologiseen stimulaatioon osoitetaan olevan riippuvaisia epiteelin läsnäolosta, joka pidentää relaksaatiovaihetta vaikuttamatta supistuksiin. Tämä pidentyminen kumoutuu vastasyntyneen kapsaisiinin esikäsittelyllä, kun taas aine P saa aikaan huomattavasti suuremman relaksaation serotoniinilla esisupistuneessa ehjässä kuin syväkerroksessa olevassa henkitorvessa. Serotoniinikonsentraatio-vastekäyrät ovat siirtyneet oikealle ehjissä valmisteissa, mikä kumoutuu osittain vastasyntyneiden kapsaisiinin esikäsittelyllä, mutta kudos on hyporeaktiivinen. Hypoteesina on epiteelin vapauttama rentouttava tekijä, joka on mahdollisesti riippuvainen aine P-ergisestä innervaatiosta. Muskariinikolinerginen innervaatio moduloi hieman supistuksia mutta ei relaksaatiota antigeenin aiheuttamissa vasteissa, riippumatta epiteelikerroksen läsnäolosta. 4-Aminopyridiini saa aikaan epiteelistä riippuvaisia antigeeniin ja serotoniiniin kohdistuvien supistusten potensoitumisia, joihin liittyy asetyylikoliini yhdessä reaktiokaskadin vaiheessa. Epiteelistä riippuvaisia supistavia ja rentouttavia tekijöitä ehdotetaan näin ollen rotan henkitorvessa.  Mikä on sopiva otsikko tiivistelmälle? vaihtoehto1: Epiteliaalinen modulaatio henkitorven sileän lihaksen vasteesta antigeeniseen stimulaatioon. vaihtoehto2: Ulkomaisten lääketieteellisten oppilaitosten opiskelijoiden kliininen harjoittelu yhdysvaltalaisissa sairaaloissa [kirje].</w:t>
      </w:r>
    </w:p>
    <w:p>
      <w:r>
        <w:rPr>
          <w:b/>
        </w:rPr>
        <w:t xml:space="preserve">Tulos</w:t>
      </w:r>
    </w:p>
    <w:p>
      <w:r>
        <w:t xml:space="preserve">Epiteelin modulointi henkitorven sileän lihaksen vasteessa antigeeniseen stimulaatioon.</w:t>
      </w:r>
    </w:p>
    <w:p>
      <w:r>
        <w:rPr>
          <w:b/>
        </w:rPr>
        <w:t xml:space="preserve">Esimerkki 9.473</w:t>
      </w:r>
    </w:p>
    <w:p>
      <w:r>
        <w:t xml:space="preserve">Tiivistelmä: Kroonisesti katetroiduilla rotilla maksan glykogeeni lisääntyi fruktoosin (noin 10 g/kg) annostelulla (FF-rotat) tai väheni yön yli tapahtuvalla ruokarajoituksella (FR-rotat). [3-3H]- ja [U-14C]glukoosia annettiin infuusiona ennen juoksumatkajuoksua, sen aikana ja sen jälkeen. Liikunnan aikana glukoosin tuotannon (Ra) lisääntyminen oli aina suoraan yhteydessä työn intensiteettiin ja nopeampi kuin glukoosin häviämisen lisääntyminen, mikä johti plasman glukoosipitoisuuden nousuun. Identtisillä työkuormilla Ra:n ja plasman glukoosin kasvu sekä maksan glykogeenin hajoaminen olivat suurempia FF- ja kontrollirotilla (C) kuin FR-rotilla. Lihasglykogeenin hajoaminen oli vähäisempää FF- kuin C-rotilla. [14C]glukoosin sitoutuminen glykogeeniin levossa ja merkin mobilisoituminen rasituksen aikana selittivät osittain sen, että 14C-arviot hiilihydraattiaineenvaihdunnasta olivat ristiriidassa kemiallisten mittausten kanssa. Joissakin lihaksissa glykogeenin ehtymiseen ei liittynyt 14C:n ja 3H:n häviämistä, mikä osoittaa glukoosin turhaa kiertoa. FR-rotilla maksan glykogeenin lisääntyminen harjoituksen jälkeen oli 14C/3H:n osalta samanlaista kuin plasman glukoosin osalta, mikä viittaa suoraan synteesiin glukoosista. Johtopäätöksenä voidaan todeta, että liikuntaa harrastavilla rotilla glukoosin tuotannon lisääntyminen on riippuvainen feedforward-säätelystä ja riippuu maksan glykogeenipitoisuudesta. Endogeeninen glukoosi voi liittyä työskentelevän lihaksen glykogeeniin ja sitä voidaan käyttää suoraan maksan glykogeenisynteesiin sen sijaan, että se olisi muunnettu trioosiksi. Fruktoosin nauttiminen voi vähentää lihasten glykogeenin hajoamista. [14C]glukoosi-infuusiotekniikka lihasten glykogenolyysin määrittämiseksi on arvoltaan kyseenalainen rotilla.  Mikä on sopiva otsikko tiivistelmälle? vaihtoehto1: Carbohydrate metabolism in fructose-fed and food-restricted running rot. vaihtoehto2: Keminukleolyysi ja mikrokirurgia lannerangan välilevysairauksien hoidossa [kirje].</w:t>
      </w:r>
    </w:p>
    <w:p>
      <w:r>
        <w:rPr>
          <w:b/>
        </w:rPr>
        <w:t xml:space="preserve">Tulos</w:t>
      </w:r>
    </w:p>
    <w:p>
      <w:r>
        <w:t xml:space="preserve">Hiilihydraattiaineenvaihdunta fruktoosilla ruokituilla ja ruokaa rajoitetuilla juoksevilla rotilla.</w:t>
      </w:r>
    </w:p>
    <w:p>
      <w:r>
        <w:rPr>
          <w:b/>
        </w:rPr>
        <w:t xml:space="preserve">Esimerkki 9.474</w:t>
      </w:r>
    </w:p>
    <w:p>
      <w:r>
        <w:t xml:space="preserve">Tiivistelmä: Hengitysteiden reagointikyvyn inhaloitavaan antigeeniin ja histamiiniin, keuhkojen histamiinin immunologisen vapautumisen, ihon immunologisen reagointikyvyn ja spesifisten immunoglobuliini E (IgE) -vasta-aineiden välistä suhdetta tutkittiin 11:llä sisäsiittoisella allergisella koiralla, jotka oli immunisoitu ragweed- ja ruohouutteilla, ja 5:llä immunisoimattomalla vertailukoiralla samasta pesästä. Hengitysteiden reagointikykyä antigeenille ja histamiinille luonnehdittiin annoksilla, jotka nostivat koko hengitysteiden ilmavirtausvastuksen kaksinkertaiseksi kontrolliarvoihin verrattuna (ED200). Kaikilla koirilla havaittiin erittäin merkitseviä korrelaatioita hengitysteiden reagointikyvyn ja ihon reagointikyvyn välillä antigeenille ja muille immunologisille ominaisuuksille (esim. IgE:lle ja histamiinille, joka vapautuu keuhkoista inhaloidun antigeenin vaikutuksesta). Ragweedille herkistyneillä koirilla oli käänteinen korrelaatio immunologisen reagointikyvyn (jota kuvastaa ihon vaste antigeenille ja hengitetyn antigeenin keuhkoista vapauttama histamiini) ja hengitysteiden ei-immunologisen reagointikyvyn (histamiini ED200: r = 0,73, P alle 0,05 ja r = 0,75, P alle 0,01) välillä. Antigeenin ED200 korreloi myös histamiinin vapautumiseen keuhkoista antigeenin inhaloinnin jälkeen (r = 0,74; P alle 0,01). Johtopäätöksenä voidaan todeta, että allergisilla koirilla hengitysteiden reaktiot inhaloituun antigeeniin riippuvat immunologisten tekijöiden lisäksi myös ei-immunologisen hengitysteiden reagointiasteen asteesta histamiinille ja että nämä tekijät korreloivat käänteisesti.  Mikä on sopiva otsikko abstraktille? vaihtoehto1: Immunologinen ja ei-immunologinen reagointikyky ragweedille herkistyneillä koirilla. vaihtoehto2: Kathmandun tosiasiat: kyykkyläisten halvaus [kirje].</w:t>
      </w:r>
    </w:p>
    <w:p>
      <w:r>
        <w:rPr>
          <w:b/>
        </w:rPr>
        <w:t xml:space="preserve">Tulos</w:t>
      </w:r>
    </w:p>
    <w:p>
      <w:r>
        <w:t xml:space="preserve">Immunologinen ja ei-immunologinen reagointikyky ragweedille herkistyneillä koirilla.</w:t>
      </w:r>
    </w:p>
    <w:p>
      <w:r>
        <w:rPr>
          <w:b/>
        </w:rPr>
        <w:t xml:space="preserve">Esimerkki 9.475</w:t>
      </w:r>
    </w:p>
    <w:p>
      <w:r>
        <w:t xml:space="preserve">Tiivistelmä: Tässä tutkimuksessa tutkittiin energiatasapainoa ammattimaisilla miespuolisilla hengityssukeltajilla Tsushiman saarella, Japanissa. Neljältä sukeltajalta mitattiin rektaalilämpötila (Tre) ja ihon keskilämpötila (Tsk) sekä O2-kulutusnopeus (VO2) sukellustyön aikana kesällä (27 C:n vesi) ja talvella (14 C:n vesi). Sukellustyön lämpöeristävyys ja energiakustannukset arvioitiin. Kesällä verrattiin koehenkilöitä, jotka olivat pukeutuneet joko märkäpukuun (suojattu) tai uimahousuihin (suojaamaton), ja talvella koehenkilöt käyttivät märkäpukuja. Suojaamattomien sukeltajien keskimääräinen Tre laski 36,4 +/- 0,2 asteeseen C yhden tunnin sukellustyön lopussa, mutta suojattujen sukeltajien keskimääräinen Tre laski 37,2 +/- 0,3 asteeseen C kesällä kahdessa tunnissa ja talvella 36,9 +/- 0,1 asteeseen C 1,5 tunnissa. Suojaamattomien sukeltajien keskimääräinen Tsk laski kesällä 28,0 +/- 0,6 asteeseen ja suojattujen sukeltajien 32,9 +/- 0,5 asteeseen kesällä ja 28,0 +/- 0,3 asteeseen talvella. Keskimääräinen VO2 nousi 190 % (370 ml/min ennen sukellusta 1 070 ml/min) suojaamattomilla sukeltajilla kesällä, mutta suojatuilla sukeltajilla se nousi 120 % (360 ml/min:stä 780 ml/min:iin) kesällä ja 110 % (330 ml/min:stä 690 ml/min:iin) talvella. Suojattujen sukeltajien kokonaislämpöeristävyys (kudos ja märkäpuku) oli 0,065 +/- 0,006 astetta C X kcal-1 X m-2 X h-1 kesällä ja 0,135 +/- 0,019 astetta C X kcal-1 X m-2 X h-1 talvella.(ABSTRACT TRUNCATED AT 250 WORDS) Mikä on sopiva otsikko abstraktille? vaihtoehto1: Energetics of wet-suit diving in Japanese male breath-hold divers. vaihtoehto2: Vapaaehtoinen itsensä poissulkeminen verensiirron kautta tapahtuvan AIDSin leviämisen vähentämiseksi [kirje].</w:t>
      </w:r>
    </w:p>
    <w:p>
      <w:r>
        <w:rPr>
          <w:b/>
        </w:rPr>
        <w:t xml:space="preserve">Tulos</w:t>
      </w:r>
    </w:p>
    <w:p>
      <w:r>
        <w:t xml:space="preserve">Japanilaisten miespuolisten hengityssukeltajien märkäpukusukelluksen energetiikka.</w:t>
      </w:r>
    </w:p>
    <w:p>
      <w:r>
        <w:rPr>
          <w:b/>
        </w:rPr>
        <w:t xml:space="preserve">Esimerkki 9.476</w:t>
      </w:r>
    </w:p>
    <w:p>
      <w:r>
        <w:t xml:space="preserve">Tiivistelmä: Useissa viimeaikaisissa raporteissa on käsitelty ongelmaa, joka liittyy vasteen kaltevuuden arviointiin parittaisten tietojen toistuvista mittauksista, kun sekä ärsyke- että vastemuuttujat ovat biologisesti vaihtelevia. Näissä aikaisemmissa lähestymistavoissa on useita haittoja: hyödyllistä tietoa suljetun järjestelmän virhekomponenttien välisistä suhteista ei hyödynnetä täysimääräisesti; vasteen leikkauspistettä ei voida suoraan arvioida; ja joissakin menetelmissä vaadittu normalisointimenettely voi epäonnistua tietyissä olosuhteissa. Tässä artikkelissa ehdotetaan uutta, yleistä menetelmää, jolla voidaan samanaikaisesti estimoida vasteen kaltevuus ja leikkaus korruptoituneista ärsyke-vaste-tiedoista, kun molempien muuttujien virheet liittyvät erityisesti järjestelmän rakenteeseen. Suorana laajennuksena pienimmän neliösumman lähestymistavasta tämä menetelmä [suunnatut pienimmät neliöt (DLS)] redusoituu tavanomaisiin pienimmän neliösumman menetelmiin, kun jompikumpi mitatuista muuttujista on virheetön, ja Kermackin ja Haldanen (Biometrics 37: 30-41, 1950) Reduced Major Axis (RMA) -menetelmään, kun normalisoitujen virheiden suuruudet ovat yhtä suuret. DLS-estimaattorit ovat mittakaavariantteja, tilastollisesti puolueettomia ja niiden varianssi on aina minimaalinen. Yksinkertaisilla muutoksilla menetelmää voidaan soveltaa myös parittaisiin aineistoihin. Jos virhekomponenttien välinen suhde on kuitenkin epävarma, RMA-menetelmä on optimaalinen eli sillä on pienin mahdollinen asymptoottinen harha ja varianssi. Näitä tuloksia havainnollistetaan käyttämällä erityyppisiä suljetun silmukan hengitysvasteen tietoja.  Mikä on sopiva otsikko abstraktille? vaihtoehto1: Estimation of response curves in closed-loop physiological control. vaihtoehto2: Increased porphobilinogen deaminase activity in patients with malignant lymphoproliferative diseases. Hyödyllinen diagnostinen testi.</w:t>
      </w:r>
    </w:p>
    <w:p>
      <w:r>
        <w:rPr>
          <w:b/>
        </w:rPr>
        <w:t xml:space="preserve">Tulos</w:t>
      </w:r>
    </w:p>
    <w:p>
      <w:r>
        <w:t xml:space="preserve">Vastekäyrien estimointi suljetussa fysiologisessa ohjauksessa.</w:t>
      </w:r>
    </w:p>
    <w:p>
      <w:r>
        <w:rPr>
          <w:b/>
        </w:rPr>
        <w:t xml:space="preserve">Esimerkki 9.477</w:t>
      </w:r>
    </w:p>
    <w:p>
      <w:r>
        <w:t xml:space="preserve">Tiivistelmä: Olemme aiemmin raportoineet, että ovalbumiinille herkistyneen koiran henkitorven sileän lihaksen (TSM) maksimaalinen kyky lyhentyä on lisääntynyt. Tämä voisi selittää hengitysteiden lisääntyneen kaventumisen, joka on havaittu in vivo allergisessa bronkokonstriktiossa. Se liittyi lisääntyneeseen lyhenemisnopeuteen. Raportoimme nyt, että käyttämällä sähkömagneettista lihasvipujärjestelmää nopeat vapautukset kohdistettiin kontrolliin ja herkistettyyn TSM:ään 0,5 s:n välein koko kevyesti esikuormitetun 10 s:n isotonisen supistuksen ajan. Saaduista tallenteista on mahdollista määrittää, että supistumisen alkuvaiheessa lyheneminen saadaan aikaan suhteellisen nopeasti pyörivillä [0,35 optimaalisen lihaksen pituusyksikköä +/- 0,033/s (SE)] ristisilloilla. Raportoimme myös, että herkistyneessä TSM:ssä juuri varhaiset sillat lisäävät nopeuttaan 26,6 % (P alle 0,05) verrattuna vastaaviin siltoihin kontrollieläinten lihaksissa. Koska 70 % lihaksen maksimaalisesta lyhenemisestä tapahtuu, kun varhaiset sillat ovat toiminnassa, on todennäköistä, että nämä sillat ovat vastuussa suurimmasta osasta lyhenemisestä. Näin ollen on todennäköistä, että lisääntynyt allerginen bronkokonstriktio aiheutuu varhaisten, nopeasti kiertävien siltojen lisääntyneestä aktiivisuudesta. Lyhenemisen loppuvaiheessa aktiivisilla silloilla ei ole eroa kontrollin ja herkistettyjen hengitysteiden sileiden lihasten välillä.  Mikä on abstraktin osuva otsikko? vaihtoehto1: Changes in cross-bridge properties of sensitized airway smooth muscle. vaihtoehto2: Immuniteetin vaikutus raakamaitoon liittyvään kampylobakteeri-infektioon.</w:t>
      </w:r>
    </w:p>
    <w:p>
      <w:r>
        <w:rPr>
          <w:b/>
        </w:rPr>
        <w:t xml:space="preserve">Tulos</w:t>
      </w:r>
    </w:p>
    <w:p>
      <w:r>
        <w:t xml:space="preserve">Herkistetyn hengitysteiden sileän lihaksen ristisiltaominaisuuksien muutokset.</w:t>
      </w:r>
    </w:p>
    <w:p>
      <w:r>
        <w:rPr>
          <w:b/>
        </w:rPr>
        <w:t xml:space="preserve">Esimerkki 9.478</w:t>
      </w:r>
    </w:p>
    <w:p>
      <w:r>
        <w:t xml:space="preserve">Tiivistelmä: Pintaelektrodien sijainnin vaikutusta myoelektrisen signaalin keskitaajuuden ja johtumisnopeuden arvioihin tutkittiin. Sijainnit määriteltiin säärilihaksen etuosan innervaatiovyöhykkeen ja jänteisen osan suhteen. Mediaanitaajuuden ja johtumisnopeuden parametreissa havaittiin huomattavia muutoksia. Mediaanitaajuuden korkeimmat arvot esiintyivät innervaatiovyöhykkeen ja lihaksen jänteisen insertion alueella, ja ne pienenivät suhteellisesti etäisyyden kasvaessa näistä alueista. Elektrodien sijainti ei vaikuttanut mediaanitaajuuden muutosnopeuteen. Johtumisnopeuden arviot olivat vakaimmat distaalisen jänteen ja viereisen innervaatiovyöhykkeen välisellä alueella. Tällä alueella oli myös paras lineaarinen sovitus, kun verrattiin johtumisnopeuden ja mediaanitaajuuden estimaatteja. Seurauksia signaalin havaitsemismenetelmiin käsitellään.  Mikä on sopiva otsikko abstraktille? vaihtoehto1: Effects of electrode location on myoelectric conduction velocity and median frequency estimates. vaihtoehto2: Alun perin hylätyistä opiskelijoista lääketieteen opintosuoritukset.</w:t>
      </w:r>
    </w:p>
    <w:p>
      <w:r>
        <w:rPr>
          <w:b/>
        </w:rPr>
        <w:t xml:space="preserve">Tulos</w:t>
      </w:r>
    </w:p>
    <w:p>
      <w:r>
        <w:t xml:space="preserve">Elektrodien sijainnin vaikutus myoelektriseen johtumisnopeuteen ja mediaanitaajuuden arvioihin.</w:t>
      </w:r>
    </w:p>
    <w:p>
      <w:r>
        <w:rPr>
          <w:b/>
        </w:rPr>
        <w:t xml:space="preserve">Esimerkki 9.479</w:t>
      </w:r>
    </w:p>
    <w:p>
      <w:r>
        <w:t xml:space="preserve">Tiivistelmä: Pelkkää runkoa sisältävää kylpylän uudelleenlämmitystä on usein suositeltu koko kehon kylpylän uudelleenlämmityksen sijasta menetelmäksi, jolla hoidetaan uppoamishypotermiaa. Tällä hetkellä ei ole tehty suoraa vertailua näiden tekniikoiden suhteellisista eduista. Pelkkää vartalon lämmittämistä kannattavat tahot perustavat ehdotuksensa oletukseen, että ydinlämpötilan jälkilämpötilan lasku minimoitaisiin estämällä perifeerinen verisuonten laajeneminen, kun koehenkilön raajat eivät ole lämmittämishauteessa. Tässä tutkimuksessa verrataan pelkkää runkoa ja koko kehon lämmittämistä kylvyssä lämmittämällä kahdeksan lievästi hypotermista mieshenkilöä kahdesti, kerran kummallakin tekniikalla. Päätelmänä oli, että pelkkä runkolämmitys ei ole parempi kuin kokovartalokylpylässä tapahtuva lämmittäminen lievän uppoamishypotermian hoidossa, koska näiden kahden tekniikan välillä ei ollut merkittäviä eroja ydinlämpötilan jälkilämpötilan laskun suuruudessa tai kestossa eikä lämpenemisnopeudessa.  Mikä on sopiva otsikko tiivistelmälle? vaihtoehto1: Bath rewarming from immersion hypothermia [julkaistu erratum ilmestyy julkaisussa J Appl Physiol 1986 Dec;61(6):following 2314] vaihtoehto2: Punasolujen porfobilinogeenideaminaasi akuutin ajoittaisen porfyrian arvioinnissa [julkaisussa JAMA 1987 Mar 13;257(10):1332 julkaistu erratum].</w:t>
      </w:r>
    </w:p>
    <w:p>
      <w:r>
        <w:rPr>
          <w:b/>
        </w:rPr>
        <w:t xml:space="preserve">Tulos</w:t>
      </w:r>
    </w:p>
    <w:p>
      <w:r>
        <w:t xml:space="preserve">Kylpylän uudelleenlämpeneminen upotushypotermiasta [julkaistu erratum ilmestyy julkaisussa J Appl Physiol 1986 Dec;61(6):following 2314].</w:t>
      </w:r>
    </w:p>
    <w:p>
      <w:r>
        <w:rPr>
          <w:b/>
        </w:rPr>
        <w:t xml:space="preserve">Esimerkki 9.480</w:t>
      </w:r>
    </w:p>
    <w:p>
      <w:r>
        <w:t xml:space="preserve">Tiivistelmä: Neljän mikrognatiasta ja obstruktiivisesta uniapneasta kärsivän lapsen genioglossus-lihaksen (GG) aktiivisuus rekisteröitiin, jotta voitiin arvioida tämän kielilihaksen roolia ylähengitysteiden ylläpidossa. Hengitysilmavirta, ruokatorven paine ja lihaksensisäiset GG:n elektromyogrammit (EMG) rekisteröitiin valveillaolon ja unen aikana. Sekä tooninen että faasinen inspiratorinen GG-EMG-aktiivisuus rekisteröitiin jokaiselta vauvalta. Toisinaan faasista GG-aktiivisuutta ei voitu rekisteröidä; nämä hiljaiset jaksot eivät liittyneet hengitysvaikeuksiin. GG-aktiivisuus lisääntyi huokausten aikana. GG-aktiivisuus lisääntyi myös, kun imeväiset siirtyivät spontaanisti suuhengityksestä nenähengitykseen ja kahdella imeväisellä kaulan taivutuksen yhteydessä, johon liittyi täydellinen ylähengitysteiden tukkeutuminen, mikä viittaa siihen, että ylähengitysteiden vastuksen äkilliset muutokset vaikuttavat GG-EMG-aktiivisuuteen. Unen aikana GG-EMG-aktiivisuus lisääntyi merkittävästi 5 %:n CO2-hengityksen yhteydessä (P pienempi tai yhtä suuri kuin 0,001). Nenän hengitysteiden tukkeutumisen yhteydessä unen aikana GG-EMG-aktiivisuus kasvoi ensimmäisen tukkeutuneen hengityksen yhteydessä ja lisääntyi asteittain seuraavien tukkeutuneiden hengitysten aikana, mikä viittaa mekanoreseptoriin ja viittaa kemoreseptorimodulaatioon. Nenän tukkeutumiskokeiden aikana GG-EMG:n faasinen sisäänhengitysaktiivisuus lisääntyi asteittain, mikä oli suurempi kuin pallean aktiivisuus (kuten ruokatorven paine-erotukset osoittavat). Kun nielun hengitystiet sulkeutuivat nenän tukkeutumiskokeilun aikana, negatiivinen paine, jolla nielun hengitystiet sulkeutuivat (ylähengitysteiden sulkemispaine), korreloi GG-EMG:n aktiivisuuden kanssa sulkemisajankohtana, mikä viittaa siihen, että GG-lihas edistää nielun hengitysteiden läpäisevyyden ylläpitämistä mikrognataalisilla imeväisillä.  Mikä on abstraktin osuva otsikko? vaihtoehto1: Genioglossus-lihaksen hengitysaktiivisuuden hallinta mikrognataalisilla imeväisillä. vaihtoehto2: Lihaksen osittainen karnitiinipalmitoyylitransferaasi-A:n puutos. Rabdomyolyysi, joka liittyy ohimenevästi alentuneeseen lihaskarnitiinipitoisuuteen ibuprofeenihoidon jälkeen.</w:t>
      </w:r>
    </w:p>
    <w:p>
      <w:r>
        <w:rPr>
          <w:b/>
        </w:rPr>
        <w:t xml:space="preserve">Tulos</w:t>
      </w:r>
    </w:p>
    <w:p>
      <w:r>
        <w:t xml:space="preserve">Genioglossus-lihaksen hengitysaktiivisuuden hallinta mikrognataalisilla imeväisillä.</w:t>
      </w:r>
    </w:p>
    <w:p>
      <w:r>
        <w:rPr>
          <w:b/>
        </w:rPr>
        <w:t xml:space="preserve">Esimerkki 9.481</w:t>
      </w:r>
    </w:p>
    <w:p>
      <w:r>
        <w:t xml:space="preserve">Tiivistelmä: Ihmisen dekompressiosairauden oletetaan johtuvan siitä, että elimistössä on liikaa inerttiä kaasua, kun ympäristön paine laskee. Vaikka yleisin oire on kipu luustonivelissä, typenvaihtoa tällä alueella ei ole tutkittu suoraan. Tässä tutkimuksessa valmistettiin lineaarikiihdyttimessä radioaktiivisella 13N:llä merkittyä typpeä. Yhdeksän koehenkilöä hengitti tätä kaasua uudelleen suljetusta piiristä 30 minuutin ajan ja suoritti sitten 40-100 minuutin huuhtelujakson hengittäen huoneilmaa. Isotooppia 13N seurattiin jatkuvasti koehenkilön polvessa koko ajan positroni-ilmaisimien avulla. Isotoopin hajoamisen (puoliintumisaika = 9,96 min) korjauksen jälkeen pitoisuus useimmissa polvissa jatkoi nousuaan vähintään 30 minuutin ajan huuhtelujakson aikana. Tähän odottamattomaan tulokseen on useita syitä, joista todennäköisin on kaasun laaja uudelleen jakautuminen avaskulaarisissa polvikudoksissa.  Mikä on sopiva otsikko tiivistelmälle? vaihtoehto1: Typpikaasujen vaihto ihmisen polvessa. vaihtoehto2: Potilaiden ja talon henkilökunnan suhtautuminen lääkärin pukeutumiseen ja etikettiin.</w:t>
      </w:r>
    </w:p>
    <w:p>
      <w:r>
        <w:rPr>
          <w:b/>
        </w:rPr>
        <w:t xml:space="preserve">Tulos</w:t>
      </w:r>
    </w:p>
    <w:p>
      <w:r>
        <w:t xml:space="preserve">Typpikaasujen vaihto ihmisen polvessa.</w:t>
      </w:r>
    </w:p>
    <w:p>
      <w:r>
        <w:rPr>
          <w:b/>
        </w:rPr>
        <w:t xml:space="preserve">Esimerkki 9.482</w:t>
      </w:r>
    </w:p>
    <w:p>
      <w:r>
        <w:t xml:space="preserve">Tiivistelmä: Rasvasolut eristettiin istumatyöläisistä ja liikuntaa harjoittelevista Sprague-Dawley-rottien naaraspuolisista rotista, ja syklisen AMP-fosfodiesteraasin (syklisen AMP-PDE) aktiivisuus määritettiin rasvasolujen raakahomogenaateista koko homogenaatissa, P5-, P48- ja S48-fraktioissa. Liikuntaharjoittelu lisäsi merkittävästi syklisen AMP-PDE:n keskimääräistä spesifistä aktiivisuutta (pmol X min-1 X mg-1) koko homogenaatista ja S48-fraktiosta syklisen AMP:n pitoisuuksilla 4, 8 ja 16 mikroM ja P48-fraktiosta 8 ja 16 mikroM syklisellä AMP:llä. Syklisen AMP-PDE:n kineettiset piirrokset Lineweaver-Burk-menetelmän mukaisesti Michaelis-vakioiden (Km) ja entsyymin maksiminopeuksien (Vmax) laskemiseksi olivat epälineaarisia, mikä osoitti sekä matalan että korkean entsyymimuodon. Koulutetuilla rotilla Michaelis-vakiot olivat merkittävästi pienemmät kuin sen kontrollilla syklisen AMP-PDE:n korkean Km-muodon osalta koko ja liukoisissa fraktioissa ja matalan Km-muodon osalta P5-hiukkasfraktiossa. Koulutettujen eläinten P48-hiukkasfraktion korkean Km-muodon Vmax oli myös merkittävästi korkeampi kuin sen kontrollissa. Metyyliksantiinien aiheuttama fosfodiesteraasin esto eri fraktioissa oli samanlainen sekä treenatuilla että istuvilla eläimillä. Nämä muutokset syklisen AMP-PDE:n spesifisessä aktiivisuudessa, Michaelis-vakioissa ja Vmax:ssa, jotka ovat peräisin harjoituskoulutettujen eläinten eristettyjen rasvasolujen raakahomogenaatista, voivat selittää syklisen AMP:n vähentyneet solunsisäiset tasot, jotka seuraavat harjoitettujen rottien eristettyjen rasvasolujen katekolamiinistimulaatiota.  Mikä on sopiva otsikko tiivistelmälle? vaihtoehto1: Syklisen AMP-fosfodiesteraasin jakautuminen treenattujen rottien rasvakudoksessa. vaihtoehto2: Familiaalinen hyperkolesterolemia. Tarvitaan varhaista havaitsemista ja hoitoa [pääkirjoitus].</w:t>
      </w:r>
    </w:p>
    <w:p>
      <w:r>
        <w:rPr>
          <w:b/>
        </w:rPr>
        <w:t xml:space="preserve">Tulos</w:t>
      </w:r>
    </w:p>
    <w:p>
      <w:r>
        <w:t xml:space="preserve">Syklisen AMP-fosfodiesteraasin jakautuminen treenattujen rottien rasvakudoksessa.</w:t>
      </w:r>
    </w:p>
    <w:p>
      <w:r>
        <w:rPr>
          <w:b/>
        </w:rPr>
        <w:t xml:space="preserve">Esimerkki 9.483</w:t>
      </w:r>
    </w:p>
    <w:p>
      <w:r>
        <w:t xml:space="preserve">Tiivistelmä: Tässä kuvataan laitteet, joita käytettiin ensimmäiseen valtimoverinäytteenottoon syvyydellä vapaasti sukeltavilta keilahylkeiltä (Leptonychotes weddelli). Veri otettiin aortakatetrin kautta upotettavalla peristalttisella rullapumpulla ja varastoitiin yhden tai useamman näytteen keräysvälineeseen. Moninäytteenottolaitteella voitiin kerätä jopa kahdeksan yksittäistä verinäytettä yhden sukelluksen aikana. Veripumppua ohjattiin erillisellä mikrotietokoneella, joka mahdollisti verinäytteenoton aloittamisen joustavilla syvyys- ja/tai aikayhdistelmillä joko sukelluksen laskeutumis- tai nousuvaiheessa. Erikoismikrotietokone rekisteröi myös uintisyvyyden, -nopeuden, sykkeen ja ruumiinlämmön valittavin aikavälein. Nämä tiedot välitettiin laboratoriotietokoneeseen ja verinäytteet otettiin, kun hylje nousi pintaan hengittämään.  Mikä on sopiva otsikko tiivistelmälle? vaihtoehto1: Microcomputer monitor and blood sampler for free-diving Weddell seales. vaihtoehto2: Keskustelua ja ideoita riittää migreenitutkimuksessa, mutta yksimielisyys on edelleen saavuttamatta [uutinen].</w:t>
      </w:r>
    </w:p>
    <w:p>
      <w:r>
        <w:rPr>
          <w:b/>
        </w:rPr>
        <w:t xml:space="preserve">Tulos</w:t>
      </w:r>
    </w:p>
    <w:p>
      <w:r>
        <w:t xml:space="preserve">Mikrotietokonemonitori ja verinäytteenottolaite vapaasti sukeltavia Weddell-hylkeitä varten.</w:t>
      </w:r>
    </w:p>
    <w:p>
      <w:r>
        <w:rPr>
          <w:b/>
        </w:rPr>
        <w:t xml:space="preserve">Esimerkki 9.484</w:t>
      </w:r>
    </w:p>
    <w:p>
      <w:r>
        <w:t xml:space="preserve">Tiivistelmä: Arvioimme ponien kohdalla, onko sopivaa käyttää rektaalista (Tre) eikä valtimolämpötilaa (Tar) ventilaatiokontrollikokeiden yhteisissä olosuhteissa, toisin sanoen CO2-hengityksessä, lämpöstressissä ja erityisesti liikunnassa. Olimme kiinnostuneita siitä, voisivatko Tar-Tre-erot johtaa virheisiin valtimoverikaasujen korjauksissa ja missä määrin. Ympäristön kontrollilämpötiloissa (Ta), jotka olivat 5 astetta C talvella ja 21 astetta C kesällä, Tar ja Tre (37,1 astetta C) eivät eronneet toisistaan (P suurempi kuin 0,05). Talven tai kesän Ta:n nostaminen 10-18 C:lla kahden päivän ajan tai kesän Ta:n laskeminen 9 C:lla (2 päivää) ei muuttanut Tar:a tai Tre:a (P suurempi kuin 0,05). Myöskään hengitetyn PCO2:n nostaminen 42 Torriin 15 minuutin ajaksi ei muuttanut Taria tai Tre:tä kontrollista (P suurempi kuin 0,05). Juoksumattoharjoittelun aikana, nopeudella 1,8 mph, 5 %:n nousu, Tar ja Tre eivät muuttuneet merkittävästi (P suurempi kuin 0,05) lepotilasta 11 minuutin työhön mennessä. Nopeudella 3 mph 5 %:n nousuvauhdilla Tar nousi asteittain 0,3 C-astetta (P alle 0,05), kun taas Tre nousi yleensä 0,1 C-astetta 11 minuuttiin mennessä. Kohtalaisen rasituksen aikana nopeudella 6 mph 5 %:n nousuvauhti, Tar nousi 0,9 C-astetta (P alle 0,05), kun taas Tre nousi 0,25 C-astetta (P alle 0,05). Lopuksi, 6 minuutin raskaassa liikunnassa nopeudella 8 mph 20 %:n nousuvauhdilla Tar nousi 2 C-astetta (P alle 0,05), kun taas Tre nousi 0,5 C-astetta (P alle 0,05). Tar-Tre-erot kolmen jälkimmäisen työkuormituksen aikana olivat tilastollisesti merkitseviä (P alle 0,01).(ABSTRACT TRUNCATED AT 250 WORDS) Mikä on sopiva otsikko abstraktille? vaihtoehto1: Arterial vs. rectal temperature in ponies: rest, exercise, CO2 inhalation, and thermal stresses. vaihtoehto2: Ruokavalion proteiini ennen munuaisten iskemiaa vaikuttaa dramaattisesti postiskeemiseen munuaisten toimintaan.</w:t>
      </w:r>
    </w:p>
    <w:p>
      <w:r>
        <w:rPr>
          <w:b/>
        </w:rPr>
        <w:t xml:space="preserve">Tulos</w:t>
      </w:r>
    </w:p>
    <w:p>
      <w:r>
        <w:t xml:space="preserve">Valtimo- ja peräsuolen lämpötila poneilla: lepo, liikunta, CO2-inhalaatio ja lämpörasitus.</w:t>
      </w:r>
    </w:p>
    <w:p>
      <w:r>
        <w:rPr>
          <w:b/>
        </w:rPr>
        <w:t xml:space="preserve">Esimerkki 9.485</w:t>
      </w:r>
    </w:p>
    <w:p>
      <w:r>
        <w:t xml:space="preserve">Tiivistelmä: On ehdotettu kahta yhtälöryhmää konvektiivisen tai tuntuvan (WCV) ja haihtuvan tai tuntemattoman (WEV) hengitysilman lämmönvaihdon arvioimiseksi. Niitä voidaan soveltaa sekä merenpinnan tasolla vallitsevassa barometrisessä paineessa ilmahengityksen (SLA) yhteydessä että hypo- tai hyperbaariassa sekä ilmassa (HA) että keinotekoisessa ilmakehässä (HAA). Ainoat tarvittavat ympäristöparametrit ovat SLA:ssa: lämpötila (TI) ja hengitysilman vesihöyryn osapaine (PIH2O); HA:ssa: TI, PIH2O ja todellinen ilmanpaine (PB); ja HAA:ssa: IT, PIH2O, PB, hengitetyn kaasuseoksen tilavuusmassa (rho mix) ja ominaislämpö (cp mix). Jos fysiologisia tietoja ei ole saatavilla, tulokset ilmaistaan energiayksikköinä litraa kohti keuhkotuuletusta (WCV/V ja WEV/V) J X dm-3 BTPS:nä. Jos ventilaatioarvo (V) on tiedossa, tulokset saadaan tehoyksikköinä (W).  Mikä on sopiva otsikko tiivistelmälle? vaihtoehto1: Hengitysilman lämmönvaihdon laskeminen. vaihtoehto2: Alumiinialtistuksen lopettamisen vaikutukset alumiinin aiheuttamaan osteomalasiaan.</w:t>
      </w:r>
    </w:p>
    <w:p>
      <w:r>
        <w:rPr>
          <w:b/>
        </w:rPr>
        <w:t xml:space="preserve">Tulos</w:t>
      </w:r>
    </w:p>
    <w:p>
      <w:r>
        <w:t xml:space="preserve">Hengitysilman lämmönvaihdon laskeminen.</w:t>
      </w:r>
    </w:p>
    <w:p>
      <w:r>
        <w:rPr>
          <w:b/>
        </w:rPr>
        <w:t xml:space="preserve">Esimerkki 9.486</w:t>
      </w:r>
    </w:p>
    <w:p>
      <w:r>
        <w:t xml:space="preserve">Tiivistelmä: Olemme aiemmin raportoineet, että kroonisen lampaan keuhkojen imusolmukevalmisteen imusolmuke sisältää 25-60 prosenttia imusolmuketta muista kuin keuhkoista peräisin olevista lähteistä. Myöhemmissä tutkimuksissa havaitsimme, että kanyloiduista imusuonista tulevan imunesteen virtausnopeus riippuu imukanyylin vastuksesta ja asennosta. Koska emme ottaneet näitä tekijöitä huomioon arvioidessamme muiden kuin keuhkojen imunesteen määrää lampaan keuhkojen imusolmukevalmisteessa, tietomme eivät olleet tarkkoja. Todennäköisesti yliarvioimme keuhkojen ulkopuolisen imunesteen määrän. Keuhkoihin kuulumattoman imusolmukkeen esiintyminen on kuitenkin edelleen mahdollisesti vakava ongelma lampaan keuhkojen imusolmukevalmisteen yhteydessä.  Mikä on sopiva otsikko tiivistelmälle? vaihtoehto1: Lampaan keuhkojen imusolmukekontaminaation yliarviointi. vaihtoehto2: Glutamiinin kuljetus kanin proksimaalisessa suorassa tubuluksessa: akuutin happaman pH:n vaikutus.</w:t>
      </w:r>
    </w:p>
    <w:p>
      <w:r>
        <w:rPr>
          <w:b/>
        </w:rPr>
        <w:t xml:space="preserve">Tulos</w:t>
      </w:r>
    </w:p>
    <w:p>
      <w:r>
        <w:t xml:space="preserve">Lampaan keuhkojen imusolmukekontaminaation yliarviointi.</w:t>
      </w:r>
    </w:p>
    <w:p>
      <w:r>
        <w:rPr>
          <w:b/>
        </w:rPr>
        <w:t xml:space="preserve">Esimerkki 9.487</w:t>
      </w:r>
    </w:p>
    <w:p>
      <w:r>
        <w:t xml:space="preserve">Tiivistelmä: Johdetaan integroitu malli, joka kuvaa ei-depolarisoivien neuromuskulaaristen salpaajien vuorovaikutusta palautuvien antikolinesteraasi-aineiden kanssa, ja sitä verrataan naiiviin malliin käyttäen neljältä nukutetulta koiralta saatuja kokeellisia tietoja. Kullekin neljästä koirasta aiheutettiin kolme peräkkäistä mutta erillistä d-tubokurariiniblokkia (noin 50, 70 ja 90 %), jotka kumottiin lyhyillä edrofoniuminfuusioilla. Edrofoniumin valtimopitoisuudet ja säärilihaksen etuosan nykäisyjännitys mitattiin. Sekä integroitu että naiivi malli sovitettiin nykäysjännitystietoihin käyttäen mallia, jossa oli hypoteettinen "vaikutusosasto". Integroitu malli sopi nykäysjännitystietoihin johdonmukaisesti paremmin kuin naiivi malli; neliöpoikkeamien summa oli integroidulla mallilla 46, 45, 87 ja 69 prosenttia pienempi kuin naiivilla mallilla. Toisin kuin naiivi malli, integroitu malli pystyy kuvaamaan antikolinesteraasi-aineen ja hermolihaslihaksen salpaajan vuorovaikutusta, kun kumman tahansa pitoisuus vaihtelee ajan myötä.  Mikä on sopiva otsikko abstraktille? vaihtoehto1: Integroitu malli lihasrelaksanttien ja niiden antagonistien vuorovaikutuksesta. vaihtoehto2: Akuutti munuaisten vajaatoiminta hemorragisessa hypotensiossa: soluenergiat ja munuaisten toiminta.</w:t>
      </w:r>
    </w:p>
    <w:p>
      <w:r>
        <w:rPr>
          <w:b/>
        </w:rPr>
        <w:t xml:space="preserve">Tulos</w:t>
      </w:r>
    </w:p>
    <w:p>
      <w:r>
        <w:t xml:space="preserve">Integroitu malli lihasrelaksanttien ja niiden antagonistien vuorovaikutuksesta.</w:t>
      </w:r>
    </w:p>
    <w:p>
      <w:r>
        <w:rPr>
          <w:b/>
        </w:rPr>
        <w:t xml:space="preserve">Esimerkki 9.488</w:t>
      </w:r>
    </w:p>
    <w:p>
      <w:r>
        <w:t xml:space="preserve">Tiivistelmä: Hiiret, jotka altistettiin N2O:n (0,25-0,75 atm) tai N2:n (5,7 tai 11,33 atm) subanesteettisille osapaineille ja joiden annettiin valita lämpimän ja viileän ympäristön välillä, osoittivat selvää mieltymystä viileämpään ympäristöön. Tämä käyttäytyminen liittyi hypotermian puhkeamiseen, jolloin ruumiinlämpötila laski jopa noin 3 celsiusastetta, yleensä uudelle, tasaiselle tasolle. Sekä viileämmässä ympäristössä vietetyn ajan pituus että aiheutuneen hypotermian aste kasvoivat käytetyn N2O:n tai N2:n osapaineen kasvaessa. N2O:n vaikutukset käyttäytymisen lämmönsäätelyyn ja kehon lämpötilaan olivat palautuvia. Anestesia-aineen tehon ja molempien kaasujen kyvyn muuttaa lämmönsäätelyä välillä oli korrelaatio, mikä viittaa siihen, että näiden aineiden vaikutus lämmönsäätelyyn johtui samoista molekyylivuorovaikutuksista kuin anestesian taustalla olevat vuorovaikutukset. Koska molemmat kaasut saivat aikaan muutoksia käyttäytymisen lämmönsäätelyssä, jotka pikemminkin edistivät kuin vastustivat hypotermian puhkeamista, päätellään, että ne ovat saattaneet alentaa tasoa, jolla kehon syvää lämpötilaa säädellään.  Mikä on abstraktin otsikko? vaihtoehto1: Effects of subanesthetic doses of inert gases on behavioral thermoregulation in mice. vaihtoehto2: In vivo munuaisten mikroverisuonten vasteet dopamiinille.</w:t>
      </w:r>
    </w:p>
    <w:p>
      <w:r>
        <w:rPr>
          <w:b/>
        </w:rPr>
        <w:t xml:space="preserve">Tulos</w:t>
      </w:r>
    </w:p>
    <w:p>
      <w:r>
        <w:t xml:space="preserve">Inerttien kaasujen nukutusta pienempien annosten vaikutukset hiirten lämmönsäätelyyn.</w:t>
      </w:r>
    </w:p>
    <w:p>
      <w:r>
        <w:rPr>
          <w:b/>
        </w:rPr>
        <w:t xml:space="preserve">Esimerkki 9.489</w:t>
      </w:r>
    </w:p>
    <w:p>
      <w:r>
        <w:t xml:space="preserve">Tiivistelmä: Keuhkojen imusolmukkeet valuvat rintakehän kanavaan ja sitten systeemiseen laskimoverenkiertoon. Koska systeeminen laskimopaine (SVP) on voitettava, ennen kuin keuhkoimuneste voi virrata, SVP:n vaihtelut voivat vaikuttaa imunesteen virtausnopeuteen ja siten nesteen kertymisnopeuteen keuhkoissa. Tämän kysymyksen merkitys on ilmeinen, kun otetaan huomioon erilaiset kliiniset toimenpiteet, jotka lisäävät SVP:tä ja edistävät keuhkoödeeman muodostumista, kuten tilavuusinfuusio, ylipaineventilaatio ja erilaiset vasoaktiiviset lääkehoidot. Tallensimme keuhkovaltimopaineen (PAP), vasemman eteisen paineen (LAP) ja SVP:n kroonisilla nukuttamattomilla lampailla. Vasempaan eteiseen ja ylempään laskimoon asetettiin okkluusiopalloja niiden paineiden hallitsemiseksi. Ylemmän laskimon okkludentti asetettiin azygos-laskimon yläpuolelle, jotta keuhkoputkien laskimopaine ei kohoaisi, kun ilmapallo täytettiin. Kolmen tunnin kokeet suoritettiin eri LAP-tasoilla, kun SVP:tä nostettiin 20 mmHg:iin ja kun sitä ei nostettu 20 mmHg:iin. Keuhkoissa olevan nesteen määrä määritettiin märkä-kuiva-painosuhde-menetelmällä. Kontrolloiduilla LAP-tasoilla ei voitu osoittaa merkittävää eroa keuhkojen nestekertymässä eläinten välillä, joiden SVP-tasoja oli kontrolloitu ja joiden SVP-tasoja oli nostettu. Kun LAP-arvoa nostettiin kontrolliarvoa suuremmaksi, keuhkojen nestettä kertyi huomattavasti enemmän eläimiin, joiden SVP-tasot olivat koholla, verrattuna eläimiin, joiden SVP-tasot olivat kontrollissa. Päätelmämme on, että merkittävää ylimääräistä keuhkoödeemaa muodostuu, kun SVP:tä nostetaan keuhkojen mikrovaskulaaripaineilla, joihin ei normaalisti liity nopeaa nesteen kertymistä.  Mikä on abstraktin osuva otsikko? vaihtoehto1: Systeemisen laskimopaineen nousun vaikutus imunesteen virtaukseen ja keuhkoödeeman muodostumiseen. vaihtoehto2: Jatkuva ambulatorinen peritoneaalidialyysi ja luu.</w:t>
      </w:r>
    </w:p>
    <w:p>
      <w:r>
        <w:rPr>
          <w:b/>
        </w:rPr>
        <w:t xml:space="preserve">Tulos</w:t>
      </w:r>
    </w:p>
    <w:p>
      <w:r>
        <w:t xml:space="preserve">Systeemisen laskimopaineen nousun vaikutus imunesteen virtaukseen ja keuhkoödeeman muodostumiseen.</w:t>
      </w:r>
    </w:p>
    <w:p>
      <w:r>
        <w:rPr>
          <w:b/>
        </w:rPr>
        <w:t xml:space="preserve">Esimerkki 9.490</w:t>
      </w:r>
    </w:p>
    <w:p>
      <w:r>
        <w:t xml:space="preserve">Tiivistelmä: Kuudesta spontaanisti hengittävästä nukutetusta koirasta (pentobarbitaalinatrium, 30 mg/kg) mitattiin ilmavirta, tilavuus sekä henkitorven ja ruokatorven paineet. Koko hengityselimistön, keuhkojen ja rintakehän seinämän aktiiviset ja passiiviset mekaaniset ominaisuudet laskettiin. Hengityselinten, keuhkojen ja rintakehän seinämän passiivisten elastanssien keskimääräiset arvot olivat vastaavasti 50,1, 32,3 ja 17,7 cmH2O X l-1. Vastuksen paine-vs.-virtaussuhteet määritettiin myös rentoutuneille hengityselimille, keuhkoille ja rintakehän seinämälle; ensin mainitulle havaittiin lineaarinen suhde (passiivinen kokonaisvastuksen ominaisvastus oli keskimäärin 4,1 cmH2O X l-1 X s), kun taas voimakkuusfunktiot kuvasivat parhaiten muita: keuhkojen paine-vs.-virtaussuhde oli ylöspäin suuntautuva konkaviteetti, ja rintakehän seinämän suhde oli ylöspäin suuntautuva kuperuus. Hengityselinten keskimääräinen aktiivinen elastanssi oli 64,0 cmH2O X l-1 ja vastus 5,4 cmH2O X l-1 X s. Suurempi aktiivinen impedanssi kuvastaa painehäviöitä, jotka johtuvat sisäänhengityslihasten voima-pituus- ja voima-nopeusominaisuuksista sekä hengityselinten vääristymisestä sen rentoutuneesta kokoonpanosta.  Mikä on abstraktin osuva otsikko? vaihtoehto1: Aktiivinen ja passiivinen hengitysmekaniikka nukutetuilla koirilla. vaihtoehto2: Plasman ligandien sitoutumisen estäjien eristäminen ja kemiallinen tunnistaminen.</w:t>
      </w:r>
    </w:p>
    <w:p>
      <w:r>
        <w:rPr>
          <w:b/>
        </w:rPr>
        <w:t xml:space="preserve">Tulos</w:t>
      </w:r>
    </w:p>
    <w:p>
      <w:r>
        <w:t xml:space="preserve">Aktiivinen ja passiivinen hengitysmekaniikka nukutetuilla koirilla.</w:t>
      </w:r>
    </w:p>
    <w:p>
      <w:r>
        <w:rPr>
          <w:b/>
        </w:rPr>
        <w:t xml:space="preserve">Esimerkki 9.491</w:t>
      </w:r>
    </w:p>
    <w:p>
      <w:r>
        <w:t xml:space="preserve">Tiivistelmä: On esitetty, että lisääntynyt energiankulutus johtaa elossaolon lyhenemiseen. Tämän "elinaikateorian" testaamiseksi tutkittiin, miten energiankulutuksen lisääminen kylmälle altistumisen avulla vaikuttaa rottien pitkäikäisyyteen. Urospuoliset 6 kuukauden ikäiset SPF Long-Evans -rotat totutettiin vähitellen upottamaan kylmään veteen (23 astetta C). Kolmen kuukauden kuluttua ne seisoivat viileässä vedessä 4 h/päivä, 5 päivää/viikko. Niitä pidettiin tässä ohjelmassa 32 kuukauden ikään asti. Kylmälle altistuminen lisäsi ruoan saantia 44 % (P alle 0,001). Suuremmasta ravinnonsaannista huolimatta kylmälle altistettujen rottien ruumiinpainot olivat merkittävästi pienemmät kuin kontrollieläinten 11-32 kuukauden iässä. Kylmälle altistuneiden rottien keskimääräinen kuolinikä oli 968 +/- 141 päivää, kun taas kontrollieläimillä se oli 923 +/- 159 päivää. Kylmäaltistus näytti suojaavan kasvaimilta, erityisesti sarkoomilta; vain 24 %:lla kylmäaltistetuista rotista oli pahanlaatuisia kasvaimia, kun taas kontrollieläimistä 57 %:lla. Tämän tutkimuksen tulokset eivät tue käsitystä, jonka mukaan lisääntynyt energiankulutus vähentäisi pitkäikäisyyttä.  Mikä on sopiva otsikko tiivistelmälle? vaihtoehto1: Longevity of cold-exposed rot: a reevaluation of the "rate-of-living theory". vaihtoehto2: Tekijät, jotka määrittävät munuaisten vasteen vesiupotukseen ei-ekskreettisillä kirroosipotilailla.</w:t>
      </w:r>
    </w:p>
    <w:p>
      <w:r>
        <w:rPr>
          <w:b/>
        </w:rPr>
        <w:t xml:space="preserve">Tulos</w:t>
      </w:r>
    </w:p>
    <w:p>
      <w:r>
        <w:t xml:space="preserve">Kylmälle altistuneiden rottien pitkäikäisyys: "elinaikateorian" uudelleenarviointi.</w:t>
      </w:r>
    </w:p>
    <w:p>
      <w:r>
        <w:rPr>
          <w:b/>
        </w:rPr>
        <w:t xml:space="preserve">Esimerkki 9.492</w:t>
      </w:r>
    </w:p>
    <w:p>
      <w:r>
        <w:t xml:space="preserve">Tiivistelmä: Keskus- ja perifeeristen hengitysteiden annos-vastekäyriä suonensisäisesti ruiskutetun nikotiinin suhteen tutkittiin 55 nukutetulla koiralla. Ehjillä vageilla nikotiini aiheutti annosriippuvaisen keskushengitysteiden vastuksen (Rc) lisääntymisen, joka oli samanlainen kuin perifeeristen hengitysteiden vastuksen (Rp) lisääntyminen pitoisuuksilla, jotka vaihtelivat välillä 4-64 mikrogrammaa/kg. Sekä Rc:n että Rp:n vasteet kuitenkin laskivat asteittain, kun annettiin peräkkäisiä nikotiiniannoksia, jotka olivat yli 256 mikrogrammaa/kg. Kun vagi oli ehjä ja propranololia annettiin, Rp:n nousu oli suurempi kuin Rc:n nousu nikotiiniannoksella 64 mikrogrammaa/kg (P alle 0,05). Vagotomian yhteydessä sekä keskus- että ääreisilmatien reagointiherkkyys nikotiiniin väheni nikotiiniannoksilla, jotka olivat pienempiä kuin 64 mikrogrammaa/kg, mutta nikotiiniannoksilla, jotka olivat suurempia kuin 256 mikrogrammaa/kg, nikotiinin suppressiivinen vaikutus sekä Rc:hen että Rp:hen oli vähäisempi kuin intaktin vagin yhteydessä havaittu vaikutus. Tilanteissa, joissa vagi leikattiin ja annettiin atropiinia, nikotiiniin reagoiminen heikkeni entisestään. Atropiinin ja kloorifeniramiinin tai atropiinin ja fenoksibentsamiinin yhdistelmät estivät myös täysin nikotiinireaktiot. Lisäksi heksametonium esti nikotiinireaktiot kokonaan. Nämä tulokset viittaavat siihen, että nikotiini lisää sekä Rc:tä että Rp:tä pääasiassa vagusrefleksin ja parasympaattisten ganglioiden stimulaation kautta.  Mikä on sopiva otsikko abstraktille? vaihtoehto1: Dose-response curves of central and peripheral airways to nicotine injections in dogs. vaihtoehto2: Virtsahapon nefrolitiaasin onnistunut hoito kaliumsitraatilla.</w:t>
      </w:r>
    </w:p>
    <w:p>
      <w:r>
        <w:rPr>
          <w:b/>
        </w:rPr>
        <w:t xml:space="preserve">Tulos</w:t>
      </w:r>
    </w:p>
    <w:p>
      <w:r>
        <w:t xml:space="preserve">Keskus- ja perifeeristen hengitysteiden annos-vastekäyrät nikotiini-injektioille koirilla.</w:t>
      </w:r>
    </w:p>
    <w:p>
      <w:r>
        <w:rPr>
          <w:b/>
        </w:rPr>
        <w:t xml:space="preserve">Esimerkki 9.493</w:t>
      </w:r>
    </w:p>
    <w:p>
      <w:r>
        <w:t xml:space="preserve">Tiivistelmä: Arvioidaksemme beeta-adrenergisten reseptoreiden roolia ihmisen hikoilun hallinnassa tutkimme kuutta koehenkilöä 40 minuutin sykli-ergometrin harjoituksen aikana (60% maksimaalinen O2-kulutus) 22 asteen C: ssa 2 tuntia lumelääkkeen tai epäselektiivisen beetasalpaajan oraalisen antamisen jälkeen (BB, 80 mg propranololia). Sisälämpötilaa (ruokatorven lämpötila, Tes), ihon keskilämpötilaa (Tsk), rintakehän paikallista lämpötilaa (Tch) ja rintakehän paikallista hikoilunopeutta (msw) rekisteröitiin jatkuvasti. Hikoilun hallintaa kuvaa parhaiten msw:n ja Tes:n välisen lineaarisen suhteen kaltevuus ja hikoilun alkamisen kynnysarvo Tes. msw-Tes-suhteen kaltevuus laski 27 % (P alle 0,01) 1,80:stä 1,30:een mg X cm-2 X min-1 X aste C-1:een BB:n aikana. Hikoilun Tes-kynnysarvo (36,8 astetta C) ei muuttunut BB:n seurauksena. Nämä tiedot viittaavat siihen, että BB muutti hikoilun kontrollia jonkin perifeerisen vuorovaikutuksen kautta. Koska Tsk pieneni merkittävästi (P alle 0,05) BB-harjoituksen aikana kontrolliarvosta 32,8 asteesta 32,2 asteeseen C, arvioimme ihon paikallisen lämpötilan (Tsk) alenemisen vaikutusta muuttuneeseen hikoilun hallintaan. Tsk:n aleneminen selitti vain 45 % msw-Tes-suhteen kaltevuuden alenemisesta BB:n aikana. Koska haihtumislämmönhäviötarve BB:n avulla suoritetun harjoituksen aikana energiatasapainoyhtälön perusteella arvioituna väheni myös 18 % verrattuna kontrolliharjoitukseen, päädyimme siihen, että BB:n aikana hikoilun väheneminen millä tahansa Tes:llä on seurausta sekä paikallisen Tsk:n vähenemisestä että suorasta vaikutuksesta hikirauhasiin.  Mikä on sopiva otsikko abstraktille? vaihtoehto1: Beeta-adrenergisen salpauksen vaikutus hikoilun säätelyyn ihmisillä. vaihtoehto2: Suuren virtauksen polysulfonista valmistetun hemofiltterin läpäisevyys ja sekundaarikalvon muodostuminen.</w:t>
      </w:r>
    </w:p>
    <w:p>
      <w:r>
        <w:rPr>
          <w:b/>
        </w:rPr>
        <w:t xml:space="preserve">Tulos</w:t>
      </w:r>
    </w:p>
    <w:p>
      <w:r>
        <w:t xml:space="preserve">Beeta-adrenergisen salpauksen vaikutus hikoilun säätelyyn ihmisillä.</w:t>
      </w:r>
    </w:p>
    <w:p>
      <w:r>
        <w:rPr>
          <w:b/>
        </w:rPr>
        <w:t xml:space="preserve">Esimerkki 9.494</w:t>
      </w:r>
    </w:p>
    <w:p>
      <w:r>
        <w:t xml:space="preserve">Tiivistelmä: Tässä tutkimuksessa selvitettiin, voivatko aivot lisätä verenpurkauksen aikana alueellisesti syöttävien perfusoitujen kapillaarien ja valtimoiden määrää. Tämä tehtiin käyttämällä tekniikkaa, jolla määritettiin samanaikaisesti alueellisten arteriolaarien ja kapillaarien kokonais- ja perfusoitujen verisuonten morfologia. Tajuttomat Long-Evans-rotat toimivat verestämättöminä kontrolleina tai ne verestettiin 65 mmHg:n tai 40-45 mmHg:n paineeseen ja vakautettiin 30 minuutiksi. Alueellinen aivoverenkierto määritettiin [14C]jodoantipyriinillä puolessa näistä eläimistä, ja toiseen puoleen eläimistä ruiskutettiin fluoresceiini-isotiosyanaatti-dekstraania perfusoitujen aivojen mikrovaskulaaristen morfometristen indeksien määrittämiseksi. Koko mikroverisuonisto leimattiin kuoleman jälkeen emäksisen fosfataasivärjäyksen avulla. Alueellinen aivoverenkierto lisääntyi merkittävästi eläimillä, joiden verenvirtaus oli 65 mmHg. Kun verenvuoto oli 40-45 mmHg, aivoverenkierto väheni 50 prosenttia (59 +/- 28:sta 26 +/- 11 ml X min-1 X 100 g-1:een, keskiarvo +/- SD) ilman alueellista uudelleenjakautumista. Kaikissa käsittelyissä kapillaarien kokonaistiheys vaihteli 400-500 kapillaariin/mm2 , ja kontrolleissa 47 % oli perfusoituna. Eläimet, joiden verenvuoto oli 65 mmHg, eivät mobilisoineet perfusoimatonta mikroverisuonireserviä, vaikka niillä oli siihen lievää taipumusta. Verenvuodon aikana 40-45 mmHg:n paineeseen tämä prosenttiosuus kasvoi merkittävästi 57 prosenttiin, ja suurin kasvu tapahtui ponsissa. Kontrolleissa noin 51 prosenttia arterioleista oli perfusoituna, eikä tämä ero ollut verrattavissa verenvuodon aikana perfusoituun prosenttiosuuteen. Huolimatta siitä, että perfusoitumattomien valtimoiden mobilisointi oli yleisesti ottaen vähäistä, jotkut aivojen alueet mobilisoivat merkittävästi varantojaan vakavan verenvuodon yhteydessä, esim. hippokampus (78 %), hypotalamus (67 %) ja ydinverisuonet (73 %).(ABSTRACT TRUNCATED AT 250 WORDS) Mikä on sopiva otsikko abstraktille? option1: Effect of hemorrhage on regional morphometric indexes of cerebral capillarity. option2: Uusi menetelmä kokeellisen kroonisen munuaisten vajaatoiminnan aikaansaamiseksi kryokirurgialla.</w:t>
      </w:r>
    </w:p>
    <w:p>
      <w:r>
        <w:rPr>
          <w:b/>
        </w:rPr>
        <w:t xml:space="preserve">Tulos</w:t>
      </w:r>
    </w:p>
    <w:p>
      <w:r>
        <w:t xml:space="preserve">Verenvuodon vaikutus aivojen kapillaarisuuden alueellisiin morfometrisiin indekseihin.</w:t>
      </w:r>
    </w:p>
    <w:p>
      <w:r>
        <w:rPr>
          <w:b/>
        </w:rPr>
        <w:t xml:space="preserve">Esimerkki 9.495</w:t>
      </w:r>
    </w:p>
    <w:p>
      <w:r>
        <w:t xml:space="preserve">Tiivistelmä: Olemme testanneet hypoteesia, jonka mukaan valtimoiden kimmoisuuden ja fyysisen työkyvyn (PWC) välillä on positiivinen yhteys tietyssä iässä. Koehenkilöinä oli 28 nuorta miestä, jotka olivat 16-18-vuotiaita. Valtimoiden kimmoisuutta arvioitiin mittaamalla kaulavaltimon ja reisivaltimon välinen pulssiaaltonopeus (c) levossa. C:n ja diastolisen verenpaineen välisen suhteen kaltevuutta, S(c), tutkittiin kylmän puristustestin aikana verisuonten reaktiivisuuden testaamiseksi. Sykkeen (HR) ja työkuorman välinen suhde määritettiin pyöräergometrillä; mitatut muuttujat olivat tämän suhteen kaltevuus S(PWC) ja teho, kun HR oli 170 min-1 (PWC170). PWC170 vaihteli välillä 1,8-4,6 W/kg, ja c-arvot vaihtelivat välillä 3,9-6,8 m/s. C:n ja PWC170:n välillä havaittiin vahva käänteinen lineaarinen yhteys (r = -0,76), kun taas leposykkeellä oleva sydämen syke oli positiivisessa yhteydessä sekä c:hen (r = 0,68) että PWC170:ään (r = 0,74). Levossa olevan sydämen sykkeen ja kaltevuuksien S(c) ja S(PWC) välillä ei ollut yhteyttä; nämä kaksi jälkimmäistä muuttujaa riippuvat pääasiassa sympaattisesta vasteesta. Nämä tulokset osoittavat sydän- ja verenkiertoelimistön sisäisten mekaanisten ominaisuuksien, erityisesti valtimoiden kimmoisuuden, merkityksen ihmisen sopeutumisessa lihaskuntoharjoitteluun.  Mikä on sopiva otsikko tiivistelmälle? vaihtoehto1: Arterian elastisuus ja fyysinen työkyky nuorilla miehillä. vaihtoehto2: Tiivistelmä. Sveitsin nefrologiyhdistys. Luzern, Sveitsi, 6. joulukuuta 1985.</w:t>
      </w:r>
    </w:p>
    <w:p>
      <w:r>
        <w:rPr>
          <w:b/>
        </w:rPr>
        <w:t xml:space="preserve">Tulos</w:t>
      </w:r>
    </w:p>
    <w:p>
      <w:r>
        <w:t xml:space="preserve">Valtimoiden elastisuus ja fyysinen työkyky nuorilla miehillä.</w:t>
      </w:r>
    </w:p>
    <w:p>
      <w:r>
        <w:rPr>
          <w:b/>
        </w:rPr>
        <w:t xml:space="preserve">Esimerkki 9.496</w:t>
      </w:r>
    </w:p>
    <w:p>
      <w:r>
        <w:t xml:space="preserve">Tiivistelmä: Parannetun tiheyden mittausjärjestelmän avulla havaitsimme, että koirien valtimoveren gravimetrinen tiheys vaihtelee samalla taajuudella kuin spontaani tai mekaaninen ventilaatio. Samanlaisia tiheyden vaihteluita havaittiin myös syklisesti ventiloitujen koirien eristetyistä, perfusoiduista verilohkoista lähtevässä veressä. Käyttämällä analyysia, jossa tasapainotettiin erytrosyytti- ja plasmavirrat distensiivisten kapillaarien läpi, jotka sisältävät verta, jonka putken hematokriitti on pienempi kuin suurten verisuonten hematokriitti, johdimme suhteen, jonka avulla tiheyden vaihtelusta voitiin arvioida keuhkokapillaarien veritilavuuden muutos (Vc). Mekaanisessa ventilaatiossa tiheyden suurin muutos yhden ventilaatiosyklin aikana kasvoi 0,084 +/- 0,01:stä 0,47 +/- 0,05:een (SE) g/l, kun taajuus laski 29 syklistä 6 sykliin/min. Näiden tiheyden muutosten arvioitiin johtuvan 1-16 prosentin muutoksesta Vc:ssä. Suurempi hengitystilavuus mekaanisessa ventilaatiossa johti suurempaan tiheyden vaihteluun. Spontaanihengityksen suurin tiheysmuutos 6 sykliä/min oli yksi kuudesosa mekaanisesta tapauksesta, mikä viittaa paljon pienempään Vc:n muutokseen spontaanihengityksen aikana. Kun hengitysteiden virtausvastusta lisättiin spontaania hengitystä varten, havaittiin suurempia tiheysvaihteluita.  Mikä on abstraktin osuva otsikko? vaihtoehto1: Ventilaatiomuutokset keuhkojen kapillaariveritilavuudessa arvioituna valtimotiheyden avulla. vaihtoehto2: Tubulo-interstitiaaliset vauriot välittävät munuaisvaurioita adriamysiiniglomerulopatiassa.</w:t>
      </w:r>
    </w:p>
    <w:p>
      <w:r>
        <w:rPr>
          <w:b/>
        </w:rPr>
        <w:t xml:space="preserve">Tulos</w:t>
      </w:r>
    </w:p>
    <w:p>
      <w:r>
        <w:t xml:space="preserve">Keuhkojen kapillaarisen veritilavuuden ventilaatiomuutokset valtimotiheyden avulla arvioituna.</w:t>
      </w:r>
    </w:p>
    <w:p>
      <w:r>
        <w:rPr>
          <w:b/>
        </w:rPr>
        <w:t xml:space="preserve">Esimerkki 9.497</w:t>
      </w:r>
    </w:p>
    <w:p>
      <w:r>
        <w:t xml:space="preserve">Tiivistelmä: Plantaris-lihaksen hypertrofiaa, joka johtui synergistisen gastrocnemius-lihaksen kirurgisesta ablaatiosta, verrattiin muiden kuin kasvaimen ja GH3-kasvainta kantavien rottien ryhmien välillä (n = 8-10). GH3-soluja (10(6)) injektoitiin ihon alle 150 g painaviin naaraspuolisiin Wistar-Furth-rottiin kasvaimen käynnistämiseksi. 17 päivän kuluttua kasvainta kantavat rotat saivat 5,7 g ruumiinpainoa vuorokaudessa verrattuna 2,0 g:aan ei-kasvainta kantavilla rotilla. Vasen gastrocnemius-lihas poistettiin kirurgisesti sekä ei-kasvainryhmiltä että kasvainryhmiltä. Gastroknemius poistettiin kasvainryhmästä sen jälkeen, kun kasvuvauhti oli kasvanut. Seitsemän päivää leikkauksen jälkeen eläimet lopetettiin ja plantaarilihakset poistettiin. Vasemman plantaarilihaksen märkäpaino kasvoi 45,6 ja 44,0 % verrattuna leikkaamattomaan kontralateraaliseen kontrolliin (oikea puoli) ei-kasvainryhmässä ja kasvainryhmässä. Oikean kontrollin plantaarilihas kasvainryhmässä oli 63 % painavampi kuin oikean kontrollin plantaarilihas ei-kasvainryhmässä; plantaarilihaksen osuus ruumiinpainosta oli kuitenkin samanlainen näiden kahden ryhmän välillä. Gastroknemiuksen ablaation ja kasvaimen hoidon vaikutus plantaariksen painoon oli additiivinen, ja prosentuaalinen lisäys leikkaamattomaan kontralateraaliseen kontrollipuoliskoon verrattuna oli samanlainen molemmissa ryhmissä. Nämä tiedot osoittavat, että luurankolihaksen hypertrofiaa esiintyy aikuisilla eläimillä, joiden kasvua on stimuloitu kasvuhormonia erittävällä kasvaimella, ja ne voivat viitata siihen, että kasvaimen aiheuttama lihaksen kasvuvaste toimii eri mekanismilla kuin työn aiheuttama hypertrofia.  Mikä on sopiva otsikko tiivistelmälle? vaihtoehto1: Luustolihaksen hypertrofia rotilla, joilla on kasvuhormonia erittävä kasvain. vaihtoehto2: Spontaanisti hypertensiivisten rottien vaste 1,25(OH)2D3:lle in vivo.</w:t>
      </w:r>
    </w:p>
    <w:p>
      <w:r>
        <w:rPr>
          <w:b/>
        </w:rPr>
        <w:t xml:space="preserve">Tulos</w:t>
      </w:r>
    </w:p>
    <w:p>
      <w:r>
        <w:t xml:space="preserve">Luustolihaksen hypertrofia rotilla, joilla on kasvuhormonia erittävä kasvain.</w:t>
      </w:r>
    </w:p>
    <w:p>
      <w:r>
        <w:rPr>
          <w:b/>
        </w:rPr>
        <w:t xml:space="preserve">Esimerkki 9.498</w:t>
      </w:r>
    </w:p>
    <w:p>
      <w:r>
        <w:t xml:space="preserve">Tiivistelmä: Tutkimme 14 terveellä mieshenkilöllä rintakehän ja vatsan kiinnityksen vaikutuksia keuhkojen tilavuuteen, hengitystievastukseen (Raw) sekä hengitysteiden kokonaisvastukseen (Rrs) ja reaktanssiin (Xrs). Sekä rintakehän että vatsan vyötärönauhojen kiinnitys vähensi merkittävästi vitaalikapasiteettia (-36 ja -34 %), keuhkojen kokonaiskapasiteettia (TLC) (-31 ja -27 %), funktionaalista jäännöskapasiteettia (FRC) (-28 ja -28 %) ja ekspiratorista reservitilavuutta (-40 ja -48 %) sekä lisäsi spesifistä hengitysteiden konduktanssia (+24 ja +30 %) ja maksimaalista ekspiratorista virtausta 50 %:lla kontrolloidusta TLC:sta (+47 ja +42 %). Residuaalitilavuuden (RV) väheneminen oli merkittävää (-12 %) ainoastaan kylkiluiden kiinnityksen yhteydessä. Vatsalihaksen sitominen johti vähäiseen Rrs:n kokonaiskasvuun, kun taas rintakehän sitominen johti merkittävämpään kasvuun matalilla taajuuksilla; näin ollen Rrs:n taajuusriippuvuus oli havaittavissa. Samanlainen Rrs:n malli, mutta pienemmillä absoluuttisilla arvoilla, saatiin aikaan rintakehän sitomisella, kun koehenkilö hengitti kontrollin FRC:llä. Xrs pieneni erityisesti matalilla taajuuksilla vatsan sidonnalla ja vielä enemmän rintakehän sidonnalla; näin hengityselinten resonanssitaajuus siirtyi kohti korkeampia taajuuksia. Rrs:n ja Xrs:n jakaminen keuhkojen ja rintakehän seinämän resistanssiin ja reaktanssiin osoitti, että rintakehän seinämän ja vatsan kiinnityksen erilaiset vaikutukset Rrs:ään ja Xrs:ään heijastavat lähinnä rintakehän seinämän mekaniikan muutoksia.  Mikä on sopiva otsikko abstraktille? vaihtoehto1: Rintakehän ja vatsan rajoituksen vaikutus hengityksen kokonaisvastukseen ja reaktanssiin. vaihtoehto2: Angiotensiini II:n vaikutukset plasman antidiureettiseen hormoniin ja munuaisten vedeneritykseen.</w:t>
      </w:r>
    </w:p>
    <w:p>
      <w:r>
        <w:rPr>
          <w:b/>
        </w:rPr>
        <w:t xml:space="preserve">Tulos</w:t>
      </w:r>
    </w:p>
    <w:p>
      <w:r>
        <w:t xml:space="preserve">Rintakehän ja vatsan rajoittamisen vaikutus hengitysteiden kokonaisvastukseen ja reaktanssiin.</w:t>
      </w:r>
    </w:p>
    <w:p>
      <w:r>
        <w:rPr>
          <w:b/>
        </w:rPr>
        <w:t xml:space="preserve">Esimerkki 9.499</w:t>
      </w:r>
    </w:p>
    <w:p>
      <w:r>
        <w:t xml:space="preserve">Tiivistelmä: Käytimme aikuisten kanien kahdenvälisen kaulan vagotomian mallia, joka aiheutti hengitysvajauksen, jolle oli ominaista keuhkoödeema, keuhkojen vähentynyt compliance ja atelektaasi. Todistimme, että radiomerkityn albumiinin vuoto verisuonitilasta alveolihuuhteluihin oli 18-kertainen vagotomia- ja sham-leikattujen kanien välillä (P alle 0,01). Vaikka esileimatun tyydyttyneen fosfatidyylikoliinin prosentuaalinen osuus erittyneestä fosfatidyylikoliinista kasvoi kaksinkertaiseksi (P alle 0,01), alveolihuuhtelun tyydyttyneen fosfatidyylikoliinin altaiden koot eivät eronneet toisistaan. Pienimmät pintajännitykset olivat 19,6 +/- 2,5 vs. 9,4 +/- 2,2 dyn/cm vagotomia- ja kontrollikanien alveolihuuhteluissa (P alle 0,01). Alveolihuuhteluista saadut liukoiset proteiinit estivät luonnollisen pinta-aktiivisen aineen pintajännitystä alentavia ominaisuuksia, kun taas kontrollikaniineista saadut proteiinit eivät (P alle 0,01). Kun hengitysvajaatoimintaa sairastavia vagotomiakaneja hoidettiin 50 mg:lla luonnollista surfaktanttilipidiä kilogrammaa kohti, valtimoverikaasuarvot ja komplianssit paranivat suhteessa kontrollikaneihin. Vagotomia johtaa alveolaariseen keuhkoödeemaan ja surfaktantin toimintahäiriöön huolimatta surfaktanttipoolien normaalista koosta ja hengitysvajauksesta. Surfaktanttihoito voi parantaa hengitysvajausta.  Mikä on abstraktin osuva otsikko? vaihtoehto1: Respiratory distress and surfactant inhibition following vagotomy in rabbits. vaihtoehto2: Ruokavalioproteiinin krooniset vaikutukset rotalla, jolla on ehjä ja vähentynyt munuaismassa.</w:t>
      </w:r>
    </w:p>
    <w:p>
      <w:r>
        <w:rPr>
          <w:b/>
        </w:rPr>
        <w:t xml:space="preserve">Tulos</w:t>
      </w:r>
    </w:p>
    <w:p>
      <w:r>
        <w:t xml:space="preserve">Hengitysvaikeudet ja surfaktantin estyminen vagotomian jälkeen kaneilla.</w:t>
      </w:r>
    </w:p>
    <w:p>
      <w:r>
        <w:rPr>
          <w:b/>
        </w:rPr>
        <w:t xml:space="preserve">Esimerkki 9.500</w:t>
      </w:r>
    </w:p>
    <w:p>
      <w:r>
        <w:t xml:space="preserve">Tiivistelmä: Kaksikymmentäkolme mustafrikkalaista ja 23 valkoihoista mieshenkilöä, jotka oli todettu istumatyötä tekeviksi, osallistuivat tähän tutkimukseen, jonka tarkoituksena oli selvittää, onko luurankolihaksen histokemiallisissa ja biokemiallisissa ominaisuuksissa eroja roturyhmien välillä. Lihaskuitutyyppien (I, IIa ja IIb) osuudet, kuitujen pinta-alat ja useiden eri energia-aineenvaihduntareittien entsyymimerkkiaineiden aktiivisuudet määritettiin vastus lateraliksen biopsiasta. Tulokset osoittivat, että valkoihoisilla oli suurempi prosenttiosuus tyypin I (8 %, P alle 0,01) ja pienempi prosenttiosuus tyypin IIa (6,7 %, P alle 0,05) kuituja kuin afrikkalaisilla. Näiden kahden roturyhmän välillä ei havaittu merkittäviä eroja tyypin IIb kuitujen osuudessa tai kolmella kuitutyyppialueella. Fosfageenisen [kreatiinikinaasi (CK)] ja glykolyyttisen [heksokinaasi (HK), fosfofruktokinaasi (PFK) ja laktaattidehydrogenaasi (LDH)] aineenvaihduntareittien reaktioita katalysoivien entsyymien aktiivisuudet olivat mustien afrikkalaisten ryhmässä merkitsevästi korkeammat (noin 30-40 %) kuin valkoihoisten ryhmässä (P alle 0,01). Hapettavien entsyymien [malaattidehydrogenaasi (MDH), oksoglutaraattidehydrogenaasi (OGDH) ja 3-hydroksiasyyli-CoA-dehydrogenaasi (HADH)] aktiivisuudessa ei havaittu merkittävää eroa. Näin ollen PFK/OGDH-suhde oli afrikkalaisilla merkittävästi koholla (P alle 0,05). Afrikkalaisten ja valkoihoisten välillä havaitut rotuerot kuitutyyppien osuudessa sekä fosfageenisen ja glykolyyttisen aineenvaihduntareitin entsyymiaktiivisuudessa voivat hyvinkin johtua perinnöllisestä vaihtelusta. Nämä tiedot viittaavat siihen, että istumatyötä tekevillä mustilla miespuolisilla henkilöillä on luustolihasten ominaisuuksien osalta hyvät edellytykset lyhytkestoisiin urheilutapahtumiin.  Mikä on sopiva otsikko tiivistelmälle? vaihtoehto1: Skeletal muscle characteristics in sedentary black and Caucasian menes. vaihtoehto2: Korkean NaCl-pitoisuuden ruokavalion vaikutus Na+ -ekstruusion aktiivisiin mekanismeihin rotan munuaisissa.</w:t>
      </w:r>
    </w:p>
    <w:p>
      <w:r>
        <w:rPr>
          <w:b/>
        </w:rPr>
        <w:t xml:space="preserve">Tulos</w:t>
      </w:r>
    </w:p>
    <w:p>
      <w:r>
        <w:t xml:space="preserve">Luustolihasten ominaisuudet istumatyötä tekevillä mustilla ja valkoihoisilla miehillä.</w:t>
      </w:r>
    </w:p>
    <w:p>
      <w:r>
        <w:rPr>
          <w:b/>
        </w:rPr>
        <w:t xml:space="preserve">Esimerkki 9.501</w:t>
      </w:r>
    </w:p>
    <w:p>
      <w:r>
        <w:t xml:space="preserve">Tiivistelmä: Adenosiini-infuusio (100 mikrogrammaa X kg-1 X min-1) ihmisillä stimuloi ventilaatiota, mutta aiheuttaa myös vatsa- ja rintakehävaivoja. Oireiden vaikutuksen poissulkemiseksi ja keskus- ja perifeerisen vaikutuskohdan erottamiseksi toisistaan mitattiin adenosiinin vaikutus, joka infusoitiin tasolla (70-80 mikrogrammaa X kg-1 X min-1), joka on alle oireiden kynnyksen. Lepoventilaatio (VE) ja progressiiviset ventilaatiovasteet isokapniseen hypoksiaan ja hyperoksiseen hyperkapniaan mitattiin kuudelta normaalilta mieheltä. Verrattuna samana päivänä sokkona annettuun suolaliuosinfuusioon adenosiini stimuloi VE:tä [keskimääräinen lisäys: 1,3 +/- 0,8 (SD) l/min; P alle 0,02], alensi lepotilan end-tidaalista PCO2:ta (PETCO2) (keskimääräinen lasku: -3,9 +/- 0,9 Torr) ja lisäsi sykettä (keskimääräinen lisäys: 16,1 +/- 8,1 lyöntiä/min) muuttamatta systeemistä verenpainetta. Adenosiini lisäsi hypoksista ventilaatiovastetta (kontrolli: -0,68 +/- 0,4 l X min-1 X %SaO2-1, jossa %SaO2 on valtimon O2-kyllästeisyyden prosenttiosuus; adenosiini: -2,40 +/- 1,2 l X min-1 X %SaO2-1; P alle 0,01), mitattuna keskimääräisellä PETCO2:lla, joka oli 38,3 +/- 0,6 Torria, mutta ei muuttanut hyperkapnista vastetta. Tämä erilainen vaikutus viittaa siihen, että adenosiini voi stimuloida ventilaatiota pikemminkin perifeerisesti kuin keskitetysti ja voi siten olla mukana perifeerisen kemotensorisen havaitsemisen mekanismissa.  Mikä on sopiva otsikko abstraktille? vaihtoehto1: Effects of adenosine on ventilatory responses to hypoxia and hypercapnia in humans. vaihtoehto2: Paradoksaalinen kaliumin tyhjeneminen: munuaisten ulkopuolisen kaliumadaptaation munuaismekanismi.</w:t>
      </w:r>
    </w:p>
    <w:p>
      <w:r>
        <w:rPr>
          <w:b/>
        </w:rPr>
        <w:t xml:space="preserve">Tulos</w:t>
      </w:r>
    </w:p>
    <w:p>
      <w:r>
        <w:t xml:space="preserve">Adenosiinin vaikutukset hengitysreaktioihin hypoksiaan ja hyperkapniaan ihmisillä.</w:t>
      </w:r>
    </w:p>
    <w:p>
      <w:r>
        <w:rPr>
          <w:b/>
        </w:rPr>
        <w:t xml:space="preserve">Esimerkki 9.502</w:t>
      </w:r>
    </w:p>
    <w:p>
      <w:r>
        <w:t xml:space="preserve">Tiivistelmä: Toisin kuin takaraajojen lihaksissa, solunulkoisella kalsiumilla on tärkeä rooli pallealihaksen voimantuotannossa (J. Appl. Physiol. 58: 2054-61, 1985). Koska digitaliksen inotrooppinen vaikutus näyttää liittyvän kalsiumin kuljettamiseen solukalvolla, tutkimme digoksiinin vaikutusta pallean supistumiskykyyn 20 nukutetulla koiralla. Palleaa stimuloitiin sähköisesti lihaksensisäisillä elektrodeilla. Transdiafragmaattinen paine (Pdi) supramaximaalisten (50 V) 2-s stimulaatioiden aikana, joita sovellettiin taajuusalueella 10-100 Hz, mitattiin pallokatetreilla toiminnallisessa jäännöskapasiteetissa. Sydämen minuuttitilavuus mitattiin Swan-Ganz-katetrilla ja palleaverenkierto (Qdi) vasemman alavartalon laskimovirtauksen ajoitetuilla tilavuuskeräyksillä. Pdi:n kanssa samanaikaisesti tutkittiin sartorius-lihaksen sähköärsytyksen aikana tuottamaa voimaa. Kymmenelle koiralle (ryhmä A) infusoitiin 0,04 mg/kg digoksiinia 10 minuutin aikana. Kymmenelle muulle koiralle (ryhmä B) annettiin 0,2 mg/kg. Kaikki mittaukset suoritettiin kontrollin aikana ja 30, 60, 90 ja 120 minuuttia digoksiinin antamisen jälkeen. Ryhmässä A digoksiinin plasmataso saavutti 60 minuutissa terapeuttisen alueen kaikilla koirilla (1,8 +/- 0,3 ng/ml), kun taas ryhmässä B digoksiinin plasmataso oli korkeampi (8 +/- 1,3 ng/ml). Digoksiinin antamisen jälkeen ei havaittu merkittävää muutosta sydämen tehossa ja Qdi:ssa sen enempää ryhmän A kuin ryhmän B koirilla.(ABSTRACT TRUNCATED AT 250 WORDS) Mikä on abstraktin sopiva otsikko? vaihtoehto1: Effects of digoxin on diaphragmatic strength generation. vaihtoehto2: Angiotensiini II:n rooli avoimessa toiminnallisessa proteinuriassa.</w:t>
      </w:r>
    </w:p>
    <w:p>
      <w:r>
        <w:rPr>
          <w:b/>
        </w:rPr>
        <w:t xml:space="preserve">Tulos</w:t>
      </w:r>
    </w:p>
    <w:p>
      <w:r>
        <w:t xml:space="preserve">Digoksiinin vaikutukset pallealihaksen voimantuottoon.</w:t>
      </w:r>
    </w:p>
    <w:p>
      <w:r>
        <w:rPr>
          <w:b/>
        </w:rPr>
        <w:t xml:space="preserve">Esimerkki 9.503</w:t>
      </w:r>
    </w:p>
    <w:p>
      <w:r>
        <w:t xml:space="preserve">Tiivistelmä: Ylävatsaleikkauksen jälkeen on raportoitu pallean postoperatiivisia toimintahäiriöitä. Tässä tutkimuksessa pyrittiin selvittämään, liittyykö pallean supistumiskyvyn heikkeneminen ylävatsaleikkauksen jälkeen havaitun pallean toimintahäiriön syntyyn. Tutkimuksessa tutkittiin viittä ylävatsaleikkauksessa ollutta potilasta. Seuraavat mittaukset tehtiin ennen leikkausta ja 4 tuntia sen jälkeen: vitaalikapasiteetti (VC), toiminnallinen jäännöskapasiteetti (FRC) ja pakotettu uloshengitystilavuus 1 s:ssa. Pallean toimintaa arvioitiin myös käyttämällä mahalaukun paineen muutosten (delta Pga) ja transdiafragmaattisen paineen muutosten (delta Pdi) suhdetta. Lopuksi pallean supistumiskyky määritettiin mittaamalla delta Pdi:n muutos, joka syntyi freniaalihermojen kahdenvälisen sähköisen stimulaation aikana (Pdi stim). Kaikilla potilailla esiintyi ylävatsaleikkauksen jälkeen pallean toimintahäiriöitä, jotka arvioitiin siten, että delta Pga/delta Pdi -arvo laski selvästi 0,480 +/- 0,040:stä -0,097 +/- 0,152:een (P alle 0,01) 4 tuntia leikkauksen jälkeen verrattuna leikkausta edeltäviin arvoihin. Myös verenvuotokertymä väheni selvästi ylävatsaleikkauksen jälkeen 3 900 +/- 630 ml:sta 2 060 +/- 520 ml:aan (P alle 0,01) 4 tuntia leikkauksen jälkeen. Sitä vastoin FRC:ssä ja Pdi stim:ssä ei havaittu muutosta 4 tuntia leikkauksen jälkeen. Sitä vastoin FRC:ssä ja Pdi stim:ssä ei havaittu muutosta 4 tuntia ylävatsaleikkauksen jälkeen verrattuna leikkausta edeltäviin arvoihin. Päätelmämme on, että pallean supistumiskyky ei muutu ylävatsaleikkauksen jälkeen ja että pallean toimintahäiriö on toissijainen muiden mekanismien, kuten periferiasta (rintakehän seinämästä ja/tai vatsakalvosta) mahdollisesti peräisin olevien refleksien, jotka voivat estää freniashermon ulostulon.  Mikä on sopiva otsikko abstraktille? vaihtoehto1: Diafragmaattinen supistuvuus ylävatsaleikkauksen jälkeen. vaihtoehto2: Keräysputken happamoitumisvaurioiden segmentaalinen karakterisointi.</w:t>
      </w:r>
    </w:p>
    <w:p>
      <w:r>
        <w:rPr>
          <w:b/>
        </w:rPr>
        <w:t xml:space="preserve">Tulos</w:t>
      </w:r>
    </w:p>
    <w:p>
      <w:r>
        <w:t xml:space="preserve">Pallean supistuvuus ylävatsaleikkauksen jälkeen.</w:t>
      </w:r>
    </w:p>
    <w:p>
      <w:r>
        <w:rPr>
          <w:b/>
        </w:rPr>
        <w:t xml:space="preserve">Esimerkki 9.504</w:t>
      </w:r>
    </w:p>
    <w:p>
      <w:r>
        <w:t xml:space="preserve">Tiivistelmä: Ihmisen kasvuhormonin (hGH) tasot mitattiin levon aikana, pitkittyneessä juoksumatolla tapahtuvassa harjoituksessa 60 prosentin maksimaalisella O2-ottokyvyllä (VO2max) ja välittömässä palautumisessa neljässä koehenkilöryhmässä (n = 7/ryhmä), iältään 21-30-vuotiaita, jotka luokiteltiin miesjuoksijoiksi (MR), naisjuoksijoiksi (FR), miespuolisiksi kontrolleiksi (MC) ja naispuolisiksi kontrolleiksi (FC), jotta voitaisiin määrittää, liittyvätkö sukupuolten väliset erot hGH-vasteessa lepotilassa olevaan 17 beeta-estradiolipitoisuuteen (E2) ja/tai sydän- ja hengityselimistön kestävyyskuntoon (CRE). Glukoosi- (Glc), E2- ja hGH-pitoisuudet määritettiin laskimokatetrista otetuista sarjavalmisteisista verinäytteistä. Glc ei muuttunut merkittävästi harjoituksen aikana, mutta juoksijoiden (nousu) ja kontrolliryhmien (lasku) erilaiset trendit johtivat siihen, että juoksijoiden harjoituksen jälkeiset tasot olivat korkeammat (P alle 0,01). Lepotilassa hGH oli korkeampi (P alle 0,05) FR:llä ja FC:llä kuin MR:llä ja MC:llä, ja se pysyi korkeampana FC:llä (vs. MC:llä) harjoituksen ensimmäisten 30 minuutin aikana. MR:t saavuttivat korkeammat hGH-huipputasot ja niillä oli korkeammat arvot kuin MC:llä koko harjoituksen ja palautumisen ajan. Naisilla ei ollut tilastollisesti merkitseviä harjoittelueroja. Vahvimmat hGH-huipputason ennustajat olivat absoluuttinen työkuorma ja ryhmä (juoksijat vs. kontrolliryhmä), jotka molemmat yhdessä selittivät 32-36 % hGH-vasteen vaihtelusta (P alle 0,01). Merkittävät sukupuoleen liittyvät muuttujat (sukupuoli, E2 levossa) selittivät 11-19 % hGH:n huippuvasteen tai prosentuaalisen muutoksen vaihtelusta, ja E2:lla oli positiivinen vaikutus levossa, mutta negatiivinen vaikutus harjoituksen aikana.(ABSTRACT TRUNCATED AT 250 WORDS) Mikä on sopiva otsikko abstraktille? vaihtoehto1: Sex and training differences in human growth hormone levels during prolonged exercise. vaihtoehto2: Verihiutaleiden kationisia proteiineja esiintyy lupusnefriittipotilaiden glomeruleissa.</w:t>
      </w:r>
    </w:p>
    <w:p>
      <w:r>
        <w:rPr>
          <w:b/>
        </w:rPr>
        <w:t xml:space="preserve">Tulos</w:t>
      </w:r>
    </w:p>
    <w:p>
      <w:r>
        <w:t xml:space="preserve">Sukupuolen ja harjoittelun väliset erot ihmisen kasvuhormonipitoisuuksissa pitkäkestoisen harjoittelun aikana.</w:t>
      </w:r>
    </w:p>
    <w:p>
      <w:r>
        <w:rPr>
          <w:b/>
        </w:rPr>
        <w:t xml:space="preserve">Esimerkki 9.505</w:t>
      </w:r>
    </w:p>
    <w:p>
      <w:r>
        <w:t xml:space="preserve">Tiivistelmä: Kun koiran keuhkolohkoja perfusoitiin tasaisella valtimovirtausnopeudella, laskimoiden ulosvirtauksen (VO) tukkeutuminen aiheutti nopean laskimopaineen (Pv) hyppäyksen, jota seurasi sekä valtimopaineen (Pa) että Pv:n hitaampi nousu. Hitaan nousun aikana Pa(t) ja Pv(t) pyrkivät lähentymään toisiaan ja muuttumaan koveriksi ylöspäin keuhkojen veritilavuuden kasvaessa. Vertailimme VO:n jälkeen saatuja dynaamisia verisuonitilavuuden ja paineen välisiä käyriä väriainelaimennuksella saatuihin staattisiin tilavuuden ja paineen välisiin käyriin. Staattisen käyrän kaltevuus (staattinen compliance, Cst) oli aina suurempi kuin dynaamisen käyrän kaltevuus (dynaaminen compliance, Cdyn). Lisäksi Cdyn pieneni veren virtausnopeuden kasvaessa. Kun laskimotukosta (VO) seurasi lyhyen ajan kuluttua valtimotukos (AO) siten, että lohko oli isovoluminen, sekä Pa että Pv laskivat ajan myötä tasolle, joka oli alhaisempi kuin kumpikaan paine AO-hetkellä. Näiden havaintojen selittämiseksi rakennettiin lokeromalli, jossa hemodynaaminen vastus ja verisuonten komplianssi olivat tilavuusriippuvaisia ja verisuonen seinämät viskoelastisia. Nämä mallin ominaisuudet voisivat selittää Pa- ja Pv-käyrien lähentymisen ja ylöspäin suuntautuvan koveruuden VO:n jälkeen ja paineen relaksaation isovolumiaalisessa tilassa AO:n jälkeen. Mallianalyysin mukaan Cst:n ja Cdyn:n välinen ero ja Cdyn:n virtausriippuvuus johtuvat seinämän viskositeetista ja compliance:n tilavuusriippuvuudesta. Mallianalyysissä ehdotettiin myös tapoja arvioida muutoksia lobaarisen verisuonipohjan viskoelastisuudessa. Hypoksinen vasokonstriktio, joka lisäsi verisuonten kokonaisvastusta, vähensi myös Cst:tä ja Cdyniä ja näytti lisäävän verisuonen seinämän viskositeettia.  Mikä on sopiva otsikko abstraktille? vaihtoehto1: Pulmonary vascular compliance and viscoelasticity. vaihtoehto2: Plasman vapaat, sulfo- ja glukurokonjugoidut katekoliamiinit uremisilla potilailla.</w:t>
      </w:r>
    </w:p>
    <w:p>
      <w:r>
        <w:rPr>
          <w:b/>
        </w:rPr>
        <w:t xml:space="preserve">Tulos</w:t>
      </w:r>
    </w:p>
    <w:p>
      <w:r>
        <w:t xml:space="preserve">Keuhkoverisuonten joustavuus ja viskoelastisuus.</w:t>
      </w:r>
    </w:p>
    <w:p>
      <w:r>
        <w:rPr>
          <w:b/>
        </w:rPr>
        <w:t xml:space="preserve">Esimerkki 9.506</w:t>
      </w:r>
    </w:p>
    <w:p>
      <w:r>
        <w:t xml:space="preserve">Tiivistelmä: Tutkimme hengitysinduktiivisella pletysmografialla mitattujen vatsan poikkipinta-alan muutosten ja sonomikrometrillä mitattujen pallean rinta- ja kruraaliosien pituuden muutosten välistä suhdetta yhdeksällä selinmakuulla nukutetulla koiralla. Passiivisen puhalluksen aikana pallean molemmat osat lyhenivät ja vatsan poikkipinta-ala kasvoi. Passiivisen deflaation aikana pallean molemmat osat pidentyivät ja vatsan poikkileikkauspinta-ala pieneni. Tämän jälkeen käytimme passiivisen puhalluksen ja deflaation aikana havaittua suhteita pallean pituuden ja vatsan poikkileikkauspinta-alan välillä ennustamaan pallean pituuden muutoksia rauhallisen hengityksen aikana ennen ja jälkeen molemminpuolisen frenikotomian. Ehjällä eläimellä sisäänhengityslyhennys cruraalisessa palleassa oli lähes poikkeuksetta suurempi kuin passiivisen puhalluksen aikana vallitsevan suhteen perusteella ennustettu. Phrenicotomian jälkeisen sisäänhengityksen aikana cruraalinen pallea pidentyi poikkeuksetta, kun taas kylkipallea usein lyheni. Yleisesti ottaen mitatun ja ennustetun pituuden muutoksen välinen korrelaatio oli hyvä crural diaphragman osalta (r = 0,72 ennen ja 0,79 phrenicotomian jälkeen) ja huono costal diaphragman osalta (r = 0,05 ennen ja 0,19 phrenicotomian jälkeen).  Mikä on sopiva otsikko abstraktille? vaihtoehto1: Pallean pituuden ja vatsan mittojen välinen suhde. vaihtoehto2: Iän ja diabeteksen vaikutus tyypin IV kollageeniin ja laminiiniin ihmisen munuaiskuoressa.</w:t>
      </w:r>
    </w:p>
    <w:p>
      <w:r>
        <w:rPr>
          <w:b/>
        </w:rPr>
        <w:t xml:space="preserve">Tulos</w:t>
      </w:r>
    </w:p>
    <w:p>
      <w:r>
        <w:t xml:space="preserve">Pallean pituuden ja vatsan mittojen välinen suhde.</w:t>
      </w:r>
    </w:p>
    <w:p>
      <w:r>
        <w:rPr>
          <w:b/>
        </w:rPr>
        <w:t xml:space="preserve">Esimerkki 9.507</w:t>
      </w:r>
    </w:p>
    <w:p>
      <w:r>
        <w:t xml:space="preserve">Tiivistelmä: Tutkiaksemme keuhkojen painon ja imunesteen virtauksen välistä suhdetta käytimme in situ eristettyä lampaan keuhkovalmistetta, jonka avulla nämä kaksi muuttujaa voitiin mitata samanaikaisesti. Kaikkia keuhkoja perfusoitiin 4,5 tunnin ajan vakionopeudella 100 ml X min-1 X kg-1. Kontrollikkeuhkoissa vasemman eteisen paine (Pla) pidettiin ilmakehän paineessa. Kokeellisissa keuhkoissa Pla-arvo pidettiin ilmakehän tasolla lukuun ottamatta 50 minuutin mittaista nostoa 18 mmHg:iin perfuusion puolivälissä. Tämän vasemman eteisen hypertension aikana keuhkovaltimopaine nousi 18 mmHg:sta 31 mmHg:iin, imunesteen virtaus nousi 3 ml/h:sta 12 ml/h:iin ja imunesteen ja plasman onkoottisen paineen suhde (pi L/pi P) laski 0,7:stä 0,48:aan. Kun vasemman eteisen paine palautettiin kontrolliin, keuhkovaltimopaine, imunesteen virtaus ja pi L/pi P palasivat kaikki kontrollitasolle. Myös painonnousunopeus vasemman eteisen paineen palautumisen jälkeen oli sama kuin kontrolliryhmässä. Vasemman eteisen verenpaineen aikana keuhkoihin suodattui kuitenkin 135 ml nestettä, ja tämä keuhkojen suuri painonlisäys säilyi sen jälkeen, kun painetta laskettiin. Tämän huomattavan ylimääräisen keuhkoveden esiintyminen huolimatta verisuonipaineiden, imunesteen virtauksen, painonnousunopeuden ja pi L/pi P:n kontrolliarvoista viittaa siihen, että keuhkoveden absoluuttisella määrällä on vain vähän vaikutusta keuhkojen nestetasapainon dynaamisiin näkökohtiin. Nämä tulokset ovat yhdenmukaisia interstitiaalisen tilan kahden lokeron mallin kanssa, jossa vain toinen lokeroista tyhjenee helposti imusuonten kautta.  Mikä on sopiva otsikko abstraktille? vaihtoehto1: Lymfavirtaus ja keuhkojen paino eristetyissä lampaan keuhkoissa. vaihtoehto2: Immuunikompleksinen glomerulopatia lapsella, jolla on ruoka-aineyliherkkyys.</w:t>
      </w:r>
    </w:p>
    <w:p>
      <w:r>
        <w:rPr>
          <w:b/>
        </w:rPr>
        <w:t xml:space="preserve">Tulos</w:t>
      </w:r>
    </w:p>
    <w:p>
      <w:r>
        <w:t xml:space="preserve">Imunesteen virtaus ja keuhkojen paino eristetyissä lampaan keuhkoissa.</w:t>
      </w:r>
    </w:p>
    <w:p>
      <w:r>
        <w:rPr>
          <w:b/>
        </w:rPr>
        <w:t xml:space="preserve">Esimerkki 9.508</w:t>
      </w:r>
    </w:p>
    <w:p>
      <w:r>
        <w:t xml:space="preserve">Tiivistelmä: Vagin sähköisen stimulaation vaikutuksia kaasun kuljetukseen, jota välittää korkeataajuinen, matalan hengitystilavuuden ventilaatio (HFV), tutkittiin 10 nukutetulla, halvaantuneella, propranololilla käsitellyllä koiralla. Kaasunsiirron tehokkuus arvioitiin mittaamalla keuhkoista poistetun hiilidioksidin määrä (Vco2), joka saavutettiin ennen (kontrolli 1), aikana ja jälkeen (kontrolli 2) leikattujen vagusten sähköisen stimulaation 45-sekunnin HFV-purkausten aikana. Vagaalisen stimulaation aikana sykettä ylläpidettiin sähköisellä tahdistuksella. Vagaalisen stimulaation 15-s-vaiheen aikana keuhkoimpedanssi kasvoi 3,6 +/- 0,7:stä 6,2 +/- 2,2 cmH2O X l-1 X s:iin ja Vco2 kasvoi. Kun vaguksen sähköinen stimulaatio lopetettiin, impedanssi ja Vco2 palasivat stimulaatiota edeltäviin arvoihin. Vco2 oli aina korkeampi vagin sähköisen stimulaation aikana, kun HFV:tä käytettiin kiinteällä tilavuudella eri taajuuksilla tai kun kiinteää värähtelytaajuutta käytettiin eri hengitystilavuuksien välillä. Vagaalisen stimulaation vaikutukset HFV-välitteiseen kaasun kuljetukseen olivat melko samanlaiset kuin vaikutukset, joita aiheutuu, jos keuhkoon suuntautuvan biasvirtauksen sisään- ja ulostulon paikkoja siirretään siten, että trakeaalinen tilavuus pienenee 20 ml:lla, mikä vastaa arviolta sitä, että kontrollihengitysteiden tilavuus muuttuu vagaalisen stimulaation aikana. Simuloimme vagusstimulaation ja pienentyneen henkitorven tilavuuden vaikutuksia Vco2:een käyttämällä aiemmin kuvattua HFV-välitteisen kaasunsiirron mallia.(ABSTRACT TRUNCATED AT 250 WORDS) Mikä on sopiva otsikko tiivistelmälle? option1: CO2 elimination by high-frequency oscillation: effects of vagosympathetic stimulation. option2: Hivenaineet CAPD-potilaiden seerumissa, solupakkauksissa ja dialysaatissa.</w:t>
      </w:r>
    </w:p>
    <w:p>
      <w:r>
        <w:rPr>
          <w:b/>
        </w:rPr>
        <w:t xml:space="preserve">Tulos</w:t>
      </w:r>
    </w:p>
    <w:p>
      <w:r>
        <w:t xml:space="preserve">Hiilidioksidin poisto korkeataajuisella värähtelyllä: vagosympaattisen stimulaation vaikutukset.</w:t>
      </w:r>
    </w:p>
    <w:p>
      <w:r>
        <w:rPr>
          <w:b/>
        </w:rPr>
        <w:t xml:space="preserve">Esimerkki 9.509</w:t>
      </w:r>
    </w:p>
    <w:p>
      <w:r>
        <w:t xml:space="preserve">Tiivistelmä: Vuodelevon epäillään vähentävän sydämen reserviä mahdollisesti heikentämällä autonomista toimintaa. Normaalien henkilöiden sykevasteessa on huomattavaa vaihtelua, joka näkyy suhteellisen laajakaistaisena sykevälien välisenä tehospektrinä. Tämän autonomisesti moduloidun vaihtelun vähenemisen ennustetaan aiheuttavan spektrin kapenemista. Analysoimme takautuvasti tietoja 10 aerobisesti kunnostautuneesta miehestä (ikähaarukka 35-49 vuotta), joille oli tehty ortostaattisen sietokyvyn testaus alavartalon alipaineella ennen vuodelepoa ja 7-10 vuorokauden vuodelevon jälkeen lumelääkkeen ja laskimonsisäisen atropiinin käytön jälkeen. Spektrit johdettiin 128 lyöntien välisen intervallien datasarjan Fourier-analyysin avulla. Spektrinen teho arvioitiin laskemalla rms-arvot (keskiarvo +/- SD) kaistalle, joka kattaa 2.-64. harmoniset taajuudet, koehenkilöiltä, joilla oli riittävä määrä lyöntejä: lumelääkkeen rms on 93 +/- 33 ms ennen vuodelepoa ja 84 +/- 38 ms vuodelevossa (NS, n = 6); atropiinin rms on 63 +/- 24 ms ennen vuodelepoa ja 40 +/- 23 ms vuodelevossa (P alle 0,01; n = 7). Nämä tiedot viittaavat siihen, että atropiini "paljastaa" vuodelevon kuntoa heikentävän vaikutuksen urheilevilla miehillä, mikä ilmenee lyöntien välisen intervallien spektrisen tehon vähenemisenä, jota ei ole havaittavissa lumelääkkeellä. Spektrianalyysi tarjoaa hyödyllisen keinon kvantifioida vuodelevon kunnon heikkenemisen ja autonomisten häiriöiden vaikutuksia sydämen dynamiikkaan.  Mikä on abstraktin otsikko? vaihtoehto1: Atropine unmasks bed-rest effect: a spectral analysis of cardiac interbeat intervals. vaihtoehto2: Abstrakti. Alankomaiden nefrologiyhdistys. 29. tieteellinen kokous. Leuven, Belgia, 12. huhtikuuta 1986.</w:t>
      </w:r>
    </w:p>
    <w:p>
      <w:r>
        <w:rPr>
          <w:b/>
        </w:rPr>
        <w:t xml:space="preserve">Tulos</w:t>
      </w:r>
    </w:p>
    <w:p>
      <w:r>
        <w:t xml:space="preserve">Atropiini paljastaa vuodelevon vaikutuksen: sydämen lyöntien välisten intervallien spektrianalyysi.</w:t>
      </w:r>
    </w:p>
    <w:p>
      <w:r>
        <w:rPr>
          <w:b/>
        </w:rPr>
        <w:t xml:space="preserve">Esimerkki 9.510</w:t>
      </w:r>
    </w:p>
    <w:p>
      <w:r>
        <w:t xml:space="preserve">Tiivistelmä: Makromolekulaaristen prontosiili-dextraani-inhibiittorien (PD) vaikutuksia hiilihappoanhydraasin (CA) aktiivisuuteen eristetyissä rotan keuhkoissa tutkittiin. Eristettyjä keuhkoja perfusoitiin Krebs-Ringer-bikarbonaatti (KRB) -liuoksilla, jotka sisälsivät inhibiittoria, PD 100 000 (mol wt 100 000), PD 5 000 (mol wt 5 000) tai pienimolekyylisiä inhibiittoreita (Prontosil tai asetatsolamidi). Poistuvan perfuusion pH:n tasaantuminen mitattiin stop-flow pH-elektrodilaitteella. Keuhkojen hiilidioksidin erittymistä (Vco2) seurattiin rekisteröimällä jatkuvasti uloshengityksen hiilidioksidipitoisuutta. Keuhkot ilmastoitiin huoneilmalla ja perfusoitiin 37 asteen lämpötilassa KRB:llä, joka oli esikuplattu 5 % CO2- 20 % O2- 75 % N2:lla. Saadut tulokset osoittavat, että sekä pienimolekyyliset inhibiittorit että PD:t aiheuttivat postkapillaarisen pH:n epätasapainoa (delta-pH) poistuvassa perfuusassa. Kuitenkin vain asetatsolamidi ja Prontosil aiheuttivat Vco2:n pienenemistä. Nämä tulokset viittaavat siihen, että on olemassa verisuonensisäinen CA, joka liittyy oletettavasti endoteelisolujen kalvoihin ja johon kaikki käytetyt inhibiittorit pääsevät käsiksi ja joka on osittain vastuussa CO2- HCO3- -H+ -reaktioiden tasapainottamisesta perfuusissa, mutta joka ei käytetyissä olosuhteissa vaikuta CO2:n erittymiseen; ja on olemassa ekstravaskulaarinen (mahdollisesti solunsisäinen) CA, joka voidaan estää pienimolekyylipainoisilla inhibiittoreilla, joka on ensisijaisesti vastuussa tehostetusta CO2:n siirrosta alveolaarisen kapillaarisen esteen yli (ehkä CO2-diffuusion helpottamisen kautta) ja joka on osittain vastuussa pH:n tasapainottamisesta.  Mikä on sopiva otsikko tiivistelmälle? vaihtoehto1: Dekstraaniin sitoutuneiden inhibiittoreiden vaikutus hiilihappoanhydraasiaktiivisuuteen eristetyissä rotan keuhkoissa. vaihtoehto2: Abstrakti. Societe de Nephrologie. Pariisi, Ranska, 29. tammikuuta 1986.</w:t>
      </w:r>
    </w:p>
    <w:p>
      <w:r>
        <w:rPr>
          <w:b/>
        </w:rPr>
        <w:t xml:space="preserve">Tulos</w:t>
      </w:r>
    </w:p>
    <w:p>
      <w:r>
        <w:t xml:space="preserve">Dekstraaniin sitoutuneiden inhibiittorien vaikutus hiilihappoanhydraasiaktiivisuuteen eristetyissä rotan keuhkoissa.</w:t>
      </w:r>
    </w:p>
    <w:p>
      <w:r>
        <w:rPr>
          <w:b/>
        </w:rPr>
        <w:t xml:space="preserve">Esimerkki 9.511</w:t>
      </w:r>
    </w:p>
    <w:p>
      <w:r>
        <w:t xml:space="preserve">Tiivistelmä: Hitaasti sopeutuvien keuhkojen venytysreseptorien on oletettu olevan afferensseja, jotka välittävät vaginaalisesti riippuvaista, tilavuuteen liittyvää ekspiratorisen ajan (TE) pidentymistä ekspiratorisen kuormituksen aikana. Lisäksi on ehdotettu, että tämän TE:n pidentymisen vagaalinen komponentti johtuu keuhkojen venytysreseptorien (PSR) aktiivisuuden ajallisesta summautumisesta ekspiratorisen kuormituksen aikana. Tätä hypoteesia testattiin kaneilla, jotka altistuivat resistiiviselle ja elastiselle yhden hengityksen ekspiratoriselle kuormitukselle, kun PSR:t rekisteröitiin samanaikaisesti. Molemmat kuormitustyypit johtivat pienentyneeseen uloshengitystilavuuteen (VE) ja pidentyneeseen uloshengityksen kestoon (TE). Resistiivisen kuormituksen TE oli merkittävästi suurempi kuin elastisen kuormituksen vastaava VE. Näin ollen havaittiin kaksi erilaista VE-TE-suhdetta resistiivisille ja elastisille kuormituksille. Kun TE piirrettiin suhteessa uloshengitystilavuuden alapuoliseen pinta-alaan, havaittiin yksi lineaarinen suhde. Uloshengityskuormituksen aikana mitattu PSR-aktiivisuus kasvoi, kun VE pieneni ja TE kasvoi. Yksi ainoa lineaarinen suhde saatiin, kun PSR-piikkien määrä uloshengityksen aikana piirrettiin suhteessa siihen liittyvään TE:hen kaikkien kuormitustyyppien osalta. Nämä havainnot osoittavat, että tilavuuteen liittyvä TE:n pidentyminen yhden hengityksen ekspiratorisilla kuormituksilla liittyy PSR-purkauksen lisääntymiseen. Nämä tulokset tukevat hypoteesia, jonka mukaan TE:n kuormituksesta riippuvan pidentymisen vagaalinen komponentti on sekä PSR-aktiivisuuden ajallisen että alueellisen summautumisen funktio ekspiratorisen vaiheen aikana.  Mikä on abstraktin osuva otsikko? vaihtoehto1: Ekspiratorisen kuormituksen vaikutus ekspiratoriseen kestoon ja keuhkojen venytysreseptorien purkautumiseen. vaihtoehto2: Kevyen ketjun vaikutukset alaniinin ja glukoosin ottoon munuaisten harjan reunakalvoilla.</w:t>
      </w:r>
    </w:p>
    <w:p>
      <w:r>
        <w:rPr>
          <w:b/>
        </w:rPr>
        <w:t xml:space="preserve">Tulos</w:t>
      </w:r>
    </w:p>
    <w:p>
      <w:r>
        <w:t xml:space="preserve">Uloshengityskuormituksen vaikutus uloshengityksen kestoon ja keuhkojen venytysreseptorien purkautumiseen.</w:t>
      </w:r>
    </w:p>
    <w:p>
      <w:r>
        <w:rPr>
          <w:b/>
        </w:rPr>
        <w:t xml:space="preserve">Esimerkki 9.512</w:t>
      </w:r>
    </w:p>
    <w:p>
      <w:r>
        <w:t xml:space="preserve">Tiivistelmä: Nuorilla aikuisilla ihmisillä tutkittiin eräiden äärimmäisten kehon asentojen vaikutusta elintoimintakykyyn (VC). Kaksi asentoa edellytti, että käsivarret tukevat kehon painon kokonaan: kädet ylöspäin, tangosta roikkuen, ja kädet alaspäin, kädet tarttuvat yhdensuuntaisiin tankoihin. Kolmessa asennossa oli mukana vartalon taipumista ja ojentumista harjoittavia lihaksia: osittainen istuma-asento selinmakuulla ja lähes maksimaalinen selkärangan ojennus ja taivutus seistessä. Muutokset sisään- ja uloshengitystilavuuden ääripäissä tunnistettiin siten, että koehenkilöt tekivät kaksi VC-ponnistusta: ensimmäinen seisoen ja toinen kyseisessä asennossa samalla kun he jatkoivat hengittämistä spirometriin. Kontrollihavainnot, joissa toinen VC-pyrkimys suoritettiin jännittämättömässä asennossa, mahdollistivat uudelleenhengityksen vaikutuksen korjaamisen. Korjatun VC:n muutokset olivat pieniä, suurimmat olivat keskimäärin noin 8 prosentin vähennys osittaisessa istuma-asennossa. Kun vartalon paino tuettiin täysin käsivarsien avulla, VC kasvoi hieman, koska sisäänhengityksen ääripää kasvoi merkittävästi ja uloshengityksen ääripäässä ei tapahtunut muutosta. Selkärangan ojennus lisäsi keuhkojen tilavuutta hieman molemmissa ääripäissä ilman merkittävää muutosta VC:ssä, kun taas selkärangan fleksio ei vaikuttanut ylempään ääripäähän, mutta lisäsi keuhkojen tilavuutta alemmassa ääripäässä. Muutoksia käsitellään vartalon lihasten toiminnan kannalta.  Mikä on sopiva otsikko abstraktille? vaihtoehto1: Asennon vaikutus vitaalikapasiteettiin. vaihtoehto2: Immuunikompleksin aiheuttamat glomerulaariset vauriot C5:n riittävillä ja puutteellisilla hiirillä.</w:t>
      </w:r>
    </w:p>
    <w:p>
      <w:r>
        <w:rPr>
          <w:b/>
        </w:rPr>
        <w:t xml:space="preserve">Tulos</w:t>
      </w:r>
    </w:p>
    <w:p>
      <w:r>
        <w:t xml:space="preserve">Asennon vaikutus vitaalikapasiteettiin.</w:t>
      </w:r>
    </w:p>
    <w:p>
      <w:r>
        <w:rPr>
          <w:b/>
        </w:rPr>
        <w:t xml:space="preserve">Esimerkki 9.513</w:t>
      </w:r>
    </w:p>
    <w:p>
      <w:r>
        <w:t xml:space="preserve">Tiivistelmä: Löysimme eron upotettujen ja upottamattomien käsivarsien laskimoiden hematokriittien välillä alavartalon kylmään veteen upottamisen aikana, mutta ei vastaavan lämpimään veteen altistumisen aikana. Neljätoista tervettä miestä altistettiin kolmelle eri koeolosuhteelle: käsivarren upottaminen, vartalon upottaminen ja kontrolli. Miehet istuivat aina pystyasennossa molempien yläraajojen roikkuessa pystysuoraan sivuillaan. Käsivarsien upottamisen aikana toinen kyynärvarsi upotettiin kokonaan 30 minuutiksi joko kylmään veteen (28 astetta C, n = 7) tai lämpimään veteen (38 astetta C, n = 7). Tämä kylmän ja lämpimän veden välinen protokolla toistettiin erillisinä päivinä, jotta altistuttiin muille vartalon upotusolosuhteille (yhden kyynärvarren ja kaikkien kudosten upottaminen xiphoid-prosessin alapuolella) ja kontrolli (ei upottamista). Verinäytteet otettiin samanaikaisesti kanyloiduista laskimoista molemmissa antecubital fossae -suonissa. Hematokriittiero (Hct diff) mitattiin vähentämällä upottamattoman kyynärvarren hematokriitti (Hct dry) upotetun kyynärvarren hematokriitistä (Hct wet). Hct diff oli suunnilleen nolla, kun miehet altistettiin kontrollitilanteelle ja vartalon upottamiselle lämpimään veteen. Muissa olosuhteissa Hct märkä laski alle Hct kuivan (P alle 0,01, 3-suuntainen varianssianalyysi). Hct diff:n väheneminen osoitti, että laskimoperäisten hematokriittien välillä oli eroja upotetuilla ja upottamattomilla kehon alueilla, mikä osoittaa, että koko kehon hematokriitin muutoksia ei voida laskea suurten verisuonten hematokriitin perusteella pian alavartalon kylmään veteen upottamisen jälkeen.  Mikä on sopiva otsikko abstraktille? vaihtoehto1: Distortion of calculated whole-body hematocrit during lower-body immersion in water. vaihtoehto2: Hiilihydraattien määrän ja luonteen merkitys kokeellisen munuaisten vajaatoiminnan kulussa.</w:t>
      </w:r>
    </w:p>
    <w:p>
      <w:r>
        <w:rPr>
          <w:b/>
        </w:rPr>
        <w:t xml:space="preserve">Tulos</w:t>
      </w:r>
    </w:p>
    <w:p>
      <w:r>
        <w:t xml:space="preserve">Lasketun koko kehon hematokriitin vääristyminen alavartalon upotuksen aikana veteen.</w:t>
      </w:r>
    </w:p>
    <w:p>
      <w:r>
        <w:rPr>
          <w:b/>
        </w:rPr>
        <w:t xml:space="preserve">Esimerkki 9.514</w:t>
      </w:r>
    </w:p>
    <w:p>
      <w:r>
        <w:t xml:space="preserve">Tiivistelmä: Hengityslihasten vuorovaikutuksen tutkimiseksi potilailla, joilla on tukkeutuva apnea, tutkittiin pallean elektromyogrammia (EMGdi) ja maha-, keuhkopussin ja transdiafragmaattisia paineita (Pga, Ppl ja Pdi) seitsemällä potilaalla ei-nopean silmänliikkeen (NREM) unen aikana. Pdi:n avulla arvioitu pallean voimantuotto seurasi EMGdi:n jaksottaisia muutoksia, mutta okklusiivisen vaiheen aikana Pdi:n nousu oli suurempi kuin EMGdi:n nousu. Tämä Pdi:n kasvu johtui pääasiassa Ppl:n kasvusta, koska Pga:lla ja EMGdi:llä oli lineaarinen yhteys (r = 0,98, P alle 0,001), joka ei muuttunut sulkeutumis- ja hengitysvaiheiden aikana. Vatsalihasten rekrytoituminen, joka näkyi Pga:ssa ja vatsan liikkeissä okklusiivisen vaiheen aikana, kun havaittiin paradoksaalista rintakehän liikettä, viittasi siihen, että tämä pallean tehokkuuden lisääntyminen johtui todennäköisesti pallean pituusjännitysominaisuuksien muutoksesta. Nämä tulokset osoittavat, että okklusiivista apneaa sairastavilla potilailla pallea on NREM-unen aikana hallitseva hengityslihas ja että sen toimintaa tukee vatsalihasten rekrytointi.  Mikä on sopiva otsikko abstraktille? vaihtoehto1: Respiratory muscle interaction during NREM sleep in patients with occlusive apnea. vaihtoehto2: Metabolisen asidoosin vaikutukset luun muodostukseen ja luun resorptioon rotalla.</w:t>
      </w:r>
    </w:p>
    <w:p>
      <w:r>
        <w:rPr>
          <w:b/>
        </w:rPr>
        <w:t xml:space="preserve">Tulos</w:t>
      </w:r>
    </w:p>
    <w:p>
      <w:r>
        <w:t xml:space="preserve">Hengityslihasten vuorovaikutus NREM-unen aikana potilailla, joilla on umpinainen apnea.</w:t>
      </w:r>
    </w:p>
    <w:p>
      <w:r>
        <w:rPr>
          <w:b/>
        </w:rPr>
        <w:t xml:space="preserve">Esimerkki 9.515</w:t>
      </w:r>
    </w:p>
    <w:p>
      <w:r>
        <w:t xml:space="preserve">Tiivistelmä: Aiemmissa resistiivisen kuormituksen havaitsemista (RLD) koskevissa tutkimuksissa on jätetty huomiotta nenä, joka on tavanomainen hengitysreitti. Weberin laki ennustaa delta R50:n (lisätty kuorma, joka on havaittavissa 50 prosentissa esityksistä) olevan kiinteä prosenttiosuus taustaresistanssista (R0), ja siten delta R50/R0-suhde (Weberin osuus) on vakio. Olemme havainneet nenän olevan herkkä lisätylle kuormitukselle, joten mietimme, voisiko nenällä olla merkitystä RLD:ssä. Määrittääksemme, oliko tämä totta, ja luonnehtiaksemme R0:n muutosten vaikutuksia normaalin nenän vastuksen (RN) alueella, määrittelimme R0:n ja delta R50:n käyttämällä vakiotekniikoita seuraavissa olosuhteissa: nenä vs. dekongestoitu nenä, nenä vs. nenä, johon oli lisätty ulkoista R0:ta (3,0 ja 8,0 cmH2O X l-1 X s), nenä vs. nukutettu nenä, nenä vs. suu ja suu vs. suu, johon oli lisätty kuormaa (3 cmH2O X l-1 X s). Havaitsimme, että dekongestantti vähensi RN:ää [4,3 +/- 0,6 (SE) - 3,1 +/- 0,5 cmH2O X l-1 X s, P alle 0,05] ja delta R50:tä (1,7 +/- 0,5 - 1,1 +/- 0,3 cmH2O X l-1 X s, P alle 0,05). Kun nenään lisättiin ulkoinen kuormitus 3 cmH2O X l-1 X s, delta R50 ei muuttunut merkittävästi (1,4 +/- 0,2 - 1,1 +/- 0,2 cmH2O X l-1 X s), mutta Weberin fraktio pieneni (0,28 +/- 0,05 - 0,15 +/- 0,03, P alle 0,02).(ABSTRACT TRUNCATED AT 250 WORDS) Mikä on sopiva otsikko tiivistelmälle? vaihtoehto1: Role of the nose in resistive load detection. vaihtoehto2: Värjäytyvä alumiini eikä alumiinipitoisuus kuvastaa luun histologiaa dialysoiduilla potilailla.</w:t>
      </w:r>
    </w:p>
    <w:p>
      <w:r>
        <w:rPr>
          <w:b/>
        </w:rPr>
        <w:t xml:space="preserve">Tulos</w:t>
      </w:r>
    </w:p>
    <w:p>
      <w:r>
        <w:t xml:space="preserve">Nenän rooli resistiivisen kuormituksen havaitsemisessa.</w:t>
      </w:r>
    </w:p>
    <w:p>
      <w:r>
        <w:rPr>
          <w:b/>
        </w:rPr>
        <w:t xml:space="preserve">Esimerkki 9.516</w:t>
      </w:r>
    </w:p>
    <w:p>
      <w:r>
        <w:t xml:space="preserve">Tiivistelmä: Koko kehon O2-tarjonnan jakautumista vakavan hypoksian ja toipumisen aikana sekä sen suhdetta O2-vajeen ja takaisinmaksun alueelliseen jakautumiseen tutkittiin. Mongrel-koirat nukutettiin, halvaannutettiin ja ventiloitiin siten, että PCO2:n lopputilavuus oli 35 ja 40 Torrin välillä. Yhdessä ryhmässä alfa- ja beeta-adrenergiset reseptorit estettiin neuraalisten ja humoraalisten adrenergisten vaikutusten poistamiseksi. Toisessa ryhmässä alfa-adrenergisiä reseptoreita stimuloitiin, jotta O2-toimitusta vähennettäisiin liiallisella vasokonstriktiolla. Kolmannessa ryhmässä beeta-adrenergisiä reseptoreita stimuloitiin O2-toimituksen lisäämiseksi. Koko kehon ja takaraajojen lihasten O2-ottoa ja verisuonireaktioita mitattiin normoksisen kontrollin, 15 tai 30 minuutin vakavan hypoksian (9 % O2 N2:ssa) ja 20 tai 30 minuutin normoksisen palautumisen aikana. Koko kehon O2-vaje ja ylimääräinen O2-otto palautumisen aikana jaettiin lihaksen ja muiden kuin lihasten alueisiin. Tiedot osoittivat, että neuraalisilla tai humoraalisilla vaikutuksilla oli vain vähän vaikutusta kokonais-O2-vajeen ja O2-ylimääräisen O2:n alueelliseen jakautumiseen toipumisen aikana. O2-vajetta voitiin pienentää jonkin verran lisäämällä toimitusta, mutta palautumisessa käytetyn ylimääräisen O2:n määrään ei ollut vaikutusta. Tämä viittasi siihen, että ylimääräinen O2:n käyttö elpymisen aikana johtui pikemminkin hypoksian aikaisesta energiavajeesta kuin O2-vajeesta.  Mikä on sopiva otsikko tiivistelmälle? vaihtoehto1: Adrenerginen ja paikallinen kontrolli O2:n ottoon vaikean hypoksian aikana ja sen jälkeen. vaihtoehto2: Plasman proteiinien merkitys veren tilavuuden ja verenpaineen homeostaasille.</w:t>
      </w:r>
    </w:p>
    <w:p>
      <w:r>
        <w:rPr>
          <w:b/>
        </w:rPr>
        <w:t xml:space="preserve">Tulos</w:t>
      </w:r>
    </w:p>
    <w:p>
      <w:r>
        <w:t xml:space="preserve">Adrenerginen ja paikallinen O2-ottokyvyn hallinta vakavan hypoksian aikana ja sen jälkeen.</w:t>
      </w:r>
    </w:p>
    <w:p>
      <w:r>
        <w:rPr>
          <w:b/>
        </w:rPr>
        <w:t xml:space="preserve">Esimerkki 9.517</w:t>
      </w:r>
    </w:p>
    <w:p>
      <w:r>
        <w:t xml:space="preserve">Tiivistelmä: Tutkimme leukotrieenien C4 (LTC4) ja D4 (LTD4) (1 mikrogramma) vaikutuksia keuhkoverisuonten suodatuskertoimeen, joka on mittari verisuonten seinämän johtavuudesta vedelle, ja keuhkovaskulaarisen verisuoniresistanssin (PVR) muutoksiin eristetyissä marsun keuhkoissa. Arvioimme myös, lisäsivätkö LTC4 ja LTD4 albumiinin läpäisevyyttä viljellyissä keuhkovaltimon endoteelisoluissa. Ringer-perfuusioiduissa ja veriperfuusioiduissa keuhkoissa LTC4 johti keuhkovaltimopaineen (Ppa) ja keuhkokapillaaripaineen (Pcap) nousuun, joka mitattiin tasapainotuspaineena keuhkovaltimon ja -laskimon samanaikaisen tukkeutumisen jälkeen. Keuhkoveren laskimovastus (Rv) kasvoi enemmän kuin valtimovastus (Ra) sekä Ringer-perfuusio- että veriperfuusio-keuhkoissa, joihin oli kohdistettu LTC4:ää. PVR:n suurempi kasvu veriperfuusioiduissa keuhkoissa vastasi keuhkojen ulosvirtaavan tromboksaani B2:n (TxB2) pitoisuuden suurempaa nousua. LTC4:n stimuloima PVR:n nousu estettiin esikäsittelyllä meklofenamaatilla (10(-4) M). LTD4 aiheutti myös Ppa:n ja Pcap:n nopean nousun sekä Ringer-perfuusioiduissa että veriperfuusioiduissa keuhkoissa; Ppa kuitenkin laski ennen kuin se vakiintui perusarvoa korkeammassa paineessa. LTD4:n aiheuttamat Rv:n lisäykset olivat suurempia kuin Ra:n. LTD4:n stimuloimat Ra:n ja Rv:n lisäykset olivat samansuuntaisia myös TxB2-pitoisuuden nousun kanssa. Kuten LTC4:llä, Ppa:n, Pcap:n, PVR:n ja TxB2-pitoisuuden lisäykset olivat suurempia veriperfuusioiduissa keuhkoissa kuin Ringer-perfuusioiduissa keuhkoissa. Esikäsittely meklofenamaatilla vähensi Ppa:n alkunousun suuruutta, mutta ei estänyt vastetta.(ABSTRACT TRUNCATED AT 250 WORDS) Mikä on abstraktin sopiva otsikko? vaihtoehto1: Mekanismi, jolla peptidoleukotrieenin aiheuttama keuhkojen transvaskulaarinen nesteen suodatus lisääntyy. vaihtoehto2: Kroonista munuaisten vajaatoimintaa sairastavien potilaiden energiankulutus.</w:t>
      </w:r>
    </w:p>
    <w:p>
      <w:r>
        <w:rPr>
          <w:b/>
        </w:rPr>
        <w:t xml:space="preserve">Tulos</w:t>
      </w:r>
    </w:p>
    <w:p>
      <w:r>
        <w:t xml:space="preserve">Peptidoleukotrieenin aiheuttaman keuhkojen transvaskulaarisen nesteen suodattumisen lisääntymisen mekanismi.</w:t>
      </w:r>
    </w:p>
    <w:p>
      <w:r>
        <w:rPr>
          <w:b/>
        </w:rPr>
        <w:t xml:space="preserve">Esimerkki 9.518</w:t>
      </w:r>
    </w:p>
    <w:p>
      <w:r>
        <w:t xml:space="preserve">Tiivistelmä: Aiemmin on osoitettu, että suuressa korkeudessa tapahtuu maksimaalisen O2-ottokyvyn (VO2max) vähenemistä ja sympaattisen hermoston stimulaatiota. Oletimme, että beeta-adrenergisen stimulaation välittämä takykardia puolustaa VO2maxia korkealla. Propranololihoito, joka aloitettiin ennen korkealle (4300 m) nousua, vähensi sykettä maksimaalisen ja submaksimaalisen liikunnan aikana kuudella terveellä miehellä, joita hoidettiin propranololilla (80 mg kolme kertaa päivässä), verrattuna viiteen terveeseen koehenkilöön, jotka saivat lumelääkettä (laktoosia). Verrattuna merenpinnan tasolle asetettuihin arvoihin VO2max laski toisena päivänä korkealla, mutta laskun suuruus oli samanlainen plasebo- ja propranololihoitoryhmissä (26 +/- 6 vs. 32 +/- 5 %, P = NS) ja VO2max pysyi korkealla samanlaisena molemmissa ryhmissä, kun hoito lopetettiin. 30 minuutin submaksimaalisen (80 % VO2max:sta) harjoituksen aikana propranololilla hoidetuilla henkilöillä O2-ottotaso säilyi yhtä suurena kuin lumelääkkeellä hoidetuilla henkilöillä. Maksimaalisen tai submaksimaalisen O2-ottotason säilyminen propranololilla hoidetuilla henkilöillä 4 300 metrin korkeudessa ei johtunut lisääntyneestä minuuttiventilaatiosta, valtimoiden O2-kyllästeisyydestä tai hemoglobiinipitoisuudesta. Pikemminkin näytti siltä, että propranololilla hoidetut koehenkilöt pitivät yllä O2-ottoa kuljettamalla suuremman osan O2-ottoa jokaisella sydämenlyönnillä. Toisin kuin oletimme, beeta-adrenerginen salpaus ei siis heikentänyt maksimaalista tai submaksimaalista O2-ottoa korkealla korkeudessa, mikä johtui ehkä kompensoivista mekanismeista, jotka toimivat aivohalvaustilavuuden ja sydämen tehon ylläpitämiseksi.  Mikä on sopiva otsikko tiivistelmälle? vaihtoehto1: Propranololi ei heikennä normaaleilla miehillä harjoituksen aikaista hapenottokykyä korkealla. vaihtoehto2: Ravinnon fosforin ja kalsiumin imeytyminen hemodialyysipotilailla.</w:t>
      </w:r>
    </w:p>
    <w:p>
      <w:r>
        <w:rPr>
          <w:b/>
        </w:rPr>
        <w:t xml:space="preserve">Tulos</w:t>
      </w:r>
    </w:p>
    <w:p>
      <w:r>
        <w:t xml:space="preserve">Propranololi ei heikennä normaaleilla miehillä harjoituksen hapenottokykyä korkealla.</w:t>
      </w:r>
    </w:p>
    <w:p>
      <w:r>
        <w:rPr>
          <w:b/>
        </w:rPr>
        <w:t xml:space="preserve">Esimerkki 9.519</w:t>
      </w:r>
    </w:p>
    <w:p>
      <w:r>
        <w:t xml:space="preserve">Tiivistelmä: Neljällä hyvin koulutetulla kestävyysjuoksijalla tutkittiin asteittaisen erytrosytemian vaikutuksia kardiovaskulaarisiin ja metabolisiin vasteisiin intensiivisen juoksumatolla juoksemisen jälkeen. Kolme autologista infuusiota, joissa annettiin 1 yksikkö (U) kokoverta (450 ml/U), annettiin peräkkäin 2-7 päivän välein. Maksimaalinen O2-kulutus (VO2max) nousi 5,04 l/min:stä kontrollitilanteessa (C) 5,24 l/min:iin 2 U:n (R2) ja 5,38 l/min:iin 3 U:n (R3) jälkeen. Sydämen teho juoksumatolla juostessa 91 %:lla kontrollin VO2max:sta oli 28,2 l/min C:ssä, 29,8 l/min R2:ssa ja 33,1 l/min R3:ssa. Vastaavat sykkeet pysyivät ennallaan, ja iskutilavuus kasvoi R3:ssa. Laktaattihuippupitoisuus pieneni ja valtimoiden happo-emästila parani R2:ssa ja R3:ssa standardoitujen intensiivisten harjoitusjaksojen jälkeen. Erytrosytemia ei vaikuttanut valtimoverenpaineisiin ja elektrokardiogrammiin rasituksen aikana. Päätelmämme on, että enintään 3 U autologisen veren reinfuusio korkeasti koulutetuille kestävyysjuoksijoille, joilla on normaali hematologia, ei vaikuta haitallisesti heidän kardiovaskulaariseen vasteeseensa maksimaaliseen rasitukseen. Lisäksi VO2max-arvon nousu 2 U:n reinfuusion jälkeen ja uudelleen 3 U:n jälkeen viittaa siihen, että työskentelevien lihasten aerobinen teho ei ylittynyt näillä erytrosytemian tasoilla.  Mikä on abstraktin otsikko? vaihtoehto1: Effect of graded erythrocythemia on cardiovascular and metabolic responses to exercise. vaihtoehto2: Tulehduskipulääkkeiden akuutin ja kroonisen annostelun vaikutukset munuaisten vajaatoimintapotilailla.</w:t>
      </w:r>
    </w:p>
    <w:p>
      <w:r>
        <w:rPr>
          <w:b/>
        </w:rPr>
        <w:t xml:space="preserve">Tulos</w:t>
      </w:r>
    </w:p>
    <w:p>
      <w:r>
        <w:t xml:space="preserve">Asteittaisen erytrosytemian vaikutus kardiovaskulaarisiin ja metabolisiin vasteisiin liikunnassa.</w:t>
      </w:r>
    </w:p>
    <w:p>
      <w:r>
        <w:rPr>
          <w:b/>
        </w:rPr>
        <w:t xml:space="preserve">Esimerkki 9.520</w:t>
      </w:r>
    </w:p>
    <w:p>
      <w:r>
        <w:t xml:space="preserve">Tiivistelmä: Lihaksen pH:n (pHm) mittaukset homogenointitekniikalla tehdään rutiininomaisesti, kun on tapahtunut laaja fosfageenihydrolyysi. Kun homogenaatti altistettiin pH-mittarissa 37 °C:n lämpötilalle, fosfokreatiini ja ATP hajosivat nopeasti 35 ja 60 prosenttiin kontrollipitoisuuksista 30 sekunnin kuluttua. Yritykset pysäyttää tämä hydrolyysi kemiallisesti eivät onnistuneet. Tämän vuoksi tutkittiin fosfageenin hydrolyysin merkitystä pHm-mittaukseen ihmisen koepaloissa, jotka otettiin levossa ja voimakkaan sähköisen stimulaation jälkeen. Tätä varten pHm mitattiin 0 asteen lämpötilassa, jossa laajamittaista hydrolyysiä ei tapahdu. Samasta homogenaatista mitattiin pHm 0 asteen lämpötilassa fosfageenien kanssa sekä 0 ja 37 asteen lämpötilassa fosfageenihydrolyysin jälkeen. Fosfageenihydrolyysin vaikutusta pHm:ään 0 asteen lämpötilassa käytettiin tämän vaikutuksen arvioimiseksi 37 asteen lämpötilassa. Leponäytteissä fosfageenihydrolyysi aiheutti 0,008 pH-yksikön merkitsemättömän happamoitumisen ja sähköisesti stimuloiduissa näytteissä 0,033 yksikön merkitsemättömän alkalisoitumisen. Homogenoidun PCO2:n mittaukset viittasivat siihen, että suurin osa hiilidioksidista pysyi näytteessä pHm-mittauksen aikana 37 asteen lämpötilassa. Tämä työ osoittaa, että homogenointitekniikka on tarkka ja käytännöllinen menetelmä solunsisäisen pH:n arvioimiseksi levossa ja rasituksessa olevissa ihmisen lihasnäytteissä.  Mikä on sopiva otsikko tiivistelmälle? vaihtoehto1: pH:n mittaus ihmisen luurankolihasnäytteistä: fosfageenin hydrolyysin vaikutus. vaihtoehto2: Kliiniset tutkimukset seerumin immunosuppressiivisesta happoproteiinista (IAP) ja ferritiinistä mahasyöpäpotilailla: erityisesti preoperatiivinen arvo ja kirurgisen stressin vaikutus.</w:t>
      </w:r>
    </w:p>
    <w:p>
      <w:r>
        <w:rPr>
          <w:b/>
        </w:rPr>
        <w:t xml:space="preserve">Tulos</w:t>
      </w:r>
    </w:p>
    <w:p>
      <w:r>
        <w:t xml:space="preserve">pH:n mittaaminen ihmisen luurankolihasnäytteistä: fosfageenin hydrolyysin vaikutus.</w:t>
      </w:r>
    </w:p>
    <w:p>
      <w:r>
        <w:rPr>
          <w:b/>
        </w:rPr>
        <w:t xml:space="preserve">Esimerkki 9.521</w:t>
      </w:r>
    </w:p>
    <w:p>
      <w:r>
        <w:t xml:space="preserve">Tiivistelmä: Nenäkäytävien ilmavirtausmallit vaikuttavat ilman epäpuhtauksien aiheuttamien vaurioiden jakautumiseen hengitysteiden limakalvolla. Ihmisten ja koe-eläinten monimutkaisten nenänielun hengitysteiden ilmavirtausominaisuuksista tiedetään vain vähän. Aikuisen urospapukaijan (ruumiinpaino 13,9 kg) nenänielun hengitysteiden ilmavirtauksen ominaisuuksia tutkittiin termistoriantureilla, ja tuloksia verrattiin virtauksen visualisointiin kinokuvaustekniikalla. Paviaanin nenästä tehtiin kirkas, akryylinen, ontto valukappale, johon asetettiin termistorianturit ilman nopeuden rekisteröimiseksi valukappaleen luumenissa käyttäen tuulitunnelia ilman kuljettamiseksi valukappaleen läpi. Samanlaista valukappaletta tutkittiin kuljettamalla vettä valukappaleen läpi, ja väriainepulsseja annettiin virtauksen paljastamiseksi, ja virtausnopeuksien ja virtausmallien määrittämiseksi käytettiin valokuvausta. Reynoldsin muunnoksen perusteella säädetyt virtausnopeudet osoittivat hyvää korrelaatiota näiden kahden menetelmän välillä, kun taas kinokuvaus paljasti turbulenssialueita ja pyörteen kaltaista virtausta, jota ei havaittu termistoriantureilla. Nämä tulokset viittaavat siihen, että vesivirtaus voi antaa hyödyllistä tietoa monimutkaisista hengitysteistä, joissa ilmavirtausta ei voida määrittää muilla menetelmillä.  Mikä on sopiva otsikko tiivistelmälle? vaihtoehto1: Airflow characteristics in a baboon nasal passage cast. vaihtoehto2: Jättimäinen tyvisolusyöpä, johon liittyy etäpesäkkeitä ja myeloptaasianemia.</w:t>
      </w:r>
    </w:p>
    <w:p>
      <w:r>
        <w:rPr>
          <w:b/>
        </w:rPr>
        <w:t xml:space="preserve">Tulos</w:t>
      </w:r>
    </w:p>
    <w:p>
      <w:r>
        <w:t xml:space="preserve">Ilmavirtauksen ominaisuudet paviaanin nenäkäytävän valussa.</w:t>
      </w:r>
    </w:p>
    <w:p>
      <w:r>
        <w:rPr>
          <w:b/>
        </w:rPr>
        <w:t xml:space="preserve">Esimerkki 9.522</w:t>
      </w:r>
    </w:p>
    <w:p>
      <w:r>
        <w:t xml:space="preserve">Tiivistelmä: Kuusi koehenkilöä (25,3 +/- 3,3 vuotta, keskiarvo +/- SD) harjoittelivat 60 minuutin ajan 42 +/- 4 [matala (L)], 55 +/- 6 [kohtalainen (M)] ja 67 +/- 4 %VO2max [korkea (H)] -arvoilla kohtalaisessa ympäristössä. Yläselän (UB), alaselän (LB), keskirinnan (MC), vatsan (S) ja reisien (T) alueilta sekä koko kehon pesulla (W) kerätystä hiestä analysoitiin ureatyppi (N). Lukuun ottamatta L-aluetta, jossa kaikki alueelliset mittaukset olivat samankaltaisia, kaikki kohteet yliarvioivat W:n (useat merkitsevästi, P alle 0,05). Regressioanalyysin arviot W:stä (mg/h) alueellisista keräyksistä olivat seuraavat: L..: (S) - 1,366(UB) + 1,181(T) + 65,470 +/- 29,5, R = 0,90; M: W = 0,598(MC) - 0,649(UB) + 0,244(LB) + 43.238 +/- 30,4, R = 0,99; H: W = 0,274(S) - 0,560(T) + 0,223(MC) + 131,104 +/- 4,3, R = 0,99; Kaikki intensiteetit: + 0,112(LB) + 69,554 +/- 31,5, R = 0,96. Kunkin koehenkilön kehoon annetun eksogeenisen urea-N:n W-saanto oli 98,3 +/- 2,7 % (keskiarvo +/- SE). Tutkijoiden välinen luotettavuuskerroin (r = 0,511) oli merkitsevä (P alle 0,01) mutta suhteellisen alhainen, ja tutkijoiden välinen urea N:n talteenotto (93,3 +/- 3,7 vs. 103,2 +/- 3,5 %) erosi merkitsevästi (P alle 0,05). Saman tutkijan tekemät toistetut W-määritykset eivät eronneet toisistaan (P yli 0,05), mutta tutkijan sisäiset luotettavuuskertoimet erosivat toisistaan huomattavasti (0,385 vs. 0,820). Yhdessä nämä tiedot osoittavat, että W-liuoksen talteenotto voi olla korkea, mutta sekä tutkijoiden välinen että tutkijan sisäinen luotettavuus voi vaihdella.(ABSTRACT TRUNCATED AT 250 WORDS) Mikä on abstraktin sopiva otsikko? vaihtoehto1: Validity/reliability of sweat analysis by whole-body washdown vs. regional collections. vaihtoehto2: Hodgkinin taudin epätavallinen esiintymispaikka välikorvassa.</w:t>
      </w:r>
    </w:p>
    <w:p>
      <w:r>
        <w:rPr>
          <w:b/>
        </w:rPr>
        <w:t xml:space="preserve">Tulos</w:t>
      </w:r>
    </w:p>
    <w:p>
      <w:r>
        <w:t xml:space="preserve">Koko kehoa huuhtelemalla tehdyn hikoanalyysin validiteetti/luotettavuus verrattuna alueellisiin keräyksiin.</w:t>
      </w:r>
    </w:p>
    <w:p>
      <w:r>
        <w:rPr>
          <w:b/>
        </w:rPr>
        <w:t xml:space="preserve">Esimerkki 9.523</w:t>
      </w:r>
    </w:p>
    <w:p>
      <w:r>
        <w:t xml:space="preserve">Tiivistelmä: Esitetään uusi optimointimalli, jolla selitetään havaitut vasemman kammion ejektiomallit. Järjestelmämallissa valtimokuormitusta kuvataan modifioidulla windkessel-kuormituksella. Ulosheittokuvio tietyllä sydämen teholla ja kiinteällä iskutilavuudella ja ulosheittokestolla ennustetaan minimoimalla kriteeri, joka kuvaa kammion kokonais-O2-kulutusta. Mallin ejektiokuviot muistuttavat läheisesti havaittuja ejektiokuvioita. Myös mallin ennusteet järjestelmän parametrien arvojen muutoksista ovat laadullisesti oikeita. Tulokset viittaavat vahvasti siihen, että ejektiokuvion hallinta täyttää energiakustannusten minimoinnin periaatteen.  Mikä on sopiva otsikko abstraktille? vaihtoehto1: Energy cost minimization in left ventricular ejection: an optimal control model. vaihtoehto2: Interferon-beta treatment of metastatic prostate cancer.</w:t>
      </w:r>
    </w:p>
    <w:p>
      <w:r>
        <w:rPr>
          <w:b/>
        </w:rPr>
        <w:t xml:space="preserve">Tulos</w:t>
      </w:r>
    </w:p>
    <w:p>
      <w:r>
        <w:t xml:space="preserve">Energiakustannusten minimointi vasemman kammion ulostyönnössä: optimaalinen ohjausmalli.</w:t>
      </w:r>
    </w:p>
    <w:p>
      <w:r>
        <w:rPr>
          <w:b/>
        </w:rPr>
        <w:t xml:space="preserve">Esimerkki 9.524</w:t>
      </w:r>
    </w:p>
    <w:p>
      <w:r>
        <w:t xml:space="preserve">Tiivistelmä: Neljänkymmenen neljänkymmenen ydinkompressiotoimenpiteen tulokset, jotka tehtiin reisiluun pään iskeemisen nekroosin vuoksi kolmellakymmenelläkympillä potilaalla neljän vuoden aikana, tarkasteltiin takautuvasti toimenpiteen tehokkuuden varmistamiseksi. Tiedot eivät tukeneet menettelyn julkaistuja onnistumisprosentteja vaiheen 1 ja 2 vaurioiden osalta. Seuranta-aika oli keskimäärin 18 kuukautta, ja 60 prosentissa lonkista, joihin oli tehty dekompressio ennen reisiluunpään romahtamista, vaurio oli edennyt, ja ne arvioitiin epäonnistuneiksi kliinisten tai radiografisten kriteerien perusteella. Tietokonetomografiakuvaukset ja magneettikuvaus osoittautuivat 100-prosenttisen herkiksi diagnoosin tekemiselle preoperatiivisessa testauksessa; isotooppinen luukuvaus oli vähemmän herkkä (80 prosenttia). Toiminnallinen intraoperatiivinen testaus Ficat-menetelmällä ei lisännyt herkkyyttä tai spesifisyyttä preoperatiivisen luustoskannauksen tuloksiin. Postoperatiivinen tai intraoperatiivinen murtuma esiintyi neljässä lonkassa, mikä on enemmän kuin aiemmin julkaistuissa raporteissa. Päätelimme, että ydindekompressiota olisi pidettävä suhteellisen tehottomana toimenpiteenä, johon liittyy huomattava sairastuvuus.  Mikä on sopiva otsikko tiivistelmälle? vaihtoehto1: Core decompression of the femoral head for osteonecrosis. vaihtoehto2: Primaarisen ruoansulatuskanavan lymfooman esiintyvyys, kliininen kuva ja kirurginen lähestymistapa.</w:t>
      </w:r>
    </w:p>
    <w:p>
      <w:r>
        <w:rPr>
          <w:b/>
        </w:rPr>
        <w:t xml:space="preserve">Tulos</w:t>
      </w:r>
    </w:p>
    <w:p>
      <w:r>
        <w:t xml:space="preserve">Reisiluun pään ydindekompressio osteonekroosin hoidossa.</w:t>
      </w:r>
    </w:p>
    <w:p>
      <w:r>
        <w:rPr>
          <w:b/>
        </w:rPr>
        <w:t xml:space="preserve">Esimerkki 9.525</w:t>
      </w:r>
    </w:p>
    <w:p>
      <w:r>
        <w:t xml:space="preserve">Tiivistelmä: Peukalon metakarpaalisen nivelen ulnaarisen kollateraaliligamentin vammojen arviointi ja hoito ovat edelleen kiistanalaisia. Retrospektiivisessä tutkimuksessa, joka tehtiin arvioidaksemme kykyämme määrittää, onko nivelsiteessä siirtymä (Stenerin vaurio), tarkastelimme kertynyttä kokemustamme potilaista, joilla oli tämän nivelsiteen vamma ja jotka hoidettiin kirurgisesti vuosina 1972-1984. Koska arviointimenetelmämme muuttui vuonna 1977, vertasimme leikkausta edeltäviä ja operatiivisia diagnooseja kahdellakymmenellä potilaalla, jotka hoidettiin kirurgisesti vuosina 1972-1976, niihin kahteenkymmeneen potilaaseen, jotka hoidettiin kirurgisesti vuosina 1977-1984. Kun otetaan huomioon kaikki neljäkymmentä leikkaushoitoa saanutta potilasta, kuudellatoista potilaalla (40 prosentilla) oli tyypillinen Stenerin vaurio, ja kahdella muulla (5 prosentilla) kyynärnavan sivuside oli kääritty itsensä päälle ja sijaitsi aponeuroosin alla. Vuosina 1972-1976 stabiliteettia testattiin, kun metakarpaalinen nivel oli täysin ojennuksessa tai eri määrin fleksiossa. Niistä kahdestakymmenestä peukalosta, jotka arvioitiin tällä tekniikalla ja jotka hoidettiin kirurgisesti, 20 prosentilla oli Stenerin vaurio. Vuosina 1977-1984 stabiliteettia testattiin nivelen ollessa täydessä fleksiossa vuonna 1977 valmistuneiden anatomisten tutkimusten tulosten vuoksi; Stenerin vaurion esiintyvyys niissä kahdessakymmenessä peukalossa, jotka hoidettiin korjaamalla tai kiinnittämällä nivelside uudelleen tänä aikana, oli 70 prosenttia.(ABSTRACT TRUNCATED AT 250 WORDS) Mikä on abstraktin otsikko, joka sopii parhaiten? Vaihtoehto1: Rupture and displacement of the ulnar collateral ligament of the metacarpophalangeal joint of the thumb. Leikkausta edeltävä diagnoosi. vaihtoehto2: Sappirakon adenokarsinooma: kasvaimen happaman mukopolysakkaridipitoisuuden prognostinen merkitys.</w:t>
      </w:r>
    </w:p>
    <w:p>
      <w:r>
        <w:rPr>
          <w:b/>
        </w:rPr>
        <w:t xml:space="preserve">Tulos</w:t>
      </w:r>
    </w:p>
    <w:p>
      <w:r>
        <w:t xml:space="preserve">Peukalon metakarpaalisen nivelen ulnaarisen kollateraaliligamentin repeämä ja siirtymä. Leikkausta edeltävä diagnoosi.</w:t>
      </w:r>
    </w:p>
    <w:p>
      <w:r>
        <w:rPr>
          <w:b/>
        </w:rPr>
        <w:t xml:space="preserve">Esimerkki 9.526</w:t>
      </w:r>
    </w:p>
    <w:p>
      <w:r>
        <w:t xml:space="preserve">Tiivistelmä: Sata kolmekymmentäkolme potilasta, joilla oli nuoruusiän idiopaattinen skolioosi, hoidettiin asettamalla yksi Harringtonin distraktiosauva ja fuusioimalla selkäranka. Leikkauksen jälkeinen immobilisaatio oli kuusi kuukautta olkapään alapuolisessa kipsissä. Keskimääräinen preoperatiivinen käyrä oli 50 astetta, ja sen vaihteluväli oli 30-110 astetta. Keskimääräinen lopullinen käyrä oli 35 astetta, ja sen vaihteluväli oli 19-63 astetta. Neurologisia vammoja ei ollut eikä syviä haavainfektioita. Kaksitoista potilasta tarvitsi lisäkirurgiaa komplikaatioiden vuoksi, jotka kaikki hoidettiin onnistuneesti. Seurannan kesto vaihteli kahdestakymmenestäneljästä seitsemäänkymmeneenkahteen kuukauteen. Lopullisessa seurannassa kaikki potilaat olivat palanneet normaaliin leikkausta edeltävään toimintaansa ilman rajoituksia.  Mikä on sopiva otsikko tiivistelmälle? vaihtoehto1: Adolescent idiopathic scoliosis treated by Harrington-rod distraction and fusion. vaihtoehto2: Oireinen ruokatorven granulaarisolukasvain.</w:t>
      </w:r>
    </w:p>
    <w:p>
      <w:r>
        <w:rPr>
          <w:b/>
        </w:rPr>
        <w:t xml:space="preserve">Tulos</w:t>
      </w:r>
    </w:p>
    <w:p>
      <w:r>
        <w:t xml:space="preserve">Nuorten idiopaattinen skolioosi, jota hoidetaan Harrington-sauvan distraktiolla ja fuusiolla.</w:t>
      </w:r>
    </w:p>
    <w:p>
      <w:r>
        <w:rPr>
          <w:b/>
        </w:rPr>
        <w:t xml:space="preserve">Esimerkki 9.527</w:t>
      </w:r>
    </w:p>
    <w:p>
      <w:r>
        <w:t xml:space="preserve">Tiivistelmä: Yhdeksäntoista potilaan kolmekymmentä jalkaa, joista yhdellätoista oli molemminpuolinen ja kahdeksalla yksipuolinen krooninen eturistisideoireyhtymä, hoidettiin faskiotomialla. Lisäksi viidellä näistä potilaista (kuusi jalkaa) oli pinnallisen peroneushermon kompressio: kahdella ennen faskiotomiaa ja kolmella sen jälkeen. Yhdellä potilaalla oli myös lateraalisen lokeron oireyhtymä yhdessä jalassa. Potilaat, joilla oli pinnallisen peroneushermon kompressio, saivat helpotusta osittaisella faskiektomialla ja lateraalisen lokeron faskiotomialla. Yhdellä näistä potilaista, joilla oli molemminpuolinen hermopuristus, molemmat pinnalliset peroneushermot olivat poikkeavia. Potilaalla, jolla oli lateraalisen lokeron oireyhtymä, tilanne helpottui tämän lokeron faskiotomialla. Kahdelle potilaalle jouduttiin tekemään toinen faskiotomia kroonisen lokero-oireyhtymän uusiutumisen vuoksi. Etummaisen lokeron oireyhtymän faskiotomian jälkeen seurannan keskimääräinen kesto oli 25 kuukautta, ja toimintakyky oli rajoittamaton tai lisääntynyt kahdeksallatoista potilaalla (28 jalkaa) ja pysyi ennallaan yhdellä potilaalla (kaksi jalkaa), jolla oli ollut pinnallisen peroneushermon kompressio. Lihaksensisäiset paineet olivat normaalit sekä levossa että liikunnan aikana ja sen jälkeen kahdeksan kuukautta alkuperäisen faskiotomian jälkeen kahdellakymmenelläkahdeksalla jalalla ja kahdeksan kuukautta toisen faskiotomian jälkeen kahdella jalalla.  Mikä on sopiva otsikko tiivistelmälle? vaihtoehto1: Säären krooninen etuosan oireyhtymä. Faskiotomian hoitotulokset. vaihtoehto2: Täysin amputoidun syövän aiheuttaman peniksen yksivaiheinen plastiikkarekonstruktio käyttäen yksipuolista myokutaanista gracilis-kielekettä.</w:t>
      </w:r>
    </w:p>
    <w:p>
      <w:r>
        <w:rPr>
          <w:b/>
        </w:rPr>
        <w:t xml:space="preserve">Tulos</w:t>
      </w:r>
    </w:p>
    <w:p>
      <w:r>
        <w:t xml:space="preserve">Säären krooninen etummaisen alueen oireyhtymä. Faskiotomian avulla toteutetun hoidon tulokset.</w:t>
      </w:r>
    </w:p>
    <w:p>
      <w:r>
        <w:rPr>
          <w:b/>
        </w:rPr>
        <w:t xml:space="preserve">Esimerkki 9.528</w:t>
      </w:r>
    </w:p>
    <w:p>
      <w:r>
        <w:t xml:space="preserve">Tiivistelmä: Takautuva katsaus 180 potilaan tapauksiin, joilla oli 198 akuuttia avointa sääriluun akselin murtumaa ja jotka otettiin vastaan monivammakeskukseen kolmen vuoden aikana, paljasti, että niihin liittyvän osasto-oireyhtymän esiintyvyys oli 9,1 prosenttia (kahdeksantoista murtumaa kuudellatoista potilaalla). Jokainen kahdeksastatoista lokero-oireyhtymästä dokumentoitiin mittaamalla lokeron sisäinen paine, joka saatiin suolaliuos-injektiotekniikalla, ja kaikki hoidettiin neljän lokeron faskiotomialla. Osasto-oireyhtymän esiintyvyyden todettiin olevan suoraan verrannollinen pehmytkudoksen ja luun vamman asteeseen; tätä komplikaatiota esiintyi useimmiten jalankulkijan murskautuneen, kolmannen asteen avoimen vamman yhteydessä. Lääkärin on oltava hyvin epäluuloinen lokero-oireyhtymän havaitsemiseksi potilaalla, jolla on monivamma, sillä sen kliiniset oireet ja merkit voivat peittyä pään suljettuun vammaan tai hengitystuen tarpeeseen tai pitkittyneeseen anestesiaan muita kirurgisia toimenpiteitä varten.  Mikä on sopiva otsikko tiivistelmälle? vaihtoehto1: Compartment syndrome in open tibial fractures. vaihtoehto2: Kemoterapian jälkeinen esofagiitti: endoskooppinen diagnoosi ja sen vaikutus eloonjäämiseen.</w:t>
      </w:r>
    </w:p>
    <w:p>
      <w:r>
        <w:rPr>
          <w:b/>
        </w:rPr>
        <w:t xml:space="preserve">Tulos</w:t>
      </w:r>
    </w:p>
    <w:p>
      <w:r>
        <w:t xml:space="preserve">Avoimen sääriluun murtuman yhteydessä esiintyvä osasto-oireyhtymä.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docId:AEA8711E7D073B38F07808F4F92E52DB</keywords>
  <dc:description>generated by python-docx</dc:description>
  <lastModifiedBy/>
  <revision>1</revision>
  <dcterms:created xsi:type="dcterms:W3CDTF">2013-12-23T23:15:00.0000000Z</dcterms:created>
  <dcterms:modified xsi:type="dcterms:W3CDTF">2013-12-23T23:15:00.0000000Z</dcterms:modified>
  <category/>
</coreProperties>
</file>