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3.668</w:t>
      </w:r>
    </w:p>
    <w:p>
      <w:r>
        <w:t xml:space="preserve">(CNN) -- Indianan järvestä löytynyt ruumis on tunnistettu joulukuusta lähtien kadonneen michiganilaisen lääkärin Teleka Patrickin ruumiiksi, vahvisti Porterin piirikunnan kuolinsyyntutkijan toimisto. Hänen ruumiinsa löydettiin sunnuntaina Lake Charlesista, Indianan Garyn länsipuolelta, kertoivat viranomaiset. Kuolinsyy ja kuolintapa odottavat vielä lisätutkimuksia, mutta ne sopivat hukkumiseen, kuolinsyyntutkija sanoi lausunnossaan tiistaina. Ruumiinavauksessa ei todettu vammoja, lausunnossa lisättiin. Mystinen katoaminen . 30-vuotias lääketieteen erikoislääkäri ei saapunut töihin 6. joulukuuta Kalamazoossa, Michiganissa. Edellisenä iltana hänen Lexuksensa vuodelta 1997 löydettiin hylättynä yli 115 mailin päässä Indianassa valtatie 94:n varrella olevasta ojasta, suoraan etelään järvestä, josta hänet lopulta löydettiin. Poliisi otti koirat mukaan jäljittämään Patrickin hajua. Ne johdattivat tutkijat ojasta, jossa Patrickin auto oli, valtatielle. Siellä haju katosi. "Etsimme kaikkialta", ylikonstaapeli Rick Strong Indianan osavaltion poliisista kertoi CNN:lle joulukuussa. Videot antavat johtolankoja . YouTubeen ladatut valvontakameravideot ja kotivideot antoivat tutkijoille vihjeitä Patrickin liikkeistä viikkoja, päiviä ja tunteja ennen hänen katoamistaan. YouTube-videoilla Patrick puhui, huokaili ja lauloi jollekin nimettömälle ja ilmeisesti tuntemattomalle henkilölle. Patrickin äiti kertoi CNN:lle, ettei hän ollut tietoinen mistään romanttisesta suhteesta, joka hänen tyttärellään olisi voinut olla. Videot vaikuttavat kuitenkin intiimeiltä. "Hei, kulta", Patrick sanoo yhdessä videossa. "Olen tulossa luoksesi vain sanomaan 'hei' ja kertomaan päivästä." Toisella videolla Patrick näyttää kahdelle katettua pöytää, jossa on munakkaita ja pannukakkuja. "Jos olisit täällä, tämä olisi sinun lautasesi", hän hihittelee. Radisson-hotellin valvontakameravideolla Kalamazoossa, joka ei ole kaukana hänen työpaikaltaan, Patrick nähdään 5. joulukuuta noin kello 19.30, tunteja ennen kuin poliisi löysi hänen autonsa Indianasta. Hän vietti noin 10 minuuttia keskustellen vastaanottotiskin työntekijöiden kanssa, mutta lähti lopulta pois. Videolla ei ole ääntä, eikä ole selvää, miksi Patrick ei varannut huonetta. Kello 19.48 hän kuitenkin käveli hotellin kaakelilattioiden yli, poistui ovesta ja nousi hotellikuljetusbussiin. Ne ovat viimeiset tunnetut kuvat hänestä. Hänen perheensä mukaan Patrick, joka oli juuri muuttanut Michiganiin, osti lentolipun tullakseen lomalle Floridaan. Tammikuussa perheenjäsenet kehottivat tutkijoita keskittymään siihen, että hänen katoamiseensa liittyy mahdollisesti rikos, sen jälkeen kun oli tullut ilmi, että gospel-laulaja Marvin Sapp oli syyskuussa hakenut Patrickia vastaan henkilökohtaista suojelumääräystä. Oikeuden asiakirjoissa Sapp sanoi, että Patrick "on väittänyt häntä aviomiehekseen, muuttanut Kaliforniasta Michiganiin, liittynyt hänen kirkkoonsa, ottanut yhteyttä hänen lapsiinsa ja käynyt hänen kotonaan. "Minulla on ainakin 400 sivua kirjeenvaihtoa häneltä, johon en ole koskaan vastannut", hänen valituksessaan lukee. Kysymyksiä on vielä jäljellä . Vaikka Patrickin ruumiin löytyminen vastaa joihinkin kysymyksiin, se jättää paljon enemmän vastauksia vaivaantuneelle perheelle, jonka nuorta lääkäriä kuvailtiin "ihanaksi", "kauniiksi" ja "lahjakkaaksi". Tutkijat ovat sanoneet, ettei heillä ole todisteita rikoksesta, mutta heillä ei myöskään ole vakuuttavia todisteita siitä, että Patrickin liikkeet 5. joulukuuta olivat vapaaehtoisia. "Olemme tutkineet, etsineet ja tutkineet kaiken, mitä vain on mahdollista tutkia - kaikki uloskäynnit, kaikki liikkeet, kaikki hotellit", Strong sanoi viime vuoden lopulla. "Laitoimme lehtisiä, puhuimme naapureille (jotka asuvat lähellä valtatietä). Teimme täysimittaisen maastotarkastuksen metsäisellä alueella auton sijaintipaikan pohjoispuolella." Patrickin perheen palkkaama yksityisetsivä Carl Clatterback kertoi CNN:lle, että tutkijat tutkivat videoita. Keskeinen kysymys: Kenen kanssa Patrick puhui videoilla ja tietääkö tämä henkilö mitään siitä, mitä hänelle tapahtui? CNN:n Tiffany Campbell ja Julia Lull osallistuivat tähän raporttiin.</w:t>
      </w:r>
    </w:p>
    <w:p>
      <w:r>
        <w:rPr>
          <w:b/>
        </w:rPr>
        <w:t xml:space="preserve">Tulos</w:t>
      </w:r>
    </w:p>
    <w:p>
      <w:r>
        <w:t xml:space="preserve">30-vuotiaan lääketieteen erikoislääkärin ruumis löydettiin Indianan järvestä 6. huhtikuuta .</w:t>
        <w:br/>
        <w:t xml:space="preserve"> Patrick ei tullut töihin Michiganissa 6. joulukuuta .</w:t>
        <w:br/>
        <w:t xml:space="preserve"> Tutkijat käyvät läpi 20 minuuttia YouTube- ja valvontakameravideoita .</w:t>
        <w:br/>
        <w:t xml:space="preserve"> Perhe ja tutkijat yrittävät koota tapahtumien kulkua .</w:t>
      </w:r>
    </w:p>
    <w:p>
      <w:r>
        <w:rPr>
          <w:b/>
        </w:rPr>
        <w:t xml:space="preserve">Esimerkki 3.669</w:t>
      </w:r>
    </w:p>
    <w:p>
      <w:r>
        <w:t xml:space="preserve">Lagos, Nigeria (CNN) -- Kuukausi sen jälkeen, kun Nigerian hallitseva puolue päätti, että hän voi asettua ehdolle ensi vuonna, presidentti Goodluck Jonathan sanoi keskiviikkona aikovansa asettua ehdolle. Jonathan sanoi, että hän aikoo antaa virallisen ilmoituksen ehdokkuudestaan lauantaina. "Esittäytyessäni ehdokkaaksi en teeskentele, että minulla on taikasauva, joka ratkaisee kaikki Nigerian ongelmat tai että olen älykkäin nigerialainen", Jonathan kirjoitti Facebook-sivuillaan. "Kaukana siitä. Lupaan kuitenkin tämän - jos minut valitaan presidentiksi vuonna 2011, teen liiton teidän, Nigerian kansan, kanssa, että teen aina oikein teitä kohtaan, kerron teille aina totuuden, kuljetan teitä eteenpäin ja ennen kaikkea kuuntelen teitä, kansalaiskansalaisia yhteisöissämme ja myös teitä, jotka olette tällä sivulla." Jonathanin vaalikelpoisuus oli kyseenalainen viime kuukauteen asti, jolloin Kansan demokraattinen puolue sanoi, että hän voi asettua ehdolle avoimessa kisassa muiden ehdokkaiden kanssa ensi vuonna. Nigerian "vyöhykejakosääntöjen" mukaan vallan on siirryttävä eri alueille ja etnisille ryhmille kahdeksan vuoden välein. Jonathan, joka on kotoisin etelässä sijaitsevasta Nigerin suistoalueesta, oli mukana edesmenneen presidentin Umaru Yar'Aduan, joka oli kotoisin pohjoisesta, yhteisessä vaalilipussa. Yar'Aduan kuolema toukokuussa pitkän sairauden jälkeen sekoitti kaavoituksen järjestyksen. Yar'Adua valittiin vuonna 2007, ja hänen eteläinen seuraajansa uhkasi pysäyttää pohjoisen vuoron pitää valtaa. "Tiedän, että olette kyllästyneet tyhjiin lupauksiin, joten annan teille tänään vain yhden lupauksen", Jonathan kirjoitti. "Ainoa lupaus, jonka annan teille, ystäväni, maanmieheni ja Nigerian kansalaiset, on se, että jos minut valitaan, lupaan vähemmän ja toimitan enemmän."</w:t>
      </w:r>
    </w:p>
    <w:p>
      <w:r>
        <w:rPr>
          <w:b/>
        </w:rPr>
        <w:t xml:space="preserve">Tulos</w:t>
      </w:r>
    </w:p>
    <w:p>
      <w:r>
        <w:t xml:space="preserve">Jonathan sanoo ilmoittavansa virallisesti ehdokkuudestaan lauantaina .</w:t>
        <w:br/>
        <w:t xml:space="preserve"> Hän teki ilmoituksen Facebook-sivullaan .</w:t>
        <w:br/>
        <w:t xml:space="preserve"> Viranomaiset hyväksyivät hänen kelpoisuutensa viime kuussa .</w:t>
      </w:r>
    </w:p>
    <w:p>
      <w:r>
        <w:rPr>
          <w:b/>
        </w:rPr>
        <w:t xml:space="preserve">Esimerkki 3.670</w:t>
      </w:r>
    </w:p>
    <w:p>
      <w:r>
        <w:t xml:space="preserve">(CNN) -- Avustusjärjestöt ovat lähettäneet Haitille hätäapuryhmiä ja pyytäneet lahjoituksia sen jälkeen, kun Karibianmeren maata koetteli tuhoisa maanjäristys, jota paikalliset viranomaiset kuvailivat "suurten mittasuhteiden katastrofiksi". Suuruudeltaan 7,0 magnitudin maanjäristys iski tiistaina Haitin eteläosaan, kaatoi rakennuksia ja aiheutti uuden katastrofin läntisen pallonpuoliskon köyhimmälle maalle. Humanitaarinen hyväntekeväisyysjärjestö Oxfam ilmoitti keskiviikkona, että se lähettää maahan pelastusryhmiä eri puolilta aluetta tarjoamaan puhdasta vettä, sanitaatiota, suojia ja hätätarvikkeita, ja pyysi lahjoituksia toimiensa rahoittamiseksi. Vaikuta maailmaasi: Miten voit auttaa . "Tässä vaiheessa on liian aikaista sanoa Haitin maanjäristyksen vakavuutta, mutta ensimmäiset merkit eivät ole hyviä, sillä viestintäyhteydet ovat poikki koko maassa", sanoi Oxfamin humanitaarisen avun johtaja Jane Cocking. Haitin pääkaupungissa Port-au-Princessä työskentelevä Oxfamin entinen työntekijä Kristie van de Wetering sanoi, että tilanne pääkaupungissa oli "hyvin kaoottinen" ja monet rakennukset olivat raunioina. "Kuulemme ihmisten huutavan apua joka nurkasta. Jälkijäristykset jatkuvat ja tekevät ihmiset hyvin hermostuneiksi", hän sanoi. Punaisen Ristin ja Punaisen Puolikuun yhdistysten kansainvälinen liitto kertoi, että vapaaehtoiset avustavat Haitilla loukkaantuneita ja tukevat sairaaloita, jotka ovat olleet katastrofin vuoksi ylikuormittuneita. Sen mukaan Haitissa on riittävästi tarvikkeita 3 000 perheelle. Katastrofivalmiusasiantuntijoiden on määrä saapua maahan myöhemmin keskiviikkona koordinoimaan kansainvälisiä avustustoimia, se sanoi. "Kiireellisimmät tarpeet tällä hetkellä ovat etsintä- ja pelastustoiminta, kenttäsairaalat, hätäterveydenhuolto, vedenpuhdistus, hätäsuojat, logistiikka ja televiestintä", ryhmä sanoi lausunnossaan. Järistys iski noin 15 kilometriä Port-au-Princestä lounaaseen hieman ennen kello 17.00 paikallista aikaa katkaisten tietoliikenneyhteydet suuressa osassa maata. "Port-au-Prince on tuhoutunut, paljon kuolleita. SOS. SOS...", kirjoitti hyväntekeväisyysjärjestö Partners In Healthin kliininen johtaja Louise Ivers sähköpostitse ryhmän toimistoon Bostonissa Massachusettsissa. Hän lisäsi: "Väliaikainen kenttäsairaala ... tarvitsee tarvikkeita, kipulääkkeitä, sidetarpeita. Auttakaa meitä." Raymond Joseph, Haitin suurlähettiläs Yhdysvalloissa, kertoi CNN:n Wolf Blitzerille puhelimitse, että maassa oli meneillään . "Pyydän kaikkia Haitin ystäviä ja ihmisiä, jotka kuuntelevat minua, tulemaan avuksemme", Haitin Yhdysvaltain-suurlähettiläs Raymond Joseph kertoi CNN:n Wolf Blitzerille puhelimitse. "Tänään, kun Haiti käy läpi historiansa pahinta päivää, pyydän kaikkia muita, jotka saivat meiltä apua alussa, auttamaan meitä tukemaan", Joseph sanoi. "Ainoa asia, jonka voin nyt tehdä, on rukoilla ja toivoa parasta." Laulaja Wyclef Jean, suurlähettiläs Josephin veljenpoika, korosti avun tarvetta läntisen pallonpuoliskon köyhimpiin kuuluvalle maalle. "Tarvitsemme välitöntä apua", Jean sanoi Blitzerille CNN:ssä. "Yhdysvaltojen ja kansainvälisen yhteisön on reagoitava välittömästi." Hän perusti Yele Haitin, jonka yhteiskuntapalveluohjelmiin kuuluu ruoanjakelua ja hätäapua. Yhdysvaltain presidentti Barack Obama sanoi Washingtonissa, että hallitus on "valmis auttamaan Haitin kansaa". Pentagonissa Yhdysvaltain armeija ilmoitti, että humanitaarista apua valmistellaan lähetettäväksi, mutta vielä ei ollut selvää, minne tai miten se lähetettäisiin. Yhdysvaltalainen ilmailulähde kertoi, että Port-au-Princen kansainvälisen lentokentän lennonjohtotorni romahti, mikä mahdollisesti vaikeuttaa avustustarvikkeiden lentämistä maahan. Ulkoministeri Hillary Clinton kertoi toimittajille, että Washington tarjoaa Haitille "täyttä apuamme". "Rukoilemme kärsineiden ihmisten, heidän perheidensä ja läheistensä puolesta", hän sanoi. Yhdysvaltain Haitin-operaation apulaispäällikkö David Lindwall kertoi Clintonille nähneensä järistyksen aiheuttamat "merkittävät vahingot" ja sanoi, että Yhdysvaltain viranomaiset odottavat siellä "vakavia ihmishenkien menetyksiä", Crowley sanoi. Clintonin aviomies, Yhdysvaltain entinen presidentti Bill Clinton - joka on nykyään YK:n erityislähettiläs Haitissa - sanoi, että maailmanjärjestö on sitoutunut tekemään kaikkensa auttaakseen Haitin kansaa sen avustus-, jälleenrakennus- ja toipumispyrkimyksissä." Haitin hallitusta tukee YK:n rauhanturvaoperaatio, joka perustettiin entisen presidentin Jean-Bertrand Aristiden syrjäyttämisen jälkeen vuonna 2004. Yhdysvallat on ollut vahvasti mukana Haitissa kaupallisesti, poliittisesti ja sotilaallisesti suurimman osan viime vuosisadasta. Yhdysvaltain väliintulo Clintonin aikana palautti Aristiden valtaan vuonna 1994 vuoden 1991 vallankaappauksen jälkeen, ja Yhdysvaltain suihkukone vei hänet jälleen pois maasta vuonna 2004 hänen hallitustaan vastaan nopeasti levinneen kansannousun jälkeen. Ihmiset ovat raivanneet puita polttoaineen hankkimiseksi ja maan raivaamiseksi maataloutta varten, joten vuoristomaisema on pahasti metsittynyt. Tämä on johtanut vakavaan eroosioon ja tehnyt haitilaiset alttiiksi massiivisille maanvyöryille rankkasateiden sattuessa. Haitin tiet olivat turvattomia kulkea, koska valaistus puuttui ja koska monet kuljetusreittien varrella olevat rakennukset olivat romahtaneet tai niitä ei pidetty turvallisina, sanoi Ian Rodgers Pelastakaa Lapset -järjestöstä. "Kuulen vain hyvin ahdistuneita ihmisiä", Rogers sanoi. "Ihmiset yrittävät löytää läheisiään ja itkevät paljon." Catholic Relief Services -avustusjärjestön edustaja Haitissa kuvaili tilannetta maassa "täydelliseksi katastrofiksi", sanoi järjestön alueellinen tiedotusvastaava Robyn Fieser. Haitin tiheä asutus lisää riskiä sen asukkaille, Jean sanoi. Kansakunnan avuntarve ulottuu vedestä ja elintarvikkeista lääkkeisiin ja rakennustarvikkeisiin. "Tämä on pahin tuho, jonka me haitilaiset olemme kohdanneet", hän sanoi. Gordon-hurrikaani tappoi yli 1 000 ihmistä vuonna 1994, ja Georges-hurrikaani tappoi yli 400 ihmistä ja tuhosi suurimman osan maan sadosta vuonna 1998. Vuonna 2004 hurrikaani Jeanne tappoi yli 3 000 ihmistä, vaikka se kulki Haitin pohjoispuolella, ja suurin osa kuolemantapauksista sattui Gonaivesin luoteiskaupungissa. Gonaivesin kaupunki kärsi jälleen pahoin vuonna 2008, kun neljä trooppista järjestelmää kulki sen läpi. YK:n Haitin erityislähettilään toimiston mukaan työttömyysaste on 70 prosenttia koko maassa, ja 78 prosenttia haitilaisista elää alle kahdella dollarilla päivässä. CNN:n Edvige Jean-Francois, Shasta Darlington, Deb Feyerick, Matt Smith, Mike Mount ja Pierre Meilhan osallistuivat tähän raporttiin.</w:t>
      </w:r>
    </w:p>
    <w:p>
      <w:r>
        <w:rPr>
          <w:b/>
        </w:rPr>
        <w:t xml:space="preserve">Tulos</w:t>
      </w:r>
    </w:p>
    <w:p>
      <w:r>
        <w:t xml:space="preserve">"Väliaikainen kenttäsairaala ... tarvitsee tarvikkeita, kipulääkkeitä, sidoksia", lääkäri kirjoittaa.</w:t>
        <w:br/>
        <w:t xml:space="preserve"> Yhdysvaltain armeijan mukaan humanitaarista apua valmisteltiin lähetettäväksi .</w:t>
        <w:br/>
        <w:t xml:space="preserve"> Haitin Yhdysvaltain suurlähettiläs kuvailee Haitin historian "pahinta päivää" .</w:t>
        <w:br/>
        <w:t xml:space="preserve"> Pelastakaa lapset: Valaistuksen puute, romahtaneet reitit tekevät teistä turvattomia .</w:t>
        <w:br/>
        <w:t xml:space="preserve"> Catholic Relief Services kuvailee tilannetta "täydelliseksi katastrofiksi"</w:t>
      </w:r>
    </w:p>
    <w:p>
      <w:r>
        <w:rPr>
          <w:b/>
        </w:rPr>
        <w:t xml:space="preserve">Esimerkki 3.671</w:t>
      </w:r>
    </w:p>
    <w:p>
      <w:r>
        <w:t xml:space="preserve">Ray Rice, Baltimore Ravensin juoksija, jonka NFL hyllytti kahdeksi otteluksi sen jälkeen, kun video näytti hänen raahaavan tajutonta silloista morsiantaan hissistä, kertoi torstaina toimittajille, että hänen tekonsa olivat "anteeksiantamattomia". "Tiedätte, että se en ole minä", hän sanoi. "Tiedätte, että minun on elettävä ... sen kanssa loppuelämäni." NFL:n komissaari Roger Goodell sanoi viime viikolla, että juoksija on pelikiellossa ilman palkkaa runkosarjan kahden ensimmäisen ottelun ajan. Rice syytteeseen pahoinpitelystä . Hänelle määrättiin liigan tiedotteen mukaan myös ylimääräinen pelisakko "NFL:lle haitallisesta käytöksestä". Rice menettää palkkaa tiettävästi yhteensä 529 411 dollaria. Rice sopi välikohtauksesta johtuvat syytteet nykyisen vaimonsa Janayn kanssa ja osallistui toukokuussa esitutkintaohjelmaan, NFL kertoi. Ohjelman mukaan häntä ei aseteta syytteeseen, ja syytteet poistetaan vuoden kuluttua, liiga sanoi. Sekä NFL:n että rikosoikeudellisen järjestelmän rangaistukset tuomittiin laajalti liian kevyiksi, ja se johti nopeasti keskusteluihin perheväkivallasta ja uhrin syyllistämisestä. EspnW.comin kolumnisti Jane McManus kysyi, millaisen viestin pelikielto lähetti naisille, jotka muodostavat 45 prosenttia NFL:n yleisöstä. Hän sanoi NFL:n virkailijan vakuuttaneen hänelle, ettei liiga suvaitse perheväkivaltaa, "mutta luulen, että tänään näemme hieman erilaisen viestin - ja sellaisen, joka saattaa olla paljon äänekkäämpi". ESPN-kommentaattorikollega Stephen A. Smith hyllytettiin viikoksi sen jälkeen, kun kanava oli neuvonut naisia olemaan käyttäytymättä tavalla, joka saattaisi "provosoida vääriä tekoja" - väite, jota kollega Michelle Beadle haukkui julkisesti twiittaamalla: "Olen nyt tietoinen siitä, että voin provosoida omaa pahoinpitelyäni". Smith on sittemmin pyytänyt Beadlelta anteeksi ja sanonut pyrkivänsä olemaan selkeämpi tulevaisuudessa. Samaan aikaan CNN:n juontaja Carol Costello nousi saippuakoteloon kysymään suoraan: "Mitä NFL ajatteli?". Hän kyseenalaisti valmentaja John Harbaugh'n päätöksen kutsua Ricea "hemmetinmoiseksi kaveriksi" ja Ravensin päätöksen twiitata: "Janay Rice sanoo katuvansa syvästi roolia, jonka hän esitti tapahtumayönä." Costello vetosi myös monien tarkkailijoiden tyrmistykseen Cleveland Brownsin vastaanottajan Josh Gordonin pelikiellosta, joka hyllytettiin vuodeksi testattuaan positiivisesti marihuanasta. Gordonin pelikielto toisesta positiivisesta huumetestistä määräytyy kuitenkin liigan vuoden 2011 työehtosopimuksen mukaan, jossa Goodell on tuomari ja valamiehistö, kun kyse on pelikielloista ja sakoista kentän ulkopuolisesta käytöksestä. Torstain tiedotustilaisuudessa Rice sanoi pettäneensä perheensä, joukkuetoverinsa ja Baltimoren kaupungin. Hän sanoi tietävänsä, että hänen 2-vuotias tyttärensä saattaa jonain päivänä lukea tästä Googlesta. "Petin niin monta ihmistä 30 sekunnin takia elämässäni, joita tiedän, etten voi ottaa takaisin." Rice pyysi anteeksi vaimoltaan ja kutsui tätä "enkeliksi", joka ei voinut tehdä "mitään väärää". "Olemme neuvonpidossa. Otamme tarvittavat askeleet eteenpäin", hän sanoi. "Minun tehtäväni on johtaa perhettäni, minun tehtäväni on johtaa vaimoani, minun tehtäväni on johtaa kaikessa, mitä teen. Ja jos en ole esimerkkinä, perheeni hajoaa. Hän sanoi, että väkivalta - "erityisesti mies naista kohtaan" - on väärin eikä sitä pitäisi "suvaita". Hän sanoi, että hän ja hänen vaimonsa puhuvat perheväkivallasta. "Kun aika on oikea, menemme ulos ja autamme niin monia ihmisiä kuin voimme", hän sanoi.</w:t>
      </w:r>
    </w:p>
    <w:p>
      <w:r>
        <w:rPr>
          <w:b/>
        </w:rPr>
        <w:t xml:space="preserve">Tulos</w:t>
      </w:r>
    </w:p>
    <w:p>
      <w:r>
        <w:t xml:space="preserve">Ray Rice missaa kauden kaksi ensimmäistä peliä .</w:t>
        <w:br/>
        <w:t xml:space="preserve"> Rangaistus herätti laajaa paheksuntaa .</w:t>
        <w:br/>
        <w:t xml:space="preserve"> Hän osallistui toukokuussa esitutkintaohjelmaan .</w:t>
        <w:br/>
        <w:t xml:space="preserve"> Rice: Rice: Väkivalta, erityisesti mies naista kohtaan, ei ole hyväksyttävää .</w:t>
      </w:r>
    </w:p>
    <w:p>
      <w:r>
        <w:rPr>
          <w:b/>
        </w:rPr>
        <w:t xml:space="preserve">Esimerkki 3.672</w:t>
      </w:r>
    </w:p>
    <w:p>
      <w:r>
        <w:t xml:space="preserve">HAMILTON, Bermuda (CNN) -- Neljä Kiinan kansalaista, jotka ovat uiguurin etniseltä taustaltaan ja jotka olivat olleet vangittuina Yhdysvaltain armeijan Guantanamo Bayn pidätyskeskuksessa Kuubassa, on sijoitettu uudelleen Bermudalle, kertoivat viranomaiset torstaina. Oikeusministeri Eric Holderin mukaan Yhdysvallat on "erittäin kiitollinen Bermudan hallitukselle". "Tämä oli ennen kaikkea humanitaarinen teko", Bermudan pääministeri Ewart Brown sanoi CNN:lle haastattelussa kabinettitoimistossaan Hamiltonissa, Bermudalla. "Emme näe sitä vastapalveluksena." Oikeusministeriön lausunnon mukaan Bushin hallinto on antanut kahdesti luvan vapauttaa nämä neljä henkilöä - kerran Bushin hallinto ja uudelleen tänä vuonna. He olivat yksi 17:stä uiguurivangista, jotka olivat vangittuina laitoksessa, joka on perustettu terrorismista epäiltyjen säilyttämistä varten. Miesten lakimiesryhmään kuuluvan Susan Baker Manningin mukaan neljä miestä lennätettiin yksityiskoneella keskiviikkoiltana Kuubasta Bermudalle, ja heidän mukanaan oli Yhdysvaltain ja Bermudan edustajia sekä heidän asianajajiaan. Presidentti Obama on luvannut sulkea Guantanamon laitoksen, mikä herättää kysymyksiä siitä, mitä tapahtuu jäljellä oleville yli 200 vangille. Poliittinen vastareaktio sitä vastaan, että pidätettyjä ei tuoda Yhdysvaltoihin, on lisännyt painotusta heidän lähettämiseensä muihin maihin. Brown kertoi lukeneensa The Washington Post -lehdestä artikkelin Guantanamo Bayn vankien kohtalosta ollessaan toukokuussa Washingtonissa Valkoisen talon kokouksessa. Hän sanoi päättäneensä laittaa tarjouksen Yhdysvaltain hallitukselle "pöydälle". Hän sanoi, että Bermuda, joka on Britannian siirtomaa, kertoi Lontoossa aikeistaan, mutta vasta myöhään. Britannian on hyväksyttävä siirto, jotta se olisi pysyvä, Brown sanoi ja lisäsi, että hän uskoo asian voivan aiheuttaa jännitteitä Bermudan ja Britannian välille. Asia on kiistanalainen, koska Kiina vastustaa uiguurien lähettämistä mihin tahansa muuhun maahan kuin Kiinaan. Uiguurit ovat muslimivähemmistö, joka asuu Xinjiangin maakunnassa kaukana lännessä Kiinassa. Oikeusministeriö totesi lausunnossaan, että 17 uiguuria oli lähtenyt Kiinasta Afganistaniin, jossa he asettuivat leirille muiden Kiinan hallitusta vastustavien uiguurien kanssa. He lähtivät Afganistanista sen jälkeen, kun Yhdysvallat aloitti pommitukset alueella lokakuussa 2001, ja heidät otettiin kiinni Pakistanissa, lausunnossa sanottiin.  Katso huolenaiheet uiguurivankien uudelleensijoittamisesta " . "Käytettävissä olevien tietojen mukaan nämä henkilöt eivät matkustaneet Afganistaniin tarkoituksenaan ryhtyä vihamielisiin toimiin Yhdysvaltoja vastaan", lausunnossa sanottiin. Manning sanoi, että 17 otettiin kiinni olosuhteiden pakosta, eikä heillä ollut koskaan terroristikoulutusta. He lähtivät Kiinasta, koska he eivät olleet samaa mieltä hallituksen kanssa, hän kertoi CNN:lle. Kiina kuitenkin väittää, että miehet kuuluvat Itä-Turkestanin islamilaiseen liikkeeseen - ryhmään, jota Yhdysvaltain ulkoministeriö pitää terroristijärjestönä - joka toimii Xinjiangin alueella. Itä-Turkestan on toinen nimi Xinjiangille. Kiina kehotti torstaina Yhdysvaltoja luovuttamaan kaikki 17 uiguuria sen sijaan, että heidät lähetettäisiin muualle. Kiinan lausunto seurasi Tyynenmeren saarivaltio Palaun tarjousta ottaa uiguurivangit vastaan. Xinjiangin 20 miljoonan asukkaan alueella asuu suurelta osin etnisiä uiguureja ja muita muslimivähemmistöjä, jotka ovat perinteisesti vastustaneet Pekingin hallintoa ja vaatineet suurempaa autonomiaa. Yhdysvaltain hallinnon korkea-arvoinen virkamies kertoi CNN:lle, että ulkoministeriö valmistelee lopullista sopimusta Palau'n kanssa 13 jäljellä olevan uiguurivangin asian ratkaisemiseksi. Selvitettäviä asioita ovat muun muassa se, miten uiguurit siirretään Palauhun ja kuinka paljon rahaa Yhdysvallat antaa miehille uudelleensijoittamista varten, virkamies sanoi. Virkamies sanoi, että tällaisissa tapauksissa keskiarvo on 100 000 dollaria henkilöä kohti. Yhdysvallat ei lähetä vapautettavaksi hyväksyttyjä uiguurivangeja takaisin Kiinaan, koska se pelkää, että Kiinan viranomaiset kiduttavat heitä. Kiina on sanonut, että yhtään palautettua uiguuria ei kiduteta. Palau sanoi ottavansa etniset uiguurivangit vastaan humanitaarisista syistä ja Palau'n ja Yhdysvaltojen välisen "erityissuhteen" vuoksi. Palau, jossa asuu noin 20 000 ihmistä, sijaitsee noin 1 600 kilometriä kaakkoon Filippiinien Manilasta ja noin 7 400 kilometriä länteen Havaijista. Kongressin tilintarkastajien mukaan se on saanut lähes 900 miljoonaa dollaria Yhdysvaltain apua itsenäistymisen jälkeen vuonna 1994, ja se on riippuvainen Washingtonista puolustuksensa osalta. Vuonna 2006 viisi muuta uiguurivankia siirrettiin Albaniaan, kertoo oikeusministeriö, jonka mukaan sillä ei ole tietoja siitä, että he olisivat osallistuneet uudelleensijoittamisen jälkeiseen rikolliseen käyttäytymiseen tai terroritoimintaan. Vuodesta 2002 lähtien yli 540 vankia on lähtenyt Guantanamosta muihin maihin, kuten Albaniaan, Algeriaan, Afganistaniin, Australiaan, Bangladeshiin, Bahrainiin, Belgiaan, Tanskaan, Egyptiin, Ranskaan, Isoon-Britanniaan, Iraniin, Irakiin, Jordaniaan, Kazakstaniin, Kuwaitiin, Libyaan, Malediiveille, Mauritaniaan, Marokkoon, Pakistaniin, Venäjälle, Saudi-Arabiaan, Espanjaan, Ruotsiin, Sudaniin, Tadžikistaniin, Turkkiin, Ugandaan, Yhdistyneeseen kuningaskuntaan ja Jemeniin, oikeusministeriö ilmoitti. CNN:n Brian Vitagliano ja Don Lemon osallistuivat tähän raporttiin.</w:t>
      </w:r>
    </w:p>
    <w:p>
      <w:r>
        <w:rPr>
          <w:b/>
        </w:rPr>
        <w:t xml:space="preserve">Tulos</w:t>
      </w:r>
    </w:p>
    <w:p>
      <w:r>
        <w:t xml:space="preserve">UUSI: Bermudan pääministeri: "Tämä oli ennen kaikkea humanitaarinen teko"</w:t>
        <w:br/>
        <w:t xml:space="preserve">Uiguurit ovat syntyperäisiä kiinalaisia muslimeja; pidätetyt otettiin kiinni Pakistanissa .</w:t>
        <w:br/>
        <w:t xml:space="preserve"> Kiina kehottaa Yhdysvaltoja luovuttamaan kaikki Guantanamossa, Kuubassa, pidätetyt 17 uiguuria .</w:t>
        <w:br/>
        <w:t xml:space="preserve"> Virkamiehen mukaan Yhdysvallat neuvottelee edelleen Palaun kanssa jäljellä olevien 13 uiguurin vastaanottamisesta .</w:t>
      </w:r>
    </w:p>
    <w:p>
      <w:r>
        <w:rPr>
          <w:b/>
        </w:rPr>
        <w:t xml:space="preserve">Esimerkki 3.673</w:t>
      </w:r>
    </w:p>
    <w:p>
      <w:r>
        <w:t xml:space="preserve">(CNN) -- Sunnuntaina julkaistun tutkimuksen mukaan bensiinin hinnat ovat laskeneet yli 7 senttiä kahden viime viikon aikana, mutta nousseet joillakin Sandy-myrskyn koettelemilla alueilla. Lundbergin tutkimuksen mukaan tavallisen bensiinin uusi kansallinen keskihinta on 3,47 dollaria - yli 36 senttiä alempana kuin viimeisten kuuden viikon aikana. "Tämä viimeisin lasku johtuu enimmäkseen bensiinin heikosta kysynnästä", sanoi julkaisija Trilby Lundberg, "koska olemme alhaisemman kysynnän sesongissa ja koska olemme myös menettäneet kesäajan. Sen menettäminen heikentää autoilua." Myös Sandyn vaikutus Koillismaahan vähensi kysyntää, koska monet ihmiset jäivät kotiinsa eivätkä pystyneet ajamaan autolla. Kartta: Katso kuvia tuhoista ja toipumisesta itärannikolla . Mutta koska polttoaineen saaminen loppukäyttäjälle oli myös erittäin vaikeaa, bensiinin hinta nousi joillakin samoilla alueilla, hän sanoi. Viimeisimmässä tutkimuksessa todettu korkein keskihinta oli 4,18 dollaria New Yorkin Long Islandilla. Tämä keskiarvo oli 26 senttiä korkeampi kuin kaksi viikkoa aiemmin. Long Islandilla hinnat ovat yleensä korkeammat kuin maassa keskimäärin verojen vuoksi. Lundbergin tutkimuksessa lasketaan hinnat tuhansilla huoltoasemilla koko maassa. Lundbergin mukaan kuluttajia ympäri maata odottavat hyvät uutiset. "Pumppuhinnat voivat hyvinkin laskea vielä jonkin verran täällä - ellei raakaöljyn hintaa pelästytä vakavasti Lähi-idän konflikti tai jokin muu geopoliittinen ongelma." Tämänhetkinen maanlaajuinen keskihinta on 9 senttiä korkeampi kuin vuosi sitten, "kun taas suurimman osan tästä vuodesta se on ollut noin 16 senttiä", Lundberg sanoi. Viimeisimmän tutkimuksen alhaisin keskiarvo oli Memphisissä, jossa se oli 3,04 dollaria. Seuraavassa on keskimääräisiä hintoja eräissä muissa kaupungeissa: . San Diego - 3,80 dollaria . Seattle - 3,49 dollaria. Las Vegas - 3,57 dollaria . Denver - 3,35 dollaria. El Paso - 3,36 dollaria . St. Louis - 3,14 dollaria . Boston - 3,69 dollaria . Atlanta - 3,24 dollaria . Miami - 3,42 dollaria .</w:t>
      </w:r>
    </w:p>
    <w:p>
      <w:r>
        <w:rPr>
          <w:b/>
        </w:rPr>
        <w:t xml:space="preserve">Tulos</w:t>
      </w:r>
    </w:p>
    <w:p>
      <w:r>
        <w:t xml:space="preserve">Keskimääräinen valtakunnallinen bensiinin hinta on laskenut 7 senttiä 2 viikon aikana, tutkimus kertoo .</w:t>
        <w:br/>
        <w:t xml:space="preserve"> Mutta hinnat ovat nousseet joillakin alueilla, jotka ovat kärsineet Sandy-myrskystä, Lundbergin kyselytutkimus kertoo.</w:t>
        <w:br/>
        <w:t xml:space="preserve"> Viimeisimmässä tutkimuksessa Long Islandin keskiarvo oli korkein</w:t>
        <w:br/>
        <w:t xml:space="preserve"> Alhaisin hinta oli Memphisissä</w:t>
      </w:r>
    </w:p>
    <w:p>
      <w:r>
        <w:rPr>
          <w:b/>
        </w:rPr>
        <w:t xml:space="preserve">Esimerkki 3.674</w:t>
      </w:r>
    </w:p>
    <w:p>
      <w:r>
        <w:t xml:space="preserve">(CNN) -- "Saturday Night Live" -ohjelmassa naurettiin hiljattain päättämättömien äänestäjien kustannuksella. Bill Maher meni vielä pidemmälle HBO:n Real Time -ohjelmassaan kutsumalla niitä, jotka eivät ole vielä tehneet päätöstä presidentinvaaleissa, "tietämättömiksi". Vitsit voivat olla hauskoja, mutta molemmat kampanjat ottavat vaalikauden loppuvaiheen hyvin vakavasti. Panokset ovat kovat presidentti Obaman ja Mitt Romneyn ensimmäisessä väittelyssä, joka järjestetään keskiviikkoiltana Denverissä. Kuten New Jerseyn kuvernööri Chris Christie sanoi osuvasti viikonloppuna: "Koko kilpailu kääntyy päälaelleen torstaiaamuna." Mielipide: Obama, sytytä sikari; Romney, heitä syvälle . Tuo ei ole pelkkää jerseyläistä möläytystä. Sekä Obama että Romney toivovat saavansa tyrmäysiskun - hetken, jolloin he pääsevät lopullisesti läpi. Katsojat kaikkialla odottavat suurta draamaa. Epävarmat . Ajatus siitä, että vaalien viimeisellä kuukaudella ei ehkä ole merkitystä, on, no, tietämätöntä. Presidentinvaalikeskusteluilla voi olla merkitystä. Mielipide: Vaihtelevasti äänestäjät haluavat kuulla yksityiskohtia . Palataanpa vuoteen 2000. Viimeinen väittely "riitti kääntämään niskan ja kaulan välisen kilpailun Teksasin presidentin George W. Bushin vankaksi johtoasemaksi" Al Goreen nähden. Mikä sen aiheutti? "CNN:n silloisen mielipidetutkimuksen mukaan väittely näyttää saaneen republikaanit innostumaan äänestämisestä ja käännyttäneen osan demokraateista pois äänestämästä. Sama juttu vuonna 2004. Kauden toisen presidentinvaalikeskustelun jälkeen CNN kirjoitti, että Massachusettsin senaattori John Kerry "näyttää pitävän kiinni asemastaan, jonka hän sai presidentti Bushia vastaan ensimmäisen presidentinvaalikeskustelun jälkeen". Se kiristi kilpailua, joka näytti jossain vaiheessa siltä, että Bushin voitto olisi ollut selvä. (Bush voitti tosin suurimman osan valitsijamiesäänistä, mutta ero kansanäänissä oli kolmen prosenttiyksikön sisällä.) Maher ja SNL voivat pilkata epävarmoja äänestäjiä, mutta näillä ihmisillä on merkitystä - etenkin Obaman ja Romneyn välisessä tiukassa kisassa - koska he muodostavat pienen mutta vankan prosenttiosuuden äänestäjistä. Epäröivillä on vielä kolme tilaisuutta tehdä päätös, muun muassa 16. lokakuuta järjestettävässä väittelyssä, jota moderoi "State of the Union" -ohjelman juontaja Candy Crowley. Tyytymättömät . Viime aikoina 40 prosenttia amerikkalaisista "sanoo, että he eivät ole kovinkaan tyytyväisiä tai eivät ole lainkaan tyytyväisiä, mikä merkitsee alhaisinta tyytyväisyyttä ehdokkaisiin sitten vuoden 1992 presidentinvaalien." Monet amerikkalaiset eivät ole vielä valmiita innostumaan ehdokkaasta tai vakuuttamaan ystävilleen, että heidän valintansa on oikea. Entä viime presidentinvaalit? Vuonna 2008 72 prosenttia äänestäjistä sanoi olevansa tyytyväisiä valintoihin, ehkä siksi, että sekä Barack Obama että Sarah Palin olivat dynaamisia. Mitä tämä tarkoittaa vuodelle 2012? Nimittäin sitä, että suuri äänestäjäjoukko odottaa ehdokkaiden todistavan arvonsa. Mielipide: Miksi väittely on ratkaisevan tärkeää myös Obamalle . Tyytymättömät ovat äänestäjiä, jotka kokevat, etteivät kampanjapuheet ja puheenaiheet täytä heidän tarpeitaan. CNN:n Halimah Abdullah tutki näitä äänestäjien "siivuja". Abdullah profiloi miehen, joka äänesti Obamaa vuonna 2008 mutta on pettynyt. Tällä miehellä on tietty luettelo asioista, jotka ovat hänen mielestään poliittisesti houkuttelevia, mutta kumpikaan kampanja ei ole toistaiseksi tyydyttänyt häntä. Hän aikoo seurata väittelyjä, jotka saattavat saada hänet muuttumaan. Myöhäiset päättäjät . Tyytymättömien äänestäjien tavoin on olemassa ryhmä äänestäjiä, jotka eivät ole alkaneet kiinnittää huomiota kilpailuun. He eivät ole liimautuneet kaapelitelevision tai blogosfäärin 24 tunnin uutiskiertoon. He eivät ole läheskään yhtä kiinnostuneita kuin sisäpiirin väki. Mutta he äänestävät, ja väittelyt ovat heille kriittinen viime hetken pysähdyspaikka. Mielipide: Päästävätkö ehdokkaat palaavat joukot pudota finanssipoliittiselta jyrkänteeltä? Vuoden 2004 vaaleissa, jotka näyttivät aluksi Bushin suurelta voitolta ennen viimeisen kuukauden aikana käytyjä keskusteluja, 10 prosenttia äänestäjistä ilmoitti päättävänsä viimeisten 30 päivän aikana, ja Kerry sai 54 prosenttia äänestäjistä, kun taas Bush sai 44 prosenttia tästä ryhmästä. Vastaavasti vuoden 2008 vaaleissa 15 prosenttia äänestäjistä teki päätöksensä viimeisen kuukauden aikana, ja yli 50 prosenttia valitsi Obaman. Vuonna 1996 Clinton sai enemmän viime hetken päättäjiä. Vakuuttavat . On vielä yksi ryhmä ihmisiä, jotka Obama ja Romney pyrkivät saamaan keskustelun aikana puolelleen. Nämä ovat suostuteltavissa olevat äänestäjät. He ovat äänestäjiä, jotka kallistuvat jompaankumpaan suuntaan, mutta eivät ole varmoja, äänestävätkö he. CNN:n viimeisimmässä kyselyssä suuri osa vastaajista kuului tähän ryhmään. Obaman kannattajista 26 prosenttia todennäköisistä äänestäjistä tukee häntä "kohtalaisesti" ja 30 prosenttia rekisteröityneistä äänestäjistä "kohtalaisesti". Romneyn kannattajista 28 prosenttia todennäköisistä äänestäjistä tukee häntä "kohtalaisesti" ja 35 prosenttia rekisteröidyistä äänestäjistä. Nämä luvut eivät ole merkityksettömiä. Kilpailussa, johon kuuluu sekä kannatusjoukkojen kokoaminen että sitoutumattomien houkutteleminen, erityisesti vaihtelevissa osavaltioissa, kohtalaisen kannatuksen muuttaminen vahvaksi kannatukseksi ja rekisteröityjen äänestäjien muuttaminen todennäköisiksi äänestäjiksi voi olla avain voittoon. Vuoden 2012 finaali . Kuten kaikissa vaaleissa, tässäkin on keskeisiä hetkiä. Romneyn voitto esivaaleissa oli varmasti yksi niistä. Mitt ja Ann Romneyn puheet republikaanien puoluekokouksessa - ja samoin Barack ja Michelle Obaman puheet demokraattien puoluekokouksessa - olivat myös sellaisia. Puoluekokousten jälkeen demokraatit ovat kasvattaneet asemiaan, ja esiin on tullut salaa nauhoitettu video Romneyn varomattomista kommenteista, joiden mukaan 47 prosenttia amerikkalaisista ei maksa veroja. Olisi yllättävää, jos Obama ei viittaisi Romneyn kommenttiin jollakin tavalla, vaikka vain ohimennen. Mielipide: Romneyn paras veto on olla herra Fix-it . Ulkopolitiikassa Libyassa 11. syyskuuta tehdyssä terrori-iskussa kuoli Yhdysvaltain suurlähettiläs, ja Obaman hallinnon Libyan turvallisuuskysymysten hoitamiseen liittyvät kysymykset ovat edelleen räikeästi vailla vastauksia. Romneyn odotetaan ottavan tämän kysymyksen esille. Helmikuun lopulla oli esivaalikeskustelujen "kauden finaali", joka jälkikäteen ajateltuna vaikutti todellisuusohjelmalta, jossa oli enemmän käänteitä kuin Real Housewives -ohjelman jälleennäkemisessä. Nyt on vuorossa parlamenttivaaliväittelyjen kauden ensi-ilta, jossa on neljä odotettua jaksoa ennen vuoden 2012 sarjan finaalia. Komediaohjelmat saavat pitää hauskaa, mutta todellinen draama alkaa tänä iltana Denverissä. Tässä kommentissa esitetyt mielipiteet ovat yksinomaan Steve Krakauerin mielipiteitä.</w:t>
      </w:r>
    </w:p>
    <w:p>
      <w:r>
        <w:rPr>
          <w:b/>
        </w:rPr>
        <w:t xml:space="preserve">Tulos</w:t>
      </w:r>
    </w:p>
    <w:p>
      <w:r>
        <w:t xml:space="preserve">Keskiviikkoiltana on ensimmäinen väittely presidentti Obaman ja Mitt Romneyn välillä.</w:t>
        <w:br/>
        <w:t xml:space="preserve"> Steve Krakauer: Neljä tulevaa väittelyä voivat vaikuttaa valtavasti .</w:t>
        <w:br/>
        <w:t xml:space="preserve"> Hän sanoo, että molemmat kampanjat yrittävät taivutella päättämättömiä, tyytymättömiä ja myöhään päättäviä äänestäjiä .</w:t>
        <w:br/>
        <w:t xml:space="preserve"> Krakauer: Vaalikauden finaalissa Denverissä on odotettavissa draaman alkua .</w:t>
      </w:r>
    </w:p>
    <w:p>
      <w:r>
        <w:rPr>
          <w:b/>
        </w:rPr>
        <w:t xml:space="preserve">Esimerkki 3.675</w:t>
      </w:r>
    </w:p>
    <w:p>
      <w:r>
        <w:t xml:space="preserve">WASHINGTON (CNN) -- Isaac Lidsky saapuu Yhdysvaltain korkeimman oikeuden eteen, pysähtyy yhtäkkiä ja äänen kuultuaan ojentaa kätensä tervehdykseksi lähes vaistomaisesti. Isaac Lidsky valmistui Harvardin yliopistosta 19-vuotiaana. Retinitis pigmentosa on heikentänyt hänen näkökykyään vakavasti. Näennäisen yksinkertaiset eleet, kuten tervehdys, eivät aina käy helposti laillisesti sokealle miehelle. Se ei kuitenkaan ole estänyt entistä oikeusministeriön syyttäjää tekemästä lupaavaa lakimiesuraa, joka vie hänet muutaman viikon kuluttua maan korkeimpaan oikeuteen. Floridasta kotoisin oleva mies liittyy 36:een maan parhaaseen nuoreen asianajajaan, jotka toimivat korkeimman oikeuden tuomareiden avustajina kaudella 2008-2009. Hänestä tulee ensimmäinen laillisesti sokea lakimies tuomioistuimen historiassa. Lidsky, 28, työskentelee eläkkeelle jääneen tuomari Sandra Day O'Connorin kanssa, ja hänelle on luvassa pitkiä päiviä tapausten kirjoittamisessa ja tutkimisessa. "Olen varmasti hermostunut siinä määrin, että olen innokas olemaan hyödyksi tuomarille ja tuottava", hän sanoi. "Haluan vain tehdä hyvää työtä."  Seuraa, kuinka asianajaja avaa uusia uria tuomioistuimessa " . Lidsky, entinen näyttelijä, saattaa olla hämärästi tuttu tietyn ikäisille aikuisille. Hän esitti rakastettavaa nörttiä Barton "Weasel" Wyzellia NBC:n sarjassa Saved by the Bell: The New Class" -elokuvassa 1990-luvulla. "Hieman karmivaa, koska hahmoni ei välttämättä ollut koulun siistein poika, mutta varmasti on myös hyviä muistoja", hän muisteli. "Se oli uskomaton kokemus lapselle." Samoihin aikoihin 13-vuotiaalla todettiin retinitis pigmentosa, rappeuttava silmäsairaus, joka oli jo iskenyt kahteen hänen vanhemmista sisaristaan. Oireet kehittyivät hitaasti, joten Lidsky tuli jo varhain toimeen ajatuksen kanssa, että hän menettäisi näkönsä. Nyt hänen näkönsä on vakavasti heikentynyt. Lidskyn mukaan hänen vanhempansa, Betti ja Carlos Lidsky, eivät sallineet itsesääliä ja kannustivat häntä auttamaan muita kaltaisiaan. "Vanhempani olivat heti ensimmäisinä sanomassa: 'Miten voimme ottaa tämän haasteen vastaan ja kääntää sen joksikin positiiviseksi?'. ", hän sanoi. "Niinpä olemme 15 vuoden ajan tehneet juuri niin." Näyttelijänurasta ei koskaan tullut Lidskylle uraa. Häntä veti aina puoleensa laki. Lapsena hän kävi oikeudessa isänsä, tunnetun miamilaisen asianajajan, kanssa. Korkeimman oikeuden lakimieheksi ryhtyminen oli hänen mukaansa elinikäinen haave. Valmistuttuaan 19-vuotiaana Harvardin yliopistosta hän suoritti tutkinnon sen oikeustieteellisestä tiedekunnasta, ja välissä oli lyhyt tauko Internet-yrittäjänä. Vuonna 2004 hän aloitti virkavelvollisuuden tuomari Thomas Ambron luona Philadelphiassa, Pennsylvaniassa sijaitsevassa 3. Yhdysvaltain vetoomuspiirin tuomioistuimessa. Ambrosta tuli älykkään nuoren lakimiehen mentori, ja hän näki hänen näkökykynsä heikkenevän äkillisesti. "Näki, että asiat olivat pahenemassa", Ambro sanoi. Vuoden kestäneen toimeksiannon päättyessä "hän tarvitsi nyt kävelykeppiä ja käytti opaskoiraa. Kerran hän ei tiennyt, että olin samassa huoneessa hänen kanssaan, ennen kuin puhuin." Se ei kuitenkaan himmentänyt Lidskyn tarmoa menestyä. "Hänellä oli todella hyvä käsitys siitä, mitä hänellä oli edessään", Ambro sanoi. "Hän halusi määrätietoisesti pärjätä samalla tavalla kuin muutkin ihmiset, jotka menestyvät. Hänelle kyse oli yksinkertaisesti vain siitä, että hän sai työkalut siihen." Näihin välineisiin kuuluvat optinen merkintunnistusohjelmisto, joka skannaa painetut sanat sähköisesti ja lukee ne hänelle takaisin, sekä Blackberry-tyyppinen viestintälaite, joka lähettää ja vastaanottaa sähköpostia äänimerkillä. Ystävät kertoivat, että hän oli vuosien mittaan hieman vastahakoinen omaksumaan suuren osan teknologiasta, koska hän pyrki säilyttämään itsenäisyytensä mahdollisimman pitkään. Virkamiesharjoittelun jälkeen hän työskenteli oikeusministeriön siviiliosastolla, jossa hän käsitteli noin tusinaa tapausta liittovaltion tuomioistuimissa. Hän sanoi, että hänen näyttelijäntaidoistaan oli hyötyä, kun hän vetosi usein epäileviin tuomareihin. Ambron ja muiden suositusten perusteella Lidsky haki neljä kertaa korkeimman oikeuden lakimieheksi, mutta hänet hylättiin. Tapaaminen liittovaltion pitkäaikaisen tuomarin David Tatelin kanssa, joka on myös sokea, sai Lidskyn vakuuttuneeksi siitä, ettei hänen pitäisi luopua unelmastaan. Sitten tuli puhelu O'Connorilta. "Istuin hänen työhuoneessaan, ja olin huolissani siitä, että minun oli muistettava oikeusopin yksityiskohdat" henkilökohtaisessa haastattelussa, Lidsky muisteli. "Puhuimme kuitenkin perheistämme ja filosofioistamme, ja hän sai minut tuntemaan oloni hyvin lämpimäksi ja tervetulleeksi." O'Connor ei ollut tavoitettavissa haastatteluun, mutta entiset virkamiehet kertoivat muistavansa hänet hoivaavana tyyppinä, joka kuitenkin vaatii heiltä paljon. "Minulla ei ole epäilystäkään siitä, etteikö tuomari O'Connor pitäisi minua hyvin kiireisenä", Lidsky sanoi. Lisäksi Lidsky saa todennäköisesti tehtäväkseen jonkun aktiivisen tuomarin alaisuuteen lajitella niitä noin 9 000 valitusta, jotka saapuvat korkeimpaan oikeuteen vuosittain. Tässä tehtävässä hän suosittelisi, mitkä tapaukset pitäisi hyväksyä käsiteltäväksi, ja auttaisi kirjoittamaan lausuntojen varhaisia luonnoksia. O'Connor jatkaa myös käytäntöään, jonka mukaan hän osallistuu vuosittain useisiin muutoksenhakutapauksiin, joten Lidsky avustaa häntä näissä asioissa 78-vuotiaan kiireisen opetus-, puhe- ja julkisen edunvalvontatyön ohella. Lidsky joutuu vähentämään osallistumistaan Hope for Vision -säätiönsä toimintaan, jonka hän perusti vaimonsa Dorothyn ja joidenkin ystäviensä kanssa lisätäkseen tietoisuutta sokeutta aiheuttavista sairauksista. Hänen ryhmänsä käynnistää tällä viikolla kampanjan, jonka tavoitteena on löytää parannuskeino sokeuteen vuoteen 2020 mennessä. "Meillä on Hope-yhteisöjä eri puolilla maata, jotka järjestävät tapahtumia tietoisuuden lisäämiseksi ja tutkimuksen rahoittamiseksi", hän sanoi. "Se on puhtaasti vapaaehtoisvoimin toteutettua, hyvin ruohonjuuritason toimintaa. Yli 98 prosenttia keräämistämme varoista menee suoraan tieteellisiin apurahoihin." Tulevaisuutta ajatellen Lidsky aikoo lähteä Lontooseen Englantiin, jotta hänen vaimonsa voi valmistua maisteriksi. Hän olisi valmis palaamaan lakiasiaintoimistoonsa, jossa hän on jäänyt virkavapaalle, mutta hänellä ei ole erityisiä uratavoitteita. "Lyön vetoa, että 10-15 vuoden kuluttua hän on yhä tutkanäytölläsi", Ambro ennustaa. Lidsky vaikuttaa vaatimattomammalta. "En ole lähtenyt sinne asettamaan minkäänlaisia ennätyksiä tai todistamaan mitään kenellekään", hän sanoi. "Niin oudolta kuin se saattaakin kuulostaa, näön menettäminen on ollut minulle monella tapaa hyvin palkitseva kokemus." CNN:n Kelli Arena osallistui tähän raporttiin.</w:t>
      </w:r>
    </w:p>
    <w:p>
      <w:r>
        <w:rPr>
          <w:b/>
        </w:rPr>
        <w:t xml:space="preserve">Tulos</w:t>
      </w:r>
    </w:p>
    <w:p>
      <w:r>
        <w:t xml:space="preserve">Isaac Lidskystä tulee ensimmäinen laillisesti sokea lakimies Yhdysvaltain korkeimpaan oikeuteen .</w:t>
        <w:br/>
        <w:t xml:space="preserve"> Lidsky työskentelee eläkkeellä olevan tuomarin Sandra Day O'Connorin kanssa, joka edelleen käsittelee valituksia</w:t>
        <w:br/>
        <w:t xml:space="preserve"> Lidsky näytteli Weaseliä NBC:n Saved by the Bell -sarjassa</w:t>
        <w:t xml:space="preserve">The New Class"</w:t>
        <w:br/>
        <w:t xml:space="preserve">Hän perusti vaimonsa kanssa Hope for Vision -säätiön, joka etsii parannuskeinoa sokeuteen .</w:t>
      </w:r>
    </w:p>
    <w:p>
      <w:r>
        <w:rPr>
          <w:b/>
        </w:rPr>
        <w:t xml:space="preserve">Esimerkki 3.676</w:t>
      </w:r>
    </w:p>
    <w:p>
      <w:r>
        <w:t xml:space="preserve">(CNN) -- Obaman hallinto aikoo keskiviikkona ilmoittaa seitsemän "ilmastokeskusta" perustamisesta, joiden tehtävänä on tarjota tietoa maaseutuyhteisöille, jotka joutuvat kohtaamaan äärimmäisiä sääolosuhteita. Yhdysvaltain maatalousministeriön ylläpitämät keskukset tarjoavat tieteellistä tietoa, jonka avulla maanviljelijät, karjankasvattajat ja maanomistajat voivat torjua ilmastonmuutokseen liittyviä riskejä, kuten kuivuutta, tulvia, tuholaisia ja tulipaloja. "Sukupolvien ajan amerikkalaiset maanviljelijät, karjankasvattajat ja metsänomistajat ovat innovoineet ja sopeutuneet haasteisiin", maatalousministeri Tom Vilsack sanoi. Hänen mukaansa maaseutuyhteisöt kohtaavat kuitenkin nykyään entistä monimutkaisempia haasteita ilmastonmuutoksen vuoksi. "USDA:n ilmastokeskukset ovat osa laajaa sitoutumistamme seuraavan sukupolven ilmastoratkaisujen kehittämiseen, jotta maatalousjohtajillamme on käytössään nykyaikainen teknologia ja työkalut, joita he tarvitsevat sopeutuakseen ja menestyäkseen muuttuvassa ilmastossa", Vilsack sanoi. Keskukset sijaitsevat Iowassa, New Hampshiressa, Pohjois-Carolinassa, Coloradossa, Oklahomassa, Oregonissa ja New Mexicossa. Muita alakeskuksia perustetaan useisiin muihin osavaltioihin, kuten Michiganiin ja Kaliforniaan. Ilmastokeskuksissa keskitytään alueellisiin kysymyksiin, ja niissä annetaan paikallisille yhteisöille tietoa, joka auttaa niitä sopeutumaan. "Alakeskukset tukevat keskusta omalla alueellaan ja keskittyvät kapeaan ja ainutlaatuiseen joukkoon kysymyksiä suhteessa siihen, mitä muualla keskuksessa tapahtuu", Valkoinen talo totesi lausunnossaan. Maaseutuyhteisöt ovat kärsineet erityisesti ilmastonmuutoksesta. Esimerkiksi Keskilännessä palokausi on 60 päivää pidempi kuin kolme vuosikymmentä sitten, lausunnossa todetaan. Sen lisäksi, että ilmastonmuutos vaikuttaa elintarvikehuoltoon ja maaseudun talouteen, sillä on myös kova hintalappu. "Pelkästään kuivuuden arvioitiin maksavan Yhdysvalloille 50 miljardia dollaria vuosina 2011-2013. Tällaisilla riskeillä on vaikutuksia paitsi maataloustuottajille myös kaikille amerikkalaisille", lausunnossa todetaan. Keskukset ovat osa presidentti Barack Obaman laajempaa sitoumusta asettaa ilmastonmuutos etusijalle. Vilsack esittelee keskukset Valkoisessa talossa keskiviikkona.</w:t>
      </w:r>
    </w:p>
    <w:p>
      <w:r>
        <w:rPr>
          <w:b/>
        </w:rPr>
        <w:t xml:space="preserve">Tulos</w:t>
      </w:r>
    </w:p>
    <w:p>
      <w:r>
        <w:t xml:space="preserve">Maatalousministeri Tom Vilsack esittelee uuden hankkeen keskiviikkona .</w:t>
        <w:br/>
        <w:t xml:space="preserve"> Ilmastonmuutos on lisännyt maanviljelijöiden, karjankasvattajien ja maanomistajien riskejä .</w:t>
        <w:br/>
        <w:t xml:space="preserve"> Keskukset ovat osa Yhdysvaltojen laajempaa sitoutumista ilmastonmuutoksen torj</w:t>
      </w:r>
    </w:p>
    <w:p>
      <w:r>
        <w:rPr>
          <w:b/>
        </w:rPr>
        <w:t xml:space="preserve">Esimerkki 3.677</w:t>
      </w:r>
    </w:p>
    <w:p>
      <w:r>
        <w:t xml:space="preserve">(CNN) -- Se oli hetki, jota maailma oli odottanut, ja kuten niin usein hänen loistavalla urallaan, Lionel Messi onnistui. Brasilian MM-kisojen hurjan avauksen jälkeen, jossa oli viihdettä ja maaleja runsaasti, yksi sen kullattuja tähtiä ilmoitti saapumisestaan tyylikkäästi. Barcelonan hyökkääjän tavaramerkiksi muodostunut loistojuoksu päättyi jalkapallofanien tottumalla tavalla - verkon aaltoillessa. Todellisuudessa Argentiina oli kaukana parhaastaan MM-debytantti Bosnia ja Hertsegovinaa vastaan huolimatta siitä, että se johti ottelua 1-0 MM-kisojen tähän mennessä nopeimman maalin ansiosta. Sead Kolasinac oli tietämätön maalintekijä, kun hän ohjasi pallon omaan verkkoonsa Messin vapaapotkun jälkeen, jonka Marcos Rojo puski maaliin. Alejandro Sabellan miehet eivät kuitenkaan pystyneet hyödyntämään tätä varhaista johtoa, sillä Bosnia ja Hertsegovina piti pintansa tauolle asti. Argentiinan johto kaksinkertaistui 65. minuutilla Argentiinan talismaanin maagisen osuman ansiosta. Messi vaihtoi syöttöjä Gonzalo Higuaónin kanssa ja väisti kaksi haastetta ennen kuin laukoi pienen harhautuksen jälkeen tolpan sisäpuolelta sisään. Hänen kiihkeä juhlintaansa osoitti kenties, millaiset paineet hänellä oli suoriutua tehtävästään, sillä loputtomat vertailut Argentiinan toiseen maailmankuuluun pelaajaan - Diego Maradonaan - jatkuvat. Vaihtopelaajana pelanneen Vedad Ibisevicin maali varmisti hermostuneet viimeiset kuusi minuuttia, mutta Argentiina piti pintansa ja varmisti kolme tärkeää pistettä. Ranska 3-0 Honduras . Ensimmäinen maaliviivatekniikan avulla tehty MM-maali auttoi Ranskan vakuuttavaan 3-0-voittoon Porto Alegressa 10 pelaajan Hondurasista. Karim Benzema, joka oli vienyt Ranskan johtoon ensimmäisen puoliajan rangaistuspotkun ansiosta, laukoi laukauksen tolppaan, mutta Hondurasin maalivahti Noel Valladares työntää pallon epähuomiossa kohti maalia. Erotuomari tuomitsi rangaistuspotkun sen jälkeen, kun FIFA:n ensimmäistä kertaa näissä MM-kisoissa käyttöön ottama maaliviivatekniikka oli osoittanut, että pallo oli ylittänyt viivan. Uusintapelissä stadionilla jotkut kannattajat buuasivat, kun valkokankaalla näytettiin ensin "ei maalia", kun pallo osui tolppaan, ja sitten "maali" sen jälkeen, kun pallo oli kimpoillut Valladaresista. Hämmennystä lukuun ottamatta voitto oli rutiinivoitto energiselle Ranskalle, jonka tehtävää helpotti Hondurasin jääminen 10 mieheen. Englannin Valioliigan Stokessa pelaava Wilson Palacios oli jo saanut varoituksen, kun hän törmäsi Paul Pogbaan ja sai rangaistuspotkun ja toisen varoituksen. Benzema laukoi pilkulta, kun Ranska otti aloitteen juuri ennen erätaukoa. Vain kolme minuuttia tauon jälkeen tuli merkkipaalu maailmanpelille, kun Benzeman volley Yohan Cabayen hienosta syötöstä kimposi tolppaan. Valladares yritti torjua pallon, kun se syöksyi häntä kohti, mutta onnistui vain torjumaan sen viivan yli, ja tuomari vahvisti maalin muutamaa sekuntia myöhemmin. Honduras protestoi, ja uusinnat aiheuttivat sekaannusta, mutta maali tuomittiin, neljä vuotta Etelä-Afrikassa sattuneen tapauksen jälkeen, joka sai FIFA:n puheenjohtajan Sepp Blatterin muuttamaan mieltään teknologiasta. Englannin Frank Lampardin laukaus kimposi tangosta ja kimposi metrin verran viivan yli puolivälierässä Saksaa vastaan, mutta maalia ei tuomittu. Benzeman toisesta osumasta ei ollut epäilystäkään, sillä hän laukoi empaattisesti verkon kattoon saatuaan irtopallon ja päätti Ranskan valmentajan Didier Deschampsin täydellisen avausillan. Sveitsi 2-1 Ecuador . Toinen sunnuntain ottelu E-lohkossa oli Sveitsin kannalta kahden superpelaajan tarina, kun Haris Seferovicin voittomaali jatkoajalla mursi Ecuadorin sydämet Brasiliassa. Hyökkääjä tuli vaihtopenkiltä ja iski pelin viimeisillä sekunneilla sen jälkeen, kun toinen vaihtomies Admir Mehmedi oli tehnyt tyhjäksi Enner Valencian aikaisen pääpallo-osuman. Se merkitsi sitä, että yhdeksän ottelun jälkeen MM-kisoissa on vielä tasapeli. Vaimean avauserän jälkeen Ecuador iski ensimmäisenä, kun Enner Valencia pisti Walter Ayovin keskityksestä tukevan pääpallon verkkoon. Sveitsi, jota monet pitävät MM-kisojen pimeinä hevosina, kamppaili saadakseen minkäänlaista rytmiä, ja se tuhlasi useita asetelmia. Sen kaksinkertainen Mestarien liigan voittanut valmentaja Ottmar Hitzfeld teki kuitenkin puoliajalla taktisia muutoksia juuri oikein, ja Sveitsi pääsi tasoihin muutamassa minuutissa jatkoajasta. Hitzfeld toi hyökkääjä Admir Mehmedin Valentin Stockerin tilalle, ja Freiburgin hyökkääjä nokitti lähietäisyydeltä maaliin. Sveitsiläismaalivahti Diego Benaglio torjui hyvin Jefferson Monteron, ennen kuin Josip Drmicin maali hylättiin paitsioaseman vuoksi, kun ottelu lähestyi dramaattista päätöstä. Ecuadorilla oli loistava tilaisuus päästä maalintekoon, mutta Valon Behrami taklasi Michael Arroyon loistavasti, minkä jälkeen Ecuador aloitti vastahyökkäyksen. Erotuomari antoi erinomaisen etulyöntiaseman, kun Behramia oli rikottu, ja siirto päättyi Seferovicin viimeistelyyn Ricardo Rodriguezin matalasta poikittaissyötöstä. "Me teimme sen, ja se on uskomatonta", FIFA:n verkkosivut siteerasivat Hitzfeldiä. "Emme koskaan lakanneet uskomasta itseemme. Olen äärimmäisen tyytyväinen kolmeen pisteeseen, ja se tarkoittaa hyvää alkua."</w:t>
      </w:r>
    </w:p>
    <w:p>
      <w:r>
        <w:rPr>
          <w:b/>
        </w:rPr>
        <w:t xml:space="preserve">Tulos</w:t>
      </w:r>
    </w:p>
    <w:p>
      <w:r>
        <w:t xml:space="preserve">Lionel Messi ilmoittaa MM-tulostaan loistavalla maalilla Argentiinalle .</w:t>
        <w:br/>
        <w:t xml:space="preserve"> Messin osuma nostaa Argentiinan 2-1-voittoon Bosnia ja Hertsegovinasta .</w:t>
        <w:br/>
        <w:t xml:space="preserve"> Benzeman vapari auttaa Ranskaa voittamaan 10 pelaajan Hondurasin 3-0 E-lohkossa .</w:t>
        <w:br/>
        <w:t xml:space="preserve"> Ottelussa nähtiin ensimmäinen MM-maali, joka tuomittiin maaliviivatekniikan avulla .</w:t>
      </w:r>
    </w:p>
    <w:p>
      <w:r>
        <w:rPr>
          <w:b/>
        </w:rPr>
        <w:t xml:space="preserve">Esimerkki 3.678</w:t>
      </w:r>
    </w:p>
    <w:p>
      <w:r>
        <w:t xml:space="preserve">Kalifornian paperittomat maahanmuuttajaopiskelijat voivat saada vuonna 2013 valtion rahoittamaa taloudellista tukea yliopisto-opiskeluun, kun hallituksen jäsen Jerry Brown allekirjoitti lauantaina uuden lain. Laki mahdollistaa sen, että huippuopiskelijat, jotka ovat matkalla kohti kansalaisuutta, voivat hakea ja saada valtion tukea, kuvernööri sanoi. Kalifornian valtiovarainministeriön mukaan noin 2 500 opiskelijan odotetaan saavan Cal Grants -apurahoja yhteensä 14,5 miljoonaa dollaria. Se on keskimäärin 5 800 dollaria opiskelijaa kohti. Virkamiesten mukaan rahoitus on 1 prosentti koko 1,4 miljardin dollarin Cal Grant -ohjelmasta. Uusi laki, AB 131, on yksi kahdesta Kalifornian unelmalain (California Dream Act) nimellä tunnetusta lainsäädännöstä, ja se tulee voimaan 1. tammikuuta 2013, kertoivat viranomaiset. "Opiskelu on unelma, joka lupaa älyllistä jännitystä ja luovaa ajattelua", Brown sanoi Sacramentosta antamassaan lausunnossa. "Unelmalaki hyödyttää meitä kaikkia, sillä se antaa huippuopiskelijoille mahdollisuuden parantaa elämäänsä ja meidän kaikkien elämää." Tällä hetkellä Kaliforniassa laittomien maahanmuuttajien opiskelijoiden on maksettava maassa asuvien lukukausimaksuja, jos he ovat valmistuneet osavaltion lukiosta ja pyrkivät aktiivisesti laillistamaan maahanmuuttaja-asemansa, virkamiehet sanoivat. Brown allekirjoitti Kalifornian unelmalain toisen puoliskon heinäkuussa, ja sen mukaan paperittomat maahanmuuttajaopiskelijat voivat saada yksityisesti rahoitettuja stipendejä, joita hallinnoidaan julkisissa yliopistoissa ja kansalaisopistoissa. Tätä lakia, nimeltään AB 130, tarvittiin, koska Kalifornian yliopisto ja Kalifornian osavaltion yliopistojärjestelmä välttivät yksityisten stipendien myöntämistä paperittomille opiskelijoilleen vedoten lakien epämääräisyyteen, sanoi Kalifornian unelmalain laatijan, osavaltion kansanedustaja Gilbert Cedillon (D-Los Angeles) lainsäädäntöavustaja. Cedillo kutsui lauantain allekirjoitusta "historialliseksi" ja uraauurtavaksi Yhdysvalloille - samaan aikaan, kun monet osavaltiot, kuten Alabama ja Arizona, säätävät aggressiivisia lakeja paperittomia maahanmuuttajia vastaan. Osa näistä laeista on haastettu oikeudessa. "Kalifornian unelmalain molempien osien allekirjoittaminen lähettää koko maahan viestin siitä, että Kalifornia on valmis johtamaan maata positiivisella ja tuottavalla näkemyksellä siitä, miten lähestymme maahanmuuttoon liittyviä haastavia kysymyksiä", Cedillo sanoi lausunnossaan. "Tänään kuvernöörimme ja lainsäädäntöjohtajamme ovat kertoneet Ana ja Maria Gomezille, Jaime Kimille, David Cholle ja Pedro Ramirezille - ja tuhansille muille opiskelijoille, jotka ovat Kalifornian parhaita ja älykkäimpiä - että olette tervetulleita tänne, että teillä on annettavaa, että voitte olla ylpeitä siitä, mitä olette saavuttaneet, ja että lahjakkuutenne ja kunnianhimonne eivät mene hukkaan", Cedillo sanoi. Cedillon mukaan AB 131:n mukaan paperittomat maahanmuuttajaopiskelijat ovat oikeutettuja osavaltion hallituksen maksuvapautuksiin, korkeakoulun hallinnoimiin opintotukiohjelmiin ja valtionavustusohjelmaan Cal Grants, joka koskee Kalifornian osavaltion yliopistoja, kansalaisopistoja ja vaatimukset täyttäviä itsenäisiä ja uraa edistäviä korkeakouluja tai teknisiä kouluja. Kalifornian Dream Act -laki eroaa ehdotetusta liittovaltion lakiehdotuksesta nimeltä Development, Relief and Education for Alien Minors - eli DREAM - Act, jolla luotaisiin väylä kansalaisuuteen maahanmuuttajille, jotka ovat tulleet Yhdysvaltoihin laittomasti alle 16-vuotiaina ja jotka ovat asuneet Yhdysvalloissa vähintään viisi vuotta, suorittaneet lukion tai yleissivistävän koulun päättötodistuksen ja osoittaneet "hyvää moraalista luonnetta" Valkoisen talon tiedotteen mukaan.</w:t>
      </w:r>
    </w:p>
    <w:p>
      <w:r>
        <w:rPr>
          <w:b/>
        </w:rPr>
        <w:t xml:space="preserve">Tulos</w:t>
      </w:r>
    </w:p>
    <w:p>
      <w:r>
        <w:t xml:space="preserve">Virkamiesten mukaan rahoitus on 1 prosentti koko 1,4 miljardin dollarin Cal Grant -ohjelmasta.</w:t>
        <w:br/>
        <w:t xml:space="preserve"> Opiskelijat ovat luokkansa parhaita ja pääsevät kansalaisuuteen.</w:t>
        <w:br/>
        <w:t xml:space="preserve"> Uusi, vuonna 2013 voimaan tuleva laki on puolet Kalifornian Dream Act -</w:t>
        <w:br/>
        <w:t xml:space="preserve"> Toinen puolisko hyväksyttiin heinäkuussa, mikä mahdollistaa yksityiset stipendit vastaaville opiskelijoille.</w:t>
      </w:r>
    </w:p>
    <w:p>
      <w:r>
        <w:rPr>
          <w:b/>
        </w:rPr>
        <w:t xml:space="preserve">Esimerkki 3.679</w:t>
      </w:r>
    </w:p>
    <w:p>
      <w:r>
        <w:t xml:space="preserve">WASHINGTON (CNN) -- Mies, joka paljasti, että Valerie Plame työskenteli CIA:lle, sanoi olleensa "poikkeuksellisen typerä" vuodattaessaan hänen nimensä. Entinen apulaisulkoministeri Richard Armitage oli CIA-vuodon lähde kolumnisti Robert Novakille. Entinen apulaisulkoministeri Richard Armitage kertoi CNN:n Wolf Blitzerille sunnuntaina lähettämässään haastattelussa, ettei hän tiennyt Plamen olevan salainen agentti, kun hän keskusteli hänestä syndikoidun kolumnistin Robert Novakin kanssa. Novak, CNN:n entinen toimittaja, kirjoitti heinäkuussa 2003 kolumnin, jossa Plame nimettiin CIA:n työntekijäksi. Myöhemmin hän mainitsi lähteikseen Armitagen ja Karl Roven, joka oli tuolloin presidentti Bushin ylin poliittinen neuvonantaja. Armitage sanoi nähneensä muistion, jonka mukaan Plame johti julkisesti kokousta, joten hän oletti, ettei hänen CIA-työsuhteensa ollut salaisuus. "Minulla ei ollut mitään pahaa aikomusta, enkä ollut koskaan 43 vuoden aikana, jolloin minulla oli turvallisuusluokitus, nähnyt salaisen agentin nimeä muistiossa", hän sanoi.  Katso, kuinka Armitage selittää, miksi hän vuoti Plamen nimen " . Blitzer kysyi Armitagelta, olettiko hän "yksinkertaisesti, että nainen ei ollut CIA:n salainen virkamies". "No, jopa herra Novak on sanonut, että hän käytti sanaa 'agentti' väärin", Armitage sanoi. "Kukaan ei koskaan sanonut 'operatiivinen'. Enkä vain olettanut sitä, kuten sanoin, en ole koskaan nähnyt salaisen agentin nimeä muistiossa. Se ei kuitenkaan poista sitä, mitä rouva Plame sanoi. Se oli typerää, kyllä." Valkoisesta talosta elokuussa lähtenyt Rove on kiistänyt olleensa myös Novakille vuodon lähde. Plamen henkilöllisyys paljastui pian sen jälkeen, kun hänen miehensä, Yhdysvaltain entinen suurlähettiläs Joseph Wilson, oli kyseenalaistanut yhden tärkeimmistä väitteistä, joilla Bushin hallinto perusteli Yhdysvaltain hyökkäystä Irakiin - sen, että Irak olisi hakenut ydinaseisiin tarvittavaa uraania afrikkalaisesta Niger-maasta. The New York Times -lehdessä julkaistussa mielipidekirjoituksessaan Wilson kirjoitti, että hän oli CIA:n virkamiesten pyynnöstä tutkinut väitteen ja todennut, että on "erittäin epäilyttävää", että tällainen kauppa olisi voinut tapahtua, ja hän syytti Bushin hallintoa siitä, että se on "vääristellyt" todistusaineistoa sotaa varten. Armitagea tai Rovea ei syytetty rikoksesta vuodon vuoksi. Wilson ja Plame ovat syyttäneet Rovea ja muita Bushin virkamiehiä siitä, että he olisivat vuotaneet hänen henkilöllisyytensä CIA:n upseerina kostoksi siitä, että hänen miehensä oli noussut esiin hallinnon arvostelijana. Washingtonissa toimiva liittovaltion tuomari hylkäsi äskettäin pariskunnan kanteen Rovea, Armitagea, varapresidentti Dick Cheneyä ja Cheneyn entistä esikuntapäällikköä Lewis "Scooter" Libbyä vastaan. Libby tuomittiin tutkinnan yhteydessä oikeuden estämisestä ja väärästä valasta 30 kuukauden vankeusrangaistukseen, mutta Bush muutti hänen tuomionsa ennen kuin hän oli istunut sitä. Lähetä sähköpostia ystävälle .</w:t>
      </w:r>
    </w:p>
    <w:p>
      <w:r>
        <w:rPr>
          <w:b/>
        </w:rPr>
        <w:t xml:space="preserve">Tulos</w:t>
      </w:r>
    </w:p>
    <w:p>
      <w:r>
        <w:t xml:space="preserve">Richard Armitage sanoo, ettei hänellä ollut "mitään pahaa aikomusta" paljastaessaan CIA-agentin nimen .</w:t>
        <w:br/>
        <w:t xml:space="preserve"> Armitage paljasti Valerie Plamen henkilöllisyyden kolumnisti Robert Novakille .</w:t>
        <w:br/>
        <w:t xml:space="preserve"> Entinen ulkoministeriön virkamies sanoo, ettei tiennyt Plamen olleen salainen agentti .</w:t>
        <w:br/>
        <w:t xml:space="preserve"> Plamen aviomies Joseph Wilson arvosteli Bushin hallinnon Irak-politiikkaa .</w:t>
      </w:r>
    </w:p>
    <w:p>
      <w:r>
        <w:rPr>
          <w:b/>
        </w:rPr>
        <w:t xml:space="preserve">Esimerkki 3.680</w:t>
      </w:r>
    </w:p>
    <w:p>
      <w:r>
        <w:t xml:space="preserve">New Delhi (CNN) -- Tässä on paras tapa ymmärtää uutta Intiaa 30 sekunnissa. Katso tämä mainos - tai vielä parempi, jos et ymmärrä hindiä, lue eteenpäin. Hienostelevan näköinen poliitikko puhuu maaseudulla ja lupaa, että ihmiset saavat vettä. Hänen puheensa keskeyttää poikamainen nuori mies, kyläläinen, joka ottaa esiin älypuhelimensa ja näyttää YouTube-videon kaikkien nähtäväksi: sama poliitikko, joka teki samat lupaukset viime vaaleissa vuosia sitten. "Saatan olla kyläläinen", nuori mies huutaa, "mutta älkää luulko, että voitte huijata minua!". Mainos, jossa markkinoidaan intialaista matkapuhelinpalvelujen tarjoajaa, siirtyy tuttuun hindinkieliseen jingleen, joka vapaasti käännettynä kuuluu: "Ei meitä enää huijata, ei meitä enää huijata". Tarina teki minuun vaikutuksen, koska siinä yhdistyvät eräät tärkeät suuntaukset ja voimat Intiassa, kun maa valmistautuu maailmanhistorian suurimpiin vaaleihin. Ensimmäinen suuntaus on internet-yhteydellä varustettujen älypuhelinten valtava yleistyminen. Useimmissa länsimaissa ihmiset ovat löytäneet internetin ja kasvaneet sen myötä vaiheittain: tuskallisen hitaista valintaliittymistä on siirrytty laajakaistayhteyksiin, Wi-Fi-yhteyksiin ja 4G-mobiilinettiin. Intian tarina on ollut hyvin erilainen. Viime aikoihin asti vain pieni eliitti - noin kymmenesosa väestöstä - pystyi käyttämään internetiä, useimmiten tietokoneiden kautta. Vielä nykyäänkin maassa on vain 57 miljoonaa laajakaistatilaajaa Intian televiestinnän sääntelyviranomaisen TRAI:n mukaan. Vertailun vuoksi mainittakoon, että matkapuhelintilaajia on noin 900 miljoonaa - viimeaikainen noususuhdanne. Monet näistä mobiilikäyttäjistä ostavat halpoja älypuhelimia ja datapaketteja päästäkseen internetiin. Tästä seuraa päinvastainen tilanne kuin länsimaissa: sadat miljoonat intialaiset eivät ole koskaan käyttäneet tietokonetta - eivätkä todennäköisesti koskaan tule käyttämäänkään - mutta he voivat nyt alkaa käyttää internetiä puhelimillaan. Internet on Intiassa tavoiteltava asia; se on uusi moottoripyörä tai pesukone. Toinen suuntaus on Intian maaseudun nousu. TRAI:n mukaan 40 prosenttia matkapuhelintilaajista asuu nyt kylissä ja pikkukaupungeissa. Viimeaikaisesta buumista huolimatta maaseutuliittymät kasvavat edelleen yli kaksi kertaa nopeammin kuin kaupunkiliittymät. Kuten mainoksesta käy ilmi, nämä maaseudun tilaajat eivät useinkaan puhu englantia. Enää ei kuitenkaan hävetä sitä, ettei osaa puhua siirtomaaherrojensa kieltä, vaan Intian monista alueellisista murteista ja kielistä ollaan ylpeitä ja luottavaisia. Maaseudulla on uutta rahaa, ja he haluavat olla osallisia tulevaisuudestaan ja taistella vastuullisemman hallinnon puolesta. Kolmas suuntaus on Intian nuorisovalta. Yli 100 miljoonaa Intian vaalien äänestäjää on ensikertalaisia, jotka ovat täyttäneet 18 vuotta viimeisten viiden vuoden aikana. Puolet kaikista intialaisista on alle 30-vuotiaita; Intian keski-ikä on 28 vuotta. Monet näistä nuorista, rohkeista intialaisista ovat hylänneet esi-isiensä fatalismin. He ovat kasvaneet Intiassa, jossa kasvu ja kehitys on nopeaa, ja he luottavat entistä enemmän kulttuuriinsa, identiteettiinsä ja kieleensä. Kun tämä yhdistetään suuntauksiin nro 1 ja 2, tulos vahvistuu. Ensimmäistä kertaa Intian historiassa suurin osa intialaisista on yhteydessä ja sitoutunut. He tietävät, mitä luurankoja jokaisen poliitikon kaapissa on - ja tieto on valtaa. Joidenkin mielestä nämä suuntaukset merkitsevät sitä, että Intian vaalit käydään ja ratkaistaan sosiaalisessa mediassa. Poliitikot ovat ottaneet mallia ja ryntäävät kaikille saatavilla oleville alustoille: Twitteriin, Facebookiin ja Google Hangoutsiin. Luvut vaikuttavat aluksi huikeilta. Facebookin mukaan Narendra Modi, joka on ennakkosuosikki Intian seuraavaksi pääministeriksi, on maailman toiseksi eniten tykkäyksiä saanut poliitikko (13 miljoonaa tykkäystä) Yhdysvaltain presidentin Barack Obaman (40 miljoonaa tykkäystä) jälkeen. Twitterin mukaan Intian poliittiset twiitit ovat lisääntyneet 600 prosenttia viimeisen vuoden aikana. Tammikuusta lähtien kaksi suurinta puoluetta, BJP ja kongressi, ovat kasvattaneet Twitter-seuraajiaan 55 prosenttia ja 351 prosenttia. Intian Internet- ja mobiililiiton mukaan vahva sosiaalisen median kampanja voi heilauttaa jopa 4 prosenttia äänistä. Kommentoijat ovat viitanneet näihin tietoihin ja leimanneet Intian vaalit maan ensimmäisiksi "sosiaalisen median vaaleiksi". Toistaiseksi olen skeptinen. Jotkut tiedotusyritykset ovat olleet parhaimmillaankin amatöörimäisiä: Kuten Vox.com huomautti, BJP:n Twitter-kahva twiittasi viime viikolla automaattisesti kaikille, jotka mainitsivat puolueen Twitterissä, mukaan lukien minut ja satoja muita. Sosiaalisen median todellisten käyttäjien määrä on joka tapauksessa vain pieni prosenttiosuus Intian äänestäjäkunnasta. Facebook sanoo, että sillä on Intiassa 100 miljoonaa käyttäjää: se kuulostaa paljolta, mutta se on alle kymmenesosa intialaisista. Yksi syy tähän voi olla - Internetin käyttömahdollisuuksien rajoittamisen lisäksi - se, että Twitter ja Facebook ovat edelleen englanninkielisiä palveluja, jotka ovat vain pienen osajoukon intialaisten ymmärrettävissä. Toisin kuin Kiinassa, jossa on kiinankielinen mikroblogipalvelu Sina Weibo, jolla on satoja miljoonia käyttäjiä, Intiassa ei toistaiseksi ole vastaavaa kotimaista kattoalustaa. Miksi? Intia ei ole monoliitti. Siellä on kymmeniä kieliä ja yhtä monta erilaista Intiaa. Huolimatta Intian kasvusta ja lisääntyneistä yhteyksistä, jotka viittaavat yhtenäisempään kansakuntaan, maa saattaa itse asiassa olla muuttumassa alueellisempaan suuntaan, jossa ollaan enemmän ylpeitä paikallisista kielistä, suuntauksista ja poliitikoista. Tämän vuoksi on mielestäni myös aivan liian aikaista julistaa Intian vaaleja minkään yksittäisen poliitikon tai puolueen hyväksi. Kolme trendiä, jotka ovat matkapuhelinten tavoitettavuus, maaseudun nousu ja nuorison lisääntyminen, ovat kukin tulenarkoja voimia, jotka kuplivat epävarmuuden kattilassa. Intialaiset saattavat haluta vastuullisuutta ja muutosta, mutta on liian aikaista sanoa, millä tavalla se ilmenee. Vielä on epäselvää, äänestävätkö intialaiset alueellisten etujensa puolesta vai ajattelevatko he makrokansallista kokonaisuutta. Seuratkaa Intian vaaleja hyvin tarkasti. Niillä on valtava merkitys Intialle ja koko maailmalle. Sosiaalisen median höpinöille voi kuitenkin olla harhaanjohtavaa antaa liikaa painoarvoa. Vaalien julistaminen liian aikaisin voisi myös olla kiusallista. Se on, kuten mainoslause sanoo, hölmön homma.</w:t>
      </w:r>
    </w:p>
    <w:p>
      <w:r>
        <w:rPr>
          <w:b/>
        </w:rPr>
        <w:t xml:space="preserve">Tulos</w:t>
      </w:r>
    </w:p>
    <w:p>
      <w:r>
        <w:t xml:space="preserve">Mainoksessa näytetään, kuinka Intian äänestäjä saa poliitikon kiinni siitä, että tämä kierrättää vanhoja, täyttämättä jääneitä lupauksia.</w:t>
        <w:br/>
        <w:t xml:space="preserve"> Ravi Agrawal: Ravirawal: Mobiiliteknologian voima auttaa muokkaamaan Intian vaaleja .</w:t>
        <w:br/>
        <w:t xml:space="preserve"> Hänen mukaansa muita keskeisiä suuntauksia ovat muun muassa maaseutualueiden ja nuorten äänestäjien uusi korostuminen</w:t>
        <w:br/>
        <w:t xml:space="preserve"> Agrawal: On virhe yrittää ennustaa tulosta näiden suuntausten perusteella.</w:t>
      </w:r>
    </w:p>
    <w:p>
      <w:r>
        <w:rPr>
          <w:b/>
        </w:rPr>
        <w:t xml:space="preserve">Esimerkki 3.681</w:t>
      </w:r>
    </w:p>
    <w:p>
      <w:r>
        <w:t xml:space="preserve">(CNN) -- Tässä on 2000-luvun taide-esine jos mikä: ranskalais-vietnamilaisen käsikirjoittaja-ohjaajan japanilaiselokuva, joka perustuu vuonna 1987 julkaistuun kansainväliseen bestselleriin, joka on nimetty vuonna 1965 julkaistun Beatlesin skandinaavista mäntyä käsittelevän kappaleen mukaan. No, laulussa ei ole kyse vain siitä. John Lennonin mukaan se suunniteltiin tarkoituksellisen vaikeaselkoisena viittauksena avioliiton ulkopuoliseen flirttiin (hän ei halunnut vaimonsa tietävän siitä), joka ei johtanut mihinkään. Kertoja nukkuu kylpyammeessa ja sytyttää paikan aamulla tuleen. Tran Anh Hungin ihastuttava mutta liian vaisu elokuva Haruki Murakamin ylistetystä romaanista tarttuu seksuaaliseen kaipuuseen ja hämmennykseen, jota sekä kirja että Lennonin laulu herättävät: halun, sekavien signaalien ja ristikkäisten tarkoitusperien kutkuttavaan sekoittumiseen, joka voi suistaa varovaisen suhteen raiteiltaan. Tran (joka kirjoitti myös käsikirjoituksen) seuraa Murakamin ohutta juonikuviota antaumuksen rajamailla olevalla kunnioituksella, mutta ei löydä korrelaatiota niille monimutkaisille, päällekkäisille näkökulmille, joiden ansiosta romaani elää sekä nykyisyydessä että menneisyydessä - astuu sisään murrosikäisen angstin mielenmaisemaan ja pohtii sitä kaukaa. Sen sijaan elokuva horjuu liian monien pitkullisten, puuduttavien henkilövaihdosten ja kourallisen näyttävien mutta teatraalisten lavasteiden välillä. Toru Watanabe (Ken'ichi Matsuyama) on fuksi Tokion yliopistossa 1960-luvun lopulla. Hän ei ole juurikaan kiinnostunut ympärillään tapahtuvista poliittisista mullistuksista ja kamppailee yhä parhaan ystävänsä Kizukin äkillisen itsemurhan kanssa, joka tapahtui hänen 17-vuotispäivänään. Surussaan Watanabe ja Kizukin tyttöystävä Naoko (Rinko Kikuchi, "Babel") viettävät monta tuntia lohduttaen toisiaan, ja Watanaben 20-vuotispäivänä he vihdoin nukkuvat yhdessä. Seuraavana päivänä Naoko lopettaa koulunkäynnin ja vetäytyy parantolaan, ja hämmentynyt Watanabe jää pähkäilemään tunneilla. Samalla kun hän ja Naoko kirjoittavat pitkiä, intiimejä kirjeitä, Watanabe seurustelee toisen tytön kanssa (vai pitäisikö sanoa, että Naoko seurustelee hänen kanssaan?). Midori (Kiko Mizuhara) on yhtä itsevarma ja itsevarma kuin Naoko on haavoittuva ja arka. Watanabe puolestaan on selvästi passiivinen ja hämmentynyt päähenkilö, joka ei tiedä, mitä hän haluaa tai mitä velvollisuuksia hänellä on rikkinäistä, itsemurhan tehnyttä Naokoa kohtaan. Suoritukset ovat riittävän uskottavia, mutta sen enempää passiivinen, horjuva Watanabe kuin neuroottinen, surun murtama Naoko eivät ole helppoja hahmoja samaistua, ja on vaikea ymmärtää, miksi niin monet naiset heittäytyvät Matsuyaman savijalkojen eteen. Ainoastaan Mizuharan itsevarma Midori tarjoaa energiaa, ja hän on sivussa suurimman osan elokuvasta. Vaikka elokuvassa on nautittavia hetkiä ja taiteellisuutta riittää, nämä elementit eivät muodosta tyydyttävää kokonaisuutta. Tran ei puhu japania, mutta muilta osin hän sopii hyvin Murakamin maailmaan. Ranskassa kasvanut ja koulutettu vietnamilainen Tran, joka tunnetaan parhaiten elokuvista Vihreän papaijan tuoksu ja Auringon pystysuora säde, on elokuvallinen esteetikko, joka on hyvin herkkä melankolialle ja itsetutkiskelulle. "Norwegian Woodin" musiikista vastaa Radioheadin Jonny Greenwood ja upeasta kuvauksesta vastaa taiwanilainen Mark Lee Ping-bin ("In the Mood for Love"). Se on niin upeaa katsottavaa, että katsojat ovat vaarassa pyörtyä istuimissaan. Melko ärsyttävää on se, että hahmot mieluummin uinuvat kurjuudessa kuin ihailevat ympärillään olevaa luonnonkauneutta - toki myös toisiaan. Ja siinä se ongelma onkin. Elokuva tuntuu fetissiesineeltä; melkeinpä sarja valkokangaspainatuksia, se on kaunis kuvitus tekstistä, mutta jotenkin itse teksti on kadonnut käännöksessä.</w:t>
      </w:r>
    </w:p>
    <w:p>
      <w:r>
        <w:rPr>
          <w:b/>
        </w:rPr>
        <w:t xml:space="preserve">Tulos</w:t>
      </w:r>
    </w:p>
    <w:p>
      <w:r>
        <w:t xml:space="preserve">Kriitikko: Haruki Murakamin ohutta juonta kunnioituksella, joka lähentelee antaumuksella .</w:t>
        <w:br/>
        <w:t xml:space="preserve"> Päähenkilö on passiivinen ja hämmentynyt, epävarma siitä, mitä hän haluaa, Tom Charity sanoo .</w:t>
        <w:br/>
        <w:t xml:space="preserve"> Hän sanoo, että elokuvassa on nautittavia hetkiä, mutta nämä elementit eivät yhdisty tyydyttäväksi kokonaisuudeksi .</w:t>
      </w:r>
    </w:p>
    <w:p>
      <w:r>
        <w:rPr>
          <w:b/>
        </w:rPr>
        <w:t xml:space="preserve">Esimerkki 3.682</w:t>
      </w:r>
    </w:p>
    <w:p>
      <w:r>
        <w:t xml:space="preserve">(CNN) -- Viisi muuta georgialaista miestä on asetettu syytteeseen liittyen hallituksen vastaiseen miliisiin, jolla on yhteyksiä Fort Stewartiin ja jota syytetään kahden ihmisen tappamisesta ja presidentti Barack Obaman salamurhasuunnitelmista, kertoivat viranomaiset tiistaina. Viidelle syytetylle nostettiin syytteet Libertyn piirikunnassa Georgiassa syytteistä, joihin kuuluu muun muassa Street Gang Terrorism and Prevention Act -lain rikkominen. Syyttäjät kutsuivat "tunnistettua rikollista katujengiä" nimeltä FEAR, joka tarkoittaa Forever Enduring, Always Ready. Neljää Fort Stewartissa toimivaa Yhdysvaltain armeijan sotilasta oli jo syytetty siitä, että he olivat jäseniä anarkistiryhmässä, jonka väitettiin syyttäjien mukaan keräävän aseita ja pommin osia Yhdysvaltain hallituksen kaatamiseksi. Neljää sotilasta syytetään entisen sotilaan Michael Roarkin ja hänen teini-ikäisen tyttöystävänsä Tiffany Yorkin tappamisesta. 'Anarkisteja' syytetään murhasta; laajempi juoni hallitusta vastaan . Libertyn piirikunnan suuren valamiehistön maanantaina antaman yhden kolmesta syytteestä mukaan Christopher Jenderseckiä syytettiin kolmesta Street Gang Act -lain rikkomisesta ja kahdesta todistusaineiston väärentämisestä Roarkin ja Yorkin murhissa naapurimaakunnassa Long Countyssa, kertoivat piirisyyttäjä Tom Durden ja apulaispiirisyyttäjä Isabel Pauley Atlanticin tuomiopiiristä. Toisessa syytteessä syytettyä Timothy Martin Joineria syytetään murtovarkaudesta, varkaudesta ja kahdesta Street Gang Act -lain rikkomisesta. Adam Dearmania syytetään kolmesta Street Gang Act -rikoksesta. Kolmannessa syytteessä Joineria, Adam Dearmania, Randall Blake Dearmania ja Anthony Garneria syytetään yhdessä, syyttäjät kertoivat. Joiner ja Randall Dearman syytetään kumpikin kahdesta murtovarkaudesta, yhdeksästä autoon tunkeutumisesta, kahdesta pankkikorttivarkaudesta, yhdestä anastusvarkaudesta, yhdestä toisen asteen omaisuuden vahingoittamisesta ja 14:stä Street Gang Act -lain rikkomisesta, kertoivat syyttäjät. Lisäksi Adam Dearmania vastaan nostetaan syyte kolmesta Street Gang Act -lain rikkomisesta, ja Garneria vastaan nostetaan syyte varkaudesta varastettua omaisuutta vastaan ottamalla ja yhdestä Street Gang Act -lain rikkomisesta, syyttäjät kertoivat. Jenderseck pidätettiin tiistaina Pohjois-Dakotassa, mutta Joiner ja Garner eivät olleet pidätettyinä, viranomaiset kertoivat tiistaina. Neljää sotilasta vastaan nostetuista syytteistä lainvalvontaviranomainen sanoi, että he olivat ostaneet laillisesti ainakin 18 kivääriä ja käsiasetta Washingtonissa ja Georgiassa. Myös keskeneräisiä putkipommeja löytyi, ja ne koostuivat kaupasta ostetuista materiaaleista, virkamies sanoi. Niiden rakentamiseen ei käytetty kehittyneitä sotilasluokan räjähteitä. Eräs virkamies kuvaili rikoksia murhatapaukseksi ja sanoi, ettei liittovaltion syytteitä ole nostettu. Viime kuussa sotamies Michael Burnett esitteli monimutkaisen juonen ja kertoi Kaakkois-Georgian tuomioistuimessa, että hän kuului syyttäjien mukaan "anarkistiryhmään ja miliisiin". Armeijan univormuunsa pukeutuneena hän puhui Longin piirikunnan tuomioistuimessa armeijan sotilaista koostuvasta ryhmästä ja sen roolista Roarkin ja Yorkin joulukuisissa kuolemantapauksissa. Roark tapettiin hänen mukaansa, koska hän otti ryhmältä rahaa ja aikoi lähteä. "En tiedä, miten päädyttiin siihen pisteeseen, että kaksi ihmistä murhattiin", Burnett sanoi oikeudessa. Hän kertoi, kuinka hän ja kolme muuta syytettyä - sotamies Isaac Aguigui, kersantti Anthony Peden ja sotamies Christopher Salmon - olivat alkaneet kokoontua yhteen ja "vain käydä ampumassa aseilla, vain kaveriasioita". "Ja sitten Aguigui esitteli minulle "käsikirjoituksen", niin hän sitä kutsui, kirjan todellisista isänmaallisista", sotilas sanoi. Neljästä miehestä tuli osa ryhmää, jonka tavoitteena oli Burnettin mukaan "antaa hallitus takaisin kansalle", ja Burnett sanoi, että vallankumous oli sen tavoite. He kutsuivat sitä FEARiksi - Forever Enduring Always Ready - ja käyttivät tuhansia dollareita aseiden ja pommien osien ostamiseen. Syyttäjät: Yhdysvaltain sotilaiden "anarkistiryhmä" pyrki kaatamaan hallituksen . Burnett kertoi oikeudelle, että hallitus tarvitsi muutosta. "Ajattelin, että me olisimme ihmisiä, jotka voisivat muuttaa sen." On epäselvää, miten hyvin ryhmä kykeni toteuttamaan Burnettin asettamat tavoitteet. Apulaispiirisyyttäjä Pauley tunnisti Aguiguin "anarkistiryhmäksi ja miliisiksi" kuvaamansa ryhmän johtajaksi, johon kuului aktiivisia ja entisiä sotilaita. "Vastaaja Aguigui värväsi aktiivisesti uusia jäseniä Fort Stewartissa (Kaakkois-Georgiassa) ja otti kohteekseen sotilaita, jotka olivat vaikeuksissa tai pettyneitä", hän sanoi. Pidätyshetkellä ryhmän jäsenet olivat suunnitelleet useita "kotimaisia terroritekoja", syyttäjä sanoi. Näihin kuului "Fort Stewartin ammusten valvontapisteen väkivaltainen valtaaminen aseman valtaamiseksi, paikallisten ja osavaltioiden oikeuslaitoksen ja poliittisten vaikuttajien sekä liittovaltion edustajien ajoneuvojen pommittaminen, mukaan lukien paikallisen sisäisen turvallisuuden osaston, (ja suunnitelmat) pommittaa Savannahissa sijaitsevan Forsyth-puiston suihkulähde". Päivä ennen kuolemaansa Roark oli Pauleyn mukaan erotettu armeijasta. Roark ja hänen tyttöystävänsä tapettiin, koska Aguigui koki pariskunnan olevan "löysällä", Burnett sanoi. Burnett myönsi olleensa rikospaikalla, muun muassa katsomassa, kun sotilas "tarkisti (Yorkin) pulssin ja ampui hänet sitten uudelleen". Osana syyttäjien kanssa tehtyä sopimusta Burnett tunnusti syyllisyytensä taposta - murhan sijasta, jolloin hän välttyi mahdolliselta kuolemantuomiolta - ja muista syytteistä. Hän suostui myös todistamaan kolmea muuta syytettyä sotilasta vastaan. Armeija oli myös nostanut syytteen kaikkia neljää sotilasta vastaan kahden murhan yhteydessä. Fort Stewartin tiedottajan Kevin Larsonin mukaan armeija kuitenkin hylkäsi syytteet, kun heidän juttunsa eteni siviilituomioistuimessa. Viime kuussa antamassaan lausunnossa Larson vakuutti, että Fort Stewartissa ja sen yhteydessä olevalla Hunterin armeijan lentokentällä ei ole "jengi- tai miliisiongelmaa". "Kaikki epäilyt jengitoiminnasta tutkitaan aktiivisesti CID:ssä, (joka) tunnustaa ilmeiset huolenaiheet, jotka liittyvät jengien ja armeijatyyppisen koulutuksen yhdistelmään", hän sanoi. "Siksi CID seuraa ja tutkii jengien ja ääriryhmien yhteyksiä armeijan rikollisiin tekoihin niin tarkasti. Uskomme, että pystymme säilyttämään alhaisen jengirikollisuuden uhka-aseman siksi, että olemme tietoisia uhasta ja keskitymme siihen." Fort Stewartissa, noin 40 mailia Savannahista lounaaseen, toimii Yhdysvaltain armeijan 3. jalkaväkidivisioona. Kymmenettuhannet sotilaat, heidän huollettavanaan olevat henkilöt, siviilihenkilöstö ja alihankkijat asuvat ja työskentelevät tukikohdassa, joka käsittää 280 000 hehtaaria ja käsittää osia viidestä piirikunnasta, mukaan lukien Long County, jossa on noin 14 500 asukasta. Hunterin armeijan lentokenttä sijaitsee Savannahissa, mutta on virallisesti osa laajempaa Fort Stewart -kompleksia. Southern Poverty Law Center, joka seuraa "viharyhmiksi" luonnehtimiaan ryhmiä koko maassa, puhui Aguiguin isän kanssa viime kuussa. "Palvelin maatani 20 vuotta ja kunnioitan sitä, olen ylpeä siitä", Ed Aguigui sanoi keskukselle keskuksen Hatewatch-blogin mukaan. "En tiedä, mitkä ovat poikani näkemykset ja mistä ne ovat peräisin."</w:t>
      </w:r>
    </w:p>
    <w:p>
      <w:r>
        <w:rPr>
          <w:b/>
        </w:rPr>
        <w:t xml:space="preserve">Tulos</w:t>
      </w:r>
    </w:p>
    <w:p>
      <w:r>
        <w:t xml:space="preserve">Georgian suuri valamiehistö nostaa syytteen viittä miestä vastaan väitetystä miliisin juonesta, johon kuuluu sotilaita .</w:t>
        <w:br/>
        <w:t xml:space="preserve"> Miliisi-ryhmää FEAR -- Forever Enduring, Always Ready -- syytetään katujen jengiterrorismista .</w:t>
        <w:br/>
        <w:t xml:space="preserve"> Ryhmää syytetään presidentti Obaman salamurhasuunnitelmasta .</w:t>
        <w:br/>
        <w:t xml:space="preserve"> Neljää Fort Stewartin sotilasta syytetään jo kahden ihmisen tappamisesta .</w:t>
      </w:r>
    </w:p>
    <w:p>
      <w:r>
        <w:rPr>
          <w:b/>
        </w:rPr>
        <w:t xml:space="preserve">Esimerkki 3.683</w:t>
      </w:r>
    </w:p>
    <w:p>
      <w:r>
        <w:t xml:space="preserve">(CNN) -- Lähes kahdessa kolmasosassa Lähi-idän maista yliopistoissa opiskelee enemmän naisia kuin miehiä, ilmenee YK:n tilastoista. Tämä on valtava askel kohti - ja monissa tapauksissa myös pidemmälle - yhtä YK:n vuosituhannen kehitystavoitteista: sukupuolten välisen epätasa-arvon poistaminen kaikilla koulutustasoilla vuoteen 2015 mennessä. Vaikka useimmat naisten oikeuksien puolustajat ovat tyytyväisiä koulutuksen edistymiseen, monet ovat huolissaan siitä, että se ei johda tasa-arvon lisääntymiseen työpaikoilla. "Sukupuolten väliset erot on kurottu umpeen koulutuksessa monissa arabimaissa, mikä on suuri saavutus viime vuosina", sanoo Dima Dabbous-Sensenig, Libanonin amerikkalaisessa yliopistossa toimivan arabimaailman naistutkimusinstituutin johtaja. "Se on hyvin tuore asia", hän lisäsi. "Vielä 1990-luvulla sukupuolten väliset erot koulutuksessa olivat suuret. On kuitenkin paradoksaalista, että meillä on paljon naisia, jotka saavat korkeakoulutuksen, mutta he ovat edelleen liian poissa työelämästä ja politiikasta. "Ajatus siitä, että koulutus on avain siihen, että useammat naiset pääsevät valta-asemiin, ei ole toteutunut." Esimerkiksi Libanonissa naisia on 54 prosenttia yliopisto-opiskelijoista, mutta vain 26 prosenttia työvoimasta ja 8 prosenttia lainsäätäjistä, korkeista virkamiehistä ja johtajista, kertoo YK:n tilasto-osasto. Qatarissa on alueen toiseksi eniten naisia korkea-asteen koulutuksessa - 63 prosenttia yliopistoväestöstä, ja naisten lukutaito on 93 prosenttia. Naisten osuus työvoimasta on kuitenkin vain 12 prosenttia ja lainsäätäjistä, korkeista virkamiehistä ja johtajista vain 7 prosenttia, osoittavat samat tilastot. Euroopassa ja Yhdysvalloissa naiset muodostavat myös enemmistön korkeakoulututkinnon suorittaneista - 60 prosenttia Euroopan unionin ja Yhdysvaltojen opetusministeriön mukaan. Kansainvälisen työjärjestön (ILO) tilastojen mukaan naiset muodostivat kuitenkin 40,5 prosenttia maailman työvoimasta vuonna 2008. Tekijät, jotka ajavat nuoria naisia hakeutumaan yliopistokoulutukseen, eivät myöskään aja heitä työelämään, Dabbous-Sensenig sanoi. Lue myös: Saudi-Arabian naisyrittäjät . "Joissakin Persianlahden maissa uskon, että monet naiset menevät yliopistoon löytääkseen paremman aviomiehen tai täyttääkseen aikaa ennen naimisiinmenoa. "Naisten puutteellinen työsuojelu ja häirintä ovat tekijöitä, jotka pitävät naiset poissa työelämästä." Toisille yliopisto on ylellisyyttä, jota miehet, joiden odotetaan tulevan elättäjiksi, eivät voi saada. "Jotkut miehet eivät voi lähteä korkeakouluun, koska heidän on tienattava rahaa heti koulun päätyttyä", Dabbous-Sensenig sanoo. "Vähemmän miehiä opiskelee maisteriksi kuin naisia, koska on liian monta vuotta ennen kuin he voivat aloittaa työnteon." Nawar Al-Hassan Golley, kirjallisuusteorian ja naistutkimuksen apulaisprofessori Sharjahin amerikkalaisessa yliopistossa Yhdistyneissä arabiemiirikunnissa, sanoi, että sekä naisten suuri osuus yliopisto-opiskelijoista että heidän poissaolonsa työelämästä voidaan selittää tyttöjen sosiaalisella kasvatuksella. "Tytöt ja pojat sosiaalistetaan edelleen hyvin eri tavoin ja erilaisin odotuksin", hän sanoi. "Pojilla on enemmän henkilökohtaisia vapauksia mennä kodin ulkopuolelle, kun taas tytöt sosiaalistetaan edelleen kodin sisällä. "Siksi koulu on monille tytöille ainoa tilaisuus saada ystäviä ja seurustella perheen ulkopuolella, joten he odottavat sitä innolla", totesi hän. "Pojilla on enemmän vapauksia koulun ulkopuolella, ja he pitävät koulua paikkana, jossa on tarpeetonta kuria. Tämä saattaa johtaa siihen, että pojat keskeyttävät koulunkäynnin todennäköisemmin kuin tytöt." Tämä malli jatkuu yliopistossa, sanoi Al-Hassan Golley. "Tytöt kasvatetaan yleensä vaimoiksi ja äideiksi, ja suurin osa Arabiemiraattien tytöistä menee naimisiin heti valmistumisen jälkeen", hän sanoi. "He odottavat yliopistoa innolla viimeisinä vapaina vuosina ennen kuin perhe-elämä rajoittaa heitä. "Poikien houkutukset ovat suuremmat, sillä he voivat saada hyvin palkattuja töitä esimerkiksi armeijassa tai poliisissa ilman akateemisesti haastavaa tutkintoa." Vaikka hyvän koulutuksen saaneiden naisten suuri määrä ei ole vielä johtanut tasa-arvoon työelämässä, se on askel oikeaan suuntaan, molemmat naiset ovat yhtä mieltä. Myös Inside the Middle East -lehdessä: Elokuvaohjaaja, joka ei saa mennä elokuviin . "Uskon, että asiat muuttuvat vähitellen", Dabbous-Sensenig sanoi. "Mitä enemmän naisia on korkeasti koulutettuja, sitä enemmän heistä tulee motivoituneita, itsenäisiä nuoria naisia, jotka saavat hyviä työpaikkoja. Kolmekymmentä vuotta sitten heillä ei ollut tätä mahdollisuutta." Al-Hassan Golley lisäsi: "Uskon, että kestää kauan ennen kuin naiset murtautuvat näiden kulttuuristen ja yhteiskunnallisten odotusten läpi. "Yliopistossani on naistutkimusohjelma, jossa käsitellään näitä asioita ja haastetaan näitä odotuksia, ja opiskelijat reagoivat niihin erittäin myönteisesti." Seuraa Inside the Middle East -tiimiä Twitterissä: Juontaja Rima Maktabi: @rimamaktabi, tuottaja Jon Jensen: @jonjensen, tuottaja Schams Elwazer @SchamsCNN ja kirjoittaja Catriona Davies @catrionadavies .</w:t>
      </w:r>
    </w:p>
    <w:p>
      <w:r>
        <w:rPr>
          <w:b/>
        </w:rPr>
        <w:t xml:space="preserve">Tulos</w:t>
      </w:r>
    </w:p>
    <w:p>
      <w:r>
        <w:t xml:space="preserve">Naiset muodostavat enemmistön yliopistoväestöstä kahdessa kolmasosassa Lähi-idän maista.</w:t>
        <w:br/>
        <w:t xml:space="preserve"> Korkeasta koulutustasosta huolimatta naiset ovat edelleen aliedustettuina työvoimassa.</w:t>
        <w:br/>
        <w:t xml:space="preserve"> Tutkijoiden mukaan ero johtuu yhteiskunnan odotuksista ja tyttöjen kasvatuksesta.</w:t>
      </w:r>
    </w:p>
    <w:p>
      <w:r>
        <w:rPr>
          <w:b/>
        </w:rPr>
        <w:t xml:space="preserve">Esimerkki 3.684</w:t>
      </w:r>
    </w:p>
    <w:p>
      <w:r>
        <w:t xml:space="preserve">(CNN) -- Sudanin presidentti Omar al-Bashir saapui maanantaina naapurimaahan Etelä-Sudaniin keskustelemaan maanosan levottomuuksista, joissa on kuollut satoja ihmisiä. Hän lensi pääkaupungin Juban lentokentälle ennen kuin hän suuntasi presidentin palatsiin tapaamaan eteläsudanilaista virkaveljeään, presidentti Salva Kiiriä. Myöhemmin he pitivät yhteisen lehdistötilaisuuden, jossa al-Bashir korosti Sudanin virallisen uutistoimiston mukaan olevansa valmis tukemaan Etelä-Sudania. Al-Bashirin vierailu tapahtuu samaan aikaan, kun Etelä-Sudanin valtataistelun kilpailevat osapuolet pyrkivät löytämään ratkaisun väkivaltaisuuksiin. Samaan aikaan Etelä-Sudanin hallituksen ja kapinallisten väliset neuvottelut alkoivat maanantaina Addis Abebassa Etiopiassa. Neuvottelut viivästyivät viime viikolla. "Molemmat valtuuskunnat arvostivat tilanteen vakavuutta sekä tarvetta ja kiireellisyyttä ratkaista Etelä-Sudanin kriisi. He muistuttivat itseään pitkään jatkuneesta vapautustaistelusta, joka huipentui heidän maansa itsenäisyyteen. He pahoittelivat valitettavaa tilannetta, jonka nykyinen konflikti on aiheuttanut", todetaan osapuolten välittämisessä avustavan Itä-Afrikan kaupparyhmittymän (Intergovernmental Authority on Development) lausunnossa. Neuvottelujen odotetaan jatkuvan tiistaina. Afrikan unionin puheenjohtaja Nkosazana Dlamini-Zuma sanoi lausunnossaan, että neuvottelut "alkavat aivan liian aikaisin". "Yhtään päivää ei saa hukata Etelä-Sudanin rauhan etsimisessä. Taistelujen lopettaminen Etelä-Sudanissa ei ole vain humanitaarinen vaan myös strateginen välttämättömyys, jotta Afrikan uusimman valtion nopea vajoaminen romahdukseen voidaan pysäyttää." Etelä-Sudanissa puhkesi väkivaltaisuuksia 15. joulukuuta, kun syrjäytetylle varapresidentille Riek Macharille uskolliset kapinalliset yrittivät järjestää vallankaappauksen. Sen jälkeen syrjäytetylle johtajalle uskolliset miliisit ovat taistelleet hallituksen joukkoja vastaan. Väkivaltaisuudet levisivät nopeasti, ja raportteja joukkomurhista tuli maanlaajuisesti. Samalla kun molempien osapuolten ryhmät neuvottelevat, taistelut jatkuvat. Viranomaisten mukaan kolme viikkoa kestäneissä taisteluissa on kuollut yli 1 000 ihmistä ja 200 000 ihmistä on joutunut jättämään kotinsa. Etelä-Sudan irtautui Sudanista vuonna 2011 vuosikymmeniä kestäneen sodan jälkeen, mikä tekee siitä maailman nuorimman valtion. Jakautumisesta huolimatta al-Bashir on mukana neuvotteluissa. Vaikka Etelä-Sudan ja Sudan erosivat, niillä on edelleen ratkaisemattomia öljyongelmia. Pitkään jatkuneet taistelut ovat vähentäneet Etelä-Sudanin öljyntuotantoa, mikä vaikuttaa molempien talouksiin. Huomioi varoitukset: Kansanmurha ja Ruandan opetukset Etelä-Sudanille . CNN:n Samira Said ja Nana Karikari-apau osallistuivat tähän raporttiin.</w:t>
      </w:r>
    </w:p>
    <w:p>
      <w:r>
        <w:rPr>
          <w:b/>
        </w:rPr>
        <w:t xml:space="preserve">Tulos</w:t>
      </w:r>
    </w:p>
    <w:p>
      <w:r>
        <w:t xml:space="preserve">UUSI: Sudanin ja Etelä-Sudanin presidentit tapaavat Jubassa .</w:t>
        <w:br/>
        <w:t xml:space="preserve"> Etelä-Sudanin hallituksen ja kapinallisten väliset neuvottelut alkavat Etiopiassa .</w:t>
        <w:br/>
        <w:t xml:space="preserve"> Etelä-Sudanissa puhkesi väkivaltaisuuksia joulukuun vallankaappausyrityksessä .</w:t>
        <w:br/>
        <w:t xml:space="preserve"> Väkivaltaisuudet ovat jatkuneet siitä lähtien, ja molemmat osapuolet käyvät nyt neuvotteluja ratkaisun löyt</w:t>
      </w:r>
    </w:p>
    <w:p>
      <w:r>
        <w:rPr>
          <w:b/>
        </w:rPr>
        <w:t xml:space="preserve">Esimerkki 3.685</w:t>
      </w:r>
    </w:p>
    <w:p>
      <w:r>
        <w:t xml:space="preserve">(CNN) -- Pelastustyöntekijät löysivät tiistaina lapsen ruumiin maanvyöryn jättämistä raunioista Kiinan lounaisessa Guizhoun maakunnassa, kertoivat valtion tiedotusvälineet. Lapsen ruumis oli ensimmäinen, joka saatiin talteen sen jälkeen, kun sateen laukaisema maanvyöry hautasi maanantaina iltapäivällä 107 ihmistä 38 perheestä. Lapsi, jota ei ole vielä tunnistettu, löydettiin kello 17.50 raunioiden alta Gangwun kaupunginosasta, kertoi pelastuslaitoksen tiedottaja uutistoimisto Xinhualle. Muiden selviytymismahdollisuudet olivat "heikot", pelastustyöntekijät sanoivat. Eräs eloonjäänyt kuvaili mutavyöryn nopeutta, joka jätti vain vähän aikaa paeta. "Kutsuin muita pakenemaan. Mutta se oli liian myöhäistä. Näin, kun joitakin ihmisiä haudattiin takanani", kyläläinen Cen Chaoyang kertoi Xinhualle puhelinhaastattelussa. Pelastajien oli juostava kolme kilometriä päästäkseen paikalle, jonne ei pääse ajoneuvolla. Sateet ja maanvyörymät jatkavat alueen piinaamista, Xinhua kertoi. Kova sää on jo vaikuttanut matkailualaan. Viranomaiset ovat sulkeneet 35 alueen tärkeintä maisemapaikkaa, Xinhua kertoi.</w:t>
      </w:r>
    </w:p>
    <w:p>
      <w:r>
        <w:rPr>
          <w:b/>
        </w:rPr>
        <w:t xml:space="preserve">Tulos</w:t>
      </w:r>
    </w:p>
    <w:p>
      <w:r>
        <w:t xml:space="preserve">UUTTA: 107 haudatulla ihmisellä on heikot mahdollisuudet selvitä hengissä .</w:t>
        <w:br/>
        <w:t xml:space="preserve"> Rankkasateiden aiheuttama mutavyöry Lounais-Kiinassa .</w:t>
        <w:br/>
        <w:t xml:space="preserve"> Eloonjäänyt pakeni, mutta näki ihmisiä takanaan haudattuna .</w:t>
      </w:r>
    </w:p>
    <w:p>
      <w:r>
        <w:rPr>
          <w:b/>
        </w:rPr>
        <w:t xml:space="preserve">Esimerkki 3.686</w:t>
      </w:r>
    </w:p>
    <w:p>
      <w:r>
        <w:t xml:space="preserve">(CNN) -- Neljä Libanonin shiialaisen Hizbollah-liikkeen jäsentä on asetettu syytteeseen entisen pääministerin Rafik Haririn murhasta vuonna 2005, vahvisti Libanonin armeijan korkea-arvoinen lähde torstaina. Libanonin erityistuomioistuin antoi syytteet, ja elimeen perehtynyt YK-lähde kertoi, että henkilöiden joukossa on myös paikalla olleita väitettyjä tekijöitä. Useat lähteet alueella kertoivat, että heidän joukossaan on Mustafa Badreddine. Badreddinen - joka on Syyriassa vuonna 2008 murhatun Hizbollahin entisen komentajan Imad Mughniyehin lanko - kerrotaan olevan Hizbollahin neuvoa-antavan neuvoston jäsen. Muut listalla olevat nimet ovat Hasan Oneisa, Salim Ayyah ja Asad Sabra. Myöhemmin tänä kesänä odotetaan kahta muuta syyteluetteloa, joihin odotetaan sisältyvän iskun järjestäjiä ja suunnittelijoita, YK-lähde sanoi. YK ja Libanonin tasavalta neuvottelivat sopimuksen Haagissa sijaitsevan tuomioistuimen perustamisesta. Monet libanonilaiset uskovat, että surman taustalla olivat kiistat Syyrian roolista Libanonissa, joka oli tuolloin Syyrian joukkojen miehittämä, ja Damaskoksen hallituksen vahva poliittinen vaikutusvalta Libanonissa. Ihmiset uskovat, että Hariri halusi syyrialaisten vetäytyvän Libanonista ja vähentävän Syyrian vaikutusvaltaa, ja monet epäilevät, että Syyria ja sen liittolainen Hizbollah hyökkäsivät Haririn kimppuun tämän kannan vuoksi. Nämä epäillyt Hizbollahin ja Syyrian hallituksen yhteydet surmatyöhön ovat lisänneet jännitteitä maassa ja lietsoneet pelkoa siitä, että etnisesti ja uskonnollisesti monimuotoisessa maassa, jossa käytiin sisällissotaa vuosina 1975-1990, puhkeaa uskonlahkojen välinen konflikti. Rafik Hariri toimi Libanonin pääministerinä 10 vuotta vuosina 1992-2004, ja lisäksi hän oli liikkeellepaneva voima Beirutin renessanssissa Välimeren alueen jalokiveksi. Hän investoi kaupungin keskustan kunnostamiseen, joka ei niinkään kauan sitten ollut Libanonin sisällissodan rintamalinjalla. Rafik Hariri oli 60-vuotias, kun hänet tapettiin, ja hän oli vaatimattomista lähtökohdista lähtöisin oleva sunnimiljardööri. Hänen poikansa Saad, 40, johtaa poliittista ryhmittymää, joka tunnetaan nimellä "Maaliskuun 14. päivä" ja johon kuuluu merkittäviä kristittyjä johtajia. Ryhmän vastustajiin kuuluu Hizbollah ja muita ryhmittymiä. Syyrialla oli Libanonissa tuhansia joukkoja ja suuri vaikutusvalta maassa, kunnes Haririn murhan jälkeiset joukkomielenosoitukset pakottivat ne vetäytymään. Syyria on kiistänyt osallisuutensa salamurhaan. Kuusi vuotta myöhemmin tuon päivän varjo leijuu kuitenkin yhä Libanonin yllä, joka on poliittisessa kriisissä - osittain sen vuoksi, että Haririn murhan tutkimisesta vastaavaa erityistuomioistuinta koskeva katkera erimielisyys on aiheuttanut maassa katkeran erimielisyyden. Hizbollah on Libanonin poliittinen ryhmittymä ja tarjoaa sosiaalipalveluja shiioille, mutta Yhdysvallat on jo pitkään pitänyt sitä terroristijärjestönä ja Iranin liittolaisena. Se on suhtautunut pitkään vihamielisesti tuomioistuimeen, koska se on odottanut, että jotkut sen jäsenistä asetettaisiin syytteeseen Haririn salamurhan salaliittolaisina. Hizbollahin johtaja Hassan Nasrallah on syyttänyt salamurhasta ryhmän arkkivihollista Israelia. Liike, joka kävi viisi vuotta sitten Libanonin maaperällä sotaa Israelia vastaan, väittää, että tuomioistuin on juoni, johon Yhdysvallat, Israel ja Ranska ovat sekaantuneet. Hizbollahin mediasuhdejohtaja Ibrahim Mousawi sanoi, ettei sillä ole välitöntä reaktiota syytteisiin. Rafik Hariri ja 22 muuta ihmistä kuolivat 14. helmikuuta 2005, kun pommi räjähti hänen autosaattueensa ohi. Rafik Haririn poika ja Libanonin entinen pääministeri Saad Hariri sanoi torstaina, että syytteet annettiin vuosien "kärsivällisyyden ja odottelun sekä jatkuvan kansallisen taistelun" jälkeen. Saad Hariri kehotti kaikkia ryhmittymiä hyväksymään Libanonin "velvollisuudet" tuomioistuinta kohtaan ja sanoi torstaina, että "kenelläkään ei ole mitään tekosyytä paeta tätä vastuuta". "Tänään todistamme merkittävää historiallista hetkeä Libanonin poliittisen, oikeusturvan ja eettisen järjestelmän elämässä. Ja tunnen sydämeni sykkeessä kaikkien niiden libanonilaisten sydämien syleilyn, jotka puolustivat oikeudenmukaisuuden asiaa ja kieltäytyivät tinkimästä marttyyrien verestä", Saad Hariri sanoi lausunnossaan. Aiemmin tänä vuonna Hizbollah kaatoi Saad Haririn hallituksen. Hänen tilalleen tuli pääministeri Najib Mikati, sunnilainen poliittinen riippumaton, jota Hizbollah ja sen liittolaiset tukivat. Nasrallah sanoi tammikuussa, että Hizbollah nimitti Mikatin muodostamaan "kansallisen pelastushallituksen, johon osallistuisi puolueita koko poliittisesta kirjosta". Hän kiisti näkemyksen, jonka mukaan Mikati olisi Hizbollahin hahmo. Hän sanoi, että Mikati on konsensusehdokas ja että "me emme johda uutta hallitusta eikä siitä tule Hizbollahin hallitusta". Perjantaina televisiossa puhunut Mikati sanoi, että Libanonin "arkaluonteinen tilanne" "vaatii meitä olemaan viisaita" ja välttämään sisällissotaa. Hän korosti, että "syytteet - olipa niiden lähde mikä tahansa - eivät ole tuomioita, ja että syytteistä on oltava vakuuttavat todisteet, poissa kaikista epäilyistä, ja että kaikkia pidetään syyttömänä, kunnes heidän syyllisyytensä on todistettu". YK:n tukema tuomioistuin ilmoitti, että syytteet ja niihin liittyvät pidätysmääräykset "toimitettiin Libanonin viranomaisille" torstaina. Sen mukaan ilmoitus "seuraa Libanonin viranomaisten ilmoitusta, jonka mukaan he ovat saaneet vahvistetun syytteen". "Tämä ei ole syyllisyystuomio, ja kaikkia syytettyjä henkilöitä pidetään syyttöminä, ellei heidän syyllisyyttään todeta oikeudenkäynnissä", erityistuomioistuin totesi lausunnossaan. "Tällä hetkellä STL ei kommentoi syytteessä mainitun henkilön tai henkilöiden henkilöllisyyttä tai henkilöllisyyksiä. Tuomari (Daniel) Fransen on nimittäin päättänyt, että syytekirjelmä pysyy luottamuksellisena, jotta Libanonin viranomaisia voidaan auttaa täyttämään velvollisuutensa syytettyjen pidättämiseksi." Tuomioistuimen mukaan pidätysmääräykset on toimitettu Libanonin viranomaisille, ja niiden on ilmoitettava tuomioistuimen puheenjohtajalle "30 päivän kuluessa syytteen vahvistamisesta toimenpiteistä, joihin valtio on ryhtynyt pidättääkseen syytteessä mainitun henkilön tai syytetyt". CNN:n Jenifer Fenton osallistui tähän raporttiin .</w:t>
      </w:r>
    </w:p>
    <w:p>
      <w:r>
        <w:rPr>
          <w:b/>
        </w:rPr>
        <w:t xml:space="preserve">Tulos</w:t>
      </w:r>
    </w:p>
    <w:p>
      <w:r>
        <w:t xml:space="preserve">UUTTA: Neljä Hizbollahin jäsentä syytteeseen Haririn murhasta .</w:t>
        <w:br/>
        <w:t xml:space="preserve"> Mukana on väitettyjä tekijöitä paikan päällä, lähde kertoo .</w:t>
        <w:br/>
        <w:t xml:space="preserve"> Järjestöjä ja suunnittelijoita koskevia syytteitä odotetaan myöhemmin kesällä .</w:t>
        <w:br/>
        <w:t xml:space="preserve"> Hariri ja 22 muuta kuolivat vuonna 2005, kun pommi kohdistui hänen autosaattueeseensa .</w:t>
      </w:r>
    </w:p>
    <w:p>
      <w:r>
        <w:rPr>
          <w:b/>
        </w:rPr>
        <w:t xml:space="preserve">Esimerkki 3.687</w:t>
      </w:r>
    </w:p>
    <w:p>
      <w:r>
        <w:t xml:space="preserve">Islamabad, Pakistan (CNN) -- Pakistanissa rankkasateet ja tulvat ovat tappaneet 30 ihmistä, ja 50 muuta on kateissa, kertoi puolisotilaallinen viranomainen perjantaina. Yli 30 000 ihmistä on kärsinyt tulvista pääasiassa Pakistanin lounaisessa Balochistanin maakunnassa, sanoi rajajoukkojen tiedottaja Murtaza Baid. Vesi vei mukanaan neljä kylää ja vahingoitti vakavasti muita. Uhreja varten on perustettu lääkintäleirejä ja suojia, ja 900 sotilasta auttaa lääkäreitä ja pelastustiimejä pelastustoimissa. Tulvista on raportoitu myös eteläisessä Punjabin maakunnassa. Toimittaja Nasir Habib osallistui tähän raporttiin.</w:t>
      </w:r>
    </w:p>
    <w:p>
      <w:r>
        <w:rPr>
          <w:b/>
        </w:rPr>
        <w:t xml:space="preserve">Tulos</w:t>
      </w:r>
    </w:p>
    <w:p>
      <w:r>
        <w:t xml:space="preserve">Rankkasateet ovat tulvanneet osia Lounais-Pakistanista .</w:t>
        <w:br/>
        <w:t xml:space="preserve"> Yli 30 000 ihmistä on joutunut kärsimään</w:t>
        <w:br/>
        <w:t xml:space="preserve"> Sadat joukot avustavat pelastustoimissa .</w:t>
      </w:r>
    </w:p>
    <w:p>
      <w:r>
        <w:rPr>
          <w:b/>
        </w:rPr>
        <w:t xml:space="preserve">Esimerkki 3.688</w:t>
      </w:r>
    </w:p>
    <w:p>
      <w:r>
        <w:t xml:space="preserve">(CNN) -- Ainakin 13 ihmistä kuoli ja 20 loukkaantui, kun voimakas myrsky riehui Buenos Airesin alueella, kertoivat valtion tiedotusvälineet torstaina. Kaupungin asukkaat heräsivät murtuneisiin seiniin, murskaantuneisiin autoihin, kaatuneisiin puihin ja hajonneisiin oksiin rankkasateen, tuulen ja raekuurojen iskettyä keskiviikkoiltana, kertoi valtiollinen Telam-toimisto. "Tämän myrskyn voimakkuuden taso ei ole normaali", sanoi kaupungin ympäristöministeri Diego Santilli Telamin mukaan. "Tuulet olivat tornadon kaltaisia." Eräs asukas kertoi uutistoimistolle, että Parque Avellanedan kaupunginosa "näyttää siltä kuin he olisivat heittäneet pommin". Kaatuneet puut tukkivat katuja. Ainakin yhden historiallisen rakennuksen seinä romahti, Telam sanoi. Vahinkoja tapahtui kaupungin rajojen sisäpuolella ja myös ympäröivässä maakunnassa, jossa ainakin yhdeksän ihmistä sai surmansa puristuksissa tai sähköiskuissa, Telam sanoi. Tuulipuuskat olivat 100-120 km/h, sanoi maakunnan hätätilavirkailija Luciano Timerman, Telam kertoi. Viranomaiset evakuoivat 500 ihmistä pääkaupunkiseudun länsi- ja eteläosissa myrskyn raivotessa, Timerman sanoi. He olivat palaamassa koteihinsa torstaina.</w:t>
      </w:r>
    </w:p>
    <w:p>
      <w:r>
        <w:rPr>
          <w:b/>
        </w:rPr>
        <w:t xml:space="preserve">Tulos</w:t>
      </w:r>
    </w:p>
    <w:p>
      <w:r>
        <w:t xml:space="preserve">UUSI: Buenos Airesin alueen myrskyn kuolonuhrien määrä nousee, kertovat viranomaiset .</w:t>
        <w:br/>
        <w:t xml:space="preserve"> Asukkaat heräävät mureneviin seiniin, murskattuihin autoihin ja kaatuneisiin puihin .</w:t>
        <w:br/>
        <w:t xml:space="preserve"> "Tämän myrskyn voimakkuus ei ole normaalia", Buenos Airesin viranomainen sanoo .</w:t>
        <w:br/>
        <w:t xml:space="preserve"> Maakunnan virkamiehen mukaan tuulenpuuskat olivat jopa 120 km/h (75 mph</w:t>
      </w:r>
    </w:p>
    <w:p>
      <w:r>
        <w:rPr>
          <w:b/>
        </w:rPr>
        <w:t xml:space="preserve">Esimerkki 3.689</w:t>
      </w:r>
    </w:p>
    <w:p>
      <w:r>
        <w:t xml:space="preserve">(CNN) -- Michael Jackson, näyttävä laulaja, jonka myydyimmät albumit - kuten "Off the Wall", "Thriller" ja "Bad" - ja sähköistävä lavaesiintyminen tekivät hänestä yhden kaikkien aikojen suosituimmista artisteista, kuoli torstaina, vahvistaa CNN. Hän oli 50-vuotias. Hän romahti asunnossaan Holmby Hillsin kaupunginosassa Los Angelesissa Kaliforniassa puolenpäivän aikaan Tyynenmeren aikaa sydänpysähdykseen, kertoo veli Randy Jackson. Hän kuoli UCLA Medical Centerissä. Kun uutinen hänen kuolemastaan levisi, tyrmistyneet fanit alkoivat reagoida ja muistella yhtä musiikin merkittävimmistä urista.</w:t>
      </w:r>
    </w:p>
    <w:p>
      <w:r>
        <w:rPr>
          <w:b/>
        </w:rPr>
        <w:t xml:space="preserve">Tulos</w:t>
      </w:r>
    </w:p>
    <w:p>
      <w:r>
        <w:t xml:space="preserve">Videolla näkyy ambulanssi kiidättämässä poptähteä sairaalaan .</w:t>
        <w:br/>
        <w:t xml:space="preserve"> Yleisöä kokoontuu sairaalaan, jonne Jackson kiidätettiin .</w:t>
        <w:br/>
        <w:t xml:space="preserve"> A.J. Hammer:</w:t>
        <w:t xml:space="preserve">Al Sharpton: Hän oli "uranuurtaja"</w:t>
        <w:br/>
        <w:t xml:space="preserve">Motownin perustaja Berry Gordy Jr. sanoo olevansa "turta ja järkyttynyt" uutisesta .</w:t>
      </w:r>
    </w:p>
    <w:p>
      <w:r>
        <w:rPr>
          <w:b/>
        </w:rPr>
        <w:t xml:space="preserve">Esimerkki 3.690</w:t>
      </w:r>
    </w:p>
    <w:p>
      <w:r>
        <w:t xml:space="preserve">(CNN) -- Euroopan Mestarien liigan loppuottelussa kaksi mantereen suurseuraa kohtaa Madridin Estadio Santiago Bernabeulla, jossa ratkaistaan maailman jalkapallon tuottoisimman kilpailun mestari. Toukokuun 22. päivänä pelattavassa ottelussa vastakkain asettuvat myös kaksi raskaansarjan valmentajaa, Portugalin Jose Mourinho ja Hollannin Louis Van Gaal. Mourinho, joka voitti Euroopan cupin Porton kanssa vuonna 2004, toivoo saavansa Nerazzurrille kolmoisvoittoisen mestaruuden voitettuaan jo ennen ottelua Italian mestaruuden ja kotimaan cupin. Myös Bayern pyrkii nappaamaan kolme hopeaesineitä kauden aikana voitettuaan Schalken Bundesliigan mestaruuden ja voitettuaan myös kotimaansa cupin. Tutustu molempien valmentajien profiileihin klikkaamalla linkkejä yllä olevassa kuvagalleriassa. Voiko Mourinho voittaa Van Gaalin ja nousta Euroopan kuninkaaksi? Ottelussa nähdään myös maailman parhaita pelaajia - muun muassa Arjen Robben, Samuel Eto'o, Bastian Schweinsteiger ja Lucio - jotka kilpailevat seurajalkapalloilun tuottoisimmasta tittelistä ennen kuin he lähtevät Etelä-Afrikkaan osallistumaan vuoden 2010 MM-kisoihin. CNN:llä on kaikki tiedot ottelusta, ja Pedro Pinto ja Alex Thomas juontavat puolen tunnin ennakko-ohjelman CNN Internationalilla kello 18.00 GMT. Voit myös sanoa mielipiteesi siitä, kumman valmentajan uskot nousevan Euroopan uudeksi kuninkaaksi lisäämällä kommenttisi blogiin.</w:t>
      </w:r>
    </w:p>
    <w:p>
      <w:r>
        <w:rPr>
          <w:b/>
        </w:rPr>
        <w:t xml:space="preserve">Tulos</w:t>
      </w:r>
    </w:p>
    <w:p>
      <w:r>
        <w:t xml:space="preserve">Euroopan Mestarien liigan loppuottelussa kaksi maanosan jättiläisseuraa kohtaavat Madridissa .</w:t>
        <w:br/>
        <w:t xml:space="preserve"> Kohtaamisessa kohtaavat Portugalin Jose Mourinho ja Hollannin Louis Van Gaal .</w:t>
        <w:br/>
        <w:t xml:space="preserve"> CNN valmistelee suurta ottelua Pedro Pinton ja Alex Thomasin kanssa suorana lähetyksenä Madridista kello 16.00 GMT</w:t>
      </w:r>
    </w:p>
    <w:p>
      <w:r>
        <w:rPr>
          <w:b/>
        </w:rPr>
        <w:t xml:space="preserve">Esimerkki 3.691</w:t>
      </w:r>
    </w:p>
    <w:p>
      <w:r>
        <w:t xml:space="preserve">(CNN) -- Puoli vuosisataa sitten, kun avaruuskilpailu oli täydessä vauhdissa, maapallon supervaltojen välinen kiihkeä pyrkimys planeettojen väliseen tutkimukseen sai uuden, itseoikeutetun kilpailijan. "Me menemme Marsiin!" Sambialainen opettaja Edward Makuka Nkoloso julisti vuonna 1964 rohkeasti sanomalehtiartikkelissa ja paljasti maailmalle mielikuvitukselliset suunnitelmansa siitä, että hänen maansa voittaisi Yhdysvallat ja Neuvostoliiton niiden kiivaassa taistelussa avaruuden valloittamisesta. "Rakettimiehistömme on valmis", Nkoloso jatkoi ja selitti, että hänen avaruuden tutkimusmatkailijoidensa joukko oli valmistautunut tähtienväliseen matkaan Sambian pääkaupungin Lusakan laitamille perustamansa akatemian päämajassa. Nkoloso kertoi, että hän oli tutkinut Marsia teleskooppien avulla tiede- ja avaruusteknologian akatemiaksi kutsumastaan paikasta. Hän oli myös kouluttanut tulevia astronauttejaan vierittämällä heitä öljytynnyreissä mäkeä alas, ja tämän tekniikan tarkoituksena oli saada hänen ryhmänsä sopeutumaan painottomuuteen avaruusmatkojen aikana. Lue tämä: Nigerialainen lääkäri nousee taivaalle . "Erityiskoulutettu avaruustyttö Matha Mwambwa, kaksi kissaa (myös erityiskoulutettuja) ja lähetystyöntekijä laukaistaan ensimmäisessä raketissamme", kirjoitti Nkoloso, joka on peruskoulun luonnontieteiden opettaja ja avaruusakatemian itseoikeutettu johtaja. Ei ole yllättävää, että ohjelma, jota vastikään itsenäistyneen Sambian hallitus ei koskaan ottanut vakavasti, ei lähtenyt käyntiin; Nkoloson mukaan Unescolta anomaa 7 miljoonan dollarin avustusta ei koskaan saatu, ja 17-vuotiaan avaruustytön raskaus lopetti toiminnan. "The Afronauts" Siirry eteenpäin vuoteen 2010, jolloin espanjalainen valokuvaaja Cristina De Middel etsi "uskomattomia tarinoita" uutta henkilökohtaista hankettaan varten, jota hän toivoi voivansa kehittää. Internetin syvyyksiä selatessaan hän törmäsi verkkosivustoon, jossa lueteltiin historian 10 hulluinta koetta. "Ensimmäisenä listalla oli Sambian avaruusohjelma", De Middel kertoo, että hän oli päättänyt aloittaa uuden uran visuaalisena tarinankertojana työskenneltyään vuosikymmenen ajan uutiskuvajournalistina. Nkoloson visionäärinen ja unenomainen elämänkatsomus kiehtoi De Middeliä, ja hän ryhtyi luomaan kuvitteellista dokumentaatiota Nkoloson vaikeasti saavutettavista pyrkimyksistä noin 50 vuotta sitten. Tuloksena on "The Afronauts", vaikuttava valokuvakirja, joka on valittu tämän vuoden arvostetun Deutsche Börse Photography Prize -palkinnon ehdokkaaksi. Itse julkaistussa kirjassa De Middel loihtii itsetietoisesti epävirallisen avaruusohjelman tarinan pala palalta. Hän käyttää elokuvamaisia kuvia, kuten lavastettuja kuvia hylätyistä öljytynnyreistä, tilapäisavaruusaluksista, norsuja halailevista avaruusmiehistä ja lentävistä kissoista, sekä vintage-henkisiä karttoja, asiakirjoja ja lehtileikkeitä. Faktat ja fiktio kietoutuvat toisiinsa osana kiehtovaa kertomusta, joka haastaa katsojan käsitykset siitä, mikä on totta ja mikä ei. "Työskentelin hyvin vapaasti", De Middel sanoo istuessaan Photographer's Galleryn kahvilassa Lontoossa, jossa The Afronauts on esillä. "Minun oli lisättävä salaperäisyyttä, minun oli lisättävä tätä suurten asioiden kiehtovuutta ja työstettävä valokuvakieltä, jossa ei sanottaisi, onko se totta", De Middel lisää ja kannustaa katsojia kyseenalaistamaan valokuvauksen dokumentaarisen arvon. "Muuten olisin pilannut pelin." "Suuret unelmat" Vaikka De Middelin unenomaiset kuvat ovat leikkisiä, niiden tarkoituksena ei ole pilkata Nkoloson fantastisia, mutta korkealla lentäviä tavoitteita. Hänen spekulatiivisista kuvistaan huokuu nostalgian ja sympatian tunne, ja niissä juhlitaan menneen aikakauden rohkeaa ja naiivia henkeä, jolloin mahtipontiset unelmat eivät olleet olosuhteiden rajoittamia. "Mielestäni se on suurin ominaisuutemme ihmisinä, että voimme unelmoida suuresta", De Middel sanoo. Lue tämä: Taiteilijan upeat silmälasit . "Se on jotain yhteistä koko ihmiskunnalle", hän lisää. "Ei tarvitse olla amerikkalainen ja työskennellä NASA:lle unelmoidakseen kuuhun menosta, vaan voi olla afrikkalainen - hän [Nkoloso] oli koulunopettaja ja ajatteli, että se olisi mahdollista." "Rehellinen lähestymistapa" Luodessaan The Afronauts -elokuvan, joka myytiin loppuun muutamassa kuukaudessa, De Middel työskenteli enemmänkin elokuvaohjaajana ja yritti tehdä parhaan mahdollisen hyödyn ympärillään olevista resursseista. Mallien hankinnassa hän luotti sosiaaliseen mediaan ja ystäviin, astronauttien kypärissä hän käytti katuvalojen vanhoja kupoleita ja näyttävissä avaruuspuvuissa hän käytti isoäitinsä ompelutaitoja. "Se oli kuin lyhyt, pieni ja hyvin vaatimaton elokuvatuotanto", De Middel sanoo. "Mutta liikkuvan kuvan tuottamisen sijaan tein vain stillkuvia." Suurin osa kuvista kuvattiin eri projektien välissä muun muassa Espanjassa, palestiinalaisalueilla, Italiassa ja Romaniassa. Toiset olivat uudelleen käytettyjä kuvia valokuvaajan arkistosta. De Middel, joka ei ole koskaan käynyt Sambiassa, myöntää, ettei hän ole "Afrikan" eikä avaruuden asiantuntija. Tämän vuoksi hän suhtautui tarinaan varovaisesti. "Pidin aina mielessäni, etten tiedä paljon Afrikan historiasta ja lähestyn aihetta, joka voi olla arkaluonteinen tai loukkaava joillekin ihmisille", De Middel sanoo. Toistaiseksi hänen mukaansa hänen teoksensa on saanut suuren vastaanoton afrikkalaisilta ihmisiltä. Nigerian avaruusohjelma on ottanut häneen yhteyttä, ja hänet on kutsuttu maanosaan pitämään esitelmiä, ja hänen kirjaansa on esitetty Etelä-Afrikassa ja Senegalissa. "Haluaisin mielelläni [viedä näyttelyn myös Lusakaan]", hän sanoo. De Middelin mukaan Sambian unohdetun avaruusohjelman erikoinen tarina tarjosi mahdollisuuden puhua Afrikasta eri näkökulmasta. "Ainoa rehellinen lähestymistapa, jonka pystyin tekemään tuohon tarinaan, oli dokumentoida kliseeni, ja sen halusin todella tehdä, koska tavallaan halusin lisätä tietoisuutta tuon kliseen olemassaolosta ja siitä, mitä odotamme Afrikalta", hän sanoo. Lue tämä: Sambian hämmästyttävät katuakrobaatit . "Ei vain siksi, että tarina on positiivinen, koska afrikkalaisilla ihmisillä on unelmia, vaan myös siksi, että se todistaa, mitä odotamme Afrikalta estetiikan ja käyttäytymisen suhteen." Nykyään kukaan ei näytä tietävän, mitä Nkolosolle tai hänen avaruuden tutkimusmatkailijoidensa joukolle tapahtui. Nkoloson halu unelmoida mahdottomasta on kuitenkin löytänyt uuden, vaihtoehtoisen kodin De Middelin kuvissa, ja se on herättänyt innostuneita katsojia ympäri maailmaa. "Hänellä oli maailmankaikkeuteen kohdistuva kiehtovuus, jonka me kaikki jaamme", De Middel sanoo. "Hän kysyi, olemmeko yksin, katseli tähtiä ja esitti metafyysisiä kysymyksiä. Se on yleismaailmallinen tunne, eikä se kuulu ihmisille, joilla on teknologia kuuhun menemiseen, vaan se on kaikkialla."</w:t>
      </w:r>
    </w:p>
    <w:p>
      <w:r>
        <w:rPr>
          <w:b/>
        </w:rPr>
        <w:t xml:space="preserve">Tulos</w:t>
      </w:r>
    </w:p>
    <w:p>
      <w:r>
        <w:t xml:space="preserve">1960-luvun puolivälissä sambialainen opettaja halusi lähettää ensimmäisen afrikkalaisen avaruuteen.</w:t>
        <w:br/>
        <w:t xml:space="preserve"> Afronautit"-valokuvakirja on kuvitteellinen dokumentti hänen pyrkimyksistään</w:t>
        <w:br/>
        <w:t xml:space="preserve"> Cristina De Middelin teos on ollut Deutsche Börse -palkintoehdokkaana.</w:t>
      </w:r>
    </w:p>
    <w:p>
      <w:r>
        <w:rPr>
          <w:b/>
        </w:rPr>
        <w:t xml:space="preserve">Esimerkki 3.692</w:t>
      </w:r>
    </w:p>
    <w:p>
      <w:r>
        <w:t xml:space="preserve">(CNN) -- MotoGP-mestaruussarjaa johtava Casey Stoner saavutti lauantaina vuoden 2011 kymmenennen paalupaikkansa ja ajoi Japanin Grand Prix -kisassa kohti kauden yhdeksättä voittoa. Australialaisella on 44 pisteen etumatka maailmanmestari Jorge Lorenzoon, joka lähtee sunnuntain kilpailuun toisena Yamahan ruudusta Motegissa. Hän rikkoi Lorenzon vuoden 2008 kierrosennätyksen ajalla 45,267 minuuttia ja saavutti ensimmäisen paalupaikkansa radalla, jolla hän voitti viime vuoden kisan. Stonerin tallitoveri Andrea Dovizioso ajoi kolmanneksi ennen toista Honda-kuljettajaa Dani Pedrosaa, kun taas amerikkalainen Ben Spies ajoi viidenneksi Yamahalle. Hondan Marco Simoncelli täydensi Hondan kolmannen rivin, kun taas Ducatin italialainen ja seitsenkertainen maailmanmestari Valentino Rossi oli seitsemäs. Hiroshi Aoyama oli 11. sijallaan korkeimmalle sijoittunut japanilainen kuljettaja. Moottoripyöräilyn huippunimet olivat alun perin kieltäytyneet matkustamasta Motegiin terveyspelkojen vuoksi sen jälkeen, kun Fukushima Daiichin ydinvoimala vaurioitui maaliskuun maanjäristyksessä ja tsunamissa. He perääntyivät, kun MotoGP:n toimihenkilöt kieltäytyivät peruuttamasta kilpailua, mutta Stoner saapui paikalle myöhässä vähentääkseen säteilylle altistumista, ja Lorenzo kertoi toimittajille peseytyneensä pullovedellä, vaikka asiantuntijat väittivät, että Motegin alue on turvassa säteilyltä. Kuljettajat ovat kuitenkin auttaneet keräämään 140 000 dollaria "We are for Japan" -kampanjaan, ja Aoyama aikoo antaa shekin paikallisille viranomaisille ennen kisaa. "Kaikki on sujunut hyvin tänä viikonloppuna. Olemme olleet nopeinta kaikissa muissa kuin yhdessä sessiossa, joten se on ollut fantastista", vuoden 2007 maailmanmestari Stoner kertoi MotoGP:n verkkosivuilla. "Meidän on seurattava säätä, sillä se vaikuttaa asetuksiin. Sateen mahdollisuus on myös olemassa, joten se voi muuttua monimutkaiseksi. Jorge on ajanut fantastisesti, samoin Dovi ja Dani, mutta ei ole epäilystäkään siitä, etteikö Honda sopisi tälle radalle."</w:t>
      </w:r>
    </w:p>
    <w:p>
      <w:r>
        <w:rPr>
          <w:b/>
        </w:rPr>
        <w:t xml:space="preserve">Tulos</w:t>
      </w:r>
    </w:p>
    <w:p>
      <w:r>
        <w:t xml:space="preserve">Casey Stoner starttaa sunnuntain Japanin Grand Prix -kisaan ruudukon kärjestä.</w:t>
        <w:br/>
        <w:t xml:space="preserve"> Honda-tähti tekee uuden kierrosennätyksen Motegissa, kun hän ohittaa Jorge Lorenzon .</w:t>
        <w:br/>
        <w:t xml:space="preserve"> Kuljettajat ovat keränneet yli 140 000 dollaria "We are for Japan" -kampanjaan</w:t>
        <w:br/>
        <w:t xml:space="preserve"> Tähdet olivat alun perin kieltäytyneet kilpailemasta Japanissa säteilypelkojen</w:t>
      </w:r>
    </w:p>
    <w:p>
      <w:r>
        <w:rPr>
          <w:b/>
        </w:rPr>
        <w:t xml:space="preserve">Esimerkki 3.693</w:t>
      </w:r>
    </w:p>
    <w:p>
      <w:r>
        <w:t xml:space="preserve">Demokraatit sanoivat tiistaina, että ennätysmäärän liittovaltion tuomareiden vahvistaminen on todiste siitä, että he olivat oikeassa tehdessään kiistanalaisia muutoksia filibuster-sääntöihin republikaanien vastustuksesta huolimatta. "Kyllä", senaatin enemmistöjohtaja Harry Reid vastasi kovaan ääneen, kun häneltä kysyttiin, oliko hän yhä sitä mieltä, että oli oikein käyttää niin sanottua ydinvoimaa vuosi sitten, jotta ehdokkaiden ruuhkautuminen saataisiin purettua. Senaatin demokraatti numero 2 selitti, että tuolloin "toimeenpanovallan ja lainsäädäntövallan väliset suhteet olivat hajalla". "Jos katsotte, missä tilanteessa olimme, kun kalenterissa oli kasa nimityksiä, joista suurin osa oli raportoitu valiokunnista ylivoimaisilla kahden puolueen äänillä", senaattori Dick Durbin sanoi.  "Republikaanit yrittivät estää mahdollisimman monen nimityksen lopullisen hyväksynnän. Joten meillä ei ollut vaihtoehtoa." Kongressin ensimmäisen istuntokauden aikana, ennen ydinvaihtoehtoa, senaatti vahvisti yhteensä 36 presidentin nimittämää liittovaltion piiri- ja piirituomaria.  Sääntömuutosten jälkeen, jotka toteutettiin 21. marraskuuta 2013, vahvistettujen tuomareiden määrä yli kaksinkertaistui 84:ään. Sääntömuutos alensi filibusterin voittamiseen tarvittavien äänten määrää 60:stä 51:een, mikä helpotti huomattavasti demokraattien, joilla on tällä hetkellä 54:n ja 46:n välinen enemmistö, mahdollisuuksia hyväksyä tuomareita näihin elinikäisiin tehtäviin. Ennen senaatin istuntojen päättymistä, luultavasti seuraavan päivän tai kahden aikana, demokraatit toivovat voivansa vahvistaa vielä 12 käräjäoikeuden virkaa. Demokraatit hyväksyivät tällä viikolla myös uuden ylilääkärin ja maahanmuuttoviranomaisten huippuvirkamiehen ja olivat valmiita hyväksymään tiistaina ulkoministeriön kakkosmiehen. Kukin näistä henkilöistä kohtasi vakavaa republikaanien vastustusta, eikä heitä olisi ehkä hyväksytty, ellei sääntöjä olisi muutettu. "Juna ajaa kaikkien yli. Se on Reidin juna. Viimeinen kierros radan ympäri", valitti senaattori John McCain, Arizonan edustaja, senaatin demokraattinen johtaja Reidin viime hetken oikeuslaitoksen ja toimeenpanovallan nimitysten aallosta. "Se on seurausta ydinasevaihtoehdosta, joka vei meiltä mahdollisuuden neuvoa ja suostumusta, ja se on häpeällistä. McCain ja muut republikaanit syyttivät myös senaattori Ted Cruzia (R-Texas) ja pientä ryhmää muita konservatiiveja, jotka pakottivat viikonloppuistunnon, jota Reid käytti poistamaan menettelyllisiä esteitä useiden nimitysten osalta. "Se johtui osittain myös siitä, mitä viime viikonloppuna tapahtui, kun useat kiistanalaiset ehdokkaat saavat nyt senaatin äänet ja heidät todennäköisesti vahvistetaan, vaikka muuten ei todennäköisesti olisi vahvistettu", sanoi senaattori Susan Collins, R-Maine.</w:t>
      </w:r>
    </w:p>
    <w:p>
      <w:r>
        <w:rPr>
          <w:b/>
        </w:rPr>
        <w:t xml:space="preserve">Tulos</w:t>
      </w:r>
    </w:p>
    <w:p>
      <w:r>
        <w:t xml:space="preserve">Demokraatit sanovat, etteivät he kadu senaatin sääntöjen muuttamista, jotta he voisivat hyväksyä lisää tuomareita .</w:t>
        <w:br/>
        <w:t xml:space="preserve"> Republikaanit, jotka ottavat senaatin hallintaansa tammikuussa, ovat järkyttyneitä manööveristä.</w:t>
      </w:r>
    </w:p>
    <w:p>
      <w:r>
        <w:rPr>
          <w:b/>
        </w:rPr>
        <w:t xml:space="preserve">Esimerkki 3.694</w:t>
      </w:r>
    </w:p>
    <w:p>
      <w:r>
        <w:t xml:space="preserve">Huolimatta presidentti Xi Jinpingin johtamasta, paljon julkisuutta saaneesta korruption vastaisesta kampanjasta Kiinan asema kansainvälisessä korruptioindeksissä on heikentynyt viimeisten 12 kuukauden aikana. Transparency Internationalin Corruption Perceptions Index 2014 -indeksissä maat luokitellaan 100 pisteen "korruptiokäsityksen" asteikolla, jossa nolla tarkoittaa "erittäin korruptoitunutta" maata ja 100 sitä, että maa koetaan erittäin puhtaaksi. Keskiviikkona julkaistussa raportissa Kiina sai 36 pistettä ja putosi viime vuoden 80. sijalta 100. sijalle, jolloin se on Algerian ja Surinamen kanssa samalla tasolla. Pohjois-Korea ja Somalia sijoittuvat 174 maan joukosta yhtä huonoimmalle sijalle ja saavat vain kahdeksan pistettä. Tanskan ja Uuden-Seelannin sijoitus oli vähiten korruptoitunut, ja niiden pisteet olivat 92 ja 91. Korruption käsitysindeksi korostaa ongelmia, joita kehittyvillä talouksilla on julkisen sektorin korruptiossa, varojen väärinkäytöksissä ja lahjonnassa, Transparency Internationalin puheenjohtaja Jose Ugaz sanoi lehdistötiedotteessa. Se perustuu julkisen sektorin korruptiota koskeviin käsityksiin, jotka on saatu liikemiesten ja maa-asiantuntijoiden näkökulmasta. "Transparency Internationalin raportti on ristiriidassa Kiinan tunnettujen saavutusten kanssa korruption vastaisessa kampanjassa", Kiinan ulkoministeriön tiedottaja Hua Chunying sanoi CNN:lle. "Yleisö arvioi hallituksen saavuttamat saavutukset, eikä indeksi vaikuta siihen. "Korruptio on ihmisyhteiskunnan sairaus, joka vahingoittaa koko yhteiskunnan oikeudenmukaisuutta ja kehitystä. Se on poistettava." Korruption vastainen toiminta . Xin paljon mainostettua kampanjaa "tiikereitä" - korkea-arvoisia virkamiehiä - ja "kärpäsiä" - alhaisia virkamiehiä - vastaan on pidetty "elämän tai kuoleman" prioriteettina johtajalle, joka ilmoitti aloitteesta pian virkaanastumisensa jälkeen vuonna 2012. Sen jälkeen Kiinan valtion tiedotusvälineiden mukaan elokuun loppuun mennessä 75 000 johtajan on todettu rikkoneen säästötoimia. Hiljattain korruption vastainen kampanja ulotettiin Kiinan armeijaan, ja siinä painotettiin erityisesti hankkeita sekä lääkintä- ja asehankintoja, kertoi China Daily. Xi on aiemmin sanonut, että korruptio voi johtaa "puolueen romahtamiseen ja valtion kaatumiseen". Hänen varoituksistaan ja yrityksistä puuttua asiaan huolimatta raportissa todetaan, että käsitykset julkisen sektorin korruptiosta Kiinassa ovat pahenemassa. Transparency Internationalin Aasian ja Tyynenmeren alueen alueellinen yhteyspäällikkö Rukshana Nanayakkara sanoo, että Pekingin lähestymistapa on harhaanjohtava. "Kiinan korruption vastainen taistelu keskittyy syytteeseenpanoon, joka on hyvin ylhäältä alaspäin suuntautuva tapa torjua korruptiota", hän sanoi CNN:lle. "Koko kampanja tiikerien ja kärpästen kiinniottamisesta ja tänä kesänä alkanut ketunmetsästys (maailmanlaajuinen operaatio karkulaisvirkamiesten jäljittämiseksi) puhuvat syytteeseenpanosta ja ihmisten rankaisemisesta. "Monissa muissa osissa maailmaa lähestymistapa on kokonaisvaltaisempi, on puhuttava myös ennaltaehkäisystä. Vaikka Kiina yrittääkin rangaista korruptoituneita virkamiehiä, korruptio kukoistaa edelleen. Tämä on siis erittäin vahva viesti Kiinalle." Kiinan pudotus 40 pisteestä 36 pisteeseen indeksissä oli yksi vuoden 2014 "suurimmista pudotuksista", Transparency sanoi. Muita maita, joiden sijoitus laski, olivat Turkki, joka putosi viisi pistettä, sekä Angola, Malawi ja Ruanda, jotka kaikki putosivat neljä pistettä. Talouskasvu kärsii . Transparency Internationalin mukaan korruption laajuus maiden sisällä vaikuttaa niiden omaan talouskasvuun, ja on olemassa vaara, että ongelmat viedään kauppaan ja investointeihin. "Vuoden 2014 Corruption Perceptions Index osoittaa, että talouskasvu heikentyy ja ponnistelut korruption pysäyttämiseksi hiipuvat, kun johtajat ja korkeat virkamiehet käyttävät valtaa väärin anastamalla julkisia varoja henkilökohtaiseen hyötyyn", Ugaz sanoi lausunnossaan. "Korruptoituneet virkamiehet salakuljettavat laittomasti hankittuja varoja offshore-yhtiöiden kautta turvaparatiiseihin täysin rankaisematta. "Pohjalla olevien maiden on toteutettava radikaaleja korruption vastaisia toimenpiteitä kansalaistensa hyväksi. Indeksin kärjessä olevien maiden pitäisi varmistaa, etteivät ne vie korruptoituneita käytäntöjä alikehittyneisiin maihin", Ugaz lisäsi. Kärkimaat ja arvosana 100:sta . 1. Tanska (92) 2. Uusi-Seelanti (91) 3. Uusi-Seelanti (91) 3. Suomi (89) 4. Ruotsi (87) 5. Suomi (89) 5. Norja (86) 5. Sveitsi (86) 7. Singapore (84) 8. Alankomaat (83) 9. Luxemburg (82) 10. Kanada (81) Alimmat maat ja arvosana 100:sta . 174. Somalia (8) 174. Pohjois-Korea (8) 173. Sudan (11) 172. Afganistan (12) 171. Etelä-Sudan (15) 170. Irak (16) 169. Turkmenistan (17) 166. Uzbekistan (18) 166. Eritrea (18) 161. Jemen (19)</w:t>
      </w:r>
    </w:p>
    <w:p>
      <w:r>
        <w:rPr>
          <w:b/>
        </w:rPr>
        <w:t xml:space="preserve">Tulos</w:t>
      </w:r>
    </w:p>
    <w:p>
      <w:r>
        <w:t xml:space="preserve">Transparency Internationalin Corruption Perceptions Index 2014 julkaistiin .</w:t>
        <w:br/>
        <w:t xml:space="preserve"> Indeksi osoittaa, että käsitykset julkisen sektorin korruptiosta Kiinassa ovat huonontuneet viime vuodesta .</w:t>
        <w:br/>
        <w:t xml:space="preserve"> Pudotus 40 pisteestä 36 pisteeseen oli yksi vuoden 2014 suurimmista pudotuksista.</w:t>
        <w:br/>
        <w:t xml:space="preserve"> Pohjois-Korea ja Somalia sijoittuvat yhtä huonosti, Tanska ja Uusi-Seelanti sijoittuivat kärkeen .</w:t>
      </w:r>
    </w:p>
    <w:p>
      <w:r>
        <w:rPr>
          <w:b/>
        </w:rPr>
        <w:t xml:space="preserve">Esimerkki 3.695</w:t>
      </w:r>
    </w:p>
    <w:p>
      <w:r>
        <w:t xml:space="preserve">(CNN) -- Kun turkkilainen kuvittaja Murat Palta oli taideopiskelija Dumlupinar-yliopistossa, hän katsoi Tähtien sotaa. Häntä edeltäneiden fanisukupolvien tavoin elokuvan eeppisyys teki häneen vaikutuksen. Vaikka elokuva sijoittuu tulevaisuuteen, Palta sai muistutuksen värikkäistä ottomaanien miniatyyreistä, joilla kuvitettiin 1500-luvun turkkilaista kirjallisuutta. Galleria: Kulttiklassikot ottomaanien miniatyyreinä . "Yritin jatkuvasti kuvitella, miltä 'Tähtien sota' näyttäisi, jos se sijoittuisi ottomaanien aikakauteen, joten päätin, että olisi hyvä kuvittaa se", hän muistelee. Palta jäi pian koukkuun länsimaisten kulttiklassikoiden uudelleenkuvitteluun itämaisessa perinteessä. Valmistumisprojektiaan varten hän laajensi portfoliotaan antiikkityylisillä versioilla useista kulttiklassikoista, kuten A Clockwork Orange, Inception ja joukko Scorsesen ja Tarantinon elokuvia. "Taidan vain todella pitää elokuvista", hän myöntää. "Halusin vain tehdä niistä pilaa, mutta en ilkeästi." Hänen kuvituksissaan on leikkisyyttä. Jokaisen kuvituksen tekemiseen kului kokonainen päivä tai kaksi, ja siihen käytettiin käsintehtyjä sabluunoita, vesivärejä ja Photoshopia. Arpinaama-elokuvassa Al Pacino ampuu vihollisiaan alas fetsi päässään. Hänen Goodfellas-jengiläisensä ajavat autojen sijaan hevoskärryillä, ja The Shining -elokuvassa Danny ajaa puusta tehdyllä polkupyörällä. "Kun ensimmäisen kerran mainitsin projektistani opettajilleni, he eivät ymmärtäneet sitä", Palta myöntää. "He sanoivat: 'Miksi et kuvittaisi turkkilaisia elokuvia?'. Sanoin heille, ettei siinä ole mitään järkeä. Halusin yhdistää paitsi kaksi kulttuuria - länsimaisen ja itäisen - myös kaksi tyyliä: modernin ja perinteisen." He olivat kuitenkin vaikuttuneita nähdessään valmiin tuotteen, ja Palta on valmistumisensa jälkeen siirtynyt esittelemään töitään (hän valmistautuu näyttelyyn Firenzessä, Italiassa Vaia Balekis Contemporary Art Galleryssa). Hanke ei myöskään ole vielä läheskään valmis. "Työstän sitä edelleen", hän myöntää. "Luulen, että seuraavaksi kuvitan 'Taru sormusten herrasta' ja '2001: Avaruusodysseia' tai ehkä 'Paanin labyrintti'." Galleria: Iranilainen eepos Shahnahmeh, uudelleenfilmatisoitu digiaikaan . Interaktiivinen: Lehdistönvapaus Lähi-idässä .</w:t>
      </w:r>
    </w:p>
    <w:p>
      <w:r>
        <w:rPr>
          <w:b/>
        </w:rPr>
        <w:t xml:space="preserve">Tulos</w:t>
      </w:r>
    </w:p>
    <w:p>
      <w:r>
        <w:t xml:space="preserve">Taideopiskelijana Murat Palta pohti, miltä Tähtien sota näyttäisi ottomaanien taiteena .</w:t>
        <w:br/>
        <w:t xml:space="preserve"> Hän päätti luoda uudelleen useita kohtauksia klassisista elokuvista .</w:t>
        <w:br/>
        <w:t xml:space="preserve"> Hän toivoo voivansa lisätä joukkoon lisää elokuvia, kuten Taru sormusten herrasta .</w:t>
      </w:r>
    </w:p>
    <w:p>
      <w:r>
        <w:rPr>
          <w:b/>
        </w:rPr>
        <w:t xml:space="preserve">Esimerkki 3.696</w:t>
      </w:r>
    </w:p>
    <w:p>
      <w:r>
        <w:t xml:space="preserve">WASHINGTON (CNN) -- Republikaanien presidenttiehdokkaaksi pyrkivä senaattori John McCain puolusti torstaina lausuntoaan, jonka mukaan Yhdysvaltain joukot voisivat viettää Irakissa "ehkä sata" vuotta, ja sanoi, että hän viittasi samanlaiseen sotilaalliseen läsnäoloon kuin mitä maalla on jo Japanin, Saksan ja Etelä-Korean kaltaisissa maissa. Senaattori John McCain puolusti torstaina kantaa joukkojen Irakissa olosta CNN:n "Larry King Live" -ohjelmassa. Tällä viikolla demokraattien presidenttiehdokkaat senaattori Hillary Clinton ja senaattori Barack Obama ottivat molemmat McCainin puheille ja sanoivat, että jos hänet valitaan, hän jatkaisi heidän mukaansa presidentti Bushin epäonnistunutta politiikkaa Irakissa. "Kyse ei ole siitä, kuinka kauan olemme Irakissa, vaan siitä, onnistummeko vai emme", McCain sanoi CNN:n Larry Kingille. "Sekä senaattori Obama että Clinton haluavat asettaa päivämäärän vetäytymiselle - se tarkoittaa kaaosta, se tarkoittaa kansanmurhaa, se tarkoittaa kaiken saavuttamamme menestyksen peruuttamista ja sitä, että al-Qaida kertoo maailmalle kukistaneensa Amerikan Yhdysvallat". "En anna sen tapahtua." Viime kuussa New Hampshiressä järjestetyssä kaupungintalokokouksessa eräs yleisön jäsen kysyi McCainilta Bushin lausunnosta, jonka mukaan joukot voisivat jäädä Irakiin 50 vuodeksi. "Ehkä sata", McCain vastasi. "Niin kauan kuin amerikkalaiset eivät loukkaannu, vahingoitu, haavoitu tai kuole, minulle sopii, ja toivon, että teillekin sopii, jos säilytämme läsnäolomme hyvin epävakaassa osassa maailmaa, jossa al-Qaida kouluttaa, rekrytoi, varustaa ja motivoi ihmisiä joka ikinen päivä." Loput demokraattiset ehdokkaat Valkoiseen taloon tarttuivat lausuntoon.  Katso, miten McCain puhuu Mitt Romneyn tuesta ja oikeiston arvostelijoista " . "Hän sanoi hiljattain, että hän voisi nähdä joukkojen olevan Irakissa 100 vuotta", Clinton sanoi viime viikolla Virginian Arlingtonissa järjestetyssä tilaisuudessa ja toisteli tätä linjaa kampanjapolullaan. "Minä haluan heidät kotiin 60 päivän kuluessa siitä, kun minusta tulee Yhdysvaltain presidentti." Obama käytti samanlaista linjaa. "Senaattori McCain sanoi taannoin, että saatamme olla 100 vuotta Irakissa - se on riittävä syy olla antamatta hänelle neljää vuotta Valkoisessa talossa", Obama on sanonut useaan otteeseen. McCain sanoi Kingille, että hänen mielestään vastustajat irrottavat lainauksen asiayhteydestään. Hän sanoi, että joukkojen pitkäaikainen läsnäolo Irakissa riippuu Irakin hallituksen suostumuksesta. "Jos he eivät halua, emmekä me koe sitä tarpeelliseksi, koko asia on tietenkin kiinni siitä, että amerikkalaiset voivat vetäytyä ja palata kotiin kunnialla, ei tappiolla", hän sanoi. McCainia kannatti torstaina entinen Massachusettsin kuvernööri Mitt Romney, jota pidettiin aikoinaan hänen kiivaimpana kilpailijanaan GOP:n ehdokkuudesta. Entinen Arkansasin kuvernööri Mike Huckabee on edelleen mukana kisassa, vaikka McCainilla on ylivoimainen etu tämän vuoden republikaanien puoluekokoukseen ansaittujen valtuutettujen määrässä. Lähetä sähköpostia ystävälle .</w:t>
      </w:r>
    </w:p>
    <w:p>
      <w:r>
        <w:rPr>
          <w:b/>
        </w:rPr>
        <w:t xml:space="preserve">Tulos</w:t>
      </w:r>
    </w:p>
    <w:p>
      <w:r>
        <w:t xml:space="preserve">McCain: viittasi sotilaalliseen läsnäoloon, jollainen Yhdysvalloilla on Japanissa, Saksassa ja Etelä-Koreassa.</w:t>
        <w:br/>
        <w:t xml:space="preserve"> "Kyse ei ole siitä, kuinka kauan olemme Irakissa, vaan siitä, onnistummeko vai emme", McCain sanoi</w:t>
        <w:br/>
        <w:t xml:space="preserve"> Senaattori Hillary Clinton</w:t>
        <w:t xml:space="preserve"> Hillary Clinton: "Haluan heidät kotiin 60 päivän kuluessa siitä, kun minusta tulee presidentti."</w:t>
      </w:r>
    </w:p>
    <w:p>
      <w:r>
        <w:rPr>
          <w:b/>
        </w:rPr>
        <w:t xml:space="preserve">Esimerkki 3.697</w:t>
      </w:r>
    </w:p>
    <w:p>
      <w:r>
        <w:t xml:space="preserve">(CNN) -- Oscar Pistorius aikoo jälleen kerran pukea jalkaansa teränmuotoiset proteesit, joista hän on tehnyt kuuluisan, ja juosta radalla, kertoi hänen perheensä. Mutta olympiaurheilija, jota syytetään tahallisesta murhasta tyttöystävänsä Reeva Steenkampin ampumisesta, ei harjoittele kilpailemaan uudelleen. Hän juoksee henkisen terveytensä vuoksi, lausunnossa sanottiin. "Hänen keskittymisensä on tällä hetkellä täysin oikeudenkäyntiin", perhe sanoi torstaina. He ovat painostaneet häntä viettämään aikaa juoksuradalla toivoen, että se auttaa häntä "käsittelemään traumojaan ja valmistautumaan oikeudenkäyntiin". Pistoriuksen on määrä ilmestyä oikeuteen uudelleen 19. elokuuta, joka olisi ollut Steenkampin 30-vuotissyntymäpäivä. Kaksoisamputoitu yleisurheilutähti tappoi naisen, jota hän kutsuu elämänsä rakkaudeksi, ystävänpäivänä asunnossaan. Hän sanoo erehtyneensä luulemaan naista kotiin tunkeutujaksi. EXCLUSIVE: Oscar Pistoriuksen sydän murtunut, setä sanoo .</w:t>
      </w:r>
    </w:p>
    <w:p>
      <w:r>
        <w:rPr>
          <w:b/>
        </w:rPr>
        <w:t xml:space="preserve">Tulos</w:t>
      </w:r>
    </w:p>
    <w:p>
      <w:r>
        <w:t xml:space="preserve">Pistoriusta syytetään tyttöystävänsä, malli Reeva Steenkampin murhasta.</w:t>
        <w:br/>
        <w:t xml:space="preserve"> Hänen perheensä patistaa olympiajuoksijaa harjoittelemaan uudelleen .</w:t>
        <w:br/>
        <w:t xml:space="preserve"> He uskovat, että se parantaa hänen tunnetilaansa ja auttaa häntä oikeudenkäynnissä .</w:t>
      </w:r>
    </w:p>
    <w:p>
      <w:r>
        <w:rPr>
          <w:b/>
        </w:rPr>
        <w:t xml:space="preserve">Esimerkki 3.698</w:t>
      </w:r>
    </w:p>
    <w:p>
      <w:r>
        <w:t xml:space="preserve">Kabul, Afganistan (CNN) -- Talebanit ovat aloittaneet keväthyökkäyksensä, joka on vuosittainen hyökkäyslauma ulkomaisia tukikohtia, hallituksen virkamiehiä ja Afganistanin poliiseja vastaan, Talebanien tiedottaja sanoi sunnuntaina. Sunnuntaiaamuna tienvarsipommi tappoi kolme poliisia Afganistanin Ghaznin maakunnassa, maakunnan tiedottaja Nabi Jan sanoi. Ghanzin apulaispoliisipäällikkö oli kuolleiden joukossa, ja kaksi muuta poliisia haavoittui, Jan sanoi. Taleban otti vastuun iskusta - ja sanoi, että lisää tulee. "Tänään oli uuden operaation ensimmäinen päivä, ja suoritimme monia operaatioita useissa maakunnissa, kuten Ghanin maakunnassa, Kapisan maakunnassa ja Nangarharin maakunnassa", Talebanin tiedottaja Zabiullah Mujahid sanoi CNN:lle. Hänen mukaansa uusi keväthyökkäys kohdistuu ulkomaisiin sotilastukikohtiin ja ulkomaisten saattueisiin sekä hyökkäyksiin Afganistanin kansallista poliisia ja Kabulin hallitusta vastaan. Ryhmä aikoo käyttää itsemurhaiskuja ja raketteja, Mujahid sanoi. "Toivomme suunnittelevamme ja tekevämme lisää iskuja ulkomaisia joukkoja vastaan, jotta pakotamme ne poistumaan Afganistanista", Talebanin tiedottaja lisäsi. Afganistanin Taleban-hallinto suojasi al-Qaida-terroristiverkostoa, kun se teki iskuja Yhdysvaltoja vastaan 11. syyskuuta 2001. Seuraavassa kuussa Yhdysvallat käynnisti sotilasoperaatiot, jotka johtivat Taleban-hallituksen kukistamiseen. Siitä lähtien kansainväliset joukot ovat taistelleet radikaaleja islamilaisia militantteja vastaan Afganistanissa ja Pakistanissa.</w:t>
      </w:r>
    </w:p>
    <w:p>
      <w:r>
        <w:rPr>
          <w:b/>
        </w:rPr>
        <w:t xml:space="preserve">Tulos</w:t>
      </w:r>
    </w:p>
    <w:p>
      <w:r>
        <w:t xml:space="preserve">3 poliisia, mukaan lukien apulaispoliisipäällikkö, kuolee tienvarsipommi-iskussa .</w:t>
        <w:br/>
        <w:t xml:space="preserve"> Taleban ottaa vastuun räjähdyksestä ja sanoo aloittavansa uuden hyökkäyksen .</w:t>
        <w:br/>
        <w:t xml:space="preserve"> Ryhmä lupaa hyökätä ulkomaisia joukkoja sekä paikallishallintoa ja poliiseja</w:t>
      </w:r>
    </w:p>
    <w:p>
      <w:r>
        <w:rPr>
          <w:b/>
        </w:rPr>
        <w:t xml:space="preserve">Esimerkki 3.699</w:t>
      </w:r>
    </w:p>
    <w:p>
      <w:r>
        <w:t xml:space="preserve">(CNN) -- Eräänä yönä heinäkuun lopulla tänä vuonna japanilainen supertankkeri M. Star oli kulkemassa Hormuzin salmen läpi - Persianlahden eteläkärjessä sijaitsevan kuristuspisteen. Se oli matkalla Japaniin mukanaan 3 miljoonaa tynnyriä raakaöljyä. Laivan keulasta kuului kova jysähdys. Sen rungossa oli huomattava neliönmuotoinen lommo vesirajan yläpuolella. Syyksi esitettiin nopeasti useita teorioita: jättiaalto, törmäys sukellusveneeseen tai toiseen alukseen. Kuusi päivää myöhemmin Libanonissa, Egyptissä ja Jordaniassa toiminut sotilaallinen sunniryhmä väitti hyökänneensä laivaan räjähteillä lastatulla veneellä. Abdullah Azzamin prikaatit sanoivat, että hyökkäys M. Star -alusta vastaan "pyrki heikentämään vääräuskoista maailmanjärjestystä, joka tunkeutuu muslimimaihin ja ryöstää niiden resursseja". Prikaateille tällainen hyökkäys oli merkittävä poikkeama aiemmista kohteista. Aluksi tiedusteluanalyytikot suhtautuivat epäilevästi väitteeseen. Mutta Yhdysvaltain virkamiehet sanovat nyt, että se on uskottava. "Hallitus- ja teollisuuslähteet voivat vahvistaa, että Abdullah Azzamin prikaatien väite ... pitää paikkansa", Yhdysvaltain liikenneministeriön merenkulkuhallinto sanoi neuvonannossaan viime viikolla. "Ryhmä on edelleen aktiivinen ja voi tehdä uusia hyökkäyksiä aluksia vastaan Hormuzin salmen, eteläisen Arabianlahden ja läntisen Omaninlahden alueilla", se sanoi. Saudit ovat jo nyt huolissaan al-Qaidan jalansijasta naapurimaassa Jemenissä.  Nyt prikaatit - jotka ovat syntyneet Libanonin palestiinalaisten pakolaisleirien kurjuudessa - saattavat olla nouseva tekijä alueen terrorimaisemassa. Prikaatit on nimetty al-Qaida-johtaja Osama bin Ladenia lähellä olleen palestiinalaisen mukaan.  Abdullah Azzam kuoli Pakistanissa vuonna 1989 pommiräjähdyksessä. Ryhmää johtaa Saleh al-Qarawi, joka taisteli Irakissa Yhdysvaltain joukkoja vastaan ja tutustui siellä al-Qaidan nykyään kuolleeseen johtajaan Abu Musab al-Zarqawiin. Saudi-Arabian Baridan kaupungissa syntynyt al-Qarawi on vasta 28-vuotias, mutta hän on jo kuningaskunnan etsityimpien listalla. Kun lista julkaistiin ensimmäisen kerran helmikuussa 2008, häntä kuvailtiin "yhdeksi tärkeimmistä al-Qaidan tilojen, rahoituksen ja väärennettyjen asiakirjojen toimittajista". Hänellä on kunnianhimoisia tavoitteita, ja hän kertoi aiemmin tänä vuonna eräälle ääriliikkeiden verkkosivustolle: "Kaikki jihadistien taistelukentät ovat nyt taistelukenttiä". Prikaatit ovat todellakin osoittaneet kykenevänsä rohkeisiin iskuihin. He ottivat vastuun epäonnistuneesta raketti-iskusta Jordanian Akaban satamaan ankkuroitua yhdysvaltalaista sotalaivaa vastaan vuonna 2005 sekä Egyptin Punaisenmeren lomakohteissa sijaitseviin turisteihin kohdistuneista pommi-iskuista vuosina 2004 ja 2005. Näissä iskuissa kuoli reilusti yli 100 ihmistä. Al-Qarawi kuvaili al-Fajr Media Centerille antamassaan haastattelussa, kuinka al-Zarqawi oli lähettänyt hänet tehtävään Irakin ulkopuolelle. Hänet oli pidätetty Syyriassa, ja hän vietti lyhyen aikaa saudiarabialaisessa vankilassa. Al-Qarawi kertoi, että hänen ensisijaisiin tavoitteisiinsa kuuluu Yhdysvaltain ja Britannian kansalaisten sieppaaminen Arabian niemimaalla. "Yhdysvaltain edut ovat tärkeimmät tavoitteemme", hän sanoi Flashpoint Partners -tiedustelusivuston käännöksen mukaan. Haastattelusta käy myös ilmi, että al-Qarawi on hyvin pitkälti sunnipuristi. Hänellä on vähän aikaa shiialaiselle Hizbollahille, jota hän syyttää Libanonin sunnien kimppuun hyökkäämisestä. Hän myös syyttää Libanonin shiioja "pahansuopaisuudesta" maan sunnilaisia kohtaan. Tämä viittaa siihen, että prikaatit eivät olisi hakeneet apua tai satamaa shiialaiselta Iranilta hyökätessään M. Stariin (vaikka saudiviranomaiset väittävätkin, että al-Qarawi toimi aikoinaan Iranista käsin), ja se herättää seuraavan kysymyksen: mistä se räjähteillä lastattu pieni vene tuli 27. heinäkuuta yöllä hyökätäkseen M. Stariin? Jos ei Iranista, lähtikö se pimeyden turvin liikkeelle Yhdistyneistä arabiemiirikunnista, Omanista tai jopa Saudi-Arabiasta - viranomaisten huomaamatta?</w:t>
      </w:r>
    </w:p>
    <w:p>
      <w:r>
        <w:rPr>
          <w:b/>
        </w:rPr>
        <w:t xml:space="preserve">Tulos</w:t>
      </w:r>
    </w:p>
    <w:p>
      <w:r>
        <w:t xml:space="preserve">Abdullah Azzamin prikaatit saattavat olla nouseva toimija Persianlahden alueella.</w:t>
        <w:br/>
        <w:t xml:space="preserve"> Taistelevan sunniryhmän nimi perustuu Osama bin Ladenia lähellä olleeseen palestiinalaiseen</w:t>
        <w:br/>
        <w:t xml:space="preserve"> Ryhmä otti vastuun japanilaiseen supertankkeriin heinäkuussa tehdystä iskusta .</w:t>
      </w:r>
    </w:p>
    <w:p>
      <w:r>
        <w:rPr>
          <w:b/>
        </w:rPr>
        <w:t xml:space="preserve">Esimerkki 3.700</w:t>
      </w:r>
    </w:p>
    <w:p>
      <w:r>
        <w:t xml:space="preserve">(CNN) -- Tällä viikolla iReportissa tarkastelemme yhtä viime aikojen kuumimmista keskustelunaiheista: Presidentti Obaman päätös lähettää lisää joukkoja Afganistaniin. iReportaattoreilla oli paljon sanottavaa tästä asiasta, mutta siinä ei ole vielä kaikki. iReportaattorit näyttivät meille pitkiä jonoja ympäri Yhdysvaltoja mustan perjantain aikaan, ja yksi kertoi tarinan eloonjääneistä, jotka kärsivät yhä 25 vuotta suuren teollisuusonnettomuuden jälkeen Intiassa. Lopuksi maailman aids-päivän kunniaksi avattiin jättimäinen kondomi. Obaman Afganistan-suunnitelma -- iReporterit eivät todellakaan olleet sanaton, kun kyse oli presidentti Obaman äskettäisestä päätöksestä lähettää 30 000 uutta sotilasta Afganistaniin. Jotkut uskoivat, että hän oli oikeassa kuunnellessaan kenraalejaan ja tehdessään juuri niin. Toiset taas sanoivat, että joukkojen oli aika palata kotiin. Riippumatta siitä, mitä mieltä iReporterit olivat asiasta, keskustelu oli varmasti vilkasta. Kemiallinen katastrofi -- Tällä viikolla tarkastelimme voimakkaita kansainvälisiä tarinoita. Yhdellä videolla muistettiin Intian Bhopalissa tapahtuneen kemikaalikaasukatastrofin 25-vuotispäivää. Joulukuun 3. päivänä 1984 Union Carbiden kemiantehtaalta pääsi ulos 40 tonnia myrkyllisiä kemikaaleja. iReporteri Joel Gershon kertoi, että ihmiset kärsivät edelleen tragedian aiheuttamista terveysongelmista, ja hän haastatteli ihmisiä, jotka muistavat onnettomuuden ja tuntevat sen vaikutukset. Maailman aids-päivä -- Näimme myös jotain hieman epätavallista, mutta vakavaa viestiä. Gert Ungerer kertoi tarinan jättimäisestä kankaasta valmistetusta "kondomista", joka oli sijoitettu Etelä-Afrikan pohjoisrannikolla sijaitsevan majakan päälle maailman aids-päivän kunniaksi. Alue on kokenut aidsin vakavat vaikutukset. Ungererin videolla kerrottiin, miten kondomirakenne pystytettiin ja miltä se näyttää päivänvalossa. Telttaileminen mustaa perjantaita varten -- Mustana perjantaina, kiitospäivän jälkeisenä päivänä, alkaa jouluostoskausi, jolloin ihmiset ryntäävät kauppoihin aamuyöstä suurten tarjousten toivossa. Saimme kuvia ja videoita jonoista ja täpötäysistä kaupoista eri puolilla Yhdysvaltoja. Innokkaat ostajat toivat mukanaan vilttejä ja telttoja, jotta odotus olisi siedettävämpää, ja jotkut odottivat päiviä saadakseen parhaat alennusmyynnit. iReporteri Asa Thibodaux vieraili Best Buy -myymälässä Maple Grovessa, Minnesotassa, ja keskusteli jonossa olleiden ostajien kanssa. Saatat yllättyä siitä, mitä he aikoivat ostaa.</w:t>
      </w:r>
    </w:p>
    <w:p>
      <w:r>
        <w:rPr>
          <w:b/>
        </w:rPr>
        <w:t xml:space="preserve">Tulos</w:t>
      </w:r>
    </w:p>
    <w:p>
      <w:r>
        <w:t xml:space="preserve">iReporters puntaroi presidentti Obaman Afganistan-suunnitelmaa .</w:t>
        <w:br/>
        <w:t xml:space="preserve"> Suuren teollisuuskatastrofin vaikutukset tuntuivat yhä 25 vuotta myöhemmin .</w:t>
        <w:br/>
        <w:t xml:space="preserve"> Shoppailijat leiriytyivät käyttämään hyväkseen Black Fridayn .</w:t>
        <w:br/>
        <w:t xml:space="preserve"> Kerro tarinasi CNN iReportissa .</w:t>
      </w:r>
    </w:p>
    <w:p>
      <w:r>
        <w:rPr>
          <w:b/>
        </w:rPr>
        <w:t xml:space="preserve">Esimerkki 3.701</w:t>
      </w:r>
    </w:p>
    <w:p>
      <w:r>
        <w:t xml:space="preserve">WASHINGTON (CNN) -- Virginia Techin ampumavälikohtauksen jälkeen osavaltiot näyttävät ryhtyvän entistä enemmän toimiin pitääkseen aseet poissa mielenterveysongelmista kärsivien ihmisten käsistä, osoittavat uudet luvut. Mielenterveysongelmat estäisivät mahdollisia ostajia ostamasta asetta. Mielenterveyspotilaiden tietojen toimittaminen FBI:n National Instant Criminal Background Check System -järjestelmään aseiden ostajia varten on yli kaksinkertaistunut huhtikuussa tapahtuneen verilöylyn jälkeen, oikeusministeriö ilmoitti torstaina. Tällä hetkellä osavaltioita ei vaadita lähettämään raportteja mielenterveysongelmista, jotka estäisivät ostajia ostamasta asetta. Ampumavälikohtauksen jälkeen - jolloin mielenterveysongelmista kärsivä opiskelija tappoi 32 ihmistä ennen kuin riisti oman henkensä - tietokantaan tehtyjen ilmoitusten määrä kasvoi 174 863:sta vuoden alkupuoliskolla 393 957:ään heinäkuusta marraskuuhun. Myös tietoja toimittaneiden osavaltioiden määrä kasvoi: 23 osavaltiosta ennen Virginia Techin tragediaa 32 osavaltioon sen jälkeen. Suurin osa uusista tiedoista tuli Kalifornian viranomaisilta, jotka toimittivat yli 200 000 tietoa, oikeusministeriö kertoi. Ohio lisäsi merkintöjen määrää tämän vuoden maaliskuun kolmesta merkinnästä 7 845 merkintään marraskuussa. "Välittömät taustatarkastukset ovat olennaisen tärkeitä, jotta aseet pysyvät poissa vääristä käsistä, mutta samalla suojellaan kansalaisten yksityisyyttä", oikeusministeri Michael Mukasey sanoi valtakunnalliselle valtakunnansyyttäjien yhdistykselle. "Mutta kuten Virginia Techin murhenäytelmässä opimme, tarkastusten on oltava tarkkoja ja täydellisiä ollakseen tehokkaita." Virginia Techin ampuja Seung-Hui Cho arvioitiin vaaralliseksi itselleen ja määrättiin avohoitoon mielenterveyshoitoon vuonna 2005, mutta mikään ei viitannut siihen, että hän olisi noudattanut sitä. Virginia ei ilmoittanut hänen nimeään FBI:n järjestelmään, koska häntä ei ollut määrätty mielenterveyslaitokseen. Cho osti yhden verilöylyssä käyttämistään aseista netistä osavaltion ulkopuoliselta jälleenmyyjältä ja haki sen Blacksburgin panttilainaamosta Virginiasta sen jälkeen, kun taustatarkastukset oli tehty. Toisen pistoolin hän osti Roanoken asekauppiaalta kuukautta ennen ampumista. Viranomaiset sanovat, että varmistamalla, että tiedot - kuten mielenterveystiedot - jotka estäisivät henkilöä ostamasta asetta, ovat saatavilla kansallisella tasolla, varmistetaan, että henkilö ei mene osavaltion rajojen yli yrittäessään ostaa asetta. Taustatarkistuksia ei kuitenkaan tarvita asenäyttelyissä tai yksityiseltä myyjältä tehdyissä aseostoissa, joiden osuus on arvioiden mukaan noin puolet Yhdysvalloissa vuosittain myydyistä aseista. Lähetä sähköpostia ystävälle .</w:t>
      </w:r>
    </w:p>
    <w:p>
      <w:r>
        <w:rPr>
          <w:b/>
        </w:rPr>
        <w:t xml:space="preserve">Tulos</w:t>
      </w:r>
    </w:p>
    <w:p>
      <w:r>
        <w:t xml:space="preserve">FBI:lle annettujen tietojen määrä yli kaksinkertaistui Virginia Techin verilöylyn jälkeen.</w:t>
        <w:br/>
        <w:t xml:space="preserve"> Myös tietoja luovuttaneiden osavaltioiden määrä kasvaa .</w:t>
        <w:br/>
        <w:t xml:space="preserve"> Oikeusministeri Mukasey: Mukakey: Tarkastusten on oltava tarkkoja ja täydellisiä ollakseen tehokkaita .</w:t>
        <w:br/>
        <w:t xml:space="preserve"> Suurin osa uusista tiedoista tulee Kaliforniasta .</w:t>
      </w:r>
    </w:p>
    <w:p>
      <w:r>
        <w:rPr>
          <w:b/>
        </w:rPr>
        <w:t xml:space="preserve">Esimerkki 3.702</w:t>
      </w:r>
    </w:p>
    <w:p>
      <w:r>
        <w:t xml:space="preserve">(CNN) -- Runous, esitys ja rukous juhlistivat kirjallisuuden jättiläisen Maya Angeloun ääntä lauantaina Wake Forestin yliopistossa Winston-Salemissa, Pohjois-Carolinassa pidetyssä muistotilaisuudessa. "Hän opetti meille, että jokainen meistä on ihmeellisesti luotu, monimutkaisesti kudottu ja asetettu tähän maailmaan tarkoitusta varten", First Lady Michelle Obama sanoi juhlittua runoilijaa ja näyttelijää kunnioittaessaan. Angelou, 86, kuoli Winston-Salemin kodissaan 28. toukokuuta. Angelou oli ollut "hauras" ja kärsinyt sydänvaivoista, kertoi hänen kirjallisuusagenttinsa. Angelou opetti vuosia amerikkalaista tutkimusta Wake Forestissa. Obama tapasi Angeloun vasta vuonna 2008 kampanjansa aikana, mutta hän sanoi, että Angeloun runolla "Phenomenal Woman" oli suuri vaikutus hänen elämäänsä. "Minuun teki vaikutuksen se, miten hän juhli mustien naisten kauneutta niin kuin kukaan ei ollut koskaan uskaltanut", Obama sanoi Wait Chapelissa pidetyssä tilaisuudessa. "Hän myös kunnioitti meitä hymnillä kaikille naisille, joka on kehotus meille kaikille omaksua Jumalan antama kauneutemme. Kuinka epätoivoisesti mustat tytöt tarvitsivatkaan tätä viestiä", ensimmäinen nainen sanoi ja muisteli, että nuorena tyttönä hänen ensimmäinen nukkensa oli valkoinen Malibun Barbie. Hän sanoi, että Angelou muistutti kaikkia siitä, että "meidän jokaisen on löydettävä oma äänemme, päätettävä omasta arvostamme ja sitten ilmoitettava siitä maailmalle ylpeydellä ja ilolla, joka on syntymäoikeutemme ihmisrodun jäseninä". 'Henkinen kuningataräiti' Oprah Winfrey muisti ystäväänsä suurimpana naisena, jonka hän on koskaan tuntenut. "Sitä menetystä, jota tunnen, en voi kuvailla", Winfrey sanoi kyyneleitä pidätellen. "Se on kuin jotain, mitä en ole koskaan ennen tuntenut. Hän oli henkinen kuningataräitini ja kaikki, mitä se sana tarkoittaa. Hän opetti minulle rohkeuden ja kunnioituksen runoutta." Winfrey muisteli tavanneensa Angeloun 1970-luvun lopulla, jolloin hän työskenteli uutistoimittajana. "Hän katsoi minua ja kysyi: 'Kuka sinä olet, tyttö?'." Winfrey sanoi. "Tulen kaipaamaan häntä." 'Hänellä oli Jumalan ääni' "Rakastin Mayaa", sanoi entinen presidentti Bill Clinton mietteissään. Hän sanoi, että he tapasivat viimeksi huhtikuussa Austinissa kansalaisoikeuslain 50-vuotisjuhlassa. Clinton muisteli halanneensa Angelouta ja sanoneensa: "En voi uskoa, että olet päässyt tänne". Hän sanoi Angelon vastanneen: "Vaikka olen pyörätuoliin sidottu, se ei tarkoita, ettenkö pääsisi liikkumaan." Hän sanoi, että Angelo vastasi: "Vaikka olen pyörätuoliin sidottu, se ei tarkoita, etten pääsisi liikkumaan." Clinton tutustui Angelouun opiskeluaikana lukemalla hänen kirjansa. "I Know Why the Caged Bird Sings", joka on hänen pysyvä kirjallisuuden teoksensa, joka todisti Jim Crow -juutalaisuuden raakuudesta etelässä. Hänen mukaansa Angelou oli aina tarkkaavainen ja käytti ääntään kiinnittämään huomiota asioihin, joilla oli todella merkitystä. "Jumala lainasi hänelle äänensä. Hänellä oli Jumalan ääni, ja Jumala päätti, että hän halusi sen takaisin häneltä", Clinton sanoi yleisölle. Musiikkia ja muuta . Näyttelijä Cicely Tyson muisteli ystävyyttä, joka alkoi vuonna 1960, kun molemmat näyttelivät näytelmässä "The Blacks", jota esitettiin kolme vuotta. "Maya osoitti kaikkia tunnetiloja, joita ihminen tuntee. Hän ei pidättänyt mitään. Hän sanoi mielipiteensä tilanteesta riippumatta", Tyson muisteli. Muistotilaisuudessa esiintyi myös laulaja Lee Ann Womack, joka esitti Angeloun suosikkikappaleen I Hope You Dance. Lauantain jumalanpalveluksen päätteeksi Angeloun ääni kuultiin vielä kerran vuonna 1996 julkaistun Ashford &amp; Simpsonin kappaleen "Been Found" äänitteellä. Maya Angelouta muistavat ne, joita hän inspiroi . Legendaarinen kirjailija Maya Angelou kuoli 86-vuotiaana .</w:t>
      </w:r>
    </w:p>
    <w:p>
      <w:r>
        <w:rPr>
          <w:b/>
        </w:rPr>
        <w:t xml:space="preserve">Tulos</w:t>
      </w:r>
    </w:p>
    <w:p>
      <w:r>
        <w:t xml:space="preserve">Maya Angeloun elämää ja työtä juhlitaan muistotilaisuudessa .</w:t>
        <w:br/>
        <w:t xml:space="preserve"> Michelle Obama:</w:t>
        <w:t xml:space="preserve">Oprah Winfrey: "En voi kuvailla sitä menetystä, jota tunnen"</w:t>
        <w:br/>
        <w:t xml:space="preserve">Bill Clinton:</w:t>
        <w:t xml:space="preserve">Hän juhli mustien naisten kauneutta niin kuin kukaan ei ole koskaan uskaltanut</w:t>
        <w:br/>
        <w:t xml:space="preserve"> "Jumala lainasi hänelle äänensä"</w:t>
      </w:r>
    </w:p>
    <w:p>
      <w:r>
        <w:rPr>
          <w:b/>
        </w:rPr>
        <w:t xml:space="preserve">Esimerkki 3.703</w:t>
      </w:r>
    </w:p>
    <w:p>
      <w:r>
        <w:t xml:space="preserve">(CNN) -- Park Ji-sungin toisen puoliajan voittomaalikilpailun ansiosta Manchester United voitti katkeran kilpailijan Liverpoolin 2-1 ja nousi takaisin Englannin Valioliigan kärkeen sunnuntaina. Espanjan maajoukkuehyökkääjä Fernando Torres vei Liverpoolin järkyttävään johtoon viidennellä minuutilla Old Traffordilla, mutta Wayne Rooney tasoitti nopeasti rangaistuspotkusta. Maali syntyi kiistanalaisissa olosuhteissa, sillä Javier Mascheranon Antonio Valenciaa vastaan tekemä rike näytti alkaneen alueen ulkopuolelta. Rooneyn alkuperäisen pilkkukiekon torjui Pepe Reina, mutta englantilaishyökkääjä jatkoi runsasta maalintekovauhtiaan iskemällä reboundin 12. minuutilla. Toisella puoliajalla avauksia oli vähän, mutta eteläkorealainen Park sukelsi voittomaalin tunnin kohdalla Darren Fletcherin loistavasta poikittaissyötöstä. Torres, joka oli aloittanut ja viimeistellyt Liverpoolin johtomaalin, hukkasi viimeisellä minuutilla loistavan tilaisuuden tasoitukseen, mutta hänen laukauksensa nousi korkealle, ja Yossi Benayoun pystyi vain ohjaamaan sen suoraan Edwin van der Sarin ohi. Voitto vie Unitedin kahden pisteen päähän Arsenalista, jolla on 31 ottelun jälkeen 69 pistettä. Kolmantena oleva Chelsea pelasi myöhemmin 1-1-tasapelin Blackburnissa ja on nyt neljä pistettä jäljessä, mutta sillä on ottelu enemmän pelattuna. Se oli jälleen yksi takaisku Chelsealle, joka putosi Mestarien liigasta Inter Milanin vieraana keskiviikkona. Didier Drogba vei Carlo Ancelottin miehet Ewood Parkilla varhaisessa vaiheessa johtoon, kun hän siirsi Nicolas Anelkan ristiin, mutta joukkue ei pystynyt painamaan etuaan kotiin. El-Hadji Diouf tasoitti kotijoukkueen pelin 70. minuutilla, kun hän nousi Paulo Ferreiran ohi ja ohjasi Michel Salgadon poikittaissyötön ovelasti ohi Petr Cechin. Fletcher väitti, että aiempi voitto Liverpoolista, joka taistelee Tottenhamin, Manchester Cityn ja Aston Villan kanssa viimeisestä Mestarien liigan paikasta, oli lisännyt Chelsean paineita. "Joukkue, joka laittaa tasaisimman juoksun kauden loppuun, on luultavasti mestari", Fletcher sanoi Sky Sportsille. Myös Unitedin kaupunkivastustaja Manchester City nautti sunnuntaina ratkaisevasta 2-1-voitosta, kun se voitti Fulhamin Craven Cotagessa. Fulham tunsi Juventuksesta keskiviikkona saamansa kuuluisan voiton vaikutukset ja jäi tappiolle ensimmäisen puoliajan maaleilla, jotka tekivät Roque Santa Cruz ja Carlos Tevez, joka oli vierailijoiden tähti. Fulhamin kapteeni Danny Murphy tasoitti 75. minuutilla pilkulta, mutta se ei pystynyt pakottamaan tasoitusta. City nousi Liverpoolin ohi viidenneksi, kaksi pistettä neljäntenä olevaa Tottenhamia jäljessä, mutta ottelu on pelattuna.</w:t>
      </w:r>
    </w:p>
    <w:p>
      <w:r>
        <w:rPr>
          <w:b/>
        </w:rPr>
        <w:t xml:space="preserve">Tulos</w:t>
      </w:r>
    </w:p>
    <w:p>
      <w:r>
        <w:t xml:space="preserve">Park Ji-sungin toisen puoliajan voittomaali Manchester Unitedin 2-1-voittoon .</w:t>
        <w:br/>
        <w:t xml:space="preserve"> Fernando Torres vie Liverpoolin johtoon ja Wayne Rooney tasoittaa pilkulta .</w:t>
        <w:br/>
        <w:t xml:space="preserve"> Voitto tuo Unitedin takaisin Englannin Valioliigan kärkeen.</w:t>
        <w:br/>
        <w:t xml:space="preserve"> UUTUUS: Chelsea jäi 1-1-tasapeliin Blackburnin vieraana ja on neljä pistettä jäljessä</w:t>
      </w:r>
    </w:p>
    <w:p>
      <w:r>
        <w:rPr>
          <w:b/>
        </w:rPr>
        <w:t xml:space="preserve">Esimerkki 3.704</w:t>
      </w:r>
    </w:p>
    <w:p>
      <w:r>
        <w:t xml:space="preserve">Atlanta (CNN) -- Jossain Six Flagsin Goliath-vuoristoradan puolivälissä silmäni alkoi oikosulkea ja melkein pimeni. Tyrmäävä vuoristorata painoi minut ja kanssakulkijani syvälle istuimiin, kun kiersimme teräviä mutkia. Monien mielestä kyyti on jännittävä, minulle se oli hermostuttava. Vietin suuren osan ajasta jonottaessani päivän seuraavaan kyytiin, Batmanin vuoristorataan, lukiessani vuoristoradan kuolemantapausten ja onnettomuuksien mahdollisuudesta. Tämä oli perjantaina Georgiassa, samana päivänä, kun nainen kuoli pudottuaan istuimeltaan Six Flagsin vuoristoradalla Teksasissa. Kun selailin vuoristoratauutisia puhelimessani sinä päivänä, ennen kuin Texasin kuolemantapauksesta oli ilmoitettu, sain tietää muun muassa, että 45-vuotiaan miehen kerrottiin kuolleen pyörtyiltyään ja saatuaan ilmeisen sydänkohtauksen Goliathissa, kyydissä, joka sai silmäni hetkeksi toimimaan huonosti. Ymmärrän, että tämä vaikuttaa vainoharhaiselta, ja tiesin, että tämän tiedon lukeminen vuoristorataa jonottaessani oli tarpeetonta itsekidutusta. Mutta en voinut sille mitään. Vuoristoradan kuolemassa on jotain ainutlaatuisen pelottavaa käsikirjoitustyylisesti. Se on kesähupia, joka menee kauheasti pieleen. Luulen, että osittain siksi niin monet ovat järkyttyneitä ja surullisia Rosy Esparzan kuolemasta, joka CNN:n tytäryhtiön WFAA:n kanssa puhuneen silminnäkijän mukaan putosi Texas Giant -vuoristoradasta Six Flags -stadionissa Arlingtonissa, Texasissa. Tarkka syy ei ole vielä tiedossa, mutta viranomaisten mukaan mitään merkkejä "vilpillisestä pelistä tai rikollisuudesta" ei ollut havaittavissa. Six Flags sanoi lausunnossaan, että turvallisuus on ensiarvoisen tärkeää. "Koska asiakkaidemme ja työntekijöidemme turvallisuus on ykkösprioriteettimme, laitteisto on suljettu lisätutkimuksia odotellessa", puisto sanoi. Puiston tiedottaja ei heti vastannut kommenttipyyntöihin, jotka koskivat puiston turvallisuustarkastuskäytäntöjä ja liittovaltion valvontaa koskevia vaatimuksia. Silti se on vastahakoisen jännityksen etsijän suurin pelko. On lähes mahdotonta kuvitella, miten kauhistuttava kokemus olisi - ja miten perheenjäsenet ja muut ratsastajat voisivat käsitellä tällaista onnettomuutta. Esparzan kuoleman jälkeen senaattori Ed Markey, Massachusettsista kotoisin oleva demokraatti, joka hiljattain otti John Kerryn jättämän paikan, on tiettävästi uudistanut vaatimuksensa vuoristoratojen tarkastusten liittovaltion valvonnasta. "Millään liittovaltion virastolla ei ole laillista toimivaltaa valvoa turvallisuusstandardeja", NBC kirjoitti turvallisuuskysymyksiä käsittelevässä kirjoituksessaan. "Ja Texas on yksi ainakin 17 osavaltiosta, joissa ei ole virastoa, joka olisi vastuussa huvipuistokyytien tarkastamisesta, NBC Newsin kaikkien 50 osavaltion osavaltiosäännöistä tekemän tutkimuksen mukaan." Markey haluaa liittovaltion viraston valvovan turvallisuuden valvontaa. Consumer Product Safety Commission (kuluttajatuotteiden turvallisuuskomissio) sääntelee liikkuvia huvipuistolaitteita, kuten messuilla käytettäviä laitteita, mutta sillä ei ole toimivaltaa Six Flagsin kaltaisten kiinteiden laitteiden suhteen, sanoi liittovaltion viraston tiedottaja Scott Wolfson. Ero on järjetön, eikä Markey ole ainoa, joka vaatii valvonnan lisäämistä. Tracy Mehan Nationwide Children's Hospitalin loukkaantumistutkimus- ja -politiikkakeskuksesta Columbuksessa Ohiossa sanoi, että vuoristoratojen loukkaantumisten ja kuolemantapausten yleisyydestä tiedetään suhteellisen vähän, koska liittovaltion hallitus ei pakota turvallisuustarkastuksia ja -tutkimuksia. Hän sanoi, että prosessia ohjaa osavaltioiden lakien kirjo. Vuoristoratoja valvovia tahoja on arvosteltu siitä, että ne pelottelevat ihmisiä tarpeettomasti vuoristoratojen vaaroista. Ja on totta, että tilastot eivät ole aivan yhtä kauhistuttavia kuin kyydit. Kuten National Review -lehti totesi tänä vuonna: "Amerikkalaiset joutuvat 5000 kertaa todennäköisemmin oman hallituksensa lailliseen teloitukseen kuin kuolevat vuoristoradassa." Kirjoittaja Charles C.W. Cooke arvioi, että todennäköisyys kuolla vuoristoradalla on 1:1,5 miljardia vuodessa verrattuna siihen, että 1:10 miljoonaa ihmistä voi kuolla "sen vuoksi, että lentokone, jolla hän matkustaa, hajoaa". Tämä on kuitenkin harhaanjohtavaa, kun otetaan huomioon, miten vähän kansallisista vuoristoratatapaturmista tiedetään. Yksi parhaista tietolähteistä on Center for Injury and Policy Researchin tutkimus lasten vammoista Yhdysvalloissa. Tarkasteltuaan sairaaloissa vuosina 1990-2010 hoidettuja vammoja ryhmä havaitsi, että lapsi joutuu sairaalaan huvipuistoon, karnevaaliin, tivoliin tai pelihalliin liittyvän vamman vuoksi kerran kolmessa päivässä kesällä, Mehan sanoi. Nämä ovat vakavia vammoja: murtumia, niskavammoja ja aivovammoja. Kun mukaan luetaan vähemmän vakavat vammat, kuten mustelmat ja nyrjähdykset, sairaaloihin ilmoitetaan vuosittain noin 4 440 lapsen vammasta, jotka ovat aiheutuneet huvipuistoissa, myös messuilla ja muissa nähtävyyksissä, Mehan sanoi. Kesäkuukausina loukkaantumisia sattuu 20 päivässä. "Haluaisimme todella nähdä kansallisen tietokannan tai kansallisen järjestelmän, jotta saisimme kuvan siitä, mitä tapahtuu", hän sanoi. Ryhmä ei pystynyt keräämään tietoja esimerkiksi kuolemantapauksista. Tilastoista riippumatta vuoristoratakuolemat ovat kuitenkin erityisen kauhistuttavia juuri sen vuoksi, että niissä on kyse ilosta, joka menee pieleen. Ovatko nuo pelot hieman järjettömiä ja suhteettomia? Ehkä. Mutta turvallisuus ei näytä nykyään olevan läheskään taattu. Parannuksia on tietysti punnittava suhteessa yleisön turvallisuutta koskeviin tappavampiin huolenaiheisiin. Esimerkiksi tieliikennekuolemien ehkäisemiseksi olisi tehtävä enemmän, sillä vuosittain noin 1,3 miljoonaa ihmistä kuolee maailmanlaajuisesti. Bloomberg Philanthropiesin mielenkiintoisen raportin (PDF) mukaan monet näistä kuolemantapauksista voitaisiin estää yksinkertaisilla muutoksilla liikennelakeihin ja muihin sääntöihin, ja itseohjautuvat autot voisivat vähentää niitä vielä enemmän. Vielä painostavampien ja tappavampien uhkien olemassaolo ei kuitenkaan oikeuta viihdyttämään tarkoitettujen huvipuistolaitteiden löyhää valvontaa. Vuoristoradan ystävien pitäisi tukea turvallisuusvaatimusten tarkistamista. Muuten he ovat ainakin vaarassa, että pelko turmelee iloisen kokemuksen. Tässä kolumnissa esitetyt mielipiteet ovat yksinomaan John D. Sutterin mielipiteitä.</w:t>
      </w:r>
    </w:p>
    <w:p>
      <w:r>
        <w:rPr>
          <w:b/>
        </w:rPr>
        <w:t xml:space="preserve">Tulos</w:t>
      </w:r>
    </w:p>
    <w:p>
      <w:r>
        <w:t xml:space="preserve">Nainen kuoli vuoristoradassa Teksasissa perjantaina .</w:t>
        <w:br/>
        <w:t xml:space="preserve"> John Sutter: Sutter: Vuoristoratoja koskevia liittovaltion säännöksiä olisi harkittava .</w:t>
        <w:br/>
        <w:t xml:space="preserve"> Virkamies sanoo, että liittovaltion hallituksella ei ole toimivaltaa laitteisiin, jotka eivät ole liikkuvia .</w:t>
      </w:r>
    </w:p>
    <w:p>
      <w:r>
        <w:rPr>
          <w:b/>
        </w:rPr>
        <w:t xml:space="preserve">Esimerkki 3.705</w:t>
      </w:r>
    </w:p>
    <w:p>
      <w:r>
        <w:t xml:space="preserve">Beirut, Libanon (CNN) -- Egyptin vankilasta Egyptin viimeaikaisten levottomuuksien aikana paennut Hizbollahin shiiamuslimin jäsen esiintyi keskiviikkona yllättäen Hizbollahin tilaisuudessa Beirutissa. Hizbollahin televisioverkko al Manar näytti, kuinka Sami Shehabia tervehdittiin raikuvin suosionosoituksin, kun hän astui lavalle Beirutin eteläisessä esikaupungissa järjestetyssä kokoontumisessa, jolla vietettiin ryhmän marttyyrien päivää. Egyptin viranomaiset syyttivät Shehabia, joka tunnetaan myös nimellä Mohammed Yusuf Mansour, Hizbollahin solun johtamisesta Egyptissä ja iskujen suunnittelusta Egyptissä. Hän oli ollut vankilassa lähes kaksi vuotta ennen kuin hän pakeni 3. helmikuuta yhdessä useiden palestiinalaisen islamilaisen Hamas-ryhmän jäsenten kanssa, Hizbollahin virkamiehet kertoivat. Häntä kuvailtiin "veljeksi taistelussamme", kun hän liittyi Hizbollahin virkamiesten joukkoon lavalla.</w:t>
      </w:r>
    </w:p>
    <w:p>
      <w:r>
        <w:rPr>
          <w:b/>
        </w:rPr>
        <w:t xml:space="preserve">Tulos</w:t>
      </w:r>
    </w:p>
    <w:p>
      <w:r>
        <w:t xml:space="preserve">Hizbollahin jäsen pakeni egyptiläisestä vankilasta .</w:t>
        <w:br/>
        <w:t xml:space="preserve"> Hän esiintyy yllättäen Beirutissa .</w:t>
      </w:r>
    </w:p>
    <w:p>
      <w:r>
        <w:rPr>
          <w:b/>
        </w:rPr>
        <w:t xml:space="preserve">Esimerkki 3.706</w:t>
      </w:r>
    </w:p>
    <w:p>
      <w:r>
        <w:t xml:space="preserve">(CNN) -- Alexandre Vinokourov voitti Kazakstanin ensimmäisen mitalin Lontoon olympialaisissa ja sai kultaa miesten maantiepyöräilyn lauantaisessa kilpailussa. Kotijoukkueen suursuosikki Mark Cavendish jäi pettymykseksi 29:nneksi, kun brittijoukkue ei pystynyt täyttämään odotuksia ennen kilpailua. Kolumbialainen Rigoberto Uran otti hopeaa, ja pronssia sai Norjan Alexander Kristoff. 38-vuotias Vinokourov, joka kärsi kahden vuoden kilpailukiellon veridopingista vuosina 2007-2009, ilmoitti kilpailun jälkeen, että hän saattaa vetäytyä lajista keskiviikon aika-ajon jälkeen. "Aion vielä ajaa keskiviikon aika-ajon, mutta minulla on haluamani kultamitali ja sen jälkeen harkitsen eläkkeelle jäämistä", kazakstanilainen pyöräilijä sanoi. Maailmanmestari Cavendishin oli vahvasti odotettu saavan vihdoin olympiamitalin, joka oli jäänyt häneltä saamatta Pekingin vuoden 2008 kisoissa, joista hän oli ainoa Britannian ratapyöräilyjoukkueen jäsen, joka palasi kisoista ilman mitalia. Vaikka brittijoukkue hallitsi pelotonia koko kisan ajan, se ei pystynyt kuromaan eroa kärkiryhmään umpeen, eikä Cavendishia näkynyt missään, kun Vinokourov ohitti Uranin maaliin Buckinghamin palatsin edustalla. "22 hengen ryhmä karkasi, emmekä pystyneet vetämään heitä takaisin", Cavendish sanoi. "Voin olla ylpeä siitä, miten pojat ajoivat. Heillä ei ole mitään jäljellä. Cavendishin toiveet näyttivät vahvistuvan, kun kilpaileva sveitsiläinen sprintteri Fabian Cancellara kaatui, mutta peloton ei pystynyt lähestymään kärkiryhmää. Kun maaliin oli vajaat 10 kilometriä - ja 50 sekunnin etumatka - kärkiryhmä näytti valmistautuvan sprinttiin, mutta Uran teki eron, ja yllättäen Vinokourov oli ainoa, joka vastasi. Kun nämä kaksi ajajaa kiersivät viimeisen mutkan, kazakstanilainen hyödynsi kilpailijansa hidastelua ja katsoi taaksepäin, jotta hän voisi tarkistaa, onko takaa-ajajia, ja lähti sprinttiin maaliin. Nopeasti kävi selväksi, että kolumbialaisella ei ollut vastausta kazakstanilaisen hyökkäykseen, ja Vinokourovilla oli tarpeeksi suuri etumatka, jotta hän saattoi ajaa maaliin kädet ylhäällä.</w:t>
      </w:r>
    </w:p>
    <w:p>
      <w:r>
        <w:rPr>
          <w:b/>
        </w:rPr>
        <w:t xml:space="preserve">Tulos</w:t>
      </w:r>
    </w:p>
    <w:p>
      <w:r>
        <w:t xml:space="preserve">Kazakstanin Alexandre Vinokourov voittaa kultaa .</w:t>
        <w:br/>
        <w:t xml:space="preserve"> Kolumbialainen Rigoberto Uran sai hopeaa, Norjan Alexander Kirstoff pronssia .</w:t>
        <w:br/>
        <w:t xml:space="preserve"> Maailmanmestari Mark Cavendish sijoittui pettymykseksi 29:nneksi .</w:t>
      </w:r>
    </w:p>
    <w:p>
      <w:r>
        <w:rPr>
          <w:b/>
        </w:rPr>
        <w:t xml:space="preserve">Esimerkki 3.707</w:t>
      </w:r>
    </w:p>
    <w:p>
      <w:r>
        <w:t xml:space="preserve">NEW YORK (CNN) -- Vuonna 2009 jotkin New Yorkin poliisilaitoksen yksiköt toimivat yhä enemmän kuin "Dragnet" kuin "CSI". Ne luottavat kirjoituskoneisiin. Tietojen mukaan New York City allekirjoitti 4332 900 dollarin sopimuksen kirjoituskoneiden huollosta vuonna 2008. NYPD:n apulaispoliisipäällikkö Paul Browne vahvisti, että osasto käyttää edelleen, joskin rajoitetusti, 1900-luvun kirjoituskoneita, ja selitti, että niitä käytetään pääasiassa omaisuuskuittien täyttämiseen - lomakkeet, jotka poliisien on täytettävä takavarikoidessaan esineitä tutkinnan aikana. Kirjoituskoneet säilytetään myös siltä varalta, että tekninen romahdus lamauttaa NYPD:n tietokoneet, hän sanoi. Vanhat kirjoituskoneet eivät ole halpoja. Julkisista tiedoista käy ilmi, että kaupunki allekirjoitti 4332 900 dollarin sopimuksen kirjoituskoneiden huollosta Afax Business Machinesin kanssa vuonna 2008 ja 99 570 dollarin sopimuksen kyseisen yrityksen kanssa vuonna 2009. Kirjoituskoneyritys Swintec sai kaupungilta 982 269 dollarin sopimuksen vuonna 2007. Eugene O'Donnell, entinen newyorkilainen poliisi, joka nykyään luennoi John Jay College of Criminal Justice -yliopistossa, sanoi, että kirjoituskoneet ovat anakronismia - ja tuhlausta. "Kirjoituskoneita löytyy vain museosta ja poliisilaitokselta", O'Donnell sanoi. Hän lisäsi, että kirjoituskoneet aiheuttavat huomattavia tehokkuus- ja varastointiongelmia poliisilaitokselle, mikä aiheuttaa ylimääräistä työvoimaa ja hankalia paperipolkuja. Apulaispäällikkö Browne korosti, että "meillä on 4 miljardin dollarin budjetti" ja kirjoituskoneisiin käytetyt taloudelliset resurssit ovat suhteellisen pienet. CNN:n kadulla haastattelemat poliisit eivät pitäneet näistä laitteista. "Se on niin vanhanaikainen", sanoi eräs poliisi, joka ei halunnut tulla mainituksi. Hänen parinsa jakoi hänen turhautumisensa. "Se on hyvin hankalaa - on löydettävä mustetta, on löydettävä sitä ja tätä." "Se on hyvin hankalaa."</w:t>
      </w:r>
    </w:p>
    <w:p>
      <w:r>
        <w:rPr>
          <w:b/>
        </w:rPr>
        <w:t xml:space="preserve">Tulos</w:t>
      </w:r>
    </w:p>
    <w:p>
      <w:r>
        <w:t xml:space="preserve">Kirjoituskoneita käytettiin pääasiassa kiinteistökuitin täyttämiseen, sanoo NYPD:n virkamies .</w:t>
        <w:br/>
        <w:t xml:space="preserve"> Julkisten tietojen mukaan kaupunki allekirjoitti 4332 900 dollarin sopimuksen kirjoituskoneiden huollosta .</w:t>
        <w:br/>
        <w:t xml:space="preserve"> "Se on niin vanhentunut", sanoi eräs virkamies .</w:t>
      </w:r>
    </w:p>
    <w:p>
      <w:r>
        <w:rPr>
          <w:b/>
        </w:rPr>
        <w:t xml:space="preserve">Esimerkki 3.708</w:t>
      </w:r>
    </w:p>
    <w:p>
      <w:r>
        <w:t xml:space="preserve">Wesleyan-yliopiston opiskelija, joka sanoo, että hänet raiskattiin katsojien nähden kampuksen villisti hallitsemattomissa veljeskuntajuhlissa, on nostanut oikeusjutun Psi Upsilonin Xi-kapulaa, 11 sen jäsentä ja väitettyä hyökkääjää vastaan, oikeuden asiakirjojen mukaan. Cabri Chamberlin, joka oli tuolloin fuksi, kertoi, että toinen opiskelija raiskasi hänet viime toukokuussa Xi Chapter of Psi Upsilonin veljeskunnan talossa Middletownissa, Connecticutissa, kokelaiden "strippinäytöksessä", sanotaan kanteessa, joka jätettiin tiistaina Connecticutin liittovaltion tuomioistuimeen. CNN ei yleensä tunnista seksuaalisen hyväksikäytön uhreja, mutta on tehnyt niin tässä tapauksessa, koska nainen halusi julkistaa nimensä. "Menettelen tässä jutussa oikealla nimelläni 'Jane Doe' -nimen sijasta, koska hirvittävän väkivaltarikoksen uhrina en ole tehnyt mitään väärää eikä minulla ole mitään hävettävää", Chamberlin sanoi asianajajansa toimittamassa lausunnossa. "En voi edes kuvailla raiskauksen aiheuttamaa tuskaa tai sitä, miten paljon se muuttaa elämää, eikä kenenkään muun ihmisen pitäisi koskaan joutua kokemaan sellaista. Toivon, että kokemukseni ja oikeusjuttuni saavat aikaan muutoksia, jotka suojelevat muita." Kanteen mukaan juhlissa monet "alaikäiset ja erittäin päihtyneet" nuoret tanssivat alastomien lupausten kanssa ja "roiskivat alkoholia ympäriinsä". Chamberlin, joka on ottanut opintovapaata, kertoi, että hänelle tuli erittäin epämukava olo, hän puki takkinsa päälleen ja yritti poistua, kun miespuolinen opiskelija otti hänet takaapäin kiinni ja raiskasi hänet "lukuisten muiden" läsnä ollessa, kanteen mukaan. Wesleyanin yleisen turvallisuuden virkamiehet veivät hänet tämän jälkeen läheiseen sairaalaan, jossa diagnoosi seksuaalisesta pahoinpitelystä dokumentoitiin, kanteessa sanotaan. "Psi Upsilon Fraternity suhtautuu hyvin vakavasti kaikkiin raportteihin riskinhallinnan rikkomuksista, erityisesti seksuaaliseen pahoinpitelyyn liittyviin," Tom Fox, Psi Upsilon Fraternityn toiminnanjohtaja, sanoi veljeskunnan verkkosivuilla. "Tutkimme parhaillaan tapausta ja keräämme lisätietoja." Sisäisen tutkinnan jälkeen yliopisto erotti väitetyn tekijän ja määräsi "seuraamuksia veljeskuntaa ja sen jäseniä vastaan" Wesleyanin presidentin Michael S. Rothin lausunnon mukaan. Oikeusjutussa mainittu opiskelija, jota ei ole syytetty rikoksesta, ei vastannut puheluihin, joissa häntä pyydettiin kommentoimaan asiaa. Middletownin poliisi vahvisti, että he vastasivat Psi Upsilonin veljeskunnan talosta 4. toukokuuta 2013 tehtyyn valitukseen seksuaalisesta pahoinpitelystä, tiedottaja luutnantti Heather Desmond sanoi. Tutkinta on käynnissä, eikä syytteitä ole nostettu, hän sanoi. Desmond sanoi, että poliisilla oli vaikeuksia löytää todistajia, ja kehotti kaikkia, jotka osallistuivat juhliin 3. toukokuuta ja 4. toukokuuta välisenä aikana ja ovat saattaneet nähdä jotain, soittamaan poliisille. Kanteen mukaan veljeskunta vaatii Wesleyanilta sopimuksen mukaan itsehallintoa ja luopuu yliopiston opiskelijoille yleensä tarjoamista yleisen turvallisuuden ja asumispalveluista. Kanteen mukaan veljeskunnan väitetään jättäneen huolehtimatta riittävästi omasta turvallisuudestaan, ja vastaajat eivät kouluttaneet itseään turvallisuus- ja riskinhallintakysymyksissä, mukaan lukien seksuaalisen hyväksikäytön ehkäiseminen, kiusaaminen ja alkoholin väärinkäyttö, kanteen mukaan. Chamberlinin asianajaja Douglas Fierberg sanoi, että koska veljeskunta on erillään yliopistosta, yliopiston yleisen turvallisuuden osaston virkamiehet voivat mennä veljeskuntaan vain "pakottavissa olosuhteissa" tai kun heitä on erikseen pyydetty sisään. "Tällä kanteella pyritään saamaan tämä veljeskunta vastuuseen törkeästä huonosta hallinnosta, jota se harjoittaa itsehallinnon varjolla", Fierberg sanoi CNN:lle. "Veljeskuntien itsehallinto on historiallisesti osoittautunut virheelliseksi ja vaaralliseksi. Naisia on raiskattu tämän huonon hallinnon takia. Ihmisiä on kuollut tämän huonon hallinnon takia. Ja tämä uhri tulee pitämään veljeskuntaa vastuullisena sen vaarallisen huonon hallinnon perinteestä." Wesleyanin yliopisto ei kommentoinut veljeskunnan järjestelyä yleisen turvallisuuden osaston kanssa, mutta Rothin lausunnossa tunnustettiin, että yliopiston veljeskunnilla on "jonkinlainen autonomia". "Kaikki ovat nähneet viime vuosina lisääntynyttä valvontaa", Roth sanoi veljeskunnista. "Aiomme keskittää huomiomme näiden tilojen turvallisuuden parantamiseen." Wesleyanin yliopistoa ei mainittu oikeusjutussa. "Yliopistoyhteisön puolesta haluan ilmaista kauhumme tästä häpeällisestä hyökkäyksestä", Roth sanoi lausunnossaan. "Seksuaalista väkivaltaa ei koskaan suvaita kampuksellamme. Seksuaalinen väkivalta yliopistokampuksilla on kansallinen ongelma, ja on tärkeää lisätä tietoisuutta asiasta. Wesleyanissa olemme sitoutuneet huolehtimaan selviytyjistä, jahtaamaan päättäväisesti rikoksentekijöitä ja luomaan positiivisen kampusilmapiirin, jossa seksuaalisella väkivallalla ja väärinkäytöksillä ei ole sijaa." Chamberlin on ottanut virkavapaata yliopistosta hyökkäyksen jälkeen, ja hän saa "intensiivistä neuvontaa ja yrittää saada elämänsä kuntoon", hänen asianajajansa sanoi. Chamberlin vaatii kanteen mukaan 10 miljoonan dollarin vahingonkorvauksia. Vuonna 2012 eräs Wesleyanin opiskelija haastoi yliopiston ja erään toisen opiskelijayhdistyksen, jota Wesleyan ei enää tunnusta opiskelijajärjestöksi, oikeuteen sen jälkeen, kun hän oli kertonut tulleensa raiskatuksi kaksi vuotta aiemmin kyseisen yhdistyksen talossa. Veljeskunta oli kanteen mukaan saanut kampuksella maineen "Raiskaustehtaana". Hänen pahoinpitelijänsä tunnusti syyllisyytensä pahoinpitelyyn ja laittomaan pidättelyyn, oikeuden papereissa sanottiin. Tapaus sovittiin tuomioistuimen määräämässä sovittelussa elokuussa 2013. Raiskausten lopettaminen kampuksella: Raiskausraiskaukset: Aktivismi saa useita muotoja .</w:t>
      </w:r>
    </w:p>
    <w:p>
      <w:r>
        <w:rPr>
          <w:b/>
        </w:rPr>
        <w:t xml:space="preserve">Tulos</w:t>
      </w:r>
    </w:p>
    <w:p>
      <w:r>
        <w:t xml:space="preserve">Cabri Chamberlin sanoo, että hänet raiskattiin muiden edessä kampuksen opiskelijayhdistyksen juhlissa.</w:t>
        <w:br/>
        <w:t xml:space="preserve">Hän käyttää nimeään, sanoo "en ole tehnyt mitään väärää"</w:t>
        <w:br/>
        <w:t xml:space="preserve">Koulu karkotti väitetyn tekijän, määräsi rangaistuksia veljeskunnalle ja jäsenille .</w:t>
        <w:br/>
        <w:t xml:space="preserve"> Middletownin poliisi sanoi, että seksuaalista väkivaltaa koskeva valitus veljeskunnan talossa oli tutkinnan alla .</w:t>
      </w:r>
    </w:p>
    <w:p>
      <w:r>
        <w:rPr>
          <w:b/>
        </w:rPr>
        <w:t xml:space="preserve">Esimerkki 3.709</w:t>
      </w:r>
    </w:p>
    <w:p>
      <w:r>
        <w:t xml:space="preserve">(CNN) -- "Paras johtajuus on säästettävä kotiin." Nämä ovat Yhdysvaltain armeijan eläkkeellä olevan komentajan, kenraaliluutnantti Russel L. Honoren sanat äskettäisessä puhetilaisuudessa, jossa käsiteltiin johtamista 2000-luvulla. Kaksi yötä sitten huomasin, että kaksi aktiivisinta rooliani elämässäni - perheenisä ja toimittaja - risteytyivät kriisitilanteessa. Kello oli kolme iltapäivällä tiistaina, kun vaimoni hälytti minut. Nautin vapaasta iltapäivästäni mukavasti kotimme lämmössä ja katselin, kuinka harvinaisen talvimyrskyn tuoma lumi peitti terassimme ja takapihamme. Vaimoni, joka on viidennen luokan opettaja Fultonin piirikunnassa Georgiassa, oli saanut tiedon, että hänen koulunsa oli suljettu huonon sään vuoksi. "Kulta, minulla on lapset. Olen matkalla kotiin", hän sanoi sen jälkeen, kun koulu oli päättynyt etuajassa ja vanhemmat kiirehtivät hakemaan lapsiaan. Toimittajana huomasin, että uutinen oli puhkeamassa edessäni. Vaimoni normaali 20 minuutin päivittäinen työmatka oli muuttumassa lähes 24 tuntia kestäväksi koettelemukseksi. Huomasin pian, että uutistoimituksessa vuosien varrella hioutuneet taidot olivat parhaat työkaluni vaimoni ja lasteni auttamiseksi. Yli kolme tuntia myöhemmin hän ei ollut vieläkään liikkunut kovin kauas. Olimme jatkuvasti yhteydessä toisiimme, kun hän eteni kotiinsa johtavaa kuuden mailin pituista osavaltion valtatietä pitkin. Uutisista ymmärsin pian, ettei tämä ollut mikään tavallinen ruuhka. Perheeni oli juuttunut ruuhkaan, joka johtui huonosta säästä ja hallituksen huonosta suunnittelusta. Keskiyö lähestyi, ja vaimoni kertoi minulle, ettei hän ollut pystynyt liikuttamaan autoa lainkaan kello 22:n jälkeen. Hänen iltapäivällä aloittamansa puolen tankin bensa oli ehtynyt, ja lämpötila oli reilusti pakkasen alapuolella. Lapset eivät olleet syöneet. Vessoja ei ollut näkyvissä. Tunsin itseni toivottomaksi ja avuttomaksi. Soitin Georgian osavaltion poliisille ja selitin heille, että vaimoni ja lapseni olivat jääneet jumiin ajoneuvoon satojen muiden ajoneuvojen sekaan. Halusin tietää, miten perhettäni autettaisiin. He vastasivat minulle: "Emme tiedä, sir. Yritämme, mutta meillä on nyt liian vähän miehistöä." Adrenaliinin täyttämänä en voinut vain istua toimettomana perheeni ollessa jumissa. Soitin paikallisille viranomaisille, ja minulle kerrottiin sama asia. Olin jo niin vihainen, etten pystynyt ajattelemaan järkevästi. Lähetin tekstiviestin ystävälleni, joka ehdotti rukousta ja lähetti minulle luettavaksi Raamatun jakeen, Filippiläiskirjeen 4:1-14. Käytin sosiaalista mediaa auttaakseni minua selviytymään tilanteesta, ja ihmiset reagoivat tukevilla viesteillä. Olin yhteydessä vaimooni vähintään kerran tunnissa ja toisinaan kahdesti tunnissa. Facebookissa kirjoitin: "Yli 14 ja puoli tuntia vaimoni ja lapseni ovat edelleen jumissa autossa, joka on jumissa liikenteessä lumen takia. Tilanne on nyt epätoivoinen. Olen puhunut toistuvasti puhelimessa osavaltion poliisin kanssa, joka on samaa mieltä kanssani. Kaikki rukoukset ovat tervetulleita, koska rukoilen monien ystävieni turvallisen paluun puolesta, jotka ovat myös samankaltaisessa tilanteessa." Vaimoni kertoi myöhemmin, että hän itki vain kerran, noin kello 5 aamulla, koska hän ei tiennyt, milloin hän saisi lapset kotiin. Hän kuvitteli joutuvansa odottamaan päiviä, ehkä siihen asti, että lumi ja jää sulavat. Oli niin, niin kylmä, eikä hän voinut pitää moottoria käynnissä koko yötä, koska pelkäsi, että bensa loppuisi kesken. Kerroin hänelle, että silloin minäkin menetin järkeni - noin viideltä aamulla. Eräässä vaiheessa ystävällinen teko antoi hänelle toivoa: Rekkakuski koputti keskellä yötä ikkunaan ja tarjosi vettä ja huovan. Hän kätki tytöt yhteen etupenkille pitääkseen heidät lämpiminä. "En antanut tyttöjen nähdä itkuani", hän sanoi. Tunsin itseni niin syylliseksi kaikesta. Miksi en tankannut autoon bensaa? Miksen vaihtanut öljyä? Miten saatoin jättää perheeni huomiotta? Ajattelin kenraali Honorea, jota olen alkanut ihailla entistä enemmän kuultuani hänen puhuvan johtajuudesta ja elämänohjeista. Päätin, että oli aika ryhtyä toimiin. Soitin vielä kerran Georgian osavaltion poliisille ja paikallisille viranomaisille. He eivät voineet tarjota minulle juuri mitään. Sanoin heille, että jos poliisi ei saa perhettäni kiinni, minun oli aika yrittää. Osavaltion poliisin päivystäjä neuvoi minua pysymään poissa teiltä. Tämä koettelemus oli kestänyt 20 tuntia. Aamunkoitteessa sanoin vaimolleni: "Tulen hakemaan sinut." Hän sanoi, ettei uskonut minun pääsevän hänen luokseen. Sanoin: "Älä huolehdi siitä. Vastoin paikallisten ja osavaltion viranomaisten neuvoja aion yrittää." Laitoin Facebookiin viestin, jossa kerroin ihmisille, mitä aioin tehdä, ja pyysin rukouksia. Reaktioita tuli valtavasti. Soitin naapurilleni Kenneth Ruckerille, joka on eläkkeellä oleva sotilas ja nykyisin paikallisen syyttäjänviraston tutkija. Rucker otti minut mukaansa nelivetoisella kuorma-autollaan ja kulki asiantuntevasti paksun jään läpi siltoja pitkin ohittaen matkan varrella satoja jumiin jääneitä ajoneuvoja. Keskityin laserilla tehtävääni: Löytää vaimoni ja lapseni ja vapauttaa heidät. Raahasin jääpeitteistä moottoritietä pohjoiseen, kun Kenin pickup teki siksakkia satojen jumiin jääneiden ajoneuvojen välissä päästäkseen turvalliseen pysäkkiin. Nappasin tyttäreni ja kannoin heidät yksitellen keskikaistan yli Kenin kuorma-auton lämpöön. Sitten saatoin vaimoni Kenin autoon. Siirsin vaimoni auton keskikaistalle ja jätin sen sinne tietämättä tai välittämättä siitä, milloin liikenne lähtisi liikkeelle. Olin viemässä perhettäni kotiin.</w:t>
      </w:r>
    </w:p>
    <w:p>
      <w:r>
        <w:rPr>
          <w:b/>
        </w:rPr>
        <w:t xml:space="preserve">Tulos</w:t>
      </w:r>
    </w:p>
    <w:p>
      <w:r>
        <w:t xml:space="preserve">Rick Martin on sekä isä että CNN:n toimittaja .</w:t>
        <w:br/>
        <w:t xml:space="preserve"> Hän turhautui, kun hänen vaimonsa ja tyttärensä jäivät jumiin lumisateiseen liikenteeseen</w:t>
        <w:br/>
        <w:t xml:space="preserve"> Käyttämällä toimittajakoulutusta ja sankarin inspiraatiota hän lähti liikkeelle pelastaakseen perheen .</w:t>
      </w:r>
    </w:p>
    <w:p>
      <w:r>
        <w:rPr>
          <w:b/>
        </w:rPr>
        <w:t xml:space="preserve">Esimerkki 3.710</w:t>
      </w:r>
    </w:p>
    <w:p>
      <w:r>
        <w:t xml:space="preserve">(CNN)Jos Harvardin pihalle pysäköity auto on rokkaava, koulun virkamiehet voivat pian tulla koputtamaan, sillä opiskelijoiden ja opettajien välinen paneskelu eliittiyliopistossa on virallisesti kielletty. Koulu hyväksyi tällä viikolla uuden käytännön, joka kieltää romanttiset suhteet opiskelijoiden ja professorien välillä. Aiempi käytäntö koski vain professorien ja heidän opettamiensa opiskelijoiden välisiä suhteita. Harvard julkaisi lausunnon, jossa sanotaan, että erityisesti nimitetty komitea "totesi, että olemassa oleva kieli epätasa-arvoisen aseman suhteista ei nimenomaisesti heijastanut tiedekunnan odotuksia siitä, mikä on sopiva suhde perustutkinto-opiskelijoiden ja tiedekunnan jäsenten välillä ... siksi komitea tarkisti politiikkaa sisällyttämällä siihen selkeän kiellon, joka vastaa paremmin näitä odotuksia". Toimenpide toteutettiin lähes vuosi sen jälkeen, kun Yhdysvaltain opetusministeriö ilmoitti tutkivansa 55 korkeakoulua ja yliopistoa, myös Harvardia, sukupuoleen perustuvan syrjinnän kieltävän liittovaltion lain IX osaston rikkomuksista. Harvard vastasi tuolloin sanomalla, että se oli nimittänyt historiansa ensimmäisen Title IX -vastuuhenkilön ja että koulun presidentti "ilmoitti äskettäin koko yliopiston laajuisen työryhmän perustamisesta - joka koostuu tiedekunnasta, opiskelijoista ja henkilökunnasta - ja joka antaa suosituksia siitä, miten voimme paremmin ehkäistä seksuaalisia väärinkäytöksiä Harvardissa". Uusi politiikka on tulosta "virallisesta prosessista, jossa tarkistettiin Harvardin yliopiston IX osaston mukaista politiikkaa", koulu sanoi.</w:t>
      </w:r>
    </w:p>
    <w:p>
      <w:r>
        <w:rPr>
          <w:b/>
        </w:rPr>
        <w:t xml:space="preserve">Tulos</w:t>
      </w:r>
    </w:p>
    <w:p>
      <w:r>
        <w:t xml:space="preserve">Harvard kieltää kaikki romanttiset suhteet professorien ja opiskelijoiden välillä.</w:t>
        <w:br/>
        <w:t xml:space="preserve"> Politiikka tulee IX osaston rikkomuksia koskevan tutkimuksen jälkeen.</w:t>
      </w:r>
    </w:p>
    <w:p>
      <w:r>
        <w:rPr>
          <w:b/>
        </w:rPr>
        <w:t xml:space="preserve">Esimerkki 3.711</w:t>
      </w:r>
    </w:p>
    <w:p>
      <w:r>
        <w:t xml:space="preserve">(CNN) -- Kokousjärjestäjä Gail Murphy kuuli Meksikoa koskevasta matkavaroituksesta liian myöhään maanantaina, jotta hän olisi voinut tehdä mitään suunnitelmilleen lähteä Cancuniin seuraavana päivänä. Alberto Morales käytti maskia lennollaan Mexico Citystä Denveriin, Coloradoon maanantaina. "Olen hyvässä kunnossa", sanoi Murphy, joka on matkalla kahdeksanteen vuosittaiseen Mexico Showcase and Travel Expo -tapahtumaan kotoaan Shelburnesta, Vermontista. "Olen riskinottaja, joten menen kuitenkin." Sikainfluenssan vuoksi Yhdysvaltain ulkoministeriö ja tautienvalvonta- ja ehkäisykeskukset varoittivat kaikista muista kuin välttämättömistä matkoista Meksikoon. Toimenpide voi mahdollisesti tuhota maan jo ennestään vaikeuksissa olevan matkailualan. Maailman terveysjärjestö kehotti maita olemaan rajoittamatta kansainvälistä matkustamista tai sulkematta rajoja, sillä tällaiset toimenpiteet eivät itsessään pysäyttäisi taudin puhkeamista. Pyrkimykset hillitä taudinpurkausta rajoittamalla matkustamista eivät todennäköisesti onnistuisi ilman "ankaria toimenpiteitä", sanoi viraston apulaispääjohtaja Keiji Fukuda. Hänen mukaansa sairastuneiden ihmisten pitäisi kuitenkin lykätä ulkomaanmatkoja, ja matkan jälkeen sairastuneiden ihmisten pitäisi käydä lääkärissä. Meksiko on sikainfluenssaviruksen epikeskus. Meksikossa tutkitaan yli 100 kuolemantapauksen liittyvän mahdollisesti tautitapaukseen. WHO vahvisti maanantaina 73 sikainfluenssatapausta, mutta Skotlannin, Kalifornian ja Texasin terveysviranomaiset vahvistivat yhdeksän uutta tapausta, mikä nostaa maailmanlaajuisen lukumäärän 82:een. Ilmoitukset Meksikossa esiintyvästä taudista eivät olisi voineet tulla huonompaan aikaan maan matkailuteollisuudelle, joka jo nyt kamppailee huumekartellien ruokkiman väkivallan aiheuttaman kielteisen julkisuuden kanssa. "Heillä oli muutenkin kamalaa aikaa kaikkien rajalla esiintyvien ongelmien vuoksi, ja nyt he joutuvat kärsimään myös tästä", sanoi Barbara Nassau, New Yorkissa toimivan In House Travel Solutions -yrityksen omistaja. Hän lisäsi, että epidemia voi haitata matkailua samalla tavalla kuin lintuinfluenssan iskiessä Kiinaan. iReporter Dyana Pari Nafissi työskentelee kansainvälisessä liiketoiminnan kehittämisessä Meksikossa ja sanoi, että väkivaltaisuuksien pelko on jo iskenyt maan turismiin. iReport.com: Nissi Nissi: Katso, miten Dyana keskustelee Meksikon tapahtumista . "Olemme olleet jatkuvassa laskussa siitä lähtien, kun Yhdysvallat antoi ensimmäisen varoituksen huumekartelleista", hän sanoi. "Kun katsoo lapsia, jotka uhmasivat [sitä matkavaroitusta], ja nyt he ovat palanneet [Yhdysvaltoihin] ja ovat sairaita. Se on tuhoisaa taloudelle täällä." Osa Yhdysvalloissa vahvistetuista tapauksista oli lukiolaisia, jotka palasivat hiljattain Meksikon-matkalta. Uutiset tautitapauksesta eivät näyttäneet huolestuttavan liikaa matkustajia, jotka saapuivat maanantaina Denverin kansainväliselle lentokentälle Mexicanan lennolla Mexico Citystä. Kaksi Mexicanan miehistön jäsentä, jotka eivät halunneet tulla nimeltä mainituiksi, kertoivat, että noin 60 prosenttia matkustajista käytti naamareita lennon aikana. Ernesto Vargas, meksikolainen liikemies, ei käyttänyt naamiota. "Ajattelin ottaa sellaisen mukaani, mutta miehistöllä ei ollut naamaria. Joten kysyimme heiltä, ja se vaikutti melko turvalliselta." Alberto Morales, toinen liikemies, sanoi käyttäneensä naamiota Mexico Cityn lentokentällä ja lentokoneessa. "Kyllä. Minulla on naamari, ja käytämme sitä." Onko hän huolissaan? "Älä huoli, olen kunnossa", hän sanoi nauraen. "Ihmiset pelkäävät flunssaa, mutta meillä on monia varotoimenpiteitä, ja hallituksella on hyvä aisti tätä vaivaa varten", Morales sanoi. Expedia.comin tiedottaja Ian Jeffries sanoi, ettei yhtiöllä ollut maanantaihin mennessä tietoja sikainfluenssan pelosta johtuvista peruutuksista tai muutoksista, mutta lisäsi olevansa valmis auttamaan kaikkia huolestuneita asiakkaitaan. "Expedia tarjoaa tällä hetkellä luopumista Expedian asettamista muutos- ja peruutusmaksuista alun perin Meksikoon varatuille hotelli- ja lentovarauksille", hän sanoi. "Jatkamme tilanteen seuraamista ja muutamme käytäntöämme sen mukaisesti." Myös useat suuret yhdysvaltalaiset lentoyhtiöt luopuvat maksuista niille, jotka haluavat muuttaa matkasuunnitelmiaan Meksikoon. Jeffery Brown saapui maanantaina lentokentälle Atlantassa Georgiassa vietettyään viisi päivää Cancunissa vaimonsa kanssa. He näkivät ihmisiä, joilla oli kirurgiset naamarit, mutta eivät huomanneet laajaa huolta. "Vaimoni ja minä olimme hieman huolissamme, mutta emme ole nähneet ketään sairasta lomakohteessamme emmekä ole nähneet ketään sairasta lentokentällä", hän sanoi. "Kukaan ei sanonut siitä sanaakaan." Meksiko ei ole ainoa maa, jolla on mahdollisesti matkailupäänsärky käsissään. Sikainfluenssatapauksia on ilmaantunut myös Kanadassa ja Espanjassa sekä Yhdysvalloissa ja Skotlannissa.  Katso, miten sikainfluenssa saattaa vaikuttaa yrityksiin " . Yhdysvaltojen tulli- ja rajavartiolaitoksen Atlantan kenttätoimiston rajaturvallisuuskoordinaattori Steve Weakland sanoi, että koko hänen henkilökuntansa on saanut sairauden tunnistamiskoulutuksen. Jos matkustajalla on taudin oireita, CBP:n työntekijät on koulutettu ilmoittamaan asiasta Centers for Disease Control and Prevention -laitokselle, jotta se voisi tutkia asiaa tarkemmin. "Meidän miehemme ovat enemmänkin tunnistamisen osa-alueella", Weakland sanoi. "Emme tee mitään diagnoosia tai mitään vastaavaa." Teresa Roberts aikoi viedä äitinsä Akumaliin Meksikoon äitienpäiväksi ja sanoi olevansa enemmän huolissaan New Yorkiin suuntautuvasta työmatkasta kuin sikainfluenssan tarttumisesta rajan eteläpuolella. "Koska New Yorkin lentokenttien kautta kulkee niin paljon erilaisia matkustajia eri puolilta maailmaa", Roberts sanoi, joka lentää noin kaksi tai kolme viikkoa kuukaudessa kotoa Atlantasta, Georgiasta. "En ole lainkaan hermostunut Meksikoon menemisestä." Monet matkailualan toimijat näyttivät odottavan ja odottavan. Disney Cruise Lines, joka ei liikennöi Meksikoon, sanoi tarkkailevansa tilannetta tarkasti, samoin kuin Floridan Orlandossa sijaitsevien Universal- ja Sea World -teemapuistojen edustajat. Meg Barton matkustaa useita kertoja vuodessa Meksikoon kotoa Round Rockista, Texasista, eikä hänkään ole kovin huolissaan. Isänsä äskettäisen sydänleikkauksen vuoksi hän on jo innokas käsien pesijä ja on aina varovainen bakteerien suhteen ulkomailla. "En juo Meksikossa paljon vettä koskaan, ja olen oikeastaan enemmän huolissani Meksikon huumeongelmista kuin sikainfluenssasta", Barton sanoi. "Otamme antibiootteja ja Peptoa mukaan, kun matkustamme." Eric Meyer Lafayettesta, Coloradosta, lensi vaimonsa ja vauvansa kanssa Minneapolis-St. Pauliin vierailemaan perheensä luona Minnesotassa ja valitteli, että "se on tuolla ulkona, mutta mitä voi tehdä". "Pese ehkä kätesi ja sano, että se on hyvä", hän lisäsi. "Laitetaanko naamari? [En aio vielä mennä niin pitkälle ja olla se kaveri." Rochelle Yates kertoi, että hänen New Yorkissa toimivan Yates Travel -yrityksensä asiakas aikoo ottaa runsaasti antiseptisiä tuotteita mukaan tulevalle Cancunin-matkalleen. Useimmat kokeneet matkailijat tietävät varautua tartuntataudeilta tavallisesti, Yates sanoi. "Asiakkaani ovat ihmisiä, jotka matkustavat ympäri maailmaa, ja he tietävät, että varotoimiin on ryhdyttävä joka tapauksessa", Yates sanoi. "Kädet on pestävä riippumatta siitä, missä olet, oletko risteilyaluksella, hotellissa tai jopa omassa kodissasi." CNN:n Chris Welch, Jim Spellman ja Amy Zerba osallistuivat tähän juttuun.</w:t>
      </w:r>
    </w:p>
    <w:p>
      <w:r>
        <w:rPr>
          <w:b/>
        </w:rPr>
        <w:t xml:space="preserve">Tulos</w:t>
      </w:r>
    </w:p>
    <w:p>
      <w:r>
        <w:t xml:space="preserve">Yhdysvallat antaa neuvontaa ei-tarpeellisista matkoista Meksikoon .</w:t>
        <w:br/>
        <w:t xml:space="preserve"> Matkailuala odottaa sikainfluenssan vaikutuksia .</w:t>
        <w:br/>
        <w:t xml:space="preserve"> Meksikon matkailu jo nyt väkivaltaisuuksista .</w:t>
        <w:br/>
        <w:t xml:space="preserve"> Huvipuistot, risteilyvarustamot ja muut seuraavat tilannetta .</w:t>
      </w:r>
    </w:p>
    <w:p>
      <w:r>
        <w:rPr>
          <w:b/>
        </w:rPr>
        <w:t xml:space="preserve">Esimerkki 3.712</w:t>
      </w:r>
    </w:p>
    <w:p>
      <w:r>
        <w:t xml:space="preserve">Washington (CNN) -- Macy Friday ei muista, mitä hän ajatteli, kun hän kätteli Hillary Clintonia Denverissä tällä viikolla - suu auki ja silmät auki. Kaikki tapahtui niin nopeasti, hän sanoo. Sen hän muistaa, miten kansallisesti reagoitiin kuvaan, jossa hän reagoi puhtaasti ja täysin innoissaan tavattuaan entisen ulkoministerin. Tiedotusvälineet tarttuivat tarinaan. Washington Post kuvasi reaktion täydellisesti ja kirjoitti, että Macyn kasvoilla oli "ilme, jollaista ei ole koskaan nähnyt kukaan muu kuin isä, joka valvoo teini-ikäisiä teini-ikäisiä täynnä olevaa tila-autoa One Directionin konsertissa". Mutta miksi Macy oli niin innoissaan? Mistä hän pitää Hillary Clintonissa? Ja kenen muun tapaamiseen hän reagoi noin? CNN puhui Macy Fridayn kanssa puhelimitse torstaina. Tässä on keskustelumme: . CNN: Macy Macy: Miten päädyit tapaamaan Hillary Clintonin? Macy: Menin Union Stationille aavistamatta, että hän tulisi. Olin nähnyt hänet vaaleissa ja olen kuullut hänestä paljon. Olin innoissani, koska ajattelin, että hän tervehti monia ihmisiä. En uskonut, että hän tervehtisi minua. He menivät kahvilaan, ja me ajattelimme: "Voi ei, he aikovat lähteä. Sitten hän tuli ulos ja sanoi: "Hei, sinä. Enkä tiennyt kenelle hän puhui. Sitten tajusin, että se olin minä, ja menin ylös ja käännyin takaisin perheeni puoleen. (Pitkä tauko) En ollut koskaan ennen tavannut ketään kuuluisaa. (Pitkä tauko) Käännyin takaisin perheeni puoleen ja minä, tiedäthän, tein sen ilmeen. CNN: Mitä ajattelit kaikesta siitä huomiosta, jota kuvasi sai? Macy: Rakastan sitä. Koska, no, se ei johdu vain siitä, että... Mielestäni Hillary Clinton on todella hyvä roolimalli kaikenikäisille tytöille, ja se [syy, miksi hän piti huomiosta] ei ole vain se, että se sai paljon hienoja paikkoja. Olen vain iloinen, koska ihmiset tietävät, että nuorempi tyttö vielä ihailee jotakuta sellaista. CNN: Mitä sellaista Clintonissa on, jota sinä ihailet? Macy: Pidän hänestä, koska hän pyrkii presidentiksi, ja monet ihmiset ajattelevat, että tyttöjen ei pitäisi olla presidenttejä, koska he eivät ole yhtä fiksuja tai heillä ei pitäisi olla samoja oikeuksia. Ja hän on hyvä roolimalli tytöille, koska hän vain osoittaa kaikille, että myös tytöt voivat olla mahtavia. [Toimittajan huomautus: Clinton itse on sanonut, ettei hän ole vielä päättänyt, aikooko hän asettua ehdolle presidenttiehdokkaaksi.] . CNN: Sinä olet 10-vuotias. Kun synnyit, Hillary Clinton oli ollut tunnettu jo 20 vuotta. Kuinka paljon tiesit hänestä, kun tapasitte aiemmin tällä viikolla? Macy: En tiennyt, liian, liian, liian paljon. Tiesin, että hän oli ollut jonkin aikaa ensimmäinen nainen. Ja hänen miehensä on Bill Clinton. Ja hänen tyttärensä Chelsea sai juuri vauvan. Ja hänen veljentyttärensä nimi on Macy. Ja se on minun nimeni. Kun menin ensimmäisen kerran hänen luokseen, sanoin "Macy", ja hän sanoi, että se on yksi hänen lempinimistään. CNN: Keitä muita kuuluisuuksia haluaisit nähdä yhtä innostuneena kuin sinä ja ministeri Clinton? Macy: Selena Gomez, Katy Perry, luultavasti Michelle Obama ja Barack Obama. Hmmm... Taylor Swift. Sanoinko jo Taylor Swiftin? Luultavasti One Direction. CNN: Paikallinen juontaja kotikaupungissasi vitsaili, että sinusta tulisi ensimmäinen naispresidentti. Haluaisitko koskaan tehdä niin? Macy: Macy: Ehkä! Se on todella vaikea tehtävä. Luulen, luulen, että ehkä. [Toimittajan huomautus: Macy voi pyrkiä presidentiksi vuonna 2040.] . CNN: Luuletko, että pystyisit siihen? Macy: Macy: Kyllä! CNN: Jos Hillary Clinton pyrkii presidentiksi, mitä neuvoisit häntä? Macy: Sanoisin, että vaikka olisit erilainen tai olisit eri sukupuolta, ei ole väliä, miltä näytät. En tiedä, vaikka käyttäisit silmälaseja. Kaikki voivat olla mahtavia. CNN: Jos voisit äänestää vuonna 2016, äänestäisitkö ministeri Clintonia? Macy: Kyllä, ehdottomasti. CNN: Kiitos Macy... Macy: Macy: Kiitos. Ja vielä yksi asia: varmista, että jos Finn [hänen 12-vuotias veljensä] antaa sinulle luvan käyttää kuvaa, anna hänelle kuvauskrediitti! --- . (CNN käytti Finnin perheestään ja Clintonista ottamaa selfietä.) Ja kyllä, hän sai kuvauskrediitin. Lisäksi joitakin kysymyksiä ja vastauksia on muokattu selkeyden vuoksi).</w:t>
      </w:r>
    </w:p>
    <w:p>
      <w:r>
        <w:rPr>
          <w:b/>
        </w:rPr>
        <w:t xml:space="preserve">Tulos</w:t>
      </w:r>
    </w:p>
    <w:p>
      <w:r>
        <w:t xml:space="preserve">Macy Friday tapasi Hillary Clintonin tällä viikolla, ja kuva hänen korvaamattomasta reaktiostaan levisi nettiin.</w:t>
        <w:br/>
        <w:t xml:space="preserve"> Macyn mukaan Hillary Clintonin tapaaminen oli kuin olisi tavannut Selena Gomezin, Katy Perryn, Taylor Swiftin ja One Directionin</w:t>
        <w:br/>
        <w:t xml:space="preserve"> Clinton, Macy sanoo, osoittaa kaikille, että "tytötkin voivat olla mahtavia"</w:t>
        <w:br/>
        <w:t xml:space="preserve"> "Hän pyrkii presidentiksi", Macy sanoo Hillary Clintonista.</w:t>
      </w:r>
    </w:p>
    <w:p>
      <w:r>
        <w:rPr>
          <w:b/>
        </w:rPr>
        <w:t xml:space="preserve">Esimerkki 3.713</w:t>
      </w:r>
    </w:p>
    <w:p>
      <w:r>
        <w:t xml:space="preserve">(CNN) -- Osa Yhdysvaltojen itäosista torjui perjantaina jäätävää sadetta ja lunta, kun voimakas talvimyrsky vyöryi Suurten järvien yli ja ajoi ukkosmyrskyjä itään. Kansallinen sääpalvelu ennusti myrskyn vaikuttavan Keskilännen yläosaan, Suurille järville ja Koillismaahan, ja Minnesotassa ja Iowassa vallitsisi lumimyrskyolosuhteet ja osassa Suuria järviä ja Ohion laaksoa voimakkaat tuulet. CNN:n meteorologi Sherri Pugh sanoi, että voimakkaat myrskyt - tuulta ja suuria rakeita - olivat mahdollisia Bostonista Miamiin. Jäätyneet olosuhteet saattoivat olla osasyynä onnettomuuteen, jossa kuljettaja kuoli varhain perjantaina Mainessa. Maasturin kuljettaja menetti ajoneuvon hallinnan ajaessaan lumipeitteisellä tieosuudella Somervillessä ja törmäsi isoon rekkaan, Lincolnin piirikunnan sheriffin toimisto kertoi. Useilla New Yorkin alueen lentokentillä - LaGuardian, Kennedyn ja Newarkin lentokentillä Pohjois-New Jerseyssä - oli myöhästymisiä kello 18.00 alkaen rajoitetun näkyvyyden vuoksi, kertoi ilmailuhallinto verkossa. Hurja sää toi myös voimakkaita tuulia osissa Kaakkois- ja Keski-Atlantista, mutta tämä uhka oli ohi iltaan mennessä. Sitä ennen sääpalvelu ilmoitti kahdesta mahdollisesta tornadosta varhain perjantaina iltapäivällä Georgian eteläisessä keskiosassa, mukaan lukien Johnsonin piirikunnassa sattunut tornado, joka vahingoitti 12 rakennusta, mukaan lukien paloaseman ulko-ovet. Myös Marylandin Comptonissa, 60 mailia Washingtonista kaakkoon sijaitsevassa Marylandissa oli EF0-tornado, joka tarkoittaa vähintään kolme sekuntia kestäneitä 65-85 mailin tuntinopeuden tuulia. Voimakkaat tuulet kaatoivat puita Kentuckyssa, Pohjois-Carolinassa, Etelä-Carolinassa ja Virginiassa, ja Floridan Atlantin puoleisella rannikolla St. Augustinen ympäristössä raportoitiin jopa neljänneksen kokoisia raekuuroja. Tämä kaikki tapahtui Illinoisiin myöhään torstaina iltapäivällä iskeneiden ankarien myrskyjen jälkeen, jotka katkaisivat sähköt, vahingoittivat rakennuksia ja aiheuttivat tulvia, ilmoitti kansallinen sääpalvelu. Torstai-iltana myrskyt ja kovat tuulet pyyhkäisivät yli Tennesseen, heittivät sadetta ja raekuuroja Nashvilleen ja jättivät tuhansia ihmisiä pimeään. Illinoisin osavaltiossa raportoitiin vahingollisesta tuulesta ja golfpallon kokoisista rakeita yöllä. Ameren Illinois -yhtiön mukaan noin 24 000 ihmistä osavaltiossa menetti sähköt. Illinoisin Effinghamin ja Champaignin piirikunnissa raportoitiin tulvista. "Joitakin sähkölinjoja on kaatunut ja tiellä on paikoin hieman vettä", sanoi Effinghamin piirikunnan hätätilaviraston johtaja Pam Jacobs. Champaignin piirikunnan hätätilakoordinaattori John Dwyer kertoi teiden tulvimisesta ja seisovasta vedestä maatilojen pelloilla. Hänen mukaansa tulvat johtuivat torstaina sataneesta 15 senttimetrin sateesta ja lumen sulamisesta. Kansallisen sääpalvelun mukaan tutka osoitti, että sadetta satoi 3-4 tuumaa tunnissa. Illinoisin osavaltion poliisi ilmoitti, että sumu aiheutti onnettomuuden valtatie 57:llä Koillis-Illinoisissa, jossa oli osallisena ainakin 27 ajoneuvoa. Viranomaiset kertoivat saaneensa ilmoituksia loukkaantumisista, joista yksikään ei ollut hengenvaarallinen. Myrskyn edetessä itään tuuli kaatoi kymmeniä puita Nashvillessä, kertoi CNN:n tytäryhtiö WSMV-TV. Aseman mukaan koulutetut säähavainnoitsijat raportoivat 1 tuuman raekuuroista ja 95 mailin tuntinopeuden tuulista. CNN:n Ed Payne, Greg Botelho ja Ralph Ellis osallistuivat tähän raporttiin.</w:t>
      </w:r>
    </w:p>
    <w:p>
      <w:r>
        <w:rPr>
          <w:b/>
        </w:rPr>
        <w:t xml:space="preserve">Tulos</w:t>
      </w:r>
    </w:p>
    <w:p>
      <w:r>
        <w:t xml:space="preserve">UUTTA: Huono näkyvyys aiheuttaa viivästyksiä kolmella New Yorkin alueen lentokentällä .</w:t>
        <w:br/>
        <w:t xml:space="preserve"> UUTTA: Mahdollisia tornadoja Georgiassa, Marylandissa .</w:t>
        <w:br/>
        <w:t xml:space="preserve"> UUTTA: Kovat tuulet iskevät kaakkoisosissa ja keski-atlanttisella alueella .</w:t>
        <w:br/>
        <w:t xml:space="preserve"> Myrskyn odotetaan vaikuttavan Keskilännen yläosaan, Suurille järville ja Koillismaalle .</w:t>
      </w:r>
    </w:p>
    <w:p>
      <w:r>
        <w:rPr>
          <w:b/>
        </w:rPr>
        <w:t xml:space="preserve">Esimerkki 3.714</w:t>
      </w:r>
    </w:p>
    <w:p>
      <w:r>
        <w:t xml:space="preserve">(CNN) -- Rocklaulaja Sammy Hagar, joka on hieman vanhempi sitten Van Halen -aikojensa, mutta jolla on yhä runsaat vaaleat kiharat, mainosti maanantai-iltana HLN:n "Dr. Drew" -ohjelman ensi-illassa yksinhuoltajaäitejä, perhettä ja seksiä. Van Halen -faneille Hagarin muistot bändistä ja se, miten hän haluaisi palauttaa ystävyyden Eddie Van Halenin kanssa, saattoi kuitenkin olla suurin vetonaula. "Musiikkiurani suurin osa oli Van Halenissa oleminen", sanoi Hagar, joka kuvaili Dr. Drew Pinskylle isänsä ja entisten bändikavereidensa alkoholismia. Yksi bändin jäsenistä, Hagar sanoi, meni vieroitukseen ja tuli kuiville, mutta "Eddie kaatui jatkuvasti ja olisi kieltämässä". Hagar, 63, väittää, että Eddie Van Halen, joka hänen mukaansa voi nykyään paremmin, on kenties kateellinen menestyksestään sen jälkeen, kun hän jätti 1980- ja 1990-luvuilla power hard rockin tukipylväänä toimineen bändin. "He heittivät minut ulos bändistä, eivätkä ole tehneet mitään sen jälkeen 18 vuotta myöhemmin", sanoi Hagar, joka on kirjoittanut bestsellerin Red: My Uncensored Life in Rock". "Hänellä on maailman suurin sydän", Hagar sanoi Eddie Van Halenista. Muissa kommenteissa Hagar: -- Muisteli nähneensä nuorena unta avaruusolentojen kohtaamisesta, jossa oli sinisiä olentoja ja valonsäteitä. "Voitte kutsua minua hulluksi niin paljon kuin haluatte. Kaikki, jotka sanovat, että me olemme ainoa elämä koko tässä valtavassa universumissa, ovat hulluja." -- Myönsi, että hänellä oli monia seksikumppaneita tien päällä ollessaan ja avioliittojen välissä. Nyt "jahtaan vaimoani ympäri taloa." -- Puhui siitä, että yksinhuoltajaäiti kasvatti hänet väkivaltaisessa avioliitossa. "Äitini sai minut tuntemaan rakkautta." -- Hän puhui myös isästään, joka hänen mukaansa kuoli poliisiauton takapenkillä. "Isäni takia olen hyvin herkkä sille", Hagar sanoi alkoholismista. -- Kehui vanhanaikaista kovaa työtä. "Olin valmis raatamaan itseni likoon kaiken sen eteen, mitä pystyin saavuttamaan", Hagar sanoi. "Tulin tyhjästä." Pinsky, joka on toiminut lääkärinä 30 vuotta, avasi show'n vastauksella kriitikoille, jotka sanovat, ettei hän osaa tehdä diagnoosia etäältä. "Olen tutkinut tuhansia tapauksia ... Sitä minä teen." Hän sanoi, että hänen työhönsä kuuluvat perheasiat, seksi, riippuvuus ja muut "ihmiskokemuksen" osa-alueet. Miksi teemme sitä, mitä teemme".</w:t>
      </w:r>
    </w:p>
    <w:p>
      <w:r>
        <w:rPr>
          <w:b/>
        </w:rPr>
        <w:t xml:space="preserve">Tulos</w:t>
      </w:r>
    </w:p>
    <w:p>
      <w:r>
        <w:t xml:space="preserve">"Dr. Drew" debytoi HLN-kanavalla .</w:t>
        <w:br/>
        <w:t xml:space="preserve"> Van Halenin entinen laulaja Sammy Hagar vieraiden joukossa .</w:t>
        <w:br/>
        <w:t xml:space="preserve"> Hagar puhuu rankasta lapsuudesta ja avaruusolennoista .</w:t>
      </w:r>
    </w:p>
    <w:p>
      <w:r>
        <w:rPr>
          <w:b/>
        </w:rPr>
        <w:t xml:space="preserve">Esimerkki 3.715</w:t>
      </w:r>
    </w:p>
    <w:p>
      <w:r>
        <w:t xml:space="preserve">Los Angeles (CNN) -- "Me olemme yksi"? Ei aivan. Laulaja Jennifer Lopez, jonka piti esittää tämän vuoden jalkapallon MM-kisojen virallinen laulu tämän viikon avajaisseremoniassa, on vetäytynyt. "Valitettavasti Jennifer Lopez ei osallistu tämän vuoden jalkapallon MM-kisojen avajaisseremoniaan", hänen edustajansa kertoi CNN:lle myöhään sunnuntai-iltana. Syytä ei kerrottu. Lopez liittoutui räppäri Pitbullin ja brasilialaistähti Claudia Leitten kanssa levyttääkseen Brasilia 2014:n virallisen kappaleen "We Are One (Ola Ola)". Kolmikon oli määrä esiintyä turnauksen avajaisseremoniassa ennen isännän ensimmäistä ottelua Kroatian kanssa Sao Paulossa torstaina. MM-kisalaulu on ollut perinne vuoden 1966 Englannin MM-kisoista lähtien, jolloin julkaistiin laulu, joka oli omistettu turnauksen maskotille, leijonalle nimeltä "World Cup Willie". Neljä vuotta sitten se oli Shakira, joka kertoi maailmalle "Waka Waka" ennen Etelä-Afrikkaa 2010. Pian kappaleen julkaisun jälkeen Pitbull, joka on aiemmin työskennellyt muun muassa Christina Aguileran ja Enrique Iglesiasin kanssa, kertoi olevansa iloinen siitä, että oli mukana projektissa. "Minulle on kunnia saada liittyä Jennifer Lopezin ja Claudia Leitten seuraan FIFA:n MM-kisoissa tuomaan maailma yhteen", Pitbull sanoi. "Uskon todella, että tämä hieno peli ja musiikin voima auttavat meitä yhdistymään, sillä olemme parhaimmillamme, kun olemme yhtä."</w:t>
      </w:r>
    </w:p>
    <w:p>
      <w:r>
        <w:rPr>
          <w:b/>
        </w:rPr>
        <w:t xml:space="preserve">Tulos</w:t>
      </w:r>
    </w:p>
    <w:p>
      <w:r>
        <w:t xml:space="preserve">Laulaja vetäytyy avajaisseremonian esityksestä .</w:t>
        <w:br/>
        <w:t xml:space="preserve"> Hän levytti "We are One (Ola Ola)" Pitbullin ja Claudia Leitten kanssa .</w:t>
        <w:br/>
        <w:t xml:space="preserve"> Hänen vetäytymiselleen ei annettu syytä</w:t>
      </w:r>
    </w:p>
    <w:p>
      <w:r>
        <w:rPr>
          <w:b/>
        </w:rPr>
        <w:t xml:space="preserve">Esimerkki 3.716</w:t>
      </w:r>
    </w:p>
    <w:p>
      <w:r>
        <w:t xml:space="preserve">(CNN) -- Australian viranomaiset lopettivat perjantaina ponnistelunsa eloonjääneiden löytämiseksi sen jälkeen, kun lukuisia ihmisiä kuljettanut vene kaatui Indonesian rannikolla tällä viikolla. Australian merivoimien alus ja neljä kauppa-alusta pelastivat 55 ihmistä Indonesian Jaavan saaren länsipuolella olevalla alueella, Australian meriturvallisuusviranomainen kertoi. Moni muu on kuitenkin saattanut hukkua mereen. Viranomainen sanoi keskeyttävänsä jatkotoimet lääketieteellisen lausunnon perusteella, jonka mukaan "selviytymismahdollisuuksia ei ole realistisesti". Yksi ruumis löydettiin pelastusoperaation aikana. Pelastajat olivat etsineet eloonjääneitä keskiviikosta lähtien, jolloin Australian viranomaiset saivat puhelun aluksella olleelta henkilöltä, joka kertoi, että aluksella oli moottoriongelmia. Soittajan mukaan aluksella oli noin 150 ihmistä, joiden oletettiin olevan turvapaikanhakijoita. Australian viranomaisten mukaan eloonjääneitä, joiden joukossa oli ainakin kolme loukkaantunutta, vietiin Merakiin Indonesiaan. Useat turvapaikanhakijoita Australiassa kuljettavat alukset ovat ajautuneet ongelmiin Indonesian ja Australian välisillä vesillä viime vuosina. Lue lisää: Turvapaikanhakijat riskeeraavat kaiken paetakseen kotimaan vaaroja . Alukset suuntaavat usein kohti Joulusaarta, joka on Australian syrjäinen alue lähempänä Jaavaa kuin Australian manteretta. Kymmenien ihmisten uskotaan kuolleen kahden aluksen kaaduttua Joulusaaren lähellä kesäkuussa. Onnettomuuksista pelastettiin yli 200 ihmistä.</w:t>
      </w:r>
    </w:p>
    <w:p>
      <w:r>
        <w:rPr>
          <w:b/>
        </w:rPr>
        <w:t xml:space="preserve">Tulos</w:t>
      </w:r>
    </w:p>
    <w:p>
      <w:r>
        <w:t xml:space="preserve">55 eloonjäänyttä on matkalla Merakiin, Indonesiaan.</w:t>
        <w:br/>
        <w:t xml:space="preserve"> Pelastajat ovat etsineet keskiviikosta lähtien sen jälkeen, kun vene ilmoitti moottorivioista .</w:t>
        <w:br/>
        <w:t xml:space="preserve"> Australian viranomaiset sanovat, että muita eloonjääneitä ei ole "realistisia mahdollisuuksia"</w:t>
        <w:br/>
        <w:t xml:space="preserve"> Australiassa turvapaikanhakijoita kuljettavat alukset joutuvat säännöllisesti vaikeuksiin alueella</w:t>
      </w:r>
    </w:p>
    <w:p>
      <w:r>
        <w:rPr>
          <w:b/>
        </w:rPr>
        <w:t xml:space="preserve">Esimerkki 3.717</w:t>
      </w:r>
    </w:p>
    <w:p>
      <w:r>
        <w:t xml:space="preserve">(CNN) -- Eteläisen Tyynenmeren valtakunnan Tongan kuningas kuoli "rauhallisesti" sunnuntaina Hongkongin sairaalassa, kertoi Tongan hallituksen edustaja maanantaina. Hän oli 63-vuotias. Hallitus ei ole julkistanut kuolinsyytä. "Tonga on juuri herännyt surulliseen uutiseen kuningas George Tupou V:n poismenosta", sanoi tiedotus- ja viestintäministeriön virkamies Paula Ma'u. "Me kaikki olemme surussa." Ma'u sanoi, että kruununprinssi Tupouto'a Lavaka, kruununperijä, oli kuninkaan kanssa "juuri ennen kuin hän kuoli". Matangi Tonga -verkkouutissivuston päätoimittaja Pesi Fonua sanoi, että Oxfordissa koulutettu kuningas tunnettiin maailmanmatkailuistaan ja kulutustottumuksistaan, mutta häntä arvostettiin myös hänen pyrkimyksistään demokraattisten uudistusten aikaansaamiseksi ja Tongan nykyaikaistamiseksi. "Tämä kuningas toi mukanaan matkapuhelimia ja muita edistysaskeleita, joista emme osanneet edes uneksia, että ne tulisivat Tongaan, ja hänen demokratiapyrkimyksensä vaikutti suuresti ihmisiin täällä", Fonua sanoi. Hän sanoi kuitenkin, että tongalaisilla oli "ristiriitaisia tunteita täällä yhteisössä" kuningasta kohtaan. "Hän eli poikamieselämää, aina sinkkuna, ja hän matkusti paljon ympäri maailmaa ja tuhlasi rahaa. Hän toi meidät jollain tavalla eteenpäin 2000-luvulle, mutta joillakin ihmisillä on erilaisia - ei niin hyviä - näkemyksiä hänestä." Australian pääministeri Julia Gillard esitti surunvalittelunsa maanantaina antamassaan lausunnossa, jossa hän kehui Yrjö V:tä johtaneen "maansa kriittisen perustuslaillisen muutosprosessin läpi kohti perustuslaillisen monarkian perustamista". 106 000 asukkaan Tonga on ainoa jäljellä oleva monarkia Tyynenmeren alueella. Yrjö V nousi valtaistuimelle isänsä kuoltua syyskuussa 2006 ja lupasi nopeasti nopeuttaa kansan vaatimia hallituksen uudistuksia. "Rakennetaan uusi pääkaupunki ja uusi Tonga", Yrjö V sanoi vuonna 2006 viikko sen jälkeen, kun pääkaupungissa Nuku'alofassa järjestetty demokratiaa puolustava mielenosoitus johti mellakoihin, joissa kuoli kahdeksan ihmistä ja keskustan liikekortteli raunioitui. Vuonna 2008 hän ilmoitti luopuvansa suurimmasta osasta lähes täydellistä valtaa, joka hänen suvullaan oli ollut vuosisatojen ajan, ja antavansa pääministerin johtaa päivittäisiä hallituksen asioita. Tonga on 171 saaren saaristo, joka sijaitsee suoraan Länsi-Samoan eteläpuolella. Alle kolmannes saarista on asuttuja. Nykyinen dynastia perustettiin vuonna 1845 sen jälkeen, kun Tongan saaret yhdistettiin ensimmäisen kerran. CNN:n Brian Walker osallistui tähän raporttiin.</w:t>
      </w:r>
    </w:p>
    <w:p>
      <w:r>
        <w:rPr>
          <w:b/>
        </w:rPr>
        <w:t xml:space="preserve">Tulos</w:t>
      </w:r>
    </w:p>
    <w:p>
      <w:r>
        <w:t xml:space="preserve">UUTTA: Kuningas auttoi Tongon nykyaikaistamisessa ja uudistusten edistämisessä, kertoo tongalainen uutistoimittaja .</w:t>
        <w:br/>
        <w:t xml:space="preserve"> Kuolinsyytä ei ole julkistettu .</w:t>
        <w:br/>
        <w:t xml:space="preserve"> Kuningas George Tupou V oli ollut monarkki vuodesta 2006 .</w:t>
        <w:br/>
        <w:t xml:space="preserve"> Tonga on ainoa jäljellä oleva monarkia Tyynenmeren alueella .</w:t>
      </w:r>
    </w:p>
    <w:p>
      <w:r>
        <w:rPr>
          <w:b/>
        </w:rPr>
        <w:t xml:space="preserve">Esimerkki 3.718</w:t>
      </w:r>
    </w:p>
    <w:p>
      <w:r>
        <w:t xml:space="preserve">(CNN) -- Cristiano Ronaldo teki ottelun ainoan maalin upealla takaviistolla, kun Real Madrid voitti Rayo Vallecanon ja pysyi 10 pisteen päässä Espanjan mestaruudesta sunnuntaina. Real joutui tekemään kovasti töitä noustakseen voittajaksi pääkaupungin derbyssä Vallecossa, kun taas arkkivihollinen Barcelona voitti Atletico Madridin 2-1 myöhäisillassa välttääkseen putoamasta Jose Mourinhon miesten taakse entisestään. Hallitseva mestari oli voittonsa velkaa Lionel Messin vapaapotkusta 80. minuutilla. Se oli hänen kauden 28. liigamaalinsa, yksi vähemmän kuin Ronaldolla. Dani Alves avasi maalihanat 36. minuutilla, mutta Radamel Falcao tasoitti kotijoukkueen toisen puoliajan alussa. Aiemmin madridilaisvastustajien välisen yhteenoton ensimmäisellä puoliajalla ei nähty juurikaan mahdollisuuksia, mutta Rayo oli lähimpänä maalintekoa, kun Michu kolisutti Iker Casillasin lyömää puuverkkoa. Ronaldo iski pian tauon jälkeen kulman jälkeen. Hän oli juoksemassa irtopallon perään, mutta teki sitten uskomattoman takakiertoponnistuksen, joka lensi verkkoon. "Takakierre on aina erilainen. Se oli hieno maali, mutta en ole varma, oliko se urani paras - minun täytyy katsoa se uudestaan televisiosta", Ronaldo sanoi AFP:lle. Jose Callejon hukkasi myöhemmin tilaisuuden kaksinkertaistaa Los Blancosin johto hermojen rauhoittamiseksi. Ronaldolta torjui myöhään myös kotivahti Joel toisen osuman, ennen kuin kotijoukkue menetti Michun punaisella kortilla hätiköidystä haastamisesta. Kyseessä oli Realin kauden 21. liigavoitto.</w:t>
      </w:r>
    </w:p>
    <w:p>
      <w:r>
        <w:rPr>
          <w:b/>
        </w:rPr>
        <w:t xml:space="preserve">Tulos</w:t>
      </w:r>
    </w:p>
    <w:p>
      <w:r>
        <w:t xml:space="preserve">Real Madrid voitti Rayo Vallecanon 1-0 ja pysyy Espanjan kärjessä .</w:t>
        <w:br/>
        <w:t xml:space="preserve"> Cristiano Ronaldon upea takakiertoponnistus ratkaisee pelin .</w:t>
        <w:br/>
        <w:t xml:space="preserve"> Real pysyy 10 pisteen päässä Barcelonasta mestaruuskisassa .</w:t>
        <w:br/>
        <w:t xml:space="preserve"> Lionel Messi voitti Barcan Atletico Madridissa .</w:t>
      </w:r>
    </w:p>
    <w:p>
      <w:r>
        <w:rPr>
          <w:b/>
        </w:rPr>
        <w:t xml:space="preserve">Esimerkki 3.719</w:t>
      </w:r>
    </w:p>
    <w:p>
      <w:r>
        <w:t xml:space="preserve">Ken Henggeler vuodatti surunsa siihen, mitä hän rakasti eniten: puusepän työhön. Sandy Hookin peruskoulun verilöylyn järkyttämänä eläkkeellä oleva opettaja ja Newtownin pitkäaikainen asukas meni latoonsa, poimi tammisen lasten penkin ja ryhtyi töihin. Hän sahasi ja leikkasi sen kahdeksi hyllyksi. Toiseen hän teki 20 yksittäistä kynttiläpaikkaa, yhden kutakin surmattua lasta varten. Toiseen hän sijoitti kuusi kynttilää sankarillisille kasvattajille. Hän ajoi kaupunkiin, eikä tiennyt määränpäätään. Main Streetin ja Sugar Streetin risteyksessä hän tunsi vetoa. Onhan puiston nimi The Pleasance. Puussa ja läheisessä katutolpassa oli kaksi kylttiä. Molemmissa luki: Rukoilkaa Newtownin puolesta. Se oli täydellinen paikka. Juuri tarpeeksi tilaa hyllyille, ja juuri tarpeeksi tilaa, jotta ihmiset saivat halata, rukoilla ja itkeä. Hän ja hänen vaimonsa Darla sijoittivat lapsille tarkoitetun hyllyn eteen ja opettajille tarkoitetun hyllyn taakse, ikään kuin vahtisivat yhä nuoria oppilaitaan. Henggeler ponnisteli sytyttääkseen jokaisen kynttilän. Ensimmäinen. Sitten kaksi. Sitten kolme. "Se todella iski minuun", hän sanoi, "kuinka moni oli mukana." Pilkahduksia normaalista elämästä kauhun muistojen keskellä. Auto pysähtyi ja mies asetti jättimäisen ruskean nallen tilapäisen pyhäkön viereen. Lisää ihmisiä tuli. Kaikki itkivät. Muistomerkki kasvoi ja kasvoi. "Teimme sen auttaaksemme itseämme ja ehkä myös kaupunkia", sanoi Henggeler, joka on asunut täällä 15 vuotta. "Halusin vain tehdä jotain. Nyt olen ihmeissäni." Newtownin tuska on tukahduttava. Sen tuntee joka nurkalla, joka kaupassa, joka kirkossa. Jokainen tuore uutisraportti - jokainen kuva noista arvokkaista lapsista, noista pienistä uhreista, joilla on niin paljon nuoruuden riemua - tuo mukanaan uuden tunteiden aallon, surun, kauhun ja epäuskon. Kuulitteko, että yhtä lasta ammuttiin 11 kertaa? Voitko uskoa Robbie Parkerin - jonka tytär Emilie sai surmansa - voimaa antaa anteeksi ampujan perheelle? Miksi ampuja purki raivonsa niin puhtaaseen viattomuuteen? Ampujan nimeä ei mainita keskusteluissa. Se on vain liian kirotun tuskallista. Newtownissa kamppaillaan muiden kiireellisten kysymysten kanssa: Miten kaupunki hoitaa 26 hautajaista, kun on vain yksi hautaustoimisto? Mitä koulurakennukselle tapahtuu, ja milloin Sandy Hookin oppilaat aloittavat jälleen koulunkäynnin? Soundwaves: Newtown miettii, miten parantua . Sunnuntain piti olla juhlallinen päivä, joka oli täynnä juhlallisuuksia, kun oppilaat valmistautuivat viimeiseen viikkoon ennen joululomaa. Sen sijaan kirkot täyttyivät surijoista. Harmaat pilvet ulottuivat horisontista toiseen, ja kylmä tihkusade latisti jo ennestään synkkää tunnelmaa. Newtown oli idyllinen uusenglantilainen yhteisö - Norman Rockwellin maisema, jossa oli kumpuilevia kukkuloita, kaupungin viheriö ja vankkumaton pala amerikkalaisuutta. Puskuritarroissa ympäri kaupunkia luki: "Newtownissa on mukavampaa." Ja niin olikin. 27 500 asukkaan kaupungissa oli hyvät koulut ja hienot ihmiset. Merkittäviä asukkaita olivat muun muassa vuoden 1976 olympiavoittaja Bruce Jenner, Nälkäpeli-kirjailija Suzanne Collins ja sarjakuvapiirtäjä James Thurber. Se toimi Danburyn ja jopa New Yorkin naapurikuntana, ja ihmiset tekivät 60 mailin matkan kaupunkiin. Vuonna 1711 perustettu kaupunki Connecticutin lounaisosassa on pinta-alaltaan 60 neliökilometriä, ja se on pinta-alaltaan osavaltion viidenneksi suurin kaupunki. Newtownin karmein rikostarina oli murhasyyte aviomiestä vastaan, jota syytettiin vaimonsa tappamisesta vuonna 1984; vaimon jäännökset löydettiin ladon lattian alta vuonna 2010. Kaupunki tunnettiin kuitenkin parhaiten 100-metrisestä lipputangosta, joka seisoo kirjaimellisesti keskellä Main Streetiä. Lipputanko oli myös ollut kaupungin suurin kiistanaihe lähes 100 vuoden ajan - se oli julistettu vaaralliseksi tielle, kun autot korvasivat härkävaunut. Silti lipputanko selvisi kaikista maantielaitosten yrityksistä poistaa se. Se selviytyi myös salamaniskusta ja autosta, joka törmäsi siihen 55 mailia tunnissa. 12 jalkaa kertaa 18 jalkaa pitkä lippu liehuu nyt puolitangossa, surullisena muistutuksena kaupungin keskustan yllä. Perjantain Newtown Bee -lehden otsikoissa kerrottiin hautausmaalla tapahtuneesta vandalismista ja varoitettiin poliisin suunnitelmista järjestää viikonloppuna raittiustarkastus. Sitten kaikki muuttui. Uhrien muistaminen . Kirjastonhoitaja Beryl Harrison oli juhlimassa henkilökunnan kanssa heidän vuotuisissa lomajuhlissaan viime perjantaina. He valmistautuivat laulamaan joululauluja, kun sana tuli. "Saimme puhelun, että kouluissa oli lukitus", hän sanoi. Sana levisi. Huhut levisivät. Jossain vaiheessa heille kerrottiin, että kirjasto oli lukittu. "Luulimme, että he vitsailivat: Miksi kirjasto olisi lukittu?" hän kysyi. "Tilanne vain paheni päivän mittaan." Monet näistä arvokkaista lapsista olivat opiskelleet kirjaston lastenosastolla vanhempiensa seurassa. Hän oli vuosien varrella toiminut vapaaehtoistyöntekijänä koulussa; myös hänen molemmat poikansa kävivät siellä koulua. Yksi kirjastonhoitaja, hän sanoi, aikoo osallistua ainakin kuuteen hautajaiseen. "Emme vain voi uskoa tätä", hän sanoi hyvin koulutetun kirjastonhoitajan lempeällä äänellä. "Toivottavasti tämä ei määrittele kaupunkia, sillä se ei ansaitse tulla muistetuksi kauhujen paikkana." Harrisonin työpöydän läheisyydessä oli levitetty esitteitä, joita kuka tahansa asukas saattoi ottaa mukaansa. Yksi alkoi: "Faktoja perheille: Lapset ja suru". Toisessa ilmoitettiin surun kuumalinjan numero, "jos sinä tai joku tuttavasi haluaa puhua jonkun kanssa tänä vaikeana aikana". Vanha kaupungintalo muutetaan maanantaina suruneuvontakeskukseksi, jossa on yksityisyydensuojat. Newtown Savings Bank on perustanut Sandy Hookin koulun tukirahaston auttamaan perheitä hautajaisten maksamisessa. Kirjastonhoitajat eri puolilla maata ovat ryhtyneet auttamaan. Yksi lähetettävistä kirjoista on nimeltään "Tear Soup", jota pidetään yhtenä parhaista kirjoista auttamaan ihmisiä, erityisesti lapsia, selviytymään tragediasta. Aivan tien varrella Ken Henggeler seisoi muistomerkin lähellä vaimonsa ja 22-vuotiaan poikapuolensa Eric Pufferin kanssa. Puffer oli käynyt Sandy Hookin koulua ensimmäisellä luokalla. Hän ei voinut olla miettimättä sitä lasten luokkaa. Hän oli todennäköisesti opiskellut juuri samassa huoneessa. Puffer oli aloittanut ensimmäisen työpäivänsä perjantaina DNA:n sekvensointityössä Bostonissa. Hän tuli heti kotiin. Hänen ystävänsä opettavat koulussa, ja "oppilaat, joita heillä oli ennen, ovat nyt kuolleet". "En edes tiedä, mitä sanoa heille", hän sanoi. "Siinä ei vain ole mitään järkeä, miksi hän menisi kouluun, jossa nämä lapset eivät osaa edes puolustaa itseään." Puffer oli lukion vanhempi oppilas, kun ampuja Adam Lanza, 20, oli toisen vuoden opiskelija. Hän ei muista Lanzasta juuri muuta kuin pukeutumisen. "Näin hänet käytävällä muodollisesti pukeutuneena salkku kädessään, kuten paita ja solmio", hän sanoi. "Hän erottui niin paljon, kun hänellä oli niin outoja vaatteita koulussa, kun meillä ei ole pukukoodia." Puffer vilkaisi isäpuolensa tekemää muistomerkkiä. "Se on visuaalinen esitys. Kun näkee, kuinka monta kynttilää siellä on, se on aivan kauheaa." Jan Philbrick läheisestä Reddingin kaupungista pysähtyi halaamaan muistomerkillä seisovia ihmisiä. "Tämä on aina ollut suloisin kaupunki. Se on pitänyt kiinni identiteetistään", hän sanoi. "Se on vaikeaa mille tahansa kaupungille, mutta tämä on erityisen ystävällinen, hyvä, avoin ja tasapainoinen paikka." Hän kuvaili muistomerkkiä kauniiksi ja sanoi pysähtyneensä sen luona, "koska me kaikki olemme tässä yhdessä". Henggeler otti vastaan halauksen. Hän opetti puutöitä, arkkitehtuuria ja robotiikkaa läheisessä Danburyn lukiossa 37 vuoden ajan ja jäi eläkkeelle kolme vuotta sitten. Hän etsi sanoja siihen, miten tragedia vaikutti häneen. "Opetin lukiossa, mutta minulla oli erityinen paikka sydämessäni pienille lapsille." Hän käveli itkien pois. Muiden kaupunkilaisten tavoin hän itki kyyneleitä. Tuntemattomat innostuivat kunnioittamaan Newtownin uhreja .</w:t>
      </w:r>
    </w:p>
    <w:p>
      <w:r>
        <w:rPr>
          <w:b/>
        </w:rPr>
        <w:t xml:space="preserve">Tulos</w:t>
      </w:r>
    </w:p>
    <w:p>
      <w:r>
        <w:t xml:space="preserve">Newtownin kipu tuntuu joka nurkalla, jokaisessa kaupassa, jokaisessa kirkossa.</w:t>
        <w:br/>
        <w:t xml:space="preserve"> Se oli idyllinen uusenglantilainen kaupunki: kumpuilevia kukkuloita, kaupungin viheriö, 100-metrinen lipputanko .</w:t>
        <w:br/>
        <w:t xml:space="preserve"> Tunnettuja asukkaita ovat Bruce Jenner, James Thurber, Suzanne Collins .</w:t>
        <w:br/>
        <w:t xml:space="preserve"> "Se ei ansaitse tulla muistetuksi kauhupaikkana", kirjastonhoitaja sanoo .</w:t>
      </w:r>
    </w:p>
    <w:p>
      <w:r>
        <w:rPr>
          <w:b/>
        </w:rPr>
        <w:t xml:space="preserve">Esimerkki 3.720</w:t>
      </w:r>
    </w:p>
    <w:p>
      <w:r>
        <w:t xml:space="preserve">(CNN) -- Entinen vanki, mafioso, sarjamurhaaja - yli kahden vuosikymmenen jälkeen elokuva-alalla Ray Liotta tunnetaan yhä ehkä parhaiten näistä rooleistaan elokuvissa kuten "Something Wild" ja "GoodFellas". Ray Liotta (oik.) näyttelee Seth Rogenin kanssa perjantaina ensi-iltansa saaneessa elokuvassa "Observe and Report". Mutta hänen viimeisimmässä elokuvassaan "Observe and Report" - synkkä komedia, jossa Seth Rogen näyttelee kaksisuuntaista ostoskeskuksen vartijaa ja Anna Faris tylsää meikkitiskin myyjää, johon Liotta on rakastunut - Liotta etääntyy särmikkäästä roolistaan näyttelemällä etsivää, joka tutkii ostoskeskuksessa sattunutta vilauttelutapausta. "Eräs vilauttelija vilauttelee jatkuvasti ihmisiä ostoskeskuksessa, joten he kutsuvat paikalle 'oikean poliisin', joka olen minä", Liotta kertoi Columbus Dispatchille. "Viimeinen asia, jota haluan tehdä, on tutkia." Perjantaina teattereissa ensi-iltansa saanut elokuva, joka on saanut kriitikoilta ylistäviä arvioita, ei ole Liottan ensimmäinen komediallinen yritys. 54-vuotias näyttelijä näytteli vuonna 2007 myös Tim Allenin ja John Travoltan tähdittämässä komediassa Wild Hogs, joka kertoo ryhmästä keski-ikäisiä esikaupunkilaismiehiä, jotka päättävät ryhtyä motoristeiksi. Elokuva oli yksi vuoden yllätyshiteistä, ja se tuotti yli 150 miljoonaa dollaria kotimaan lipputuloja.  Katso Liottan uran kohokohtia " . Liotta teki ensiesiintymisensä elokuvateollisuudessa näyttelemällä psykoottista ex-miestä, joka on päättänyt voittaa ex-vaimonsa takaisin elokuvassa "Something Wild". Rooli lennätti Liottan kuuluisuuteen ja toi hänelle Golden Globe -ehdokkuuden parhaasta miessivuosasta. Sen jälkeen Liotta näytteli mafioso Henry Hillin roolia Martin Scorsesen klassikko-elokuvassa Goodfellas (1990) ja työskenteli tunnettujen näyttelijöiden Robert De Niron ja Joe Pescin rinnalla. "Särmikkäät tyypit jäävät ihmisten mieleen", Liotta sanoi kuuluisista "pahiksen" rooleistaan Dispatchin mukaan. Välttääkseen ikuisen "pahiksen" roolituksen Liotta päätti kuitenkin irrottautua muotista seuraavassa roolissaan huolehtivana isänä sydämellisessä elokuvassa Corrina, Corrina (1994), jonka pääosassa oli Whoopi Goldberg. Liotta osoitti pian, että näytteleminen ei ollut hänen ainoa vahvuutensa. Hän perusti oman tuotantoyhtiön vuonna 2002 ja debytoi tuottajana elokuvassa Narc, jossa hän myös näytteli korruptoitunutta poliisia. Hän on saanut kiitosta myös televisiotyöstään. Vuonna 2004 Liotta näytteli NBC:n menestysdraamasarjan ER:n jaksossa ja voitti Emmyn vierailevasta esiintymisestään. Näyttelijä aloitti uransa televisiossa näyttelemällä Joey Perrinin hahmoa saippuasarjassa "Another World". Liotta on parhaillaan tuottamassa useita elokuvia, eikä hänellä ole merkkejä lopettamisesta. Näyttelijä kertoi Dispatchille, että hän toivoo kokeilevansa tulevaisuudessa myös romantiikkaa, ja vitsaili haluavansa "suudella tyttöä ilman, että hänen täytyy ensin kuristaa hänet". CNN:n David Daniel osallistui tämän jutun kirjoittamiseen.</w:t>
      </w:r>
    </w:p>
    <w:p>
      <w:r>
        <w:rPr>
          <w:b/>
        </w:rPr>
        <w:t xml:space="preserve">Tulos</w:t>
      </w:r>
    </w:p>
    <w:p>
      <w:r>
        <w:t xml:space="preserve">Ray Liotta tunnetaan pahisrooleista kuten gangsterit, sarjamurhaajat .</w:t>
        <w:br/>
        <w:t xml:space="preserve">Liotta kokeilee jotain hieman erilaista komediassa "Observe and Report"</w:t>
        <w:br/>
        <w:t xml:space="preserve">"Särmikkäät tyypit erottuvat ihmisten mielissä", Liotta on sanonut .</w:t>
      </w:r>
    </w:p>
    <w:p>
      <w:r>
        <w:rPr>
          <w:b/>
        </w:rPr>
        <w:t xml:space="preserve">Esimerkki 3.721</w:t>
      </w:r>
    </w:p>
    <w:p>
      <w:r>
        <w:t xml:space="preserve">(CNN) -- Chrysler sanoo kutsuvansa takaisin 630 000 uudempaa Jeep-mallia maailmanlaajuisesti korjatakseen ohjelmistovirheen sivuturvatyyny- ja turvavyömekanismissa sekä vaihteiston nestevuoto-ongelmat. Näiden vikojen vuoksi ei ole sattunut onnettomuuksia tai loukkaantumisia. Se kieltäytyy kuitenkin kutsumasta takaisin 2,7 miljoonaa vanhempaa Jeep-mallia, joissa on palovaara, joka National Highway Traffic Safety Administrationin mukaan aiheutti yli 50 ihmisen palamisen kuoliaaksi. Chrysler kieltäytyy noudattamasta liikenneviraston pyyntöä kutsua takaisin 2,7 miljoonaa vuosien 1993-2004 Cherokee- ja 2002-2007 Liberty-mallia, mikä asettaa voitot turvallisuuden edelle, ja näin ihmiset, jotka matkustavat näissä malleissa päivittäin, ovat vaarassa joutua autonsa peräänajon kohteeksi ja syttyä tuleen. Nämä nykyaikaiset jalkapalloäideille tarkoitetut Pintot ovat olleet osallisina 37:ssä peräänajokolarissa, jotka ovat johtaneet kuolemaan. National Highway Traffic Safety Administrationin mukaan 51 ihmistä paloi kuoliaaksi näissä onnettomuuksissa. Vertaa tätä Ford Pintoon: 26 ihmistä kuoli Pinton takatörmäyspaloissa, ennen kuin se vedettiin pois käytöstä vuonna 1978. Takaisinkutsu maksaisi Chryslerille enintään 300 miljoonaa dollaria ongelmien korjaamiseksi ja maastureiden palauttamiseksi. Chrysleriä ei olisi nykyään olemassa ilman Yhdysvaltain hallituksen myöntämää 10 miljardin dollarin pelastuslainaa. Chryslerin pitäisi käyttää vastineeksi pelastuspaketista murto-osa tästä summasta Jeepien takaisinvetoon. Näiden liikkuvien palopommien takaisinvedosta kieltäytyminen on loukkaus amerikkalaisia veronmaksajia ja Chryslerin Jeep-asiakkaita kohtaan. Grand Cherokee on 21 kertaa todennäköisemmin osallisena kuolemaan johtavassa peräänajokolarissa, jossa tulipalo on kuolinsyy, kuin sen suurin kilpailija Ford Explorer. Jeepin kolarit, joissa ihmiset kuolivat tulipaloissa, olivat helposti selviytyviä kolareita. Näiden Jeepien kokoluokkaa vastaavalla ajoneuvolla 70 km/h nopeudella tapahtuva peräänajokolari ei ole vakavampi kuin liikennehallinnon 5 tähden turvallisuusluokituksissa esitetty etutörmäys 35 km/h nopeudella. Suuret selkänojat levittävät törmäyksen voimaa paremmin kuin pienet turvatyynyt, minkä ansiosta 80 km/h:n takatörmäyksistä voidaan selvitä. Näiden Jeepien takaosaan törmäävä auto voi kuitenkin rikkoa niiden polttoainesäiliöt jo nopeuksissa, jotka eivät ylitä 50 mailin tuntinopeuden takatörmäysstandardia. Center for Auto Safety -laitos teki vuoden 1996 Grand Cherokee -autolle 40 mailin tuntinopeudella takatörmäystestin, jossa Jeepin säiliö repesi ja kaikki polttoaine valui ulos. Standardissa 50 mph on 35 prosenttia enemmän energiaa kuin Centerin 40 mph-testissä. Grand Cherokeen ja Libertyn polttoainesäiliöt roikkuvat takapuskuria alempana, joten ne ovat erityisen alttiita maanpintaa alempana olevien ajoneuvojen alhaisen nopeuden törmäyksille. Monissa matalissa autoissa on kalteva etuosa, joka voi osua suoraan säiliöön. Jopa 10 mailin tuntinopeudella tapahtuvat takatörmäykset murskaavat ei-niin-suojaavan harjasuojan. Vuonna 1978 Chryslerin insinöörit mainitsivat, että polttoainesäiliön sijoittaminen taka-akselin eteen tuo mukanaan turvallisuusetuja, ja totesivat, että polttoainesäiliön sijoittaminen taka-akselin taakse maastureissa saattaa vaatia suojan puskurien yhteensopimattomuuden vuoksi. Chrysler siirsi polttoainesäiliön taka-akselin eteen vuoden 2005 Grand Cherokee-mallissa ja vuoden 2008 Liberty-mallissa. Uudemmissa Jeeppeissä, joissa polttoainesäiliö on sijoitettu suojaisampaan paikkaan, ei ole tapahtunut yhtään tulipalokuolemaa takatörmäyksessä sen jälkeisinä vuosina. Näiden Jeep-mallien palovikojen tuhoisa vaikutus on se, että Jeepin takaosassa matkustavat lapset ovat saaneet surmansa ja loukkaantuneet. Chrysler myi näitä Jeeppejä perheajoneuvoina. Vanhemmat laittavat lapsensa lastenistuimiin taakse, koska se on turvallisempaa. Traagista kyllä, lapset ovat jääneet istuimiin loukkuun ja kärsineet hirvittäviä palovammoja ja kuolleet, koska heitä ei ole voitu vetää ulos ajoissa. Fiatin toimitusjohtaja John Elkann - Chrysler on Fiatin tytäryhtiö - ja Chryslerin toimitusjohtaja Sergio Marchionne ovat hyviä ihmisiä, joilla on perheitä, ja heidän pitäisi reagoida asiakkaidensa traagisiin kuolemiin ja määrätä takaisinveto tänään. He ovat sen velkaa amerikkalaisille kansalaisille. Tässä kommentissa esitetyt mielipiteet ovat yksinomaan Clarence Ditlow'n mielipiteitä.</w:t>
      </w:r>
    </w:p>
    <w:p>
      <w:r>
        <w:rPr>
          <w:b/>
        </w:rPr>
        <w:t xml:space="preserve">Tulos</w:t>
      </w:r>
    </w:p>
    <w:p>
      <w:r>
        <w:t xml:space="preserve">Chrysler kutsuu Jeepit takaisin ohjelmistokorjauksen vuoksi, mutta ei malleja, joissa 51 ihmistä paloi kuoliaaksi .</w:t>
        <w:br/>
        <w:t xml:space="preserve"> Ditlow: Yhtiö altistaa näiden mallien matkustajat vaaralle, että ajoneuvo syttyy tuleen .</w:t>
        <w:br/>
        <w:t xml:space="preserve"> Ditlow: Kieltäytyminen kutsumasta takaisin näitä 2,7 miljoonaa Jeepiä asettaa voitot turvallisuuden edelle .</w:t>
        <w:br/>
        <w:t xml:space="preserve"> Hän sanoo, että veronmaksajat pelastivat Chryslerin 10 miljardilla dollarilla; takaisinveto maksaisi 300 miljoonaa dollaria .</w:t>
      </w:r>
    </w:p>
    <w:p>
      <w:r>
        <w:rPr>
          <w:b/>
        </w:rPr>
        <w:t xml:space="preserve">Esimerkki 3.722</w:t>
      </w:r>
    </w:p>
    <w:p>
      <w:r>
        <w:t xml:space="preserve">(CNN) -- San Franciscon uutta sheriffiä vastaan on nostettu rikkomussyytteet väitetystä perheväkivallasta uudenvuodenaattona, kertoivat viranomaiset. Seriffi Ross Mirkarimi, joka vannoi virkavalansa maanantaina, sanoi perjantaina, ettei hän aio erota. "Teemme yhteistyötä lainvalvontaviranomaisten ja syyttäjänviraston kanssa ja teemme sitä tietenkin jatkossakin", hän sanoi toimittajille. Syytteistä ilmoitti San Franciscon piirisyyttäjä George Gascon, joka myös astui virkaansa maanantaina. Mirkarimia syytetään perheväkivallasta pahoinpitelyllä, lapsen vaarantamisesta ja todistajan estämisestä. Gasconin mukaan sheriffin ja hänen vaimonsa Eliana Lopezin, väitetyn uhrin, välillä oli useita tekstiviestejä välikohtauksesta. Miehensä vieressä seisova Lopez kutsui syytteitä "uskomattomiksi" ja sanoi pariskunnan taistelevan niitä vastaan. "Minulla ei ole mitään valitusta miestäni vastaan", Lopez sanoi. "Olemme yhdessä. ... Tämä on täysin väärin." Mirkarimi pidätettiin ja vapautettiin takuita vastaan, San Franciscon poliisi kertoi. Pormestari Edwin M. Lee kutsui syytteitä "erittäin vakaviksi ja huolestuttaviksi". "Valittuina virkamiehinä ensisijainen vastuumme ja painopisteemme on aina oltava velvollisuuksiemme täyttäminen San Franciscon asukkaita kohtaan", Lee sanoi lausunnossaan. Hän sanoi tarkastelevansa kaupungin perussäännön mukaisia vaihtoehtoja, mutta "varmistamme, ettemme ryhdy toimiin, jotka heikentävät meneillään olevan rikosoikeudellisen menettelyn eheyttä".</w:t>
      </w:r>
    </w:p>
    <w:p>
      <w:r>
        <w:rPr>
          <w:b/>
        </w:rPr>
        <w:t xml:space="preserve">Tulos</w:t>
      </w:r>
    </w:p>
    <w:p>
      <w:r>
        <w:t xml:space="preserve">Sheriffin vaimo sanoo pariskunnan taistelevan syytöksiä vastaan .</w:t>
        <w:br/>
        <w:t xml:space="preserve">Pormestari kutsuu syytteitä "erittäin vakaviksi ja huolestuttaviksi"</w:t>
        <w:br/>
        <w:t xml:space="preserve">Ross Mirkarimia syytetään perheväkivallasta .</w:t>
      </w:r>
    </w:p>
    <w:p>
      <w:r>
        <w:rPr>
          <w:b/>
        </w:rPr>
        <w:t xml:space="preserve">Esimerkki 3.723</w:t>
      </w:r>
    </w:p>
    <w:p>
      <w:r>
        <w:t xml:space="preserve">Paikalliset tiedotusvälineet kertovat, että luvaton lääkäri on saanut syytteen HIV-taudin puhkeamisesta syrjäisessä kylässä Battambangin luoteisprovinssissa. Yli 800 paniikissa olevaa Rokarin kylän asukasta hakeutui testeihin sen jälkeen, kun viime viikolla tuli ilmi tietoja tartunnoista. Kansallisen aids-viranomaisen mukaan noin 106 ihmistä testattiin HIV-positiivisiksi. Maakuntatuomioistuin on nostanut kolme syytettä luvatonta lääkäriä Yem Chroeumia vastaan, mukaan lukien HIV-viruksen tahallinen levittäminen ja klinikan pitäminen ilman terveysministeriön lupaa, poliisi kertoi. Poliisi vahvisti, että Chroeum käytti saastuneita neuloja. "Kuulusteltuaan Yem Chroeumia hän tunnusti määränneensä vävynsä polttamaan todisteet talonsa takana ja (hoitaneensa) potilaita huolimattomasti sekä käyttäneensä samoja neuloja potilaiden hoitoon", Battambangin maakunnan apulaispoliisipäällikkö Chet Vanny kertoi Phnom Penh Postille. Kambodža vaatii tutkintaa . Kambodžan pääministeri Hun Sen vaati viime viikolla tutkimusta joukkohiv-tartunnoista. "Vaadin asian perusteellista tutkimista", Hun Sen sanoi televisiopuheessaan. Terveysministeriö, Maailman terveysjärjestö ja UNAIDS ovat lähettäneet kylään ryhmiä suorittamaan lisätutkimuksia ja tarjoamaan ilmaisia testaus- ja hoitopalveluja. "Kehotan kaikkia pysymään rauhallisina ja välttämään huhujen kuuntelemista tai levittämistä", sanoi terveysministeri Mam Bunheng lehdistötiedotteessa. "Meidän kaikkien tulisi myös kunnioittaa täysin sairastuneiden perheiden yksityisyyttä ja varmistaa, etteivät he joudu kohtaamaan leimautumista ja syrjintää", hän lisäsi. UNAIDS arvioi, että Kambodžassa on 76 000 hiv-tartunnan saanutta ihmistä. Maata on kiitelty laajalti sen edistymisestä aidsin torjunnassa. UNAIDSin mukaan uudet hiv-tartunnat ovat vähentyneet 67 prosenttia vuoden 2005 3500:sta 1300:aan vuonna 2013. Pääministeri Hun Sen ilmoitti viime viikolla, että Kambodža on sitoutunut lopettamaan uudet hiv-tartunnat vuoteen 2020 mennessä. Hallitus osoittaa 3,7 miljoonaa Yhdysvaltain dollaria kansallista rahoitusta hivin hoitoon vuosina 2015-2017.</w:t>
      </w:r>
    </w:p>
    <w:p>
      <w:r>
        <w:rPr>
          <w:b/>
        </w:rPr>
        <w:t xml:space="preserve">Tulos</w:t>
      </w:r>
    </w:p>
    <w:p>
      <w:r>
        <w:t xml:space="preserve">Luvaton lääkäri on saanut syytteen Kambodžassa puhjenneesta HIV-epidemiasta .</w:t>
        <w:br/>
        <w:t xml:space="preserve"> Poliisi vahvistaa, että lääkäri käytti neuloja uudelleen potilaita hoitaessaan .</w:t>
        <w:br/>
        <w:t xml:space="preserve"> Terveydenhuollon mukaan 106 hiv-positiivista testattiin, ja yli 800 hakeutui testattavaksi</w:t>
        <w:br/>
        <w:t xml:space="preserve"> Pysykää rauhallisina älkääkä levittäkö huhuja, sanoo terveysministeri .</w:t>
      </w:r>
    </w:p>
    <w:p>
      <w:r>
        <w:rPr>
          <w:b/>
        </w:rPr>
        <w:t xml:space="preserve">Esimerkki 3.724</w:t>
      </w:r>
    </w:p>
    <w:p>
      <w:r>
        <w:t xml:space="preserve">Washington (CNN) -- Chicagolainen mies, joka aikoi matkustaa Somaliaan taistelemaan terroristiryhmän puolesta, tunnusti maanantaina syyllisyytensä terrorismiin liittyviin syytteisiin. Shaker Masri, 28-vuotias Yhdysvaltain kansalainen, tunnusti syyttäjien mukaan syyllisyytensä yritykseen antaa materiaalista tukea Al-Shabaabille, ryhmälle, jonka hän tiesi Yhdysvaltojen nimenneen ulkomaiseksi terroristijärjestöksi. Masri sanoi tunnustussopimuksessaan, että hän kertoi 19. heinäkuuta 2010 eräälle työtoverilleen, että hän "halusi matkustaa konfliktialueelle osallistumaan jihadistisiin taisteluihin" ja että hänellä oli vaihtoehtoina lähteä Afganistaniin auttamaan al-Qaidaa tai matkustaa Somaliaan auttamaan Al-Shabaabia. Masri kertoi kumppanilleen, että hän oli päättänyt lähteä Somaliaan, mutta tarvitsi rahaa. Yhteistyökumppani - joka oli itse asiassa lainvalvontaviranomaisia avustava lähde - sanoi auttavansa Masria, mutta vaati, että hän liittyisi myös Al-Shabaabiin. Masri suostui, kuten syyteneuvottelusopimuksessa todetaan. Useiden viikkojen ajan Masri ja hänen kumppaninsa työstivät matkasuunnitelmiaan, joihin sisältyi muun muassa se, "miten he voisivat salata lähtönsä, matkan taloudelliset kustannukset, tarvikkeiden tarve ja aseet, jotka heidän olisi hankittava Somaliasta". Syyteneuvottelusopimuksen mukaan kumppani kysyi Masrilta, miten he saisivat yhteyden Al-Shabaabiin Somaliaan saavuttuaan. Masri selitti, että he matkustaisivat Al-Shabaabin hallitsemaan eteläisen Somalian osaan, ja sanoi, että "hän odotti, että heidät sijoitettaisiin ulkomaalaisista taistelijoista koostuvaan Al-Shabaabin miliisin prikaatiin". Syyteneuvottelusopimuksen mukaan Masri sanoi, että epäilyjen välttämiseksi heidän ei pitäisi matkustaa suoraan Itä-Afrikkaan. Sen sijaan Masri päätti valita reitin Kalifornian ja Meksikon kautta ja sitten "Latinalaisen tai Etelä-Amerikan maahan, joka ei toiminut yhteistyössä Yhdysvaltojen lainvalvontaviranomaisten kanssa", ja sen jälkeen Itä-Afrikkaan. Masri kertoi kumppanilleen, että kun he lähtisivät Somaliaan, he olisivat "etsintäkuulutettuja miehiä". Masri kertoi myös kumppanilleen, että hänen oli hankkiuduttava eroon kannettavasta tietokoneestaan, koska siinä oli tietoja, jotka voisivat olla raskauttavia, ja ostettava uusi. Heinäkuun lopulla Masri ja mies, jonka hän uskoi olevan hänen rikoskumppaninsa, ostivat menoliput Kaliforniaan aloittaakseen kiertomatkan. Elokuun 3. päivänä 2010 - päivää ennen heidän suunniteltua lähtöään - Masri ja hänen kumppaninsa ajoivat viinakauppaan, josta kumppani väitetysti haki 18 000 dollaria matkan rahoittamiseksi. Seuraavaksi he menivät kauppaan ostamaan uuden kannettavan tietokoneen. Masri pidätettiin hänen poistuessaan kaupasta. Aiemmin Masria syytettiin myös yrityksestä tai salaliitosta käyttää joukkotuhoasetta Yhdysvaltojen ulkopuolella. Rikosilmoituksessa häntä syytettiin siitä, että hän halusi käyttää itsemurhaliiviä ja ryhtyä marttyyriksi hyökkäämällä "vääräuskoisia" vastaan. Syyteneuvottelusopimuksen ehtojen mukaan tästä syytteestä luovuttiin. Masrin on määrä saada tuomio 16. lokakuuta, ja hänen syyteneuvottelusopimuksensa mukaan hän saa yhdeksän vuoden ja 10 kuukauden vankeusrangaistuksen syytteestä, joka koskee salaliittoa aineellisen tuen antamiseksi. Chicagon terroriepäillyn pitkä tie marttyyriuteen .</w:t>
      </w:r>
    </w:p>
    <w:p>
      <w:r>
        <w:rPr>
          <w:b/>
        </w:rPr>
        <w:t xml:space="preserve">Tulos</w:t>
      </w:r>
    </w:p>
    <w:p>
      <w:r>
        <w:t xml:space="preserve">28-vuotias Yhdysvaltain kansalainen kertoi yhteistyökumppanilleen haluavansa osallistua "jihadistisiin taisteluihin"</w:t>
        <w:br/>
        <w:t xml:space="preserve">Yhteistyökumppani oli itse asiassa lainvalvontaa avustava lähde.</w:t>
        <w:br/>
        <w:t xml:space="preserve"> Miehen syyteneuvottelusopimus edellyttää lähes 10 vuoden vankeusrangaistusta .</w:t>
      </w:r>
    </w:p>
    <w:p>
      <w:r>
        <w:rPr>
          <w:b/>
        </w:rPr>
        <w:t xml:space="preserve">Esimerkki 3.725</w:t>
      </w:r>
    </w:p>
    <w:p>
      <w:r>
        <w:t xml:space="preserve">(CNN) -- Kauan ennen kuin kalat uivat Macquariumeissa, hipsterit tatuoivat Applen logon ja tuhannet leiriytyivät päiväkausiksi päästäkseen tietokonekauppojen avajaisiin, oli olemassa kone. Danielle Brecker löysi tämän vuoden 1989 valokuvan ystävistä Maciensa äärellä Drexelin yliopistossa Philadelphiassa. Lauantaina tulee kuluneeksi 25 vuotta alkuperäisestä Macintoshista, ensimmäisestä henkilökohtaisesta tietokoneesta, joka piirsi massoja, otti käyttöön hiiren ja käytti graafista käyttöliittymää, joka luotti kuviin tekstin sijaan. Apple Inc:n vedenjakajatuote tuli amerikkalaisten tietoisuuteen fanfaarien keskellä, ja Ridley Scottin tekemä 1,5 miljoonan dollarin mainos ihastutti yleisöä Super Bowl XVIII:n aikana. Teoksen nimi, "1984", viittasi kirjailija George Orwellin sanomaan ja oli varoitus mukautumista vastaan. Kaksi päivää mainoksen esittämisen jälkeen Macintosh tuli saataville, ja elämä, sellaisena kuin ihmiset sen tunsivat, muuttui. Tietokoneita ei enää pidetty leluina, joilla pelattiin alkeellisia pelejä, tai koskemattomina työkaluina, jotka oli varattu diplomi-insinööreille. Aloimme ajatella toisin. "Macintosh osoitti, että oli mahdollista ja kannattavaa luoda kone, jota miljoonat ja taas miljoonat ihmiset käyttivät", sanoo Alex Soojung-Kim Pang, Palo Altossa, Kaliforniassa sijaitsevan Institute for the Future -ajatushautomon tutkimusjohtaja ja "Making the Macintosh: Teknologia ja kulttuuri Piilaaksossa" -nimisen historiallisen verkkonäyttelyn vetäjä. "Henkilökohtaisen elektroniikan kultainen standardi on nykyään: 'Onko se tarpeeksi helppo, jotta isoäitini voisi käyttää sitä?'. Macintosh-projektissa työskentelevät ihmiset olivat ensimmäisiä, jotka puhuivat tuotteesta tällä tavalla." Pang, 44, muisti olleensa tietokoneen lumoissa, kun hän näki sen ensimmäistä kertaa läheltä yliopistonsa kirjakaupassa. Hän ei ollut yksin. Lue, miten iReporterit säilyttävät Mac-historiaa . Zoë Korstvedtin kaltaisille graafisille suunnittelijoille, jotka nykyään työskentelevät Los Angelesissa luovana johtajana, Macin kehittyminen ja jokainen uusi ominaisuus oli täynnä ahaa-hetkiä. Kappaleen korjaaminen, tekstin kanssa leikkiminen, "visualisointi tietokoneella oli aivan mieletöntä", hän sanoo. "Kollegani ja minä ihmettelemme, miten teimme sen [työnsä] ennen." Ei siis ihme, että kun Korstvedt, 44, meni naimisiin ensimmäisen aviomiehensä kanssa vuonna 1989, hän käytti puolet häärahoista ostaakseen ensimmäisen kotitietokoneensa: Mac SE/30:n, johon hän maksoi ylimääräisiä dollareita saadakseen peräti 8 megatavua RAM-muistia. Se ei ollut mitään verrattuna siihen 12 gigaan, joka hänellä on nyt. "Olin tyylitelty", hän naurahtaa. Jeremy Mehrle, 30, Missourin St. Louisin alueelta on liian nuori tuntemaan maailmaa ilman Macia. Tämä MacAddict alkoi hamstrata ja askarrella käytöstä poistettuja tietokoneita, ja sitten hän löysi eBayn. Nykyään liikegrafiikkasuunnittelijan 1 400 neliömetrin kellarissa on Applen tietokoneiden museo, jossa on noin 80 täysin toimivaa konetta esillä galleriatyyliin. "Joidenkin mielestä se on todella siistiä. ... Toiset sanovat: 'Se on Jeremyn juttu, se on vähän outo, ihan sama'", hän sanoi. "Luulen, että jos minulla olisi pinoja joka puolella, eikä talossani voisi liikkua, ihmiset olisivat huolissaan." Mehrlen harrastuksesta tuli kuitenkin ura Dan Foustille, 38, Bloomingtonista, Illinoisista. "Danapplemacman", kuten hänet tunnetaan eBayssä, ansaitsee elantonsa ostamalla ja tarvittaessa elvyttämällä näitä tietokoneita ennen kuin hän myy niitä verkossa asiakkaille/keräilijöille niinkin kaukaisissa paikoissa kuin Italiassa ja Australiassa. Mitä ihmiset maksaisivat alkuperäisestä Macintoshista? "Täydellisestä laatikoidusta järjestelmästä?", hän sanoi. "En voi asettaa sille hintaa." Ihmiset ovat menneet Applen (ja erityisesti Macien) rakkaudessa ja uskollisuudessa äärimmäisyyksiin, eivätkä tunne rajoja. Ehkä kukaan ei tiedä tätä paremmin kuin Leander Kahney, Wired.comin uutistoimittaja ja Cult of Mac -kirjan sekä äskettäin julkaistun Inside Steve's Brain -kirjan kirjoittaja. Kyseessä ovat tietenkin Applen perustajajäsenen Steve Jobsin aivot. Kahney kertoi puhelimestaan San Franciscon kahvilassa tarinoita ihmisistä, jotka varasivat rajallisen loma-aikansa Macworld-konferensseihin, miehestä, joka on matkustanut 40 Applen myymälän avajaisiin, ja ihmisistä, jotka ajelivat Applen logot päähänsä. Mitä tulee Apple-tatuointeihin, ne aluksi todella häiritsivät häntä. "Olen vähän vasemmistolainen", hän sanoi. Ajatus "yrityksen palvonnasta" ei aluksi miellyttänyt häntä - vaikka hän ei pelkää myöntää omaa pakkomiellettään. "Ihmisillä on hyvin syvä suhde tietokoneisiinsa. ... Jos tietokone ei toimi, se on tärkeämpi kuin auton hajoaminen." Palvonnasta puheen ollen, israelilaiset elokuvantekijät Ron ja Kobi Shely loivat "MacHEADS: The Movie, 50-minuuttinen dokumentti, joka on saatavilla ensi viikolla Amazonin tilausvideopalvelussa ja pian sen jälkeen iTunesissa. Elokuva sisältää kuvamateriaalia Los Angelesissa sijaitsevasta The Church of Macista, jossa saarnaaja ja seurakuntalaiset kokoontuivat ylistämään tietokonetta jumalanpalveluksessa, joka päättyi "Ylistäkää Steveä". "Vaikka luimme paljon [Mac]-ilmiöstä", Ron Shely kertoi puhelimitse Tel Avivista kaksivuotisesta elokuvahankkeesta, "emme tajunneet, miten suuri tämä sosiaalinen liike todella on". Ja se, tuotteiden lisäksi, on ollut Mac-brändissä niin voimakasta, sanoi Peter Friess, San Josessa, Kaliforniassa sijaitsevan The Tech Museum of Innovationin johtaja. iReport.com: Onko sinulla oma Mac-museo? Näytä meille! Steve Jobs "on todella muuttanut maailmaa", Friess sanoi. "Tuskin löytyy ihmisiä, jotka ovat muuttaneet kulttuureja. Hän muutti kulttuuria." Vuosikymmeniä ennen kuin Jobsin terveydestä tuli keskustelunaihe, Friessillä oli onni tavata mies. Saksalaissyntyinen Friess oli tuolloin vaatimaton kelloseppä, joka korjasi kelloja Münchenin Deutsches Museumin, maailman suurimman tiede- ja teknologiamuseon, kellarikerroksessa. Vuosi oli 1984, ja Friess ajatteli, että Macintosh voisi tulla tarpeeseen, joten hän soitti Saksan Applelle ja kysyi, voisiko hän saada sellaisen. Vastaus, kuten hän muistelee, oli: "'Olet hyvin onnekas. Steve Jobs on kaupungissa. Me tulemme ja annamme sinulle sellaisen."" Siitä lähtien hän on ollut hämmästynyt ja äärimmäisen kiinnostunut jokaisesta uudesta tietokoneesta. "Vaimoni tulee hulluksi", Friess, 49, myönsi. "Aina kun ostan Apple-tietokoneen, puran sen ensimmäisenä kappaleiksi nähdäkseni, mitä sen sisällä on." Hän sanoi, että hän on aina halunnut nähdä sen. Gary Allen, 61, Berkeleystä, Kaliforniasta, on vähemmän kiinnostunut tietokoneen sisältä kuin sen myymälöiden ulkopuolelta. Hän pyörittää ifoAppleStore.com-sivustoa, jonka kolme ensimmäistä kirjainta ovat peräisin hänen poliisipäiviltään ja tarkoittavat "edessä". Sivuston synty juontaa juurensa vuoteen 2001, jolloin Palo Altossa avattiin Apple Store No. 9. Hän ja hänen poikansa kävivät siellä aikaisin. Hyvin aikaisin - kuten edellisenä iltana. Väenpaljous ja luontainen yhteisö kasvoivat Alleniin, joka alkoi nähdä uusia ystäviä muissa avajaisissa. He olivat kuin bändin perässä juoksevia groupieita. Niinpä hän perusti verkkosivuston, jonka avulla fanit voivat pitää yhteyttä, ja pian muut Apple-harrastajat alkoivat kirjoittaa eri puolilta maailmaa ja jakaa vinkkejä uusista liikkeistä sekä kertomuksia ja valokuvia. Hänen mukaansa sivustolla käy keskimäärin noin 4 miljoonaa kävijää kuukaudessa. Allen, joka arvelee käyneensä tähän mennessä 22 myymälän avajaisissa, seisoi kerran Tokiossa päiväkausia sateessa saadakseen jonon ensimmäisenä. Hän on nähnyt vanhoja ystäviä avajaisissa Saksassa ja Italiassa. Viime kesänä hän ja hänen nyt 21-vuotias poikansa kokivat "täydellisen myrskyn" Bostonissa, Pekingissä ja Sydneyssä. Seuraava pysäkki: Pariisi. Hän ei ehkä puhu samaa kieltä kuin ne tuhannet ihmiset, jotka ympäröivät häntä näissä eri kaupungeissa, mutta sillä ei ole väliä, kun ihmiset puhuvat samaa tietokonerakkauden kieltä. "Apple-harrastajat, kuten kävi ilmi", Allen sanoi, "ovat samanlaisia missä tahansa."</w:t>
      </w:r>
    </w:p>
    <w:p>
      <w:r>
        <w:rPr>
          <w:b/>
        </w:rPr>
        <w:t xml:space="preserve">Tulos</w:t>
      </w:r>
    </w:p>
    <w:p>
      <w:r>
        <w:t xml:space="preserve">Lauantaina on ensimmäisen Macintosh-tietokoneen 25-vuotispäivä.</w:t>
        <w:br/>
        <w:t xml:space="preserve"> Apple toi Macin markkinoille vuonna 1984 Ridley Scottin uraauurtavalla Super Bowl XVIII -mainoksella .</w:t>
        <w:br/>
        <w:t xml:space="preserve"> Steve Jobs on saanut aikaan kulttimaista palvontaa, joka näkyy tatuointeina, kokoelmina ja Macquariumeina .</w:t>
        <w:br/>
        <w:t xml:space="preserve"> Fanit kokoontuvat Macworld-messuille, Apple-kaupan avajaisiin ja hamstraavat eBay-ostoksia .</w:t>
      </w:r>
    </w:p>
    <w:p>
      <w:r>
        <w:rPr>
          <w:b/>
        </w:rPr>
        <w:t xml:space="preserve">Esimerkki 3.726</w:t>
      </w:r>
    </w:p>
    <w:p>
      <w:r>
        <w:t xml:space="preserve">Konservatiiviset republikaanit maalaavat latino-maahanmuuttajia Ebolan kantajiksi kiihottaakseen maahanmuuttovastaista uudistusliikettä, mutta terveysasiantuntijat sanovat, että nämä pelot ovat pahasti liioiteltuja. Viranomaisten mukaan Meksikon kautta Yhdysvaltoihin ei ole raportoitu yhtään tapausta, jossa Ebola-tartunnan saaneista maahanmuuttajista olisi kulkeutunut Yhdysvaltoihin, ja rajaviranomaiset torjuvat väitteet, joiden mukaan raja ei ole turvallinen. Silti monet poliitikot jatkavat hälytyksen nostamista ja pyrkivät horjuttamaan maahanmuuttouudistusta, jota kongressi ja presidentti ovat jo useaan otteeseen lykänneet. Torstaina entinen Massachusettsin senaattori ja nykyinen New Hampshiren senaattoriehdokas Scott Brown sanoi, ettei hän halua paperittomien maahanmuuttajien ylittävän Yhdysvaltain ja Meksikon rajaa, koska he saattavat kantaa Ebolaa. "Yksi syy siihen, miksi olen ollut niin jyrkkä rajamme sulkemisen suhteen, sillä jos ihmiset tulevat normaaleja kanavia pitkin - voitteko kuvitella, mitä he voivat tehdä huokoisten rajojemme kautta?", hän sanoi. Brown sanoi radiohaastattelussa. Pohjois-Carolinan senaattoriksi pyrkivä republikaaniehdokas Thom Tillis sanoi tiistaina käydyssä keskustelussa, että Yhdysvaltojen pitäisi sulkea rajansa Meksikon kanssa estääkseen ebolan leviämisen, kun taas Kentuckyn senaattori ja mahdollinen presidenttiehdokas vuonna 2016 Rand Paul sanoi viime viikolla, että eteläraja ei ole tarpeeksi turvallinen pitämään ebolaa poissa. Viruksesta eniten kärsivät Sierra Leone, Guinea ja Liberia Länsi-Afrikassa. Center for Strategic &amp; International Studiesin Amerikka-ohjelman johtajan Carl Meachamin mukaan Latinalaisen Amerikan suurimmat länsiafrikkalaisten yhteisöt löytyvät Brasiliasta ja Karibialta - ei Keski-Amerikasta, josta suurin osa rajan laittomasti ylittävistä maahanmuuttajista on kotoisin. Latino Rebels -sivuston perustaja Julio Varela kyseenalaisti tällaisten pelkojen motiivit. "Alan ajatella, että tämä kaikki on jonkinlaista pelon sekoittamista ja sekoittamista", hän sanoi. "Otetaan äärimmäisimmät esimerkit muukalaisvihamielisestä hysteriasta - meksikolaiset, terroristit, ISIS, rajakriisi ja Ebola - ja sekoitetaan ne kaikki yhteen, jotta saadaan luotua uusi kertomus hulluudesta", hän lisäsi. Maahanmuuttouudistuksen ebolointi on jatkunut jo kuukausia. Heinäkuussa georgialainen republikaaniedustaja Phil Gingrey, lääkäri, kirjoitti kirjeen tautien valvonta- ja ehkäisykeskuksen johtajalle Thomas Friedenille ja ilmaisi huolensa siitä, että perheiden ja ilman huoltajaa saapuvien alaikäisten tulva Yhdysvaltain ja Meksikon rajalla voi aiheuttaa vakavan kansanterveysriskin. "Erityisen huolestuttavia ovat raportit, joiden mukaan laittomat siirtolaiset kantavat tappavia tauteja, kuten sikainfluenssaa, denguekuumetta, ebolavirusta ja tuberkuloosia", hän kirjoitti. Hän sanoi, että ilman huoltajaa olevat siirtolaislapset ovat erityinen riski, koska he voivat levittää tautia liian nopeasti, jotta sitä voitaisiin valvoa Yhdysvalloissa. Hän kehotti CDC:tä arvioimaan tilanteen välittömästi ja tiedottamaan yleisölle riskeistä. Elokuussa edustajainhuoneen ulkoasiainvaliokunnan Afrikkaa käsittelevän alakomitean kuulemistilaisuudessa Frieden torjui mahdollisuuden, että Ebola voisi päästä Yhdysvaltoihin etelärajan kautta. "Sitä ei tapahdu", hän sanoi. Muut terveysviranomaiset ovat samaa mieltä Friedenin kanssa. He pitävät Gingreyn kuvaaman kaltaisia uhkia kaukaa haettuina. Latinalaisessa Amerikassa ei ole koskaan puhjennut ebolaa, sanoi tohtori Anthony Fauci, National Institute of Allergy and Infectious Diseasesin johtaja. Tämän vuoksi on erittäin epätodennäköistä, että Meksikon kautta Yhdysvaltoihin saapuva lapsi tai aikuinen saisi tartunnan. Lääketieteellisen yhteisön vakuutukset turvallisuudesta eivät ole vaikuttaneet, mutta äärioikeistolaiset konservatiivipoliitikot ja heidän kannattajansa ovat menneet vielä pidemmälle. Fox Newsin juontaja Chris Wallace ehdotti, että Ebolan saastuttama terroristi voisi tulla eteläisen rajan kautta ja käydä biologista sotaa. Samaan aikaan Arkansasin republikaaniedustaja Tom Cotton, joka pyrkii parhaillaan senaattiin, sanoi, että terroristiryhmät tekevät yhteistyötä Meksikon huumekartellien kanssa. Sisäisen turvallisuuden ministeri Jeh Johnson kiisti nämä väitteet torstaina ja varoitti luomasta pelkoa ja ahdistusta yleisössä välittämällä spekulaatioita ja huhuja. Jotkut latinorepublikaanit ovat yrittäneet ottaa etäisyyttä Ebola- ja ISIS-rajaan liittyviin pelkoihin. "Olen surullinen nähdessäni joidenkin konservatiivien käyttävän tappavien tautien pelkoa maahanmuuton rajoittamisagendan ajamiseen. Heidän väitteensä ovat yleensä täysin liioiteltuja, ja olen erityisen pettynyt edustaja Phil Gingreyyn, joka on lääkäri ja jonka pitäisi tietää paremmin", sanoi Bob Quasius, Café Con Lechen republikaanien puheenjohtaja.</w:t>
      </w:r>
    </w:p>
    <w:p>
      <w:r>
        <w:rPr>
          <w:b/>
        </w:rPr>
        <w:t xml:space="preserve">Tulos</w:t>
      </w:r>
    </w:p>
    <w:p>
      <w:r>
        <w:t xml:space="preserve">Konservatiivit väittävät, että latinalaisamerikkalaiset maahanmuuttajat voivat kantaa Ebolaa .</w:t>
        <w:br/>
        <w:t xml:space="preserve"> Terveysasiantuntijoiden mukaan syytökset ovat liioiteltuja .</w:t>
        <w:br/>
        <w:t xml:space="preserve"> Useat republikaaniehdokkaat ehdottavat, että Yhdysvaltojen pitäisi sulkea raja Meksikon kanssa .</w:t>
      </w:r>
    </w:p>
    <w:p>
      <w:r>
        <w:rPr>
          <w:b/>
        </w:rPr>
        <w:t xml:space="preserve">Esimerkki 3.727</w:t>
      </w:r>
    </w:p>
    <w:p>
      <w:r>
        <w:t xml:space="preserve">(CNN) -- Kotimaan turvallisuusviranomaiset hyllyttivät keskiviikkona äkillisesti ehdotuksen kansallisen rekisterikilpien skannaustietokannan rakentamisesta yksityisyyden suojan puolustajien kritisoinnin jälkeen. Ehdotuksessa, jonka maahanmuutto- ja tullivirasto oli julkaissut verkossa viime viikolla, etsittiin toimeksisaajaa, joka voisi luoda rekisterikilpien hakukelpoisen tietokannan, jossa olisi tiedot ajoista ja paikoista, jolloin liikennekamerat ja muut lähteet ovat havainneet rekisterikilvet. Myöhään keskiviikkona antamassaan lausunnossa osasto ilmoitti kuitenkin peruuttavansa hakemuksen. "Tarjouspyyntö, joka julkaistiin ICE:n johdon tietämättä, on peruttu", sanoi tiedottaja Gillian Christensen. "Vaikka tuemme edelleen erilaisia tekniikoita lainvalvontatehtäviemme täyttämiseksi, tätä tarjouspyyntöä tarkastellaan uudelleen sen varmistamiseksi, että jatkossa noudatetaan asianmukaisesti operatiivisia tarpeitamme." Oli epäselvää, oliko ehdotus kuollut vai oliko se vain peruutettu tarkistuksia varten. Ehdotuksen mukaan kentällä olevat poliisit olisivat voineet älypuhelimillaan etsiä rekisterikilven ja nähdä, milloin ja missä tahansa kamera on havainnut ajoneuvon. "Tietokannan olisi seurattava ajoneuvojen rekisterinumeroita, jotka kulkevat kameroiden läpi tai jotka syötetään vapaaehtoisesti järjestelmään eri lähteistä (kulunvalvontajärjestelmistä, omaisuuden talteenoton asiantuntijoilta jne.) ja ladataan lainvalvontaviranomaisten käyttöön", alkuperäisessä tarjouspyynnössä sanottiin. Maahanmuuttoviranomaisten oli tarkoitus käyttää ehdotettua kansallista rekisterikilpien tunnistustietokantaa karkulaisten löytämiseen ja pidättämiseen. Rekisterikilpien skannauksen kannattajat, kuten New Yorkin osavaltion entinen sisäisen turvallisuuden päällikkö Michael Balboni, sanoivat, että se olisi voinut olla korvaamaton väline vaarallisten epäiltyjen löytämiseksi. "Rekisterikilvenlukulaitteita on käytetty tehokkaimmin, kun on yritetty tehdä osumia maksamatta oleviin etsintäkuulutuksiin, ajokortittomiin kuljettajiin ja henkilöihin, jotka ovat jo aiemmin osoittaneet olleensa osallisina jonkinlaiseen rikokseen - sieltä ne osumat tulevat." Sen jälkeen, kun tarjous julkaistiin ja sitä esiteltiin Washington Postissa, yksityisyydensuojan puolustajat ovat kuitenkin varoittaneet, että tietokanta kuulostaa etsintäkuulutukselta, joka jäljittäisi kaikkien kuljettajien olinpaikan, myös sellaisten, jotka eivät ole tehneet mitään väärää, ja että tietoja saatetaan pitää hallussa loputtomiin. "Ajatuksena on, että haluamme kerätä kaikki tiedot täysin viattomista ihmisistä ja sitten tutkia niitä aina, kun siltä tuntuu", sanoi Kade Crockford American Civil Liberties Unionista. "Jo nyt on tapahtunut melko paljon väärinkäytöksiä. Ongelmana on pohjimmiltaan se, että näin luodaan valtakunnallinen, ilman lupaa pidettävä paikannuslista." Vastustajat sanoivat myös, että autojen paikannus paljastaisi henkilökohtaisia tietoja kuljettajista, kuten kävisivätkö he kirkossa, missä he nukkuivat yönsä tai olivatko he käyneet aborttiklinikalla tai poliittisessa mielenosoituksessa.</w:t>
      </w:r>
    </w:p>
    <w:p>
      <w:r>
        <w:rPr>
          <w:b/>
        </w:rPr>
        <w:t xml:space="preserve">Tulos</w:t>
      </w:r>
    </w:p>
    <w:p>
      <w:r>
        <w:t xml:space="preserve">Maahanmuuttovirasto pyysi tarjouksia rekisterikilpien seurantatietokannasta .</w:t>
        <w:br/>
        <w:t xml:space="preserve"> Tietokannasta olisi voitu nähdä, missä ajoneuvon rekisterikilpi oli kuvattu kameralla .</w:t>
        <w:br/>
        <w:t xml:space="preserve"> Työkalu olisi auttanut lainvalvontaviranomaisia löytämään rikollisia, sanoo yksi kannattaja .</w:t>
        <w:br/>
        <w:t xml:space="preserve"> ACLU:n mukaan tietokanta olisi loukannut viattomien ihmisten yksityisyyttä .</w:t>
      </w:r>
    </w:p>
    <w:p>
      <w:r>
        <w:rPr>
          <w:b/>
        </w:rPr>
        <w:t xml:space="preserve">Esimerkki 3.728</w:t>
      </w:r>
    </w:p>
    <w:p>
      <w:r>
        <w:t xml:space="preserve">Copiaco, Chile (CNN) -- Yhden 33:sta Chilessä 33 metrin syvyyteen loukkuun jääneestä miehestä vaimo synnytti tiistaina tyttären, kertoi sukulainen. Ariel Ticonan vaimo Elizabeth Segovia toipui sairaalassa synnytettyään 4 kilon painoisen ja 48 senttimetrin pituisen tytön, kertoi Ticonan sisar Veronica Ticona. Tyttären piti saada nimi Carolina, mutta suunnitelmaa muutettiin sen jälkeen, kun 5. elokuuta tapahtunut luolastumissyöksy vei tytön isän loukkuun, Veronica Ticona sanoi. Lähes kaksi viikkoa sitten Segovia sai mieheltään käsinkirjoitetun kirjeen, joka lähetettiin kaivostyöläisten napanuorana toimineen neljän tuuman levyisen reiän läpi ja jossa ehdotettiin, että tyttärelle annettaisiin sen sijaan nimi Esperanza Elizabeth. Esperanza tarkoittaa espanjaksi toivoa. "Ensinnäkin siksi, ettemme koskaan menettäneet toivoa, toiseksi siksi, että se on sen leirin nimi, jossa perheet asuvat, ja kolmanneksi siksi, että 33 kaivostyöläistäkään eivät koskaan menettäneet toivoa", Segovia sanoi aiemmin syyskuussa. Esperanzan uskotaan olevan ensimmäinen lapsi, joka on syntynyt 33 miehelle heidän loukkuun jäämisensä jälkeen. Lue viimeisimmät tiedot pelastustoimista . Seuraavien 40 päivän aikana heidän yhteytensä ulkomaailmaan on rajoittunut siihen, mitä pelastajat ovat voineet välittää luolan kattoon ulottuvan kapean reiän läpi. Ticonan mukaan hänen veljelleen kerrottiin synnytyksestä videoneuvottelujärjestelmän välityksellä. "Hän on hyvin onnellinen saadessaan olla isä", hän sanoi. Segovia sai selville, että heidän lapsensa olisi tyttö, kun hän katsoi rakeista ultraäänikuvaa 4. elokuuta, päivää ennen kaivoksen romahdusta. "Maailmani vain romahti", hän sanoi aiemmin tässä kuussa. "En pystynyt reagoimaan. Minä vain itkin ja itkin." Mutta hän lisäsi, että hän pakotti itsensä lopettamaan itkemisen, koska se vaikutti haitallisesti hänen sikiöönsä. Putki kaivokseen on kuljettanut elämänmyönteisiä uutisia molempiin suuntiin. Muutama päivä sen jälkeen, kun Segovia oli nähnyt tyttärensä rakeisissa, välkkyvissä ultraäänikuvissa, hän näki miehensä rakeisella videolla, jonka kaivostyöläiset kuvasivat kaivoskypäriinsä asennettujen välkkyvien valojen avulla ja pakkasivat sitten putkeen matkaa varten ylöspäin. Tyttärensä saavuttua tiistaina Segovia odottaa nyt miehensä saapumista tulevina kuukausina. Pariskunnalla on myös kaksi poikaa, 5 ja 9 vuotta. CNN:n Karl Penhaul osallistui jutun kirjoittamiseen.</w:t>
      </w:r>
    </w:p>
    <w:p>
      <w:r>
        <w:rPr>
          <w:b/>
        </w:rPr>
        <w:t xml:space="preserve">Tulos</w:t>
      </w:r>
    </w:p>
    <w:p>
      <w:r>
        <w:t xml:space="preserve">Tytär oli tarkoitus nimetä Carolinaksi, mutta suunnitelmaa muutettiin sortuman jälkeen.</w:t>
        <w:br/>
        <w:t xml:space="preserve"> Kaivosmiehet ovat olleet loukussa 40 päivää .</w:t>
        <w:br/>
        <w:t xml:space="preserve"> Segovia saa tietää päivää ennen kaivoksen romahdusta, että tyttöä odotettiin .</w:t>
        <w:br/>
        <w:t xml:space="preserve"> Päiviä myöhemmin hän näki miehensä kaivostyöläisten kuvaamalla videolla .</w:t>
      </w:r>
    </w:p>
    <w:p>
      <w:r>
        <w:rPr>
          <w:b/>
        </w:rPr>
        <w:t xml:space="preserve">Esimerkki 3.729</w:t>
      </w:r>
    </w:p>
    <w:p>
      <w:r>
        <w:t xml:space="preserve">(CNN) -- BlackBerry-asiakkaille, jotka kärsivät viime viikon maailmanlaajuisesta käyttökatkoksesta, tarjotaan ilmaisia sovelluksia, ei käteistä, vastapalveluksena vaivoista. Ainakin kymmenkunta sovellusta, jotka maksavat noin 100 dollaria BlackBerry App World -sivustolla, tulee saataville lähiviikkoina, kertoo BlackBerryn valmistaja Research In Motion maanantaina julkaisemassa lausunnossaan. "Arvostamme ja arvostamme todella suhdettamme asiakkaisiimme", RIM:n toinen toimitusjohtaja Mike Lazaridis sanoi lausunnossa. "Olemme tehneet kovasti töitä ansaitaksemme heidän luottamuksensa viimeisten 12 vuoden aikana, ja olemme sitoutuneet tarjoamaan heidän odottamaansa korkeaa luotettavuuden tasoa tänään ja tulevaisuudessa." Lokakuun 10. lokakuuta eräässä datakeskuksessa tapahtunut vika aiheutti katkoksia Euroopassa ja muualla, RIm kertoi. RIM kuristi palvelua korjatakseen katkoksen, joka levisi seuraavien päivien aikana Eurooppaan, Lähi-itään, Intiaan, Afrikkaan, Latinalaiseen Amerikkaan ja Pohjois-Amerikkaan. Yhtiön mukaan täysi palvelu palautui torstaina. Ilmaisia sovelluksia ovat mm: . * SIMS 3 . * Bejeweled . * N.O.V.A. * Texas Hold'em Poker 2 . * Bubble Bash 2 . * Photo Editor Ultimate - Ice Cold Apps . * DriveSafe.ly Pro . * Drive Safe.ly Enterprise . * Nobex Radioâ"¢ Premium . * Shazam Encore . * Vlingo Plus : Virtual Assistant . Lausunnon mukaan lisää sovelluksia lisätään myöhemmin. Ensimmäiset tulevat saataville keskiviikkona, ja ne pysyvät maksuttomina koko loppuvuoden. Yritysasiakkaille tarjotaan myös kuukauden ilmainen tekninen tuki. Tarjous näytti miellyttävän ainakin osaa BlackBerryn noin 70 miljoonasta asiakkaasta. "Vain 1 yksinkertainen sana tälle.... AMAZING!!!!", kirjoitti eräs kävijä BlackBeryn fanisivuston Crackberryn viestiin. "En odottanut tätä ollenkaan, mutta se on tervetullut." "Luottamus palautettu RIM! ... ", kirjoitti toinen. "Tämä kertoo myös siitä, että RIM on hyvin, hyvin tosissaan selviytymisen kanssa. He eivät anna periksi." Mutta vähemmän innostuneiden asiakkaiden keskuudessa reaktio oli maltillisempi. "Mikä hyödytön 'korvaus'", kirjoitti eräs kommentoija lontoolaisen Guardian-sanomalehden verkkosivuilla. "Entä [jos] joku käyttää laitettaan viestintään (esim. sähköpostiin) sen sijaan, että käyttäisi paljon sovelluksia? Sovellusten arvo on täysin arvoton." Monet olivat toivoneet saavansa ainakin korvauksen siitä ajasta, jonka heidän palvelunsa oli poissa käytöstä. Vertailun vuoksi mainittakoon, että Sonyn PlayStation Networkin kaaduttua tänä keväänä yhtiö tarjosi pelaajille ilmaisia pelejä, viikonlopun ajan ilmaisia videovuokraamoja ja ilmaisen kuukauden PlayStation Plus -palvelun, joka on premium-tilauspalvelu, joka tarjoaa yksinoikeuspelejä, alennuksia ja muita etuja. PlayStationin katkos kesti joidenkin asiakkaiden kohdalla lähes kuukauden.</w:t>
      </w:r>
    </w:p>
    <w:p>
      <w:r>
        <w:rPr>
          <w:b/>
        </w:rPr>
        <w:t xml:space="preserve">Tulos</w:t>
      </w:r>
    </w:p>
    <w:p>
      <w:r>
        <w:t xml:space="preserve">BlackBerry-käyttäjille tarjotaan ilmaisia sovelluksia maailmanlaajuisen käyttökatkoksen jälkeen .</w:t>
        <w:br/>
        <w:t xml:space="preserve"> Toistaiseksi ei ole tarjottu käteispalautusta tai palveluhyvitystä</w:t>
        <w:br/>
        <w:t xml:space="preserve"> Joillakin BlackBerry-käyttäjillä oli katkoksia viime viikon maanantain ja torstain välisenä</w:t>
        <w:br/>
        <w:t xml:space="preserve"> Yli 100 dollarin arvosta sovelluksia on saatavilla keskiviikon ja vuoden lopun välisenä aikana</w:t>
      </w:r>
    </w:p>
    <w:p>
      <w:r>
        <w:rPr>
          <w:b/>
        </w:rPr>
        <w:t xml:space="preserve">Esimerkki 3.730</w:t>
      </w:r>
    </w:p>
    <w:p>
      <w:r>
        <w:t xml:space="preserve">(CNN) -- Yksi kilpailija on kuollut ja toinen on sairaalahoidossa Etelä-Suomessa pidettyjen saunomisen MM-kisojen traagisen lopun jälkeen. Venäläinen Vladimir Ladyzhenskiy kuoli lauantaina osallistuttuaan finaaliin kilpailussa, jossa kilpailijoiden on kestettävä nousevia lämpötiloja mahdollisimman pitkään. Myös suomalainen finalisti Timo Kaukonen vietiin sairaalaan hoidettavaksi, kertoi järjestäjä Ossi Arvela tapahtuman verkkosivuilla julkaistussa tiedotteessa. Kuvat kilpailusta näyttivät Ladyzhenskiy ja Kaukonen istumassa vierekkäin saunassa. Sen jälkeen molempien kilpailijoiden nähdään makaavan maassa, ilmeisesti vedellä kasteltuina. Ladyzhenskiy näyttää kärsivän vakavista ihopalovammoista. "Tapahtuma keskeytettiin heti onnettomuuden jälkeen. Kilpailuorganisaatio suree näitä surullisia tapahtumia", Avela sanoi. Suomen poliisi ja järjestäjät tutkivat tapausta, Arvela sanoi. Hänen mukaansa ensiapuhenkilökunta oli kuitenkin paikalla ja kaikki kilpailuun osallistuneet kilpailijat olivat toimittaneet lääkärintodistukset. "Kaikkia sääntöjä noudatettiin", hän sanoi. Saunan MM-kisat järjestetään vuosittain Heinolassa.</w:t>
      </w:r>
    </w:p>
    <w:p>
      <w:r>
        <w:rPr>
          <w:b/>
        </w:rPr>
        <w:t xml:space="preserve">Tulos</w:t>
      </w:r>
    </w:p>
    <w:p>
      <w:r>
        <w:t xml:space="preserve">Suomen tapahtumassa kilpailijat yrittävät kestää nousevia lämpötiloja .</w:t>
        <w:br/>
        <w:t xml:space="preserve"> Venäläinen finalisti Vladimir Ladyzhenskiy kuoli lauantain finaalin jälkeen .</w:t>
        <w:br/>
        <w:t xml:space="preserve"> Hänen vastustajansa, Suomen Timo Kaukonen, vietiin sairaalaan .</w:t>
        <w:br/>
        <w:t xml:space="preserve"> Poliisi tutkii tapausta, mutta "sääntöjä noudatettiin", järjestäjät sanovat .</w:t>
      </w:r>
    </w:p>
    <w:p>
      <w:r>
        <w:rPr>
          <w:b/>
        </w:rPr>
        <w:t xml:space="preserve">Esimerkki 3.731</w:t>
      </w:r>
    </w:p>
    <w:p>
      <w:r>
        <w:t xml:space="preserve">BUCKLIN, Kansas (CNN) -- Rob Sellardin nuori vehnäpelto on selkeä muistutus siitä, että vaikka talous olisi kuinka huono, maanviljelijät ovat aina luonnon armoilla. Rob Sellard ja hänen vaimonsa Sylvia viljelevät Kansasissa 14 000 hehtaaria eli noin 22 neliökilometriä. "Tosiasia on, että meillä ei ole juuri nyt kosteutta, ja kun tulee lämpimiä päiviä, vehnä pilaantuu hyvin nopeasti", Sellard kertoi CNN:lle vierailullaan maaliskuussa ja osoitti paikkoja, joissa vihreä vehnä oli alkanut kuolla sateen puutteessa. "Ilman kosteutta tämä vehnä kuolee edelleen", hän sanoi. Kun tähän lisätään viime syksyn korkeat kylvökustannukset - öljyn hinnan nousu nosti öljypohjaisten lannoitteiden, polttoaineen ja kemikaalien hintaa - mahdollisuudet saada voittoa tänä vuonna näyttävät heikolta. "Neljä tai viisi vuotta sitten ostimme lannoitteita 350-400 dollarilla tonnilta. Kun lannoitimme tämän vehnäsadon viime elokuussa tai syyskuussa, lannoite maksoi 1100 dollaria", Sellard sanoo. "Vaikka saisimme kunnollisen sadon, vaikka leikkaisimme sen kunnolla, tämä vehnäsato jää tappiolliseksi."  Sellard tutkii kuivaa maaperää " . Sellardit ovat viljelleet maata Bucklinin lähellä Kansasissa jo sukupolvien ajan. Rob ja hänen vaimonsa Sylvia viljelevät nykyään peräti 14 000 hehtaaria - lähes 22 neliökilometriä. Viime vuodet ovat olleet hyviä Sellardeille ja muille maanviljelijöille. Vuonna 2008 vehnän hinta oli ennätyksellinen, ja Sellardit kasvattavat myös Black Angus -karjaa, josta valmistetaan maukkaita pihvejä, joihin yritysjohtajat aikoinaan tuhlasivat niin paljon rahaa. Mutta myös karjantuotanto, kuten talous, kärsii.  Lue lisää siitä, mikä vaikuttaa maatilojen kustannuksiin " . "Wall Streetin pelkojen vuoksi ihmiset eivät enää syö niin paljon ulkona", hän sanoo. "Naudanlihaa myydään vähemmän. Myös ulkomailla on vaikeuksia kaiken tapahtuneen vuoksi, joten meillä ei ole vientiä." Vienti paranee hitaasti, ja Sellardien kaltaisilla maanviljelijöillä on mahdollisuus pitää arvokkaat karjansa, kunnes hinnat paranevat. Samoin he voivat jäädä odottamaan vehnäsatoa ja toivoa hintojen nousevan, vaikka heidän on maksettava viljan varastoinnista. Viljan hinnat ovat alhaiset verrattuna viime kauteen, jolloin ennätyshinnat auttoivat joitakin viljelijöitä tekemään hyvää voittoa Kansasissa ja koko maassa. Kansasin osavaltionyliopiston maatalousneuvonnan mukaan Kansasin vehnää myytiin parhaimmillaan vuonna 2008 keskimäärin 10,50 dollarilla puskurilta, mikä oli suurelta osin seurausta kysynnän ja tarjonnan vaihtelusta. Vuosina 1999-2006 keskihinta oli 3,16 dollaria puskurilta. Tällä viikolla vehnää myytiin 5,39 dollarilla puskurilta Bucklinissa, Lounais-Kansasissa sijaitsevassa paikallisessa viljahississä. Sellardin mukaan viime vuoden korkeista hinnoista huolimatta kaikki eivät tienanneet paljon rahaa. "Voitte lukea niin paljon kuin haluatte, sensaatiohakuisesti korkeista hinnoista vuosi sitten", hän sanoo. "En tiedä kovin montaa ihmistä, joka olisi saanut 10 tai 11 dollarin vehnän. Kun vilja alkoi nousta, useimmat myivät sen 5-6 dollarilla." Kun hinnat nousivat 11 dollariin, vain harvoilla viljelijöillä oli enää vehnää myytävänä. Silti Kelly Estes, BTI Inc:n toimitusjohtaja. Bucklin Tractor &amp; Implement, paikallinen John Deere -jälleenmyyjä - on nähnyt viljelijöitä, joilla on rahaa käytettävissään. "Uskon, että viljelijät ovat suurimmaksi osaksi meidän alueellamme, eikä ole epäilystäkään siitä, etteikö nettotulot olisi kasvaneet merkittävästi viimeisten kahden vuoden aikana, koska hyödykkeiden hinnat nousivat niin korkeiksi kuin ne nousivat", hän sanoo. Estes on myynyt loppuun vuoden 2009 mallin maatalouskoneet, joista suuri osa on yli neljännesmiljoonan dollarin hintaisia. Liiketoiminta on sujunut niin hyvin, että Estes aikoo palkata lisää työntekijöitä - ja hän sanoo, että maatalousala saattaa olla yksi vastaus työttömyyteen. "Kaupunkilaislapsillekin, jotka haluavat tulla töihin Pohjois-Amerikan maaseudulle, on todellinen mahdollisuus", hän sanoo. "Kaupungeissa irtisanotaan ihmisiä, joilla voisi olla mahdollisuuksia täällä." Estes sanoo kuitenkin olevansa huolissaan talouden laskusuhdanteen vaikutuksista Amerikan maaseudulla, kun taantuman vaikutukset alkavat tuntua. "Se alkaa aina itärannikolta ja länsirannikolta, ja sitten se tulee sisään. Kun se saapuu tänne, toivomme, että hyökyaalto [vähenee] aaltovaikutukseksi." Hän on jo nähnyt käytettyjen traktoreiden myynnin hidastuvan. "Vuosi 2009 näyttää hyvältä, vuosi 08 oli fantastinen, mutta vuosi 10 on meille varovaisempi. Siitä ei ole epäilystäkään. Se johtuu vain siitä, mitä luontoäiti tekee, ja siitä, mitä talous tekee." Kraig Lindsay sanoo, että myös hänen hallinnoimansa Offerle Cooperative Grain Elevator Bucklinissa on hidastunut. "Kulutus on vähentynyt, joten [vilja] ei siirry täältä pois", hän sanoo. Jotkut viljelijät odottavat, pitävät viljaa hallussaan ja toivovat hintojen nousevan. Miten maanviljelijät ja heistä riippuvaiset selviytyvät? "Olemme huolissamme, Sellard sanoo. "Toivomme kuitenkin, että hyvinä vuosina olemme säästäneet tarpeeksi pääomaa, jotta voimme jatkaa seuraavana vuonna. ... [että] emme ole tuhonneet kaikkea yhdessä vuodessa."</w:t>
      </w:r>
    </w:p>
    <w:p>
      <w:r>
        <w:rPr>
          <w:b/>
        </w:rPr>
        <w:t xml:space="preserve">Tulos</w:t>
      </w:r>
    </w:p>
    <w:p>
      <w:r>
        <w:t xml:space="preserve">Rob Sellard ja hänen vaimonsa Sylvia viljelevät 14 000 hehtaaria maata Lounais-Kansasissa.</w:t>
        <w:br/>
        <w:t xml:space="preserve"> Viime vuosien korkeat satohinnat ovat tuottaneet voittoa Sellardien kaltaisille viljelijöille</w:t>
        <w:br/>
        <w:t xml:space="preserve"> Sateiden vähyys, hintojen lasku ja korkeat istutuskustannukset voivat kuitenkin aiheuttaa ongelmia tänä vuonna.</w:t>
      </w:r>
    </w:p>
    <w:p>
      <w:r>
        <w:rPr>
          <w:b/>
        </w:rPr>
        <w:t xml:space="preserve">Esimerkki 3.732</w:t>
      </w:r>
    </w:p>
    <w:p>
      <w:r>
        <w:t xml:space="preserve">(CNN) -- Titanicin uppoamisesta on kulunut 100 vuotta, ja risteilyn järjestäjien mukaan muistoristeilyn on määrä lähteä samalle Atlantin ylittävälle reitille kuin onnettomuusalus. R.M.S. Titanicin ensimmäisen luokan matkustajaluettelo on yksi uppoamisen jälkeen jäljellä olevista esineistä. Titanic Memorial Cruise -risteilyn on määrä purjehtia huhtikuussa 2012, ja se lähtee 8. huhtikuuta Englannin Southamptonista, aivan kuten Titanic. Huhtikuun 15. päivänä alus - Balmoral - saapuu Pohjois-Atlantilla sijaitsevaan paikkaan, jossa Titanic upposi törmättyään jäävuoreen. Vuoden 2012 risteilyn matkustajat osallistuvat muistotilaisuuteen paikalla, kertoo järjestäjä Miles Morgan Travel. Titanicista on löydetty esineitä ja pala aluksen runkoa, mutta suurin osa hylystä on edelleen paikassa, johon luksusristeilijä upposi. Tämän jälkeen 12 yön muistoristeily vie matkustajat Halifaxiin Nova Scotiassa Kanadassa, jossa he voivat vierailla hautausmailla, joihin osa Titanicin uhreista on haudattu. Matka päättyy New Yorkiin, jonne Titanic oli matkalla. Matkan hinnat alkavat 3900 dollarista. Millvina Dean, jota pidettiin Titanicin viimeisenä eloonjääneenä, kuoli ystävien mukaan kesäkuussa 2009 97-vuotiaana. Dean oli pikkulapsi, kun Titanic - jota pidettiin "käytännössä uppoamattomana" ja tuolloin suurimpana matkustajahöyrylaivana - törmäsi jäävuoreen 14. huhtikuuta 1912 yöllä neitsytmatkallaan Etelä-Englannin Southamptonista New Yorkiin. Laiva upposi alle kolme tuntia myöhemmin, ja yli 1 500 ihmistä sai surmansa. Myös Deanin veli ja äiti selvisivät uppoamisesta.</w:t>
      </w:r>
    </w:p>
    <w:p>
      <w:r>
        <w:rPr>
          <w:b/>
        </w:rPr>
        <w:t xml:space="preserve">Tulos</w:t>
      </w:r>
    </w:p>
    <w:p>
      <w:r>
        <w:t xml:space="preserve">Titanic Memorial Cruise -risteilyn on määrä purjehtia huhtikuussa 2012, 100 vuotta uppoamisen jälkeen.</w:t>
        <w:br/>
        <w:t xml:space="preserve"> Se lähtee Southamptonista, Englannista, 8. huhtikuuta, aivan kuten Titanic.</w:t>
        <w:br/>
        <w:t xml:space="preserve"> Matka päättyy New Yorkiin, jonne Titanic oli matkalla.</w:t>
      </w:r>
    </w:p>
    <w:p>
      <w:r>
        <w:rPr>
          <w:b/>
        </w:rPr>
        <w:t xml:space="preserve">Esimerkki 3.733</w:t>
      </w:r>
    </w:p>
    <w:p>
      <w:r>
        <w:t xml:space="preserve">Havanna, Kuuba (CNN) -- Kuuban Fidel Castro kertoi tiistaina julkaisevansa elokuussa uuden kirjan yli 50 vuotta sitten käydyistä taisteluista, jotka käytiin hänen rähjäisten kapinallistensa ja entisen diktaattorin Fulgencio Batistan johtaman 10 000 miehen armeijan välillä. Valtiollisella verkkosivustolla www.cubadebate.cu tiistaina julkaistussa kirjoituksessa Castro sanoi, että kirjan nimi on "Strateginen voitto". "En tiennyt, pitäisikö sitä kutsua "Batistan viimeinen hyökkäys" vai "Kuinka 300 voitti 10 000", mikä kuulostaisi tieteiskirjalliselta tarinalta", hän sanoi. Castro sanoi, että 25 luvussa on valokuvia, karttoja ja kuvituksia aseista, joita käytettiin 74 päivää vuonna 1958 kestäneiden taistelujen aikana, jotka tasoittivat tietä hänen parrakas vallankumouksellisilleen julistaa voitto 1. tammikuuta 1959. "Vihollinen kärsi yli 1 000 tappiota, joista yli 300 kuoli ja 443 joutui vangiksi", hän kirjoitti. Castro hallitsi Kuubaa 47 vuotta, kunnes sairaus vei hänet syrjään vuonna 2006. Hän on viettänyt suurimman osan viimeisistä neljästä vuodesta eristäytyneenä ja kirjoittanut usein esseitä nimeltä "Toveri Fidelin mietteitä" valtion tiedotusvälineille. Viime viikkoina hän on palannut julkisuuteen ja esiintynyt seitsemän kertaa julkisesti. Kuuba juhli maanantaina Castron vallankumouksen aloittamisen 57. vuosipäivää. Suurista odotuksista huolimatta hän ei osallistunut Kuuban keskustassa pidettyyn tilaisuuteen, mutta hän kunnioitti Havannassa järjestetyssä pienessä seremoniassa surmansa saaneita kapinallisia. Castro kävi myös pitkiä keskusteluja taiteilijaryhmän kanssa. Molemmat tilaisuudet lähetettiin myöhemmin valtion televisiossa. Castro kertoi aloittavansa nyt taistelujen toista puoliskoa käsittelevän kirjan "Lopullinen strateginen vastahyökkäys" kirjoittamisen.</w:t>
      </w:r>
    </w:p>
    <w:p>
      <w:r>
        <w:rPr>
          <w:b/>
        </w:rPr>
        <w:t xml:space="preserve">Tulos</w:t>
      </w:r>
    </w:p>
    <w:p>
      <w:r>
        <w:t xml:space="preserve">Fidel Castro sanoo, että hänellä on uusi kirja, jonka nimi on "Strateginen voitto"</w:t>
        <w:br/>
        <w:t xml:space="preserve">Kirjassa kerrotaan hänen kapinallistensa ja entisen diktaattorin Fulgencio Batistan välisistä taisteluista.</w:t>
        <w:br/>
        <w:t xml:space="preserve"> Castro sanoo, että kirjan 25 luvussa on valokuvia, karttoja ja kuvituksia .</w:t>
        <w:br/>
        <w:t xml:space="preserve"> Castron kapinalliset julistivat voiton Batistasta 1. tammikuuta 19</w:t>
      </w:r>
    </w:p>
    <w:p>
      <w:r>
        <w:rPr>
          <w:b/>
        </w:rPr>
        <w:t xml:space="preserve">Esimerkki 3.734</w:t>
      </w:r>
    </w:p>
    <w:p>
      <w:r>
        <w:t xml:space="preserve">(CNN) -- "Ehdoton oikeus sanoa julkisista asioista, mitä haluaa, on mielestäni ensimmäisen perustuslain muutoksen vähimmäistakuu." -- Yhdysvaltain korkeimman oikeuden tuomari Hugo L. Black, New York Times Co. vastaan Sullivan, 1964 . On suorastaan vastenmielistä kuunnella konservatiivisten ja republikaanisten lainsäätäjien, presidenttiehdokkaiden, yritysten omistajien ja mediakommentaattoreiden käyttävän tällaista vitriolia kuvaillessaan Occupy Wall Street -mielenosoittajia helvetinmoisiksi Amerikan tuhoajiksi. Miten ihmeessä kukaan voi edes muotoilla huulensa sanoakseen tällaista, kun tämä maa on perustettu juuri toisinajattelun pohjalta? Itsestään tunnettu rodeopelle Glenn Beck moittii Occupy Wall Streetin mielenosoittajia, mutta hän puhuu aina suu vaahdossa perustajaisistä ja siitä, kuinka nerokkaita he olivat. Ilman toisinajattelua ja protesteja ei ole Amerikan yhdysvaltoja! Aivan kuin nämä ihmiset eivät olisi koskaan ottaneet käteensä historiankirjaa ymmärtääkseen, miten tämä kansakunta muodostettiin. Amerikan yhdysvaltojen käsite sai alkunsa siitä, että joku sanoi, kirjoitti ja huusi: "Nyt riittää!". Ja kun yhä useammat ensimmäiset uudisasukkaat raivostuivat brittien kovakouraisista toimista, silloin olimme matkalla kohti Amerikan vallankumousta. Onko kukaan näistä niin sanotuista tiukan konstruktionisteista edes lukenut Yhdysvaltain perustuslakia, jota he rakastavat heiluttaa arvostelijoidensa edessä? Jokaisella amerikkalaisella, olitpa nuori tai vanha, rikas tai köyhä, punaisen tai sinisen osavaltion jäsen, musta, valkoinen, aasialainen, latinalaisamerikkalainen tai Amerikan alkuperäisasukas, on kokoontumisvapaus ja sananvapaus, jotka ovat näiden mielenosoitusten ytimessä. Tässä samassa tilassa kehuin teekutsujoukkoja siitä, etteivät he istu ja valita. Sen sijaan he järjestäytyivät ja mobilisoituivat vaikuttamaan republikaanisen puolueen poliittiseen keskusteluun, ja heidän äänensä on ehdottomasti saanut tulla kuulluksi. Saatan olla eri mieltä monista asioista, joita teekutsut ajavat, mutta en missään nimessä tuomitsisi heitä siitä, että he tekevät niin. Kuten korkeimman oikeuden tuomari William O. Douglas sanoi: "Oikeus kapinoida on lähtenyt syvältä historiastamme". On yhä selvempää, että jotkut amerikkalaiset rakastavat puhua mielenosoituksista, mutta vihaavat sitä, kun joku, joka on heidän näkemyksiään vastaan, päättää nousta seisomaan ja tulla kuulluksi. Muistatteko kaikki ne poliittiset äänet, jotka puolustivat Iranin kansaa, joka lähti kaduille protestoimaan? Entä Tunisia? Egypti? Libya? Bahrain? Mitä tämä maailma olisi ilman protesteja? Emme olisi koskaan nähneet vapautta Itä-Euroopassa, elleivät ihmiset siellä olisi olleet, kansalaisoikeusaktivisti Fannie Lou Hamerin sanoin, "kyllästyneitä ja väsyneitä olemaan kyllästyneitä ja väsyneitä". Kiittäkää Jumalaa siitä, että Etelä-Afrikan lapset eivät Afrikan kansalliskongressin johdolla jättäneet historian kutsuja huomiotta. Jos näin olisi tehty, Nelson Mandela kuolisi vankilassa, eikä vapaus olisi koskaan lopettanut apartheidia. Tämä kansakunta ei olisi joutunut toteuttamaan juuri niitä periaatteita, jotka mainitaan itsenäisyysjulistuksessa, tai kohtelemaan jokaista ihmistä tasavertaisena, ellei kansalaisoikeusliike olisi ollut mukana. Nuo rohkeat miehet, naiset ja lapset päättivät olla hyväksymättä vallitsevaa tilannetta, ja tämä kansakunta ja maailma ovat paljon paremmassa asemassa, koska he tekivät niin. Occupy Wall Streetin kannattajana ymmärrän täysin ilmaistun tunteen. Massiivinen yritysten ahneus, joka on tuhonnut tavallisen työntekijän palkat ja saanut Wall Streetin porukan palkat nousemaan stratosfääriin siitä, että he eivät kirjaimellisesti tee mitään konkreettista, on ollut moraalitonta ja törkeää. Wall Street ja heidän suojelijansa Washingtonissa - demokraatit ja republikaanit - sanovat, että voiton tavoittelussa ei ole mitään väärää. Se on täysin totta. Mutta häpeällistä ja törkeää on katsoa, kun amerikkalaiset veronmaksajat pelastavat näiden finanssialan roistomiesten työpaikat (ja suuret bonukset), mutta sitten näkevät, miten he nostavat palkkioita vasemmalle ja oikealle. Ilman Yhdysvaltain kansaa heidän olisi pitänyt pakata tavaransa ja lähteä tien päälle. Sen sijaan he kieltäytyvät työskentelemästä niiden asunnonomistajien kanssa, jotka kamppailevat maksaakseen suuret asuntolainamaksut, joita Wall Street auttoi maksamaan, ja myyvät sitten eksoottisissa liiketoimissa, jotka romuttivat tämän maan rahoitusinfrastruktuurin. Konservatiivit kutsuvat tätä hyökkäykseksi kapitalismia vastaan. Ei, Occupy Wall Streetillä yritetään tuoda takaisin kunnollisuutta ja rehellisyyttä alalle, jolla sitä ennen oli. Sen sijaan nykyään meillä on kirjaimellisesti rahoitusalan merirosvoja, jotka yrittävät ottaa suurimman mahdollisen saaliin. He eivät välitä tämän maan pitkäaikaisesta terveydestä. Kyse on vain seuraavista neljännesvuosittaisista tulosraporteista ja heidän valtavista bonuksistaan vuoden lopussa. Tämä taistelu, jota Occupy Wall Street käy, on suorastaan taistelu tämän kansakunnan sielusta. Aiommeko edelleen antaa suurten pankkien pitää itseämme panttivankeina? Annammeko niiden edelleen talloa päällemme "liian suuri epäonnistuakseen" -asenteellaan? Ei, ei ja helvetinmoinen ei. On aika saada nämä Goljatit polvilleen kaikin keinoin. Se tarkoittaa, että nuorten ja vanhurskaiden Daavidien on protestoitava, marssittava, istuttava istumakatselmuksissa, työskenneltävä kongressin ja osavaltioiden pääkaupunkien saleissa valtakunnallisesti ja tehtävä selväksi, että niin kauan kuin Wall Street, sen lobbarit ja poliittiset suojelijat jatkavat tavallisen miehen ja naisen huonoa kohtelua, ne ovat kuolemanvihollisemme. Nyt ei ole aika hylätä mielenosoittajia joukoksi vasemmistolaisia yliopisto-opiskelijoita, joilla ei ole ohjeita, sisältöä eikä tehtävää. Sen sijaan, että kuuntelisimme poliitikkojen parittavan seuraavaa sukupolvea, nämä ihmiset sanovat maan ensimmäisen mustan sanomalehden, Freedom's Journalin, perustajien sanoin: "Haluamme puhua omasta puolestamme; liian kauan muut ovat puhuneet puolestamme." Tässä kommentissa esitetyt mielipiteet ovat yksinomaan Roland Martinin mielipiteitä.</w:t>
      </w:r>
    </w:p>
    <w:p>
      <w:r>
        <w:rPr>
          <w:b/>
        </w:rPr>
        <w:t xml:space="preserve">Tulos</w:t>
      </w:r>
    </w:p>
    <w:p>
      <w:r>
        <w:t xml:space="preserve">Roland S. Martin sanoo, ettei Yhdysvaltoja ole olemassa ilman toisinajattelua ja protesteja.</w:t>
        <w:br/>
        <w:t xml:space="preserve"> Occupy Wall Street -mielenosoittajien luonnehtiminen amerikkalaisvastaisiksi on hänen mukaansa vastenmielistä</w:t>
        <w:br/>
        <w:t xml:space="preserve"> Martin: Kyse ei ole hyökkäyksestä kapitalismia vastaan, vaan vaatimuksesta rehellisyyden puolesta rahoitusalalla .</w:t>
      </w:r>
    </w:p>
    <w:p>
      <w:r>
        <w:rPr>
          <w:b/>
        </w:rPr>
        <w:t xml:space="preserve">Esimerkki 3.735</w:t>
      </w:r>
    </w:p>
    <w:p>
      <w:r>
        <w:t xml:space="preserve">(CNN) -- Emme tiedä vielä paljon Los Angelesin kansainvälisellä lentokentällä tapahtuneesta ammuskelusta, mutta se on selvästi ravistellut kollektiivisia hermojamme ja kaivanut esiin syyskuun 11. päivän pelon, järkytyksen ja tuskan - joka on nykyaikaisen lentokenttien turvaprosessin lähde - ja muistuttanut meitä siitä, että yli kymmenen vuotta myöhemmin lentäminen on edelleen jännitteinen kokemus. Niille meistä, jotka työskentelivät Unitedin tai Americanin palveluksessa, tuo päivä vuonna 2001 muutti kaiken. Kun vihdoin pääsimme takaisin lentokoneeseen, työpaikallamme oli nyt lentoseriffejä, aseistettuja lentäjiä, taistelulajitunteja, sähkötainnutusaseet, vahvistetut ohjaamon ovet ja uusi keskittyminen valppauteen, ei niinkään lämpimyyteen ja asiakaspalveluun. "Tervetuloa kyytiin" ei ollut niinkään tervehdys vaan pikemminkin tilaisuus arvioida sinua. Tämänpäiväistä ampumista lentokentällä koskevat raportit herättävät siis uusia pelkoja järjestelmän heikkouksista. Onko mahdollista, että aseistautunut mies, joka ampui ja tappoi yhden TSA-virkamiehen ja haavoitti kahta hänen kollegaansa, saattoi päästä LAX:n turvatarkastuksen läpi tehokkaan kiväärin kanssa? (Tätä kirjoitettaessa tämä ei ole vielä selvillä.) Ja olisiko nyt aika alkaa aseistaa Transportation Security Administrationin virkamiehiä? Ei missään nimessä. Ymmärrän, että on pakko reagoida ja tarttua kaikkeen, mikä voisi suojella matkustajia. Minäkin haluan, että lentomatkustaminen on turvallista; hitto, mieheni on lentäjä. Mutta turvatarkastajien aseistaminen tarkastuspisteissä kaukana lentokentästä ei olisi vain yksi niistä monista varotoimista, joita lentoyhtiöt ovat toteuttaneet laajamittaisen terrorismin torjumiseksi. Kyse olisi yksinkertaisesti ihmisten suojelemisesta joltakin, jota esiintyy kaikkialla Amerikassa: aseväkivallalta - kyllä, lentokentillä, mutta myös kouluissa, elokuvateattereissa ja ostoskeskuksissa. Jos olet sellainen ihminen, jonka mielestä jokaisen opettajan, käytävävahtimestarin, ostoskeskuksen poliisin ja elokuvateatterin vahtimestarin pitäisi olla aseistettu, tunnet olosi luultavasti turvallisemmaksi, jos annamme aseet TSA:n virkailijoille. Ja ehkä myös lentoemännille, asiakaspalvelijoille ja matkatavaroiden käsittelijöille. Ja luultavasti myös bussinkuljettajille, lippujen myyjille ja sairaalahenkilökunnalle. LAX:n ampuminen viivästyttää lentoja koko maassa . Syyskuun 11. päivä vuonna 2001 sattuu yhä, mutta suurin osa julkisista murhista on tapahtunut vihaisten tai häiriintyneiden työtovereiden, opiskelijoiden, naapureiden tai perheenjäsenten, ei terroristien, toimesta. Haluatteko todella alkaa jakaa aseita työkavereillenne? Luultavasti et, jos työskentelet lentoyhtiössä, jossa ihmiset ovat usein alipalkattuja, ylityöllistettyjä, joskus epäinhimillisesti uupuneita ja lukkiutuneita, jatkuvasti, tunnetusti kiistanalaisiin suhteisiin johdon kanssa. Jo ennen syyskuun 11. päivää minua hermostutti se, että lentoyhtiöiden työntekijöinä me jätimme turvatarkastuksen kokonaan väliin, hyppäsimme yksinkertaisesti työntekijäbussista ja menimme takaovesta sisään, laukut ja ruumiit tarkastamatta. Pelkäsin, että seuraavan lentokoneturman aiheuttaja olisi kollega, jolla oli jotain hampaankolossa. Olin tietysti väärässä, ja onneksi työntekijöiden laukut tarkastetaan nykyään, mutta aseiden antaminen lentoyhtiöiden ja lentokenttien työntekijöille on silti huolestuttava ajatus. En ole koskaan kannattanut aseistettuja lentäjiä, en edes 9/11:n jälkeisinä painajaismaisina päivinä. Joku toinen lentoemäntä olisi saattanut tuntea olonsa rauhalliseksi, mutta kun kerran kävelin 757-lentokoneen ohjaamoon ja näin lentäjän, jolla oli ase sylissään, olin hyvin järkyttynyt. En ollut tavannut miestä aiemmin eikä minulla ollut syytä luottaa häneen, mutta jo ajatuskin onnettomuudesta sai minut kyseenalaistamaan turvallisuuteni (turbulenssia?). Pari kylmäävää onnettomuutta - tahaton laukaisu US Airwaysin koneen ohjaamossa ja tapaus, jossa JetBluen lentäjä kadotti aseensa lentokentällä - osoittavat, millaisia vaaroja jopa parhaassa tapauksessa maan lähes 50 000 TSA:n agentin aseistaminen voisi aiheuttaa. Kaaos ja kauhu LAX:n terminaalissa 3 . Terrorismi on epäilemättä todellinen huolenaihe lentoyhtiöille, mutta halusimme tai emme, meidän amerikkalaisten on myös oltava yhtä paljon huolissamme vihaisista naapureista, joilla on aseet. Taistellakseen oikeutettua pelkoamme vastaan jotkut epäilemättä vaativat lisää aseita ja toiset vähemmän. Yksi asia on varma - meidän on jatkuvasti keskusteltava tästä. Toivon vain, että löydämme yhteisen sävelen ennen seuraavaa muistutusta. Tässä kommentissa esitetyt mielipiteet ovat yksinomaan Tiffany Hawkin mielipiteitä.</w:t>
      </w:r>
    </w:p>
    <w:p>
      <w:r>
        <w:rPr>
          <w:b/>
        </w:rPr>
        <w:t xml:space="preserve">Tulos</w:t>
      </w:r>
    </w:p>
    <w:p>
      <w:r>
        <w:t xml:space="preserve">Tiffany Hawk: Syyskuun 11. päivä jätti perinnöksi lentoyhtiöiden ja lentoasemien turvatoimet .</w:t>
        <w:br/>
        <w:t xml:space="preserve"> Perjantainen ammuskelu LAX:ssä herättää hänen mukaansa uusia turvallisuusongelmia .</w:t>
        <w:br/>
        <w:t xml:space="preserve"> Hawk: Väkivalta kouluissa, ostoskeskuksissa ja elokuvateattereissa on yleisempää kuin terrorismi .</w:t>
        <w:br/>
        <w:t xml:space="preserve"> Lentoyhtiöiden työntekijöiden - jotka ovat usein alipalkattuja ja ylirasittuneita - aseistaminen on hänen mukaansa huono ajatus .</w:t>
      </w:r>
    </w:p>
    <w:p>
      <w:r>
        <w:rPr>
          <w:b/>
        </w:rPr>
        <w:t xml:space="preserve">Esimerkki 3.736</w:t>
      </w:r>
    </w:p>
    <w:p>
      <w:r>
        <w:t xml:space="preserve">"Me huusimme apua, mutta kukaan ei kuunnellut", Muhammad Iqbal kertoi 25-vuotiaan raskaana olevan vaimonsa Farzana Parveenin murhasta, kun hänen sukulaisensa kokoontuivat tappamaan hänet oikeustalon eteen Lahoressa Pakistanissa. Yli 20 naisen perheenjäsentä kivitti hänet kuoliaaksi, koska hän oli "häpäissyt" perheensä "rikoksen" valitsemalla naimisiin jonkun, jota hän rakasti, eikä perheen valitsemaa aviomiestä.  Poliisi sanoi, että "yksi perheenjäsen teki karkeasta kankaasta silmukan hänen kaulansa ympärille, kun hänen veljensä löivät tiiliä hänen kalloonsa". Sosiaalinen media tarttui välittömästi hirvittävään ja hyvin julkiseen murhaan. #Farzana tuli hashtagiksi, joka herätti keskustelua niin sanottujen "kunniamurhien" rikollisuudesta sekä yhteiskunnan suvaitsevaisuudesta ja poliisin väitetystä välinpitämättömyydestä sitä kohtaan.  Yhtäkkiä rikos, joka vielä vähän aikaa sitten tuskin olisi herättänyt otsikoita, oli nyt keskustelun ja kauhistelun aihe sosiaalisessa mediassa sekä Pakistanissa että sen ulkopuolella.  Murhasta käydyssä keskustelussa tuli esiin toinenkin karmea tosiasia: Iqbal kertoi CNN:lle tappaneensa ensimmäisen vaimonsa voidakseen kosia Farzanaa. #Farzana-hashtagin myötä julkisuudessa nousi esiin toinen pitkään tunnettu ja harvoin huomioitu asia, joka syttyi yleisön mielikuvituksessa ja aiheutti ansaitun raivon myrskyn: sotilasryhmä Boko Haramin tekemät koulutyttöjen sieppaukset Pohjois-Nigeriassa. Eräs nigerialainen asianajaja loi #bringbackourgirls hashtagin kiinnittääkseen huomiota kouluun kokeisiinsa kokoontuneiden nuorten naisten joukkokaappaukseen. Kun sana levisi, ihmiset ympäri maailmaa alkoivat puhua asiasta sosiaalisessa mediassa.  Toimittajat ja poliitikot kiirehtivät seuraamaan heidän esimerkkiään, ja keskustelut tyttöjen koulutuksesta ja Boko Haramin rikoksista puhkaisivat vihdoin julkisen välinpitämättömyyden. Amerikassa toinen kauhea rikos sai aikaan verkkokeskustelun vyöryn.  Tällä kertaa kyse oli 22-vuotiaasta miehestä, joka etsi "koston päivää", jolloin hän kiduttaisi ja tappaisi "hyvännäköisiä ihmisiä" ennen kuin aloittaisi "sodan naisia vastaan" rankaistakseen tyttöjä ja naisia, jotka hänen mukaansa olivat "näännyttäneet (hänet) seksistä".  Tappajan yli 100-sivuisen kirjoituksen naisvihamielisyys sai naiset aloittamaan #Yesallwomen-hashtagilla keskustelun Twitterissä, Facebookissa ja Tumblerissa harvoin käsitellyistä, mutta usein koetuista naisiin kohdistuvan väkivallan ongelmista, jotka ulottuvat seksuaalisesta pahoinpitelystä häirintään ja perheväkivaltaan. #Yesallwomen-hashtagista tuli maailmanlaajuinen ja se alkoi olla trendi Twitterissä. Jälleen kerran valtamedia poimi sen sieltä ja seurasi niiden naisten esimerkkiä, jotka olivat saaneet tarpeekseen heihin kohdistuneista rikoksista ja väärinkäytöksistä puhuakseen julkisesti niiden aiheuttamista veroista heidän elämässään. Kaikesta hashtagilla tapahtuvasta tietoisuuden lisäämisestä ja samanmielisten tapaamisista sosiaalisessa mediassa huolimatta kysymys on kuitenkin edelleen olemassa: Pysyykö se, mitä tapahtuu kyberavaruudessa, siellä? Vai johtaako verkossa tapahtuva paheksunta todelliseen muutokseen? Nähdäänkö naisiin ja tyttöihin eri puolilla maailmaa kohdistuvien rikosten vihdoin vahingoittavan ja haittaavan paitsi naisia myös yhteisöjä, joissa he elävät? Paljon voitaisiin saada aikaan, jos verkkoaktivismi johtaisi konkreettisen edistyksen puolesta käytävään kampanjointiin todellisessa elämässä: . -- Säädetään ja pannaan täytäntöön lakeja, joilla suojellaan jo 8- ja 9-vuotiaita tyttöjä siltä, että heitä ei naiteta vastoin heidän tahtoaan . -- Tarjoamalla tukea ja kannustimia tyttöjen pitämiseksi kouluissa, jotka on rakennettu lähelle heidän kotiaan, ja torjumalla perinteitä, jotka pitävät heidät poissa luokkahuoneista -- -- Vaatimalla Yhdysvalloissa ja ulkomailla tiukempia lakeja, joilla rangaistaan ihmiskauppiaita eikä lapsia . -- Korostetaan roolimalleina niitä monia isiä ja veljiä, jotka arvostavat tyttäriään ja antavat heidän tavoitella tulevaisuuttaan esteettömästi, joskus oman turvallisuutensa ja yhteiskunnallisen asemansa uhalla . Ja nämä ovat vasta alkua.  Hashtag-aktivismi ja sosiaalisessa mediassa esiintyvä paheksunta on tärkeä alku sellaisten asioiden käsittelylle, joiden suhteen maailma on niin pitkään ollut välinpitämätön.  Mutta se on vain yksi askel. Meidän jokaisen tehtävänä on nähdä, muuttuuko kaikki puhe naisten ja tyttöjen voimasta ja heidän vahingoittamisensa häpeästä käytännön muutokseksi.  Panokset ovat kovat - meille kaikille.</w:t>
      </w:r>
    </w:p>
    <w:p>
      <w:r>
        <w:rPr>
          <w:b/>
        </w:rPr>
        <w:t xml:space="preserve">Tulos</w:t>
      </w:r>
    </w:p>
    <w:p>
      <w:r>
        <w:t xml:space="preserve">Pakistanissa sukulaiset tappoivat raskaana olevan naisen, joka halusi mennä naimisiin rakkaudesta.</w:t>
        <w:br/>
        <w:t xml:space="preserve"> Gayle Lemmon: Nigeriassa, kuten myös Yhdysvalloissa, näemme naisiin kohdistuvia rikoksia ja vihaa.</w:t>
        <w:br/>
        <w:t xml:space="preserve"> Hän sanoo, että hashtag-aktivismi ja sosiaalisen median närkästys on alku, mutta se ei riitä .</w:t>
        <w:br/>
        <w:t xml:space="preserve"> Lemmon: Pitäisi olla lakeja, joilla voidaan suojella tyttöjä ja rangaista hyväksikäyttäjiä .</w:t>
      </w:r>
    </w:p>
    <w:p>
      <w:r>
        <w:rPr>
          <w:b/>
        </w:rPr>
        <w:t xml:space="preserve">Esimerkki 3.737</w:t>
      </w:r>
    </w:p>
    <w:p>
      <w:r>
        <w:t xml:space="preserve">San Francisco (CNN) -- Kolme tilaajamäärältään suurinta amerikkalaista matkapuhelinoperaattoria myy uusinta iPhonea, ja ensi viikolla kahdeksanneksi suurin C Spire Wireless liittyy joukkoon. Jotkut hämmästyivät tällä viikolla, kun C Spire, jolla on myymälöitä vain Mississippissä, Lounais-Alabamassa ja Lounais-Tennesseessä, ilmoitti, että se alkaa myydä iPhone 4:ää ja 4S:ää 11. marraskuuta. Uutisesta nurisi muun muassa osa T-Mobile USA:n 33,6 miljoonasta tilaajasta. He kysyivät, miten alueellinen operaattori voi saada himoitun tuotteen ennen yhtä neljästä suuresta operaattorista? C Spiren infrastruktuuri perustuu solustandardiin, jota käyttävät Verizon Wireless ja Sprint Nextel, joilla molemmilla on nyt iPhone, mutta joka ei ole yleinen muissa maissa. C Spire, entinen Cellular South, on tehnyt sopimuksen Verizonin kanssa, jotta asiakkaat, jotka matkustavat Mississippin ulkopuolella, voivat silti soittaa puheluita. Koska C Spiren verkko käyttää samoja tukiasemia ja antennikaistoja kuin Verizon, Applen ei tarvinnut tehdä puhelimiinsa muita muutoksia kuin ne, jotka se teki jo Verizonille, kun iPhone lanseerattiin siellä helmikuussa. Applen tiedottaja vahvisti, että C Spire aloittaa puhelimen myynnin ensi viikolla, mutta hän ei vastannut kysymykseen siitä, oliko yhtiön muutettava laitteistoa. Applen uusin laite, iPhone 4S, käyttää Qualcommin erityistä antennivastaanotinta, joka toimii tyypillisesti yhteensopimattomissa verkoissa. "IPhone 4S on nyt maailman puhelin, joten sekä GSM- että CDMA-asiakkaat voivat liikkua maailmanlaajuisesti GSM-verkoissa", Applen laitteistosuunnittelusta vastaava johtaja Bob Mansfield sanoo mainosvideolla. T-Mobilen verkko toimii GSM-nimisellä maailmanlaajuisella standardilla. Myös AT&amp;T Mobility käyttää GSM:ää. Tämä tekee T-Mobilesta houkuttelevan ostokohteen AT&amp;T:lle, joka aikoo vahvistaa omaa verkkoaan T-Mobilen matkapuhelinmastojen avulla, kunhan fuusio hyväksytään. (C Spire ja Sprint ovat haastaneet C Spiren oikeuteen estääkseen yrityskaupan, koska se vähentäisi kilpailua). Vaikka AT&amp;T ja T-Mobile käyttävät samaa perusverkkoinfrastruktuuria, niiden matkapuhelinsignaalit toimivat eri antennitaajuuksilla. Tämän vuoksi T-Mobile ei voi helposti saada iPhoneja toimimaan verkossaan. Kysyttäessä, miksi C Spire sai iPhonen ennen T-Mobilea, T-Mobilen vanhempi varatoimitusjohtaja Brad Duea hymyili, koska hän on todennäköisesti vastannut kysymykseen aiemminkin. "iPhone toimii jo heidän kaistoillaan", hän sanoi haastattelussa keskiviikkona. "Heidän ei tarvinnut muuttaa mitään." Alkuperäisen iPhonen julkaisusta vuonna 2007 lähtien omistajat ovat voineet viedä laitteet T-Mobileen, vaihtaa SIM-kortin ja käyttää niitä T-Mobilen verkossa. Mutta kun Apple on lisännyt 3G:n ja nopeammat datanopeudet AT&amp;T:lle, T-Mobilen epäviralliset iPhonet - T-Mobilen mukaan yli miljoona - eivät ole pystyneet ylittämään 2G-nopeuksia. AT&amp;T:n ja T-Mobilen 3G- ja niin sanotut 4G-verkot toimivat eri taajuusalueilla. Toinen T-Mobilen johtaja, Cole Brodman, käsitteli asiaa äskettäin julkisesti konferenssissa ja asiakkaille osoitetussa kirjeessä, joskaan ei kovin laajasti. Johtajat sanovat, että vaikka he haluaisivat iPhonen, Android on hyvä vaihtoehto iPhonelle.</w:t>
      </w:r>
    </w:p>
    <w:p>
      <w:r>
        <w:rPr>
          <w:b/>
        </w:rPr>
        <w:t xml:space="preserve">Tulos</w:t>
      </w:r>
    </w:p>
    <w:p>
      <w:r>
        <w:t xml:space="preserve">C Spire Wireless on neljäs yhdysvaltalainen operaattori, joka saa iPhonen .</w:t>
        <w:br/>
        <w:t xml:space="preserve"> Neljänneksi suurimmalla operaattorilla T-Mobilella ei ole vielä suunnitelmia</w:t>
        <w:br/>
        <w:t xml:space="preserve"> C Spire käyttää samoja verkkokaistoja kuin Verizon .</w:t>
      </w:r>
    </w:p>
    <w:p>
      <w:r>
        <w:rPr>
          <w:b/>
        </w:rPr>
        <w:t xml:space="preserve">Esimerkki 3.738</w:t>
      </w:r>
    </w:p>
    <w:p>
      <w:r>
        <w:t xml:space="preserve">Japanilaiset kalastajat ovat pyydystäneet harvinaisen albiinodelfiinin ja tappaneet 11 muuta delfiiniä matalassa lahdessa, kertovat metsästystä vastustavat luonnonsuojeluaktivistit. Albiinodelfiini istuu tällä hetkellä pienessä tarhassa, jossa sitä koulutetaan syömään kuolleita kaloja ja sopeutumaan ihmisten kanssakäymiseen, kertoivat alueen delfiinijahtia tarkkailevan Sea Shepherd -suojeluryhmän jäsenet. He arvelevat, että harvinainen delfiini myydään jopa 500 000 dollarilla, jotta sitä voidaan pitää esillä vankeudessa. Kiistelty metsästys järjestetään vuosittain syyskuun ja maaliskuun välisenä aikana Taijissa, Japanissa. Suurin osa delfiineistä tapetaan lihan vuoksi, ja osa myydään elävinä akvaarioihin ympäri maailmaa. Paikalliset puolustavat pitkään jatkunutta metsästystä, joka ei eroa muiden eläinten teurastamisesta lihan vuoksi. Aktivistien mukaan metsästyksen taustalla on kuitenkin ahneus. "Tämä julma metsästys on verilöylyä, joka tehdään voiton eikä kulttuurin nimissä", sanoo Sea Shepherdin kampanjakoordinaattori Melissa Sehgal. "Nämä delfiinit eivät kuulu Japanille, vaan merelle." Ryhmän mukaan lahdessa on teurastettu 15 Risso-delfiinilaumaa tämän vuoden metsästyskauden alettua, ja noin 170 Risso-delfiiniä on tapettu. Taijin kaupunginvirasto kieltäytyi kommentoimasta CNN:n pyyntöä kommentoida Sea Shepherdin uusinta raporttia. LUE LISÄÄ: Delfiinejä tapetaan, kun Taijin kiistanalainen metsästyskausi jatkuu . Japanin viranomaiset puolustavat kiistanalaista metsästystä .</w:t>
      </w:r>
    </w:p>
    <w:p>
      <w:r>
        <w:rPr>
          <w:b/>
        </w:rPr>
        <w:t xml:space="preserve">Tulos</w:t>
      </w:r>
    </w:p>
    <w:p>
      <w:r>
        <w:t xml:space="preserve">Japanilaiset kalastajat ovat vanginneet harvinaisen albiinodelfiinin ja tappaneet 11 muuta delfiiniä .</w:t>
        <w:br/>
        <w:t xml:space="preserve"> Aktivistit arvelevat, että harvinainen delfiini myydään jopa 500 000 dollarilla vankeudessa näytteille aset</w:t>
        <w:br/>
        <w:t xml:space="preserve"> Paikalliset puolustavat metsästystä, joka on pitkäaikainen perinne japanilaisessa Taijin</w:t>
      </w:r>
    </w:p>
    <w:p>
      <w:r>
        <w:rPr>
          <w:b/>
        </w:rPr>
        <w:t xml:space="preserve">Esimerkki 3.739</w:t>
      </w:r>
    </w:p>
    <w:p>
      <w:r>
        <w:t xml:space="preserve">(CNN) -- 11-vuotias pennsylvanialainen poika on kadonnut Egyptissä, kertoo pojan perhe. Perheen mukaan pojan egyptiläinen isä sieppasi pojan. Yhdysvaltain suurlähetystön tiedottaja Kairossa puolestaan sanoo, että Yhdysvaltain viranomaiset ovat "tietoisia tilanteesta" ja avustavat pojan äitiä tämän etsintätoimissa. Stephano Khalil Mohamed Atteya eli Nikko, kuten hänen perheensä häntä kutsuu, lähti äitinsä ja tämän siskon kanssa Egyptiin tapaamaan siellä asuvaa isäänsä, kertoo Pennsylvanian osavaltion poliisin Harrisburgissa tekemä katoamisilmoitus. Poika nähtiin viimeksi 1. elokuuta isänsä kanssa, pojan perhe kertoi. Perheen mukaan isä ajoi pojan kanssa autolla pakotettuaan pojan äidin ja tädin ulos autosta. "He kuulivat (Nikon) huutavan ikkunasta ja kutsuvan äitiään", sanoi Nikon täti Olga Panagos, joka asuu Fayettevillessä Pennsylvaniassa. "Se oli viimeinen kerta, kun he näkivät hänet." Nikon isä, joka on Egyptin kansalainen, pyysi poikaansa tulemaan Egyptiin tapaamaan isoäitiään ja osallistumaan isänsä siskon häihin, amerikkalaiset sukulaiset kertoivat. Yhdysvaltain Kairossa sijaitseva suurlähetystö tekee tiedottaja Elizabeth Coltonin mukaan yhteistyötä Nikon äidin kanssa, joka on edelleen Kairossa, ja paikallisten viranomaisten kanssa pojan löytämiseksi. Pojan vanhemmat menivät naimisiin vuonna 1999 ja erosivat vuonna 2005; Nikko oli Panagosin mukaan heidän ainoa yhteinen lapsensa ja syntyi Yhdysvalloissa. "Perhe on hyvin stressaantunut. Meillä ei ole aavistustakaan, missä Nikko on", Panagos sanoi. Senaattori Bob Casey, Pennsylvanian demokraattinen edustaja, työskentelee myös perheen kanssa tarjotakseen asianmukaista apua Caseyn tiedottajan April Melodyn mukaan. CNN:n Leigh Remizowski, Mohamed Fadel Fahmy ja Jill Dougherty osallistuivat tähän raporttiin.</w:t>
      </w:r>
    </w:p>
    <w:p>
      <w:r>
        <w:rPr>
          <w:b/>
        </w:rPr>
        <w:t xml:space="preserve">Tulos</w:t>
      </w:r>
    </w:p>
    <w:p>
      <w:r>
        <w:t xml:space="preserve">Egyptin suurlähetystön virkamiehen mukaan Yhdysvaltain viranomaiset tekevät yhteistyötä pojan äidin kanssa.</w:t>
        <w:br/>
        <w:t xml:space="preserve"> "Perhe on hyvin stressaantunut</w:t>
        <w:t xml:space="preserve"> Meillä ei ole aavistustakaan, missä Nikko on", täti sanoo.</w:t>
        <w:br/>
        <w:t xml:space="preserve"> Poika oli Egyptissä viettämässä aikaa egyptiläisen isänsä perheen kanssa</w:t>
      </w:r>
    </w:p>
    <w:p>
      <w:r>
        <w:rPr>
          <w:b/>
        </w:rPr>
        <w:t xml:space="preserve">Esimerkki 3.740</w:t>
      </w:r>
    </w:p>
    <w:p>
      <w:r>
        <w:t xml:space="preserve">(CNN) -- New Yorkin kahdeksasluokkalainen Arvind Mahankali on hurjin oikeinkirjoittaja. Mikään sana ei voi estää häntä, kuten hän todisti torstaina, kun hän voitti muut Scripps National Spelling Bee -kilpailijat kirjoittamalla "knaidel" oikein. "Tiedän tämän. Minä osaan tämän", hän kertoi CNN:n "Early Start" -ohjelmassa perjantaiaamuna ja muisteli, kuinka hän vakautti itsensä ennen kuin lausui saksalaista alkuperää olevan jiddishinkielisen sanan jokaisen kirjaimen, joka tarkoittaa nyyttiä. Kun hän lausui viimeisen kirjaimen, yleisö puhkesi hurjiin aplodeihin. 13-vuotias on hyvillä mielin, vaikka hän tietää, ettei pääse enää kilpailemaan, sillä kahdeksatta luokkaa pidemmälle meneville kilpailijoille on asetettu rajoitus. Mahankali ei ole sitä tyyppiä, joka pysähtyy oikeinkirjoituksen hallintaan. "Ensi vuonna yritän päästä jonnekin matematiikkaolympialaisiin ja fysiikkaolympialaisiin", hän sanoi. Bayside Hillsissä, New Yorkissa, asuva teini, joka haluaa fysiikoksi, sijoittui kahdessa edellisessä kansallisessa kilpailussa kolmanneksi. Hän karsiutui kilpailusta kirjoitettuaan väärin saksankielisiä sanoja. "Luulin, että saksalaisesta kirouksesta oli tullut saksalainen siunaus", hän sanoi. Ei haitannut, että hän opiskeli jatkuvasti ja kertoi CNN:lle selaavansa sanakirjaa ja antavansa äitinsä kysellä häneltä. "Isäni kerää sanoja. Katson niitä sanoja ja tutustun niihin." Scripps-uransa päättäminen voittoon tarkoittaa, että hän jää eläkkeelle "hyvillä mielin", hän sanoi. "Vietän kesän", hän sanoi, "ehkä (kokonaisen) päivän fysiikan opiskelussa"." Pranav Sivakumar, 13-vuotias Pranav Sivakumar Tower Lakesista, Illinoisista, sijoittui toiseksi. Hän jäi paitsi "syanofyysi" -nimestä. Sitten Mahankali osui "tokonoma" ja "knaidel", ja loppu on historiaa. Vuotuinen kilpailu tarjoaa voittajalle terveen annoksen luokkahuoneen uskottavuutta, 32 500 dollaria käteisenä ja säästöobligaatioina, pokaalin ja kirjaston vertausmateriaaleja. Kilpailu ei ole kaikki kaikessa. Yksitoista miljoonaa koululaista osallistui tällä viikolla järjestettävää kansallista kilpailua edeltäviin esikarsintoihin. Heistä 281 lasta matkusti Oxon Hilliin, Marylandiin, Washingtonin ulkopuolelle, kansalliseen kilpailuun. Finaaliin pääsi yksitoista oikeinkirjoittajaa. Heidän joukossaan oli 63 lasta, jotka olivat osallistuneet vähintään yhteen kansalliseen kilpailuun aiemmin ja joiden oli valmistauduttava tämän vuoden kilpailujen sääntöihin tehtyihin muutoksiin. Ensimmäistä kertaa osallistujien oli osoitettava osaamistaan oikeinkirjoituksen lisäksi myös sanastossa. Järjestäjät lisäsivät myös ylimääräisen tietokonetestin semifinaaliin, asettivat aikarajoituksia tietokonepohjaisille oikeinkirjoitus- ja sanakokeille ja lisäsivät säännön, jonka mukaan kaikki osallistujat, jotka kirjoittivat sanan väärin lavalla toisella tai kolmannella kierroksella, putosivat automaattisesti pois kilpailusta. CNN:n Athena Jones ja Michael Pearson osallistuivat tähän raporttiin.</w:t>
      </w:r>
    </w:p>
    <w:p>
      <w:r>
        <w:rPr>
          <w:b/>
        </w:rPr>
        <w:t xml:space="preserve">Tulos</w:t>
      </w:r>
    </w:p>
    <w:p>
      <w:r>
        <w:t xml:space="preserve">Arvind Mahankali kirjoittaa oikein "tokonoma", sitten "knaidel" Scripps National Spelling Bee -kilpailussa .</w:t>
        <w:br/>
        <w:t xml:space="preserve"> Mahankali sanoo, että hän ajatteli, että "tajusin tämän", kun tuomarit kertoivat hänelle voittajasanan .</w:t>
        <w:br/>
        <w:t xml:space="preserve"> Palkintopakettiin kuuluu 32 500 dollaria käteisenä ja säästöobligaatioina .</w:t>
        <w:br/>
        <w:t xml:space="preserve"> Tämä oli Mahankalin viimeinen kilpailuvuosi, sillä hän on kahdesti aiemmin sijoittunut kilpailussa kolmanneksi</w:t>
      </w:r>
    </w:p>
    <w:p>
      <w:r>
        <w:rPr>
          <w:b/>
        </w:rPr>
        <w:t xml:space="preserve">Esimerkki 3.741</w:t>
      </w:r>
    </w:p>
    <w:p>
      <w:r>
        <w:t xml:space="preserve">LONTOON, Englanti (CNN) -- Manchester United jatkaa viime kauden huippumuotoaan ja tavoittelee tänä vuonna huomattavaa pokaalien voittoa, joten on vain sopivaa, että esittelemme blogin, joka liittyy jollain tavalla Punaisiin paholaisiin. Fani keskittyy: Republik of Mancunia -blogi on Manchester Unitedin kannattajien suosiossa. Republik of Mancunia -blogi keskittyy Old Trafford -seuraan, ja sitä päivitetään päivittäin, ja se on tuhansien Manchester United -fanien innokas seura. Blogin kirjoittaja on Manchesterissa syntynyt ja kasvanut 25-vuotias Scott (joka haluaa pysyä nimettömänä), ja se alkoi kaudella 2005-2006. Scott, joka tunnetaan myös nimellä "Scott the Red", kertoi CNN:lle, että ennen blogin perustamista hän oli julkaissut useilla jalkapallosivustoilla, ja sitten "sortui" Republik of Mancunia -verkkosivuston luomiseen. "Rakastan puhua Unitedista ja olen riitaisa kaveri, joten se, että pääsen kirjoittamaan mielipiteitäni viimeisimmistä tapahtumista, on jotain, mistä todella nautin. "(Vuosina 2005-2006) nousin myös saippuakoteloon siitä, että emme olleet taantumassa, mitä nykyinen media tuolloin näytti ajattelevan", hän sanoi. Scott sanoi, että blogin pitäminen oli hyvin vaikea ja aikaa vievä tehtävä, vaikka hän nautti vuorovaikutuksesta muiden fanien kanssa. "Kuvittelen, että jos en olisi rakastunut seuraan, olisin luopunut siitä jo kauan ennen tätä. Se vie paljon aikaa, ja muita joukkueita kannattavat ihmiset ottavat päivittäin nokkiinsa, joskus United-fanit ja kaikki!" Scott kertoi, että hänen bloginsa lukijakunta ja myös hänen Manchester United -foorumiinsa tulleet kirjoitukset tulevat niinkin laajalta alueelta kuin Euroopasta, Afrikasta ja jopa Aasiasta ja Etelä-Amerikasta - ja vahva tukikohta on kotimaassaan Yhdistyneessä kuningaskunnassa. "Minusta on outoa ajatella, että jotkut pojat istuvat tietokoneen ääressä tuhansien kilometrien päässä ja tuntien päässä toisistaan ja lukevat viimeisintä paasaustani. Pidän siitä kuitenkin!"</w:t>
      </w:r>
    </w:p>
    <w:p>
      <w:r>
        <w:rPr>
          <w:b/>
        </w:rPr>
        <w:t xml:space="preserve">Tulos</w:t>
      </w:r>
    </w:p>
    <w:p>
      <w:r>
        <w:t xml:space="preserve">CNN:n Football Fanzone profiloi joka kuukausi yhden jalkapalloblogin .</w:t>
        <w:br/>
        <w:t xml:space="preserve"> Maaliskuussa profiloitu sivusto on Republik of Mancunia -blogi</w:t>
        <w:br/>
        <w:t xml:space="preserve"> Republik of Mancunia on Manchester Unitedin faneille suunnattu blogi .</w:t>
      </w:r>
    </w:p>
    <w:p>
      <w:r>
        <w:rPr>
          <w:b/>
        </w:rPr>
        <w:t xml:space="preserve">Esimerkki 3.742</w:t>
      </w:r>
    </w:p>
    <w:p>
      <w:r>
        <w:t xml:space="preserve">Kangasalla Vladimir Putin näyttää ankaralta, Tony Blair näyttää rennolta ja Junichiro Koizumi hymyilee leveästi. Entinen presidentti George W. Bush sanoo löytäneensä maalien ja siveltimien avulla paitsi palkitsevan harrastuksen myös ainutlaatuisen tavan ilmaista itseään ja vaikutelmiaan 30 presidentistä, pääministeristä ja muista maailman johtajista virka-aikanaan. Nämä ennen näkemättömät muotokuvat, jotka on tehty valokuvia katselemalla, tulevat julkiseen näytteille lauantaina hänen presidentin kirjastossaan Dallasissa. Näyttelyn nimi on "The Art of Leadership: Presidentin henkilökohtainen diplomatia". Näyttelyssä on myös valokuvia ja esineitä hänen ja näiden johtajien välisestä vuorovaikutuksesta. "Luulen, että he tulevat sanomaan: 'Vau, George Bush on taidemaalari'", Bush kertoi NBC:n Today-ohjelman haastattelussa perjantaina. "Olen varma, että kun he kuulivat minun maalaavan, (he sanoivat): 'Vau, odotan innolla, että saan nähdä tikku-ukon, jonka hän on maalannut minusta'."" Yksi työ, josta hän on ylpein, on hänen isänsä, entisen presidentin George H.W. Bushin maalaus. "Maalasin lempeän sielun", hän sanoi. Bushin presidenttikeskus käyttää näitä maalauksia auttaakseen laajentamaan kuvaa Bushista ja toivoo voivansa näyttää, "mitä vaatii olla henkilökohtainen diplomaatti", sanoi keskuksen johtaja Margaret Spellings ja korosti, että kahdenkeskiset suhteet muiden valtionpäämiesten kanssa olivat hänelle hyvin tärkeitä. Useimmat kuvatuista maailman johtajista eivät ole vielä nähneet taidetta. George W. Bush paljastaa maalauksia . Viileän uudestisyntyminen . Uudemmille sukupolville taideteokset ja niiden ympärillä oleva kohu näyttävät Bushista uuden puolen. Bushin 43. presidentin suosio on noussut uudelleen, mihin on osaltaan vaikuttanut hänen työnsä aidsia sairastavien afrikkalaisten hengen pelastamiseksi ja hänen pyrkimyksensä auttaa veteraaneja, muun muassa auttamalla heitä löytämään työpaikkoja. Gallupin viime kesäkuussa tekemän kyselyn mukaan 49 prosenttia piti häntä myönteisenä ja 46 prosenttia kielteisenä. Kun Bush lähti virastaan vuonna 2009, vain 40 prosenttia amerikkalaisista piti häntä myönteisenä, ja luku laski saman vuoden maaliskuussa 35 prosenttiin ennen kuin se alkoi hitaasti nousta veden alta. Hän on myös saanut tunnustusta muun muassa BuzzFeediltä ja Vanity Fairilta, jotka ovat panneet merkille hänen vastakulttuurisen hippeytensä maalaamalla taide-elämän ulkopuolella ja ottamalla selfieitä. Vaikka entinen presidentti on avannut uuden luvun elämässään maalaamalla, hänen presidenttikauteensa liittyneistä kiistoista oli muistutuksia. Juuri tällä viikolla senaatin tiedustelukomitea äänesti sen puolesta, että sen raportti salaisista vankiloista ja kuulustelumenetelmistä, joita hänen hallintonsa käytti terroriepäiltyihin syyskuun 11. päivän 2001 iskujen jälkeen, poistetaan luokituksesta. Bush on myös kieltäytynyt keskustelemasta julkisesti politiikasta. Näyttelyyn liittyvällä videolla hän sanoi Dalai Lamasta: "Maalasin hänet niin suloisesti kuin pystyin." Blairista, Britannian entisestä pääministeristä ja yhdestä niistä johtajista, joiden kanssa hän vietti eniten aikaa, Bush sanoi maalanneensa "suurella kiintymyksellä" ja yrittäneensä kuvata "intohimoista ja luotettavaa ihmistä". Luettuaan esseen Winston Churchillin taideharrastuksesta Bush aloitti maalaamisen kaksi vuotta sitten. "Annoin sille vauhtia", hän sanoi videolla. Hän toivoo, että maalaukset auttavat välittämään hänen tunteitaan ja ystävyyssuhteitaan näihin johtajiin. Hän kertoi NBC:lle, että tämä auttaa "varmistamaan, että elämäni viimeiset luvut ovat täynnä". Mielipide: Bush maalaa, mutta onko hänestä mihinkään? "Haluan kehittyä paremmaksi" Bush sanoi, että hänellä on vielä paljon opittavaa tämän harrastuksen suhteen. "En ole suuri taiteilija", hän kertoi tyttärelleen Jenna Bush Hagerille, joka on Today-ohjelman kirjeenvaihtaja, NBC:n haastattelussa.  "Maalaan paljon. Haluan tulla paremmaksi." Hänellä on osansa kriitikoista. New York Magazinen taidekriitikko Jerry Salz sanoi joistakin Bushin aiemmista taideteoksista: "Ei mitään luonnonlahjoja" - "paitsi halu tehdä tätä". Bushin perheen mukaan hän on hyvin kurinalainen ja omistautunut työlleen ja viettää usein tuntikausia uudessa työhuoneessaan musiikin soidessa. Perheen ja ystävien mukaan hän on hyvin innoissaan työstään. "Hän puhuu siitä innostuneesti", Spellings sanoi. Bush "rakastaa sitä täysin". Bush käyttää erilaisia valokuvia nähdäkseen kasvojen ilmeet, vaatteet ja muut ominaisuudet, joita hän sitten käyttää maalaustensa muotoiluun. Hän aloitti tekemällä pienempiä asioita, kuten eläimiä. Sitten paikallisen yliopiston taideprofessori ehdotti, että hän kokeilisi maailman johtajien maalaamista, koska hän oli hyvä yksityiskohtien vangitsemisessa. Hän oli aluksi haluton jakamaan töitään julkisesti. Hänen maalauksensa tulivat kuitenkin julkisuuteen sen jälkeen, kun hakkeri sai viime vuonna haltuunsa Bushin perheen yksityisiä sähköpostiviestejä, jotka sisälsivät kuvia joistakin hänen töistään. Joissakin muissa maalauksissa oli koiria. Toiset maalaukset olivat kuitenkin omakuvia, joissa hän oli suihkussa ja kylpyammeessa katsomassa peiliin. "Se on yksityisyyden loukkaus. Ja kyllä, olin ärsyyntynyt", Bush sanoi NBC:lle. "Enkä myöskään halua, että maalaukseni pääsevät julkisuuteen. Ja minusta oli hyvin mielenkiintoista, että ensimmäinen maalaus, joka tuli julki, oli se, jonka maalasin itsestäni kylpyammeessa. Tein sen, koska halusin tavallaan järkyttää ohjaajaani." Bush maalaamisesta: "Näen värit eri tavalla</w:t>
      </w:r>
    </w:p>
    <w:p>
      <w:r>
        <w:rPr>
          <w:b/>
        </w:rPr>
        <w:t xml:space="preserve">Tulos</w:t>
      </w:r>
    </w:p>
    <w:p>
      <w:r>
        <w:t xml:space="preserve">George W. Bushin maalaukset tulevat julkisesti esille lauantaina hänen presidentin kirjastossaan .</w:t>
        <w:br/>
        <w:t xml:space="preserve"> Ennennäkemättömät maalaukset esittävät 30 maailman johtajaa; Bush työskenteli valokuvien pohjalta .</w:t>
        <w:br/>
        <w:t xml:space="preserve"> Bushin suosio on noussut viraltapanonsa jälkeen hyväntekeväisyystyön, maalausten .</w:t>
        <w:br/>
        <w:t xml:space="preserve"> Bushin mielipidemittausten nousu johtuu siitä, että hänen hallintonsa kidutustaktiikoita on arvosteltu .</w:t>
      </w:r>
    </w:p>
    <w:p>
      <w:r>
        <w:rPr>
          <w:b/>
        </w:rPr>
        <w:t xml:space="preserve">Esimerkki 3.743</w:t>
      </w:r>
    </w:p>
    <w:p>
      <w:r>
        <w:t xml:space="preserve">Tokio (CNN) -- Japanin terveys-, työ- ja hyvinvointiministeriö tutkii raporttia, jonka mukaan Fukushima Daiichin vaurioituneen ydinvoimalan työntekijöitä kehotettiin käyttämään lyijysuojia vaarallisten säteilytasojen piilottamiseksi, kertoi virkamies. Väitetty tapaus sattui 1. joulukuuta, yhdeksän kuukautta sen jälkeen, kun suuri maanjäristys ja tsunami tuhosivat Pohjois-Japania ja vaurioittivat voimalaa. "Käsittelemme asiaa tiukasti, kun käytäntö osoittautuu jonkin lain rikkomiseksi", sanoi ministeriön virkamies, jonka nimeä ei voitu mainita käytäntöjen mukaisesti. Voimalaitosta hallinnoivan TEPCO:n virkamies sanoi, että yhtiö sai torstaina ilmoituksen väitetystä tapauksesta alihankkijalta Tokyo Energy &amp; Systemsiltä. Raportin mukaan toinen alihankkija, Build-Up, valmisti lyijysuojukset ja määräsi työntekijät käyttämään niitä dosimetrien, taskukokoisten laitteiden, joita käytetään korkeiden säteilytasojen havaitsemiseen, päällä. TEPCO:n virkailijaa ei myöskään voitu nimetä käytäntöjen mukaisesti. Tokyo Energy &amp; Systems sanoi raportissaan, että työntekijät eivät koskaan käyttäneet suojuksia, TEPCO:n virkamies sanoi. Japanilainen Asahi Shimbun -sanomalehti kertoi kuitenkin lauantaina, että vaikka jotkut työntekijät kieltäytyivät käyttämästä lyijysuojia, yhdeksän muuta työntekijää käytti niitä useiden tuntien ajan. Lehden raportissa siteerattiin laitoksen työntekijöitä, jotka kuvailivat lyijysuojien istuvan tiiviisti työntekijöiden suojapukujen rintataskuissa olevien dosimetrien päälle. TEPCO kertoi CNN:lle, että se määräsi Tokyo Energy &amp; Systems Inc:n tekemään tutkimuksen ja odottaa vastausta. CNN:n Junko Ogura osallistui tähän raporttiin.</w:t>
      </w:r>
    </w:p>
    <w:p>
      <w:r>
        <w:rPr>
          <w:b/>
        </w:rPr>
        <w:t xml:space="preserve">Tulos</w:t>
      </w:r>
    </w:p>
    <w:p>
      <w:r>
        <w:t xml:space="preserve">Väitetään, että välikohtaus tapahtui vaurioituneessa Fukushima Daiichin ydinvoimalassa.</w:t>
        <w:br/>
        <w:t xml:space="preserve"> Hallitus ja laitoksen operaattori tutkivat raporttia .</w:t>
        <w:br/>
        <w:t xml:space="preserve"> Raportti</w:t>
        <w:t xml:space="preserve"> Työntekijöitä käskettiin peittämään säteilytasojen havaitsemiseen käytetyt laitteet .</w:t>
      </w:r>
    </w:p>
    <w:p>
      <w:r>
        <w:rPr>
          <w:b/>
        </w:rPr>
        <w:t xml:space="preserve">Esimerkki 3.744</w:t>
      </w:r>
    </w:p>
    <w:p>
      <w:r>
        <w:t xml:space="preserve">(CNN) -- Kymmeniä kilometrejä kauempana siitä synkästä seremoniasta, jossa lennon MH17 uhrien jäännökset sisältäneet arkut palautettiin, kymmenet rikostutkijat valmistautuivat Alankomaissa sijaitsevassa sotilastukikohdassa jäännösten tunnistamiseen. Kaikkiaan 298 matkustajaa ja miehistön jäsentä - heidän joukossaan kymmeniä lapsia - sai surmansa, kun heidän mukanaan ollut Malaysia Airlinesin Boeing 777 -lentokone syöksyi maahan Itä-Ukrainassa viime torstaina. Kaikki onnettomuuspaikalta talteen otetut ruumiit ja ruumiinosat viedään lopulta Hilversumiin, Alankomaihin, jossa Alankomaiden kansallisen rikosteknisen yksikön (Landelijk Team Forensische Opsporing) asiantuntijaryhmä tekee kaikkensa palauttaakseen kuolleet omaisilleen. "Emme tiedä, minkä kansallisuuden kukin ruumis on", kertoo Jos van Roo LTFO:sta. "Siksi yritämme tunnistaa kaikki ruumiit. Olemme yhteydessä muihin maihin, jotta voimme yhdistää ponnistelut ruumiiden tunnistamiseksi." LTFO:lla on kokemusta muista joukkokatastrofeista, sillä se on työskennellyt Aasian vuoden 2004 tsunamin, Afriqiyah Airwaysin lennon 771 putoamisen Libyassa vuonna 2010 ja muiden Alankomaissa sattuneiden onnettomuuksien parissa. Van Roo sanoo, että ruumiiden suhteen on noudatettu ja noudatetaan jatkossakin suurta varovaisuutta uhrien kunnioittamiseksi ja heidän perheidensä kärsimysten välttämiseksi. Oikeuslääketieteen asiantuntija: Van Roo sanoo, että työ on vaivalloista: "Meille tulee paljon ruumiita ja ruumiinosia. [Kaikki on tutkittava. ... Sen on oltava hyvin tarkkaa. On varmistettava, ettei väärää ruumista anneta väärälle perheelle." Ryhmän työ alkoi päiviä sitten ukrainalaisella kentällä lähellä Venäjän rajaa, jossa MH17:n matka Amsterdamista Kuala Lumpuriin päättyi ennenaikaisesti. Rikosgenetiikan asiantuntija Denise Syndercombe-Court Lontoon King's Collegesta sanoo, että jotkut tunnistukset ovat suhteellisen yksinkertaisia. "Kuulostaa siltä, että heillä on ehkä 200 ruumispussia, joissa on tunnistettavia ruumiita tai ruumiinosia", hän sanoo. "Ja vaikka ne ovat olleet paikalla jo jonkin aikaa, oletan, että useimmista niistä on mahdollista saada hyvät DNA-profiilit." Joissain tapauksissa voi olla jopa helpompaa selvittää, kuka on kuka - jos uhrilla on erottuva arpi tai vaatteet tai jopa lompakko tai passi taskussa. Myös hammastietojen avulla voidaan tunnistaa ne, joita ei voida heti tunnistaa. Jos DNA:ta tarvitaan, se otetaan yleensä syvältä lihaksen alueelta. Myös mitokondriaalista DNA:ta voidaan käyttää. Molemmissa tapauksissa asiantuntijoiden on sitten verrattava uhrilta otettua DNA:ta sukulaisen DNA:han. Etsi DNA-tapauksia . Syndercombe-Courtin mukaan prosessia voi kuitenkin vaikeuttaa se, että lennolla MH17 kuoli niin monta perhettä. "Jos on paljon perheenjäseniä, jotka matkustavat yhdessä, voi olla tarpeen luottaa kaukaisempien sukulaisten DNA-tapauksiin", hän selittää. "Kun lähisukua, isovanhempia tai tätejä ja enoja, on vaikeampaa." Näissä tapauksissa tutkijat voivat joutua turvautumaan vaihtoehtoisiin vertailuihin, joissa jäänteistä saatua DNA:ta verrataan kuolleen henkilön hammasharjoista tai vaatteista löytyneeseen DNA:han. Van Roo kertoo, että työ on jo aloitettu lentokoneessa olleiden henkilöiden yksityiskohtien ja DNA-tunnisteiden keräämiseksi, ja kymmenet etsivät ovat haastatelleet perheenjäseniä. "Olemme tehneet yhteistyötä uhrien omaisten kanssa. Pyydämme heiltä [kuvausta] uhrista, otamme DNA:ta, tarkastelemme hammastietoja ja otamme sormenjälkiä", hän sanoi CNN:lle ja lisäsi, että omaisten kanssa keskusteleminen voi kestää pitkään. "Ensimmäisen vierailun aikana yritetään saada mahdollisimman paljon tietoa. Et halua unohtaa joitakin kysymyksiä. On hyvin tuskallista joutua palaamaan perheiden luo kysymään [lisää] kysymyksiä." "Jokainen sukulaiselta saatu tieto on kerättävä hyvin huolellisesti. Myös ruumiista on otettava tiedot. Esimerkiksi hammastietojen tai DNA:n ottaminen on arkaluonteinen toimenpide." Syndercombe-Court auttoi tunnistamaan Jemenistä Komoreille matkalla Intian valtamereen vuonna 2009 syöksyneen Yemenia-lennon 626 uhrit, ja 152 kuoli. Hän sanoo, ettei kaikille uhreille ole helppo antaa nimeä: Tapaukset, joissa räjähdys tai tulipalo on vaurioittanut jäännöksiä, voivat olla monimutkaisia. Hän sanoo, että vaikka asiantuntijoilla on matkustajaluettelo, joitakin tapauksia ei ehkä koskaan saada täysin selvitettyä. Hän toivoo kuitenkin, että ainakin tieto siitä, että kaikki mahdollinen on tehty ja että jäännöksiä on käsitelty erittäin huolellisesti, tarjoaa lohtua. "Mitä kauemmin tämä jatkuu, sitä vaikeampaa se voi olla. ... Jos jotakuta ei löydetä tai ruumiinosaa ei koskaan tunnisteta, mutta asia käsitellään hienotunteisesti, perheet tietävät, että joku on nähnyt vaivaa, joku on yrittänyt parhaansa." Hilversumin asiantuntijoille seuraavat viikot ja kuukaudet ovat kiireisiä ja vaikeita. Van Roo sanoo, että työ voi olla tunteikasta, mutta kaikkia yhdistää yhteinen tavoite. "Meillä on halu antaa ruumiit takaisin perheille", hän sanoo. "Jokainen tapaus on ainutlaatuinen, [mutta] uhri halutaan saada takaisin. Halu pysyy samana." Syndercombe-Court on samaa mieltä: "Työ on rankkaa, mutta hyvää työtä. "Se on aina synkkää, mutta teemme sen tietäen, että autamme jotakuta toista: perhe haluaa saada asian päätökseen, ja me haluamme antaa heille rauhan." Hän jatkaa: "Se on aina synkkää." MH17-muistotilaisuudet Moskovassa: "Anna meille anteeksi" Äiti pahoittelee, että pojan pelkoihin on kiinnitetty huomiota . CNN:n Erin McLaughlin ja Antonia Mortensen osallistuivat tähän raporttiin.</w:t>
      </w:r>
    </w:p>
    <w:p>
      <w:r>
        <w:rPr>
          <w:b/>
        </w:rPr>
        <w:t xml:space="preserve">Tulos</w:t>
      </w:r>
    </w:p>
    <w:p>
      <w:r>
        <w:t xml:space="preserve">Lennon MH17 uhrien jäännökset on lennätetty takaisin Alankomaihin .</w:t>
        <w:br/>
        <w:t xml:space="preserve"> Kymmeniä onnettomuuspaikalta kerättyjä ruumiita on viety Harkovaan Ukrainaan.</w:t>
        <w:br/>
        <w:t xml:space="preserve"> Hollantilaiset asiantuntijat käyttävät DNA:ta, hammastietoja ja sormenjälkiä uhrien tunnistamiseen</w:t>
        <w:br/>
        <w:t xml:space="preserve"> Tunnistamisprosessi voi olla pitkä, mutta sen tarkoituksena on antaa perheille mahdollisuus saada päätös .</w:t>
      </w:r>
    </w:p>
    <w:p>
      <w:r>
        <w:rPr>
          <w:b/>
        </w:rPr>
        <w:t xml:space="preserve">Esimerkki 3.745</w:t>
      </w:r>
    </w:p>
    <w:p>
      <w:r>
        <w:t xml:space="preserve">Islamabad, Pakistan (CNN) -- Pakistanissa pommiräjähdykset järisyttivät kolmea poliisirakennusta Lahoren lähellä, kertoi poliisi keskiviikkona CNN:lle. Poliisipäällikkö Ghulam Mehmood Dogar sanoi, että kolme pommia oli sijoitettu tiistai-iltana poliisiasemalle, korkea-arvoisen poliisiviranomaisen toimistoon ja poliisiparakkiin. Ne räjäytettiin kauko-ohjatusti tänä aamuna Gujranwalan kaupungissa, 70 kilometriä Lahoresta luoteeseen, Dogar sanoi. Kolme poliisia loukkaantui ja osa rakennuksista vaurioitui. Kaksi ensimmäistä räjähdystä tapahtuivat 30 minuutin sisällä toisistaan, ja kolmas pommi räjähti noin kolme tuntia myöhemmin. Gujranwala on ollut suurelta osin vapaa Pakistanin eri osia vaivaavasta militanttien väkivallasta. Poliisin mukaan iskuista ei ollut välitöntä vastuuvelvollisuutta. Maanantaina kaksi ihmistä loukkaantui, kun poliisiasemilla tapahtui useita räjähdyksiä eteläisessä satamakaupungissa Karachissa. Toimittaja Nasir Habib osallistui tähän raporttiin.</w:t>
      </w:r>
    </w:p>
    <w:p>
      <w:r>
        <w:rPr>
          <w:b/>
        </w:rPr>
        <w:t xml:space="preserve">Tulos</w:t>
      </w:r>
    </w:p>
    <w:p>
      <w:r>
        <w:t xml:space="preserve">Gujranwala on ollut suurelta osin vapaa militanttien väkivaltaisuuksista.</w:t>
        <w:br/>
        <w:t xml:space="preserve"> Kolme poliisia loukkaantui .</w:t>
        <w:br/>
        <w:t xml:space="preserve"> Räjähteet räjäytettiin kauko-ohjatusti .</w:t>
      </w:r>
    </w:p>
    <w:p>
      <w:r>
        <w:rPr>
          <w:b/>
        </w:rPr>
        <w:t xml:space="preserve">Esimerkki 3.746</w:t>
      </w:r>
    </w:p>
    <w:p>
      <w:r>
        <w:t xml:space="preserve">(CNN) -- Tutkijat, jotka tutkivat raatoa, jota he kutsuvat raskaimmaksi koskaan löydetyksi kalmariksi, ovat havainneet, että sillä on jalkapallopallon kokoiset silmät - tiettävästi maailman suurimmat. Tutkijoita haastatellaan, kun kahta kolossaalista kalmaria sulatetaan. Oikeanpuoleiselta puuttuu osa sen kehosta. Tutkijat, jotka ovat sulattaneet sitä ja pienempää yksilöä Uuden-Seelannin kansallismuseossa Te Papassa, ovat mitanneet kolossaalisen kalmarin silmien läpimitaksi noin 27 senttimetriä. "Tämä on ainoa ehjä silmä (kolossaalisen kalmarin), joka on koskaan löydetty. Se on upea", Aucklandin teknillisen yliopiston mustekala-asiantuntija Kat Bolstad kertoi Associated Pressille keskiviikkona. Bolstad, joka on yksi kansainvälisestä tutkijaryhmästä, joka oli kutsuttu tutkimaan otusta, lisäsi: "Se on eläinkunnan suurin tunnettu silmä." "Se on suurin silmä eläinkunnassa." Hänen väitettään tuki ruotsalainen professori Eric Warrant Lundin yliopistosta, joka on erikoistunut selkärangattomien eläinten näköön. "Tämä on suurin silmä, joka on koskaan kirjattu ja tutkittu", Warrant sanoi AP:lle. "Sillä on valtava, appelsiinin kokoinen linssi, ja se vangitsee valtavasti valoa pimeässä syvyydessä, jossa se metsästää." Tutkijat pujottivat kameran kolossaalisen kalmarin vartaloon ja mittasivat sen nokan ja lonkerot tutkimuksessa, joka lähetettiin suorana lähetyksenä internetissä. "Ei tuntunut oikein reilulta, että vain kourallinen ihmisiä saisi nähdä tällaisen eläimen läheltä", sanoi Steve O'Shea, meribiologi Aucklandin teknillisestä yliopistosta. Hän johti ryhmää, joka tutki kolossaalisen kalmarin ruumiita maanantaina, tiistaina ja keskiviikkona Wellingtonin Te Papan laboratoriossa. "Kolme päivää ilman kunnon unta", O'Shea kertoi CNN:lle. "Se on ollut uuvuttavaa." Blogikirjoitukset laboratoriosta tarjosivat päivityksiä ("He aikovat pyörittää kalmaria!") ja kommentteja ("kaikki, missä on paljon jalkoja tai lonkeroita, karmii minua, mutta jos se on täällä - ja liikkumattomuus on mielestäni plussaa - sitä on pakko koskettaa!"). Uusiseelantilainen kalastusalus nappasi kalmarin helmikuussa 2007, kun se etsi hammaskalaa Etelämantereen vesillä Rossin merellä. Miehistö nosti siiman, jossa oli useita syötillä varustettuja koukkuja, ja löysi massiivisen kalmarin, joka herkutteli yhdellä koukkuun jääneistä kaloista, museo kertoo verkkosivullaan. Tutkijat päättelivät, että kyseessä oli kolossikalmari, laji, joka dokumentoitiin ensimmäisen kerran vuonna 2003 ja joka painaa yleensä enemmän kuin niin ikään iso jättikalmari. Tutkijoiden tällä viikolla tutkiman isomman kolossikalmarin paino oli 1 091 kiloa (495 kiloa) ja mitat noin 10 metriä (32 jalkaa), museo kertoo. "Meillä on nyt luultavasti enemmän kysymyksiä kuin vastauksia", O'Shea sanoi heti tutkimuksen päätyttyä. Ryhmä teki kuitenkin ainakin yhden tärkeän löydön. Kun he mittasivat kolossikalmarin nokan, O'Shea sanoi, että he olivat hämmästyneitä huomatessaan, että se oli lyhyempi kuin kolossikalmarin nokka, joka oli saatu talteen kalmareita saalistavien siittimellisten valaiden vatsoista. Tämä sai O'Shean päättelemään, että jossain pinnan alapuolella, ihmissilmien ulottumattomissa, piileksii vielä painavampia kolossikalmareita. "Ne kasvavat huomattavasti suuremmiksi", hän sanoi. Lähetä sähköpostia ystävälle .</w:t>
      </w:r>
    </w:p>
    <w:p>
      <w:r>
        <w:rPr>
          <w:b/>
        </w:rPr>
        <w:t xml:space="preserve">Tulos</w:t>
      </w:r>
    </w:p>
    <w:p>
      <w:r>
        <w:t xml:space="preserve">Tutkijat sulattavat kahta kolossaalista kalmaria Uuden-Seelannin kansallismuseossa .</w:t>
        <w:br/>
        <w:t xml:space="preserve"> Suuremmalla kalmarilla on noin 27 cm:n läpimittaiset silmät, ja sen uskotaan olevan maailman suurin .</w:t>
        <w:br/>
        <w:t xml:space="preserve"> Se painaa lähes puoli tonnia ja on noin 10 metriä pitkä .</w:t>
        <w:br/>
        <w:t xml:space="preserve"> Tutkijat uskovat, että kolossaalisia kalmareita saattaa olla olemassa vielä suurempia</w:t>
      </w:r>
    </w:p>
    <w:p>
      <w:r>
        <w:rPr>
          <w:b/>
        </w:rPr>
        <w:t xml:space="preserve">Esimerkki 3.747</w:t>
      </w:r>
    </w:p>
    <w:p>
      <w:r>
        <w:t xml:space="preserve">(CNN) -- Älä mene Cirque Du Soleilin kulissien taakse. Se vain loukkaa itsetuntoasi. Anthony Gatto sanoo, että hän on harjoitellut kolmevuotiaasta asti ja esiintynyt kahdeksanvuotiaasta asti. Kiertueella olevan Kooza-show'n esiintyjien teltassa on taltutettuja miehiä, jotka katapulttasivat kumppaninsa toistensa harteille jättimäisestä keinusta, ja naisia, jotka tekevät vääntelyä lasten kokoisilla palikoilla. Tätä voi kestää vain tietyn määrän, ennen kuin ego tarvitsee normaalia. Normaali voi olla se mies nurkassa, joka on pukeutunut T-paitaan, shortseihin ja lenkkareihin ja heittelee palloja ilmaan. Kuinka vaikeaa se voi olla? Itsetuntosi romahtaa nopeasti uudelleen, kun mies ottaa jalkapallon, pomputtelee sitä päällään ja hyppii samalla köyttä. Hetkeä myöhemmin hän jonglööraa kuutta tai seitsemää oranssia rengasta (ne liikkuvat niin nopeasti, että se näyttää sumealta) ja tekee sitten piruetin - kaikkien renkaiden ollessa ilmassa - ja nappaa ne sitten käsivarteensa.  Katso jonglööriä toiminnassa " . Voisi sanoa, että Anthony Gatto siirtyi perheyritykseen. Mutta hänen isäpuolensa ei ollut maanviljelijä tai lääkäri. Hän oli jonglööri. "Kun olin kahdeksanvuotias, osallistuin jongleerauskilpailuun, ja sattumoisin se oli sama kilpailu, johon näyttelijä Patrick Dempsey osallistui", Gatto kertoo. "Hänellä oli tapana olla jonglööri. Me kilpailimme toisiamme vastaan. Minä voitin ensimmäisen, hän toisen. Nyt hän on iso näyttelijä, ja tässä minä jonglööraan." Gatto on vaatimaton. Itse asiassa hän ei ollut Koozan koe-esiintymisessä. Ohjelma etsi häntä. "Minulla on tällä hetkellä 11 jongleerauksen maailmanennätystä", hän sanoi. "Joitakin niistä olen pitänyt hallussani 16-vuotiaasta asti, eikä niitä ole vielä rikottu." Kuvittele puettava diskopallo. Se ei poikkea liikaa Gatton lavalla käyttämästä muodikkaasta asusta. Lavan takana hänellä on pitkähihainen T-paita, jumppashortsit ja lenkkarit. Mutta hänen arkirutiineissaan ei ole mitään rentoa. Hän treenaa ja harjoittelee yleensä kuusi tai seitsemän tuntia päivässä valmistautuakseen 10 minuuttiinsa parrasvaloissa. Itse asiassa hän harjoittelee hetkeä ennen kuin hän juoksee lavalle. "Jongleeraaminen on jotain niin herkkää, että pitää olla todella hyvä tuntuma, ja sen voi menettää minuuteissa", hän sanoo. "On niin monia muuttujia, jotka voivat vaikuttaa sinuun. Jos on kostea päivä, on hyvin vaikea tehtävä päästä läpi siitä numerosta, jonka teen. Tuuli, jos siellä on ilmavirtausta ja odotat saavasi rengas kiinni ja se puhaltaa tuuman, menetät sen." Mutta hän harvoin ampuu ohi - ainakaan esityksessään. Tämä esiintyjä, joka luottaa koordinaatioon ja keskittymiseen 350 esitystä vuodessa, myöntää, ettei hänen noloimmalla hetkellään ole mitään tekemistä pallojen, mailojen tai renkaiden kanssa. Näytteleminen on se, joka saa hänet kompastumaan. "Olen kaatunut esityksessäni toimitusmieshahmona. Itse asiassa olen tehnyt sen muutaman kerran", hän sanoo. "Haluan ajatella, että se johtuu siitä, että laitan sydämeni ja sieluni hahmoihin, joita esitän." Kaiken tämän lahjakkuuden ja tarkkuuden ympäröimänä on lohdullista tietää, että yksi parhaista - ehkä maailman paras jonglööri - on myös kömpelö.</w:t>
      </w:r>
    </w:p>
    <w:p>
      <w:r>
        <w:rPr>
          <w:b/>
        </w:rPr>
        <w:t xml:space="preserve">Tulos</w:t>
      </w:r>
    </w:p>
    <w:p>
      <w:r>
        <w:t xml:space="preserve">Cirque Du Soleilin "Kooza" etsi jonglööriä, jolla on 11 maailmanennätystä .</w:t>
        <w:br/>
        <w:t xml:space="preserve"> Anthony Gatto voitti näyttelijä Patrick Dempseyn jongleerauskilpailussa .</w:t>
        <w:br/>
        <w:t xml:space="preserve"> Gatto harjoittelee kuudesta seitsemään tuntia valmistautuakseen 10 minuutin lavalla oloon .</w:t>
        <w:br/>
        <w:t xml:space="preserve"> Sanoo, että kosteus ja tuuli voivat vaikuttaa hänen rutiiniinsa</w:t>
      </w:r>
    </w:p>
    <w:p>
      <w:r>
        <w:rPr>
          <w:b/>
        </w:rPr>
        <w:t xml:space="preserve">Esimerkki 3.748</w:t>
      </w:r>
    </w:p>
    <w:p>
      <w:r>
        <w:t xml:space="preserve">San Diego, Kalifornia (CNN) -- Lähes kuusi vuotta sitten muutin Texasista takaisin kotiin Kaliforniaan. Olin varmaan ainoa. Tällä viikolla julkaistut Yhdysvaltain väestölaskentatoimiston tiedot vahvistavat, että viime vuosikymmenen aikana vuorovesi oli ehdottomasti kääntymässä toiseen suuntaan. Yksinäisen tähden osavaltio oli vuoden 2010 väestökilpailun kiistaton voittaja. Sen palkintona oli enemmän kongressipaikkoja, joita myönnettiin uudelleenjaon kautta kuin missään muussa osavaltiossa. Teksas lisäsi neljä paikkaa edustajainhuoneeseen ja kasvatti valitsijamiesääniensä määrän 38:aan. Se on toiseksi suurin äänimäärä Kalifornian jälkeen, jolla on 55 valitsijamiesääntä. Kalifornia, joka kasvoi nopeasti koko 1900-luvun ajan, kasvoi viimeisten 10 vuoden aikana vain maan keskiarvon verran. Se ei lisännyt yhtään edustajainhuoneen paikkaa tänä vuonna. Muihin väestönlaskennan voittajiin kuuluu Florida, joka sai kaksi uutta paikkaa kongressiin. Arizona, Georgia, Nevada, Utah, Etelä-Carolina ja Washington saivat kaikki yhden lisäpaikan. Paljon synkempi tilanne on Ohiossa, New Yorkissa, Pennsylvaniassa, Illinoisissa, Iowassa, Michiganissa ja Massachusettsissa, jotka menettivät paikkoja. Miksi muutitte - tai jäitte - viime vuosina? Kerro meille iReportissa! Se on melkoinen muutos. Näemme vaikutusvallan ja merkityksen siirtymistä pois siitä, mitä on pitkään pidetty Bostonin, Washingtonin ja New Yorkin valtakäytävänä, kohti Sunbelt-aluetta. Texas on vyön solki. Jos haluat nähdä vilauksen tulevaisuudesta, et mene Alexandriaan, Syracuseen tai Worcesteriin. Mene Austiniin, Houstoniin tai San Antonioon. Pari sukupolvea sitten amerikkalaiset lähtivät Koillismaalta länteen Kaliforniaan etsimään Tyynenmeren rauhaa, leudompaa ilmastoa, runsaita viljelysmaita ja suvaitsevaisuuden henkeä. Nyt he lähtevät edelleen Koillismaalta - mutta myös Kaliforniasta - Teksasiin alhaisempien verojen, vähäisemmän valtion sääntelyn, alhaisempien asuntojen hintojen ja itsenäisyyden hengen perässä. Minulla on paljon ystäviä ja sukulaisia Teksasissa, ja heillä on hyvä syy juhlia tänä jouluna. Onhan tämä paikka tottunut jäämään toiseksi. Texas on pinta-alaltaan toiseksi suurin osavaltio Alaskan jälkeen. Ja se on Kalifornian jälkeen toiseksi väkirikkain osavaltio. Mutta väestönkasvun suhteen se on toiseksi suurin. Texas on kaunis ja erittäin viihtyisä osavaltio, jossa on luonnonkauniita maisemia ja vieraanvaraisia ihmisiä. Mutta jossain sen verenkierrossa on alemmuuskompleksi. On ihan hyvä, että Dallasissa asuvat ystäväni voivat lentää Los Angelesiin tai New Yorkiin muutamassa tunnissa, koska kaupunki pyrkii aina siihen, että sitä pidetään yhtä hienostuneena kuin Los Angelesia ja New Yorkia. Vaikka jotkut asiantuntijat sanovat, että tämä väestön siirtyminen lounaaseen on hyvä uutinen republikaaneille, en ole varma, onko se totta. Texas on edelleen punainen osavaltio, mutta on olemassa todisteita siitä, että se on muuttumassa violetiksi. Vaalitulokset vahvistavat, että Dallasin piirikunnassa ja Harrisin piirikunnassa, johon Houston kuuluu, asuu aiempaa enemmän demokraatteja. Panhandle ja Länsi-Texas ovat toki edelleen hyvin punaisia. Mutta demografia ei valehtele. Teksasin väestönkasvusta ei voi puhua rehellisesti tunnustamatta kahta asiaa. Ensinnäkin suuri osa siitä tulee sinisistä osavaltioista, kuten Kaliforniasta, tulleista siirtolaisista. He pakkaavat mukanaan valmiiksi muodostuneet liberaalit taipumukset ja vievät ne sinihattujen maahan. Dallas Morning Newsin mukaan keskimäärin 80 000 kalifornialaista muutti vuosittain Teksasiin vuosina 2006-2008. Toiseksi suuri osa Texasin muusta väestönkasvusta on sidoksissa latinalaisamerikkalaisten ilmiömäiseen kasvuun. Tämä on toinen osajoukko, jolla on taipumus kallistua poliittisesti vasemmalle. Brookings Institutionin väestötieteilijä Bill Freyn mukaan latinalaisamerikkalaiset muodostivat yli puolet Texasin uusista tulijoista. Sama pätee Arizonaan, Floridaan ja Nevadaan. Tämä ei ole yllättävää. Vuoden 2010 väestölaskennan tuloksena on todennäköisesti se, että latinalaisamerikkalaisten määrä kasvaa räjähdysmäisesti. Tiedot, joista käy ilmi Yhdysvaltojen väestön rotuun ja etniseen alkuperään perustuva jakautuminen, julkaistaan vasta helmikuussa. Mutta jo nyt on esitetty perusteltuja arveluja siitä, että latinalaisamerikkalaisten määrä voisi olla jossain 60 miljoonan tienoilla eli noin 19 prosenttia Yhdysvaltojen kokonaisväestöstä, joka on nyt 308,7 miljoonaa. Teksasissa latinalaisamerikkalaisten osuus osavaltion väestöstä on todennäköisesti lähes 40 prosenttia. Ei ole epäilystäkään siitä, että viimeisten 10 vuoden aikana tapahtuneiden väestömuutosten seurauksena Texas ja läntiset osavaltiot ovat tulossa omilleen, ja niillä on enemmän valtaa ja vaikutusvaltaa ohjata maan uutta suuntaa. Mutta kuka näitä osavaltioita ohjaa? Kuka teidän mielestänne? Tervetuloa uuteen Amerikkaan. Vai pitäisikö sanoa "Bienvenidos"? Tässä kommentissa esitetyt mielipiteet ovat yksinomaan Ruben Navarrette Jr:n mielipiteitä.</w:t>
      </w:r>
    </w:p>
    <w:p>
      <w:r>
        <w:rPr>
          <w:b/>
        </w:rPr>
        <w:t xml:space="preserve">Tulos</w:t>
      </w:r>
    </w:p>
    <w:p>
      <w:r>
        <w:t xml:space="preserve">Yhdysvaltain väestönlaskenta osoittaa kasvua lounaassa, ja Texas kasvaa nopeasti .</w:t>
        <w:br/>
        <w:t xml:space="preserve"> Yksinäisen tähden osavaltio on saamassa neljä paikkaa edustajainhuoneeseen, eniten kaikista osavaltioista .</w:t>
        <w:br/>
        <w:t xml:space="preserve"> Hänen mukaansa ihmiset tulevat tänne alhaisempien verojen, vähemmän sääntelyä ja halvemman asumisen</w:t>
        <w:br/>
        <w:t xml:space="preserve"> Latinalaisamerikkalaisen väestön kasvu on hänen mukaansa merkittävä tekijä, joka edistää kasvua Texasissa</w:t>
      </w:r>
    </w:p>
    <w:p>
      <w:r>
        <w:rPr>
          <w:b/>
        </w:rPr>
        <w:t xml:space="preserve">Esimerkki 3.749</w:t>
      </w:r>
    </w:p>
    <w:p>
      <w:r>
        <w:t xml:space="preserve">(CNN) -- Viranomaiset löysivät torstaina Arizonan autiomaasta neljä hylättyä ihmisen ruumista. Ensimmäiset merkit viittaavat altistumiseen todennäköisenä kuolinsyynä, kertoi Yhdysvaltain tulli- ja rajavartiolaitoksen tiedottaja Victor Brabble. "On todennäköistä, että he ovat maahanmuuttajia, jotka yrittävät päästä Yhdysvaltoihin", hän sanoi. "Meillä ei kuitenkaan ole tarpeeksi tietoa, jotta voisimme tehdä siitä johtopäätöksiä nyt." Ruumiit löydettiin Gila Bendin läheltä Arizonasta, noin 70 mailia rajalta pohjoiseen. Heitä ei ole tunnistettu, Maricopan piirikunnan sheriffin toimisto kertoi. Maahanmuuttajat yrittävät usein ylittää Sonoran-aavikon karua maastoa, ja siellä on paljon kuumuuteen liittyviä kuolemantapauksia, Brabble sanoi torstaina. Maahanmuuttajien oikeuksien puolustajat ovat varoittaneet, että vaikka rajanylitykset vähenevät, kuolemantapaukset lisääntyvät, koska rajavalvonnan lisääntyminen pakottaa ihmiset valitsemaan vaarallisemmat ylitysreitit. Rajavartioviranomaiset ovat väittäneet, että turvallisuuden lisääminen on välttämätöntä salakuljettajien pysäyttämiseksi. Arizonan yliopiston Binational Migration Institute -instituutin tuoreen tutkimuksen mukaan yli 2 230 siirtolaista on kuollut osavaltion aavikkoalueella rajan varrella viimeisten 22 vuoden aikana. Arizonan Piman piirikunnan raja-alueella tuntemattomien siirtolaisten kuolemantapaukset aavikolla ovat yleistyneet niin, että oikeuslääketieteellinen tutkimuslaitos on auttanut luomaan verkkosivuston, jonka avulla voidaan seurata kuolemantapauksia ja auttaa omaisia, jotka etsivät läheisensä jäännöksiä. Torstaina kaksipuolueinen ryhmä senaattoreita julkisti ehdotuksen, jonka mukaan rajavartijoita lisättäisiin 20 000:lla, Meksikon vastaiselle rajalle rakennettaisiin 700 mailia aitaa ja 3,2 miljardin dollarin arvosta teknologisia parannuksia, jotka muistuttavat Yhdysvaltain joukkojen Irakissa ja Afganistanissa käyttämiä laitteita. Kahdeksan joukkona tunnetun, molempia puolueita edustavien senaattoreiden ryhmän neuvotteleman muutosehdotuksen tarkoituksena on varmistaa, että senaatti hyväksyy suuren maahanmuuttouudistuslain ja että republikaanit tukevat sitä riittävästi, jotta myös republikaanien hallitsema edustajainhuone suostuisi hyväksymään toimenpiteen. Toimittaja Valeria Fernandez ja CNN:n Tom Cohen, Dana Bash ja Ted Barrett osallistuivat tähän raporttiin.</w:t>
      </w:r>
    </w:p>
    <w:p>
      <w:r>
        <w:rPr>
          <w:b/>
        </w:rPr>
        <w:t xml:space="preserve">Tulos</w:t>
      </w:r>
    </w:p>
    <w:p>
      <w:r>
        <w:t xml:space="preserve">Rajavartiolaitoksen tiedottajan mukaan on todennäköistä, että he ovat maahanmuuttajia .</w:t>
        <w:br/>
        <w:t xml:space="preserve"> Ruumiita ei ole tunnistettu, Maricopan piirikunnan sheriffin toimisto sanoo .</w:t>
        <w:br/>
        <w:t xml:space="preserve"> Aktivistit sanovat, että rajakuolemat ovat kasvussa, kun turvallisuusjoukot lisäävät vaarallisia rajanylityksiä .</w:t>
        <w:br/>
        <w:t xml:space="preserve"> Rajavartiolaitoksen virkamiehet ovat väittäneet, että turvallisuuden lisääminen on välttämätöntä salakuljettajien pysäyttämiseksi .</w:t>
      </w:r>
    </w:p>
    <w:p>
      <w:r>
        <w:rPr>
          <w:b/>
        </w:rPr>
        <w:t xml:space="preserve">Esimerkki 3.750</w:t>
      </w:r>
    </w:p>
    <w:p>
      <w:r>
        <w:t xml:space="preserve">(CNN) -- Entinen NFL-pelaaja ja hänen äitinsä ovat New Jerseyn yleisen syyttäjänviraston mukaan saaneet syytteen yli 690 000 dollarin varastamisesta hankkimalla vilpillisesti viisi asuntolainaa kuuden päivän aikana. Irving Fryar, 51, ja hänen äitinsä Allene McGhee, 72, saivat keskiviikkona New Jerseyn ylioikeudessa syytteen toisen asteen salaliitosta ja petoksen avulla tehdystä varkaudesta. Syytteessä väitetään, että Fryar vehkeili McGheen kanssa saadakseen viisi asuntolainaa, joiden yhteismäärä oli yli 690 000 dollaria 16.-21. joulukuuta 2009, käyttäen McGheen Willingboron asuntoa kaikkien lainojen vakuutena. Kaksikon väitetään huijanneen viittä pankkia hankkimalla lainat kuuden päivän kuluessa ja jättämällä tarkoituksellisesti ilmoittamatta muiden lainojen olemassaolosta. Syytteessä syytetään lisäksi, että McGhee väitti lainahakemuksissaan väärin perustein ansaitsevansa tuhansia dollareita kuukaudessa tapahtumakoordinaattorina poikansa seurakunnassa, New Jerusalem House of Godissa Burlingtonin piirikunnassa. Fryarin itsensä väitetään saaneen tai käyttäneen yli 200 000 dollaria petollisesti saaduista lainatuloista, syyttäjänvirasto sanoi. Fryar ja McGhee suorittivat vain muutamia maksuja neljästä lainasta, ja kyseiset pankit kirjasivat lainat lopulta tappiollisiksi, viranomaiset kertoivat. "Tämä ei ole tapaus, jossa Fryar ja hänen äitinsä olisivat yksinkertaisesti jättäneet lainahakemuksissa tietoja ilmoittamatta tai ilmoittaneet ne väärin", sanoi vt. yleinen syyttäjä John Hoffman. "Tässä syytteessä väitetään, että he osallistuivat monimutkaiseen rikolliseen järjestelmään, jonka tarkoituksena oli huijata näiltä pankeilta satoja tuhansia dollareita." Fryar ja McGhee eivät vastanneet CNN:n kommenttipyyntöihin. On epäselvää, onko kumpikaan heistä palkannut asianajajan. Oikeusministerin toimiston mukaan oikeudenkäyntipäivää ei ole vielä määrätty. Fryar pelasi vuosina 1984-2000 neljässä NFL-joukkueessa: New England Patriotsissa, Miami Dolphinsissa, Philadelphia Eaglesissa ja Washington Redskinsissä. Hän on New Jerseyn Robbinsvillessä sijaitsevan Robbinsville High Schoolin jalkapallovalmentaja. CNN:n Rob Frehse osallistui tähän raporttiin.</w:t>
      </w:r>
    </w:p>
    <w:p>
      <w:r>
        <w:rPr>
          <w:b/>
        </w:rPr>
        <w:t xml:space="preserve">Tulos</w:t>
      </w:r>
    </w:p>
    <w:p>
      <w:r>
        <w:t xml:space="preserve">Entinen jalkapalloilija ja hänen äitinsä ottivat syytteen mukaan viisi asuntolainaa .</w:t>
        <w:br/>
        <w:t xml:space="preserve"> Irving Fryar ja Allene McGhee ottivat lainoja kuuden päivän aikana vuonna 2009, paperit kertovat .</w:t>
        <w:br/>
        <w:t xml:space="preserve"> Kaksikko sai lainoista 690 000 dollaria, New Jerseyn oikeusministeriön mukaan .</w:t>
        <w:br/>
        <w:t xml:space="preserve"> Fryar pelasi neljässä joukkueessa vuosina 1984-2000; nykyään hän on lukion jalkapallovalmentaja .</w:t>
      </w:r>
    </w:p>
    <w:p>
      <w:r>
        <w:rPr>
          <w:b/>
        </w:rPr>
        <w:t xml:space="preserve">Esimerkki 3.751</w:t>
      </w:r>
    </w:p>
    <w:p>
      <w:r>
        <w:t xml:space="preserve">(CNN) -- Utahilainen mies, joka oli jäänyt loukkuun yli 26 tunniksi suositun luolamaiseman rakoon, kuoli pelastajien ponnistellessa hänen pelastamisekseen, kertoivat viranomaiset torstaina. John Edward Jones, 26, Stansbury Parkista oli jumissa Nutty Putty Cave -luolassa, joka sijaitsee Utah-järven länsipuolella lähellä Cedar Valleytä, kertoo Utahin piirikunnan sheriffin toimisto. Luola sijaitsee 55-60 kilometriä Salt Lake Citystä etelään. Seriffin virkamiesten mukaan Jones meni luolaan tiistaina noin kello 18.00 noin 11 hengen ryhmän kanssa ja jäi jumiin noin kello 20.45 Nutty Putty Caven sisällä olevaan "tiukasti rajattuun" osaan nimeltä "Bob's Push". Utahin piirikunnan sheriffin tiedottaja, kersantti Spencer Cannon kertoi CNN:n tytäryhtiölle KSL:lle, että Jones oli jäänyt loukkuun ylösalaisin rakoon, joka oli noin 18 tuumaa leveä ja noin 10 tuumaa korkea. Seriffin mukaan rako on noin 150 jalkaa pinnan alapuolella ja noin 700 jalkaa luolan sisäänkäynnistä. "He saivat hänet tasaiselle paikalle, jossa hän ei ollut menossa alamäkeen pää jalkojen alapuolella", Cannon sanoi. "Sen aikana heillä on nostojärjestelmä, joka pitää hänet paikallaan, ja yksi tämän järjestelmän laitteista petti, ja herra Jones itse asiassa putosi takaisin alueelle, jossa hän oli ollut jumissa niin kauan." Hieman ennen keskiviikon puoltayötä pelastajat pääsivät tarpeeksi lähelle Jonesia todetakseen, että hän ei hengittänyt eikä hänellä ollut pulssia. Pelastusviranomaiset kokoontuivat torstaina päättääkseen, miten Jonesin ruumis saadaan talteen. Cannonin mukaan pelastajat olivat yrittäneet tavoittaa Jonesia yli vuorokauden ajan, mutta heillä oli vaikeuksia liikkua petollisessa maastossa. "Ihmisten saaminen hänen luokseen on hyvin vaikeaa", Cannon kertoi KSL:lle ennen Jonesin kuolemaa. "Se on ahtaasti suljettu tila. Kun siellä on liikettä, se on kirjaimellisesti millimetrejä kerrallaan." Luolassa on kapeita alueita, joissa kävijöiden on ryömitävä vatsallaan päästäkseen läpi, kerrotaan nähtävyyden verkkosivujen mukaan. Sivuston mukaan siellä käy vuosittain jopa 5 000 ihmistä.</w:t>
      </w:r>
    </w:p>
    <w:p>
      <w:r>
        <w:rPr>
          <w:b/>
        </w:rPr>
        <w:t xml:space="preserve">Tulos</w:t>
      </w:r>
    </w:p>
    <w:p>
      <w:r>
        <w:t xml:space="preserve">John Edward Jones oli jumissa luolan rakoon Salt Lake Cityn ulkopuolella.</w:t>
        <w:br/>
        <w:t xml:space="preserve"> Hän oli loukussa tilassa, joka oli 18 tuumaa leveä, 10 tuumaa syvä</w:t>
        <w:br/>
        <w:t xml:space="preserve"> Yksi pelastusvälineistä epäonnistui, kun häntä yritettiin vapauttaa ja Jones putosi takaisin .</w:t>
      </w:r>
    </w:p>
    <w:p>
      <w:r>
        <w:rPr>
          <w:b/>
        </w:rPr>
        <w:t xml:space="preserve">Esimerkki 3.752</w:t>
      </w:r>
    </w:p>
    <w:p>
      <w:r>
        <w:t xml:space="preserve">(CNN) -- Kotimaassaan Etelä-Koreassa Korean ulkoministeriö antoi hänelle lempinimen "Ban-chusa", joka tarkoittaa "byrokraattia" tai "hallinnollista virkailijaa". YK:n pääsihteeri Ban Ki-moon on keskittynyt maailman hallitusten ilmaston lämpenemispolitiikkaan. Vaikka Ban Ki-moon tunnettiin yksityiskohtien huomioimisesta ja hallinnollisista taidoistaan, jotkut pitivät häntä myös karisman puutteellisena ja alistuvana esimiehilleen, ja korealainen lehdistö kutsui häntä "liukkaaksi ankeriaaksi" hänen kyvystään väistellä kysymyksiä. Yhdistyneiden Kansakuntien yleiskokous valitsi 13. lokakuuta 2006 Etelä-Korean ulkoministerin Ban Ki-moonin kahdeksanneksi pääsihteeriksi. Ban jatkoi kampanjaa, jonka tavoitteena oli tuoda esiin hänen karismaattinen puolensa, ja hän yllätti YK:n kirjeenvaihtajien illallisilla joulukuussa laulamalla "Ban Ki-moon is coming to town" "Santa Claus Is Coming to Town" -laulun tahtiin. Ban syntyi 13. kesäkuuta 1944. Hän suoritti kansainvälisten suhteiden kandidaatin tutkinnon Soulin kansallisessa yliopistossa vuonna 1970 ja julkishallinnon maisterin tutkinnon Harvardin yliopiston Kennedy School of Governmentissa vuonna 1985. Hänellä ja hänen vaimollaan Yoo (Ban) Soon-taekilla, jonka hän tapasi lukiossa vuonna 1962, on yksi poika ja kaksi tytärtä. Korean lisäksi Ban puhuu sujuvasti englantia ja opiskelee ranskaa. Ban toimi Korean tasavallan ulkoasiain- ja kauppaministerinä tammikuusta 2004 marraskuuhun 2006. Hän työskenteli muun muassa New Delhissä, Washington D.C:ssä ja Wienissä ja vastasi useista eri salkuista, kuten presidentin ulkopoliittisesta neuvonantajasta, presidentin kansallisesta turvallisuudesta vastaavasta pääneuvonantajasta, poliittisen suunnittelun apulaisministeristä ja Amerikan asioiden pääjohtajasta. Hänen johtavana visionaan oli koko palvelusaikansa ajan rauhanomainen Korean niemimaa, jolla on kasvava rooli rauhan ja vaurauden edistäjänä alueella ja koko maailmassa. Ban oli pitkään osallistunut aktiivisesti Koreoiden välisiin suhteisiin liittyviin kysymyksiin. Vuonna 1992 hän toimi ulkoministerin erityisneuvonantajana Etelä-Pohjois-Korean yhteisen ydinaseiden valvontakomission varapuheenjohtajana sen jälkeen, kun historiallinen yhteinen julistus Korean niemimaan ydinaseettomuudesta oli hyväksytty. Syyskuussa 2005 hän oli ulkoministerinä johtavassa asemassa toisen merkittävän sopimuksen aikaansaamisessa, jolla pyrittiin edistämään rauhaa ja vakautta Korean niemimaalla, kun kuuden osapuolen neuvotteluissa hyväksyttiin yhteinen julkilausuma Pohjois-Korean ydinkysymyksen ratkaisemisesta. Tammikuussa 2007 Ban tuli Kofi Annanin seuraajaksi, ja sen jälkeen hän on painostanut Sudanin hallitusta sallimaan rauhanturvajoukkojen toiminnan Darfurissa ja keskittynyt maailman hallitusten ilmaston lämpenemispolitiikkaan.</w:t>
      </w:r>
    </w:p>
    <w:p>
      <w:r>
        <w:rPr>
          <w:b/>
        </w:rPr>
        <w:t xml:space="preserve">Tulos</w:t>
      </w:r>
    </w:p>
    <w:p>
      <w:r>
        <w:t xml:space="preserve">Ban Ki-moon valittiin kahdeksanneksi YK:n pääsihteeriksi lokakuussa 2006 .</w:t>
        <w:br/>
        <w:t xml:space="preserve"> Ban on ajanut Sudanin rauhanturvaajia Darfuriin ja keskittynyt ilmastonmuutokseen</w:t>
        <w:br/>
        <w:t xml:space="preserve"> Ban toimi Etelä-Korean ulkoministerinä tammikuusta 2004 marraskuuhun 2006.</w:t>
        <w:br/>
        <w:t xml:space="preserve"> Hän on pitkään osallistunut aktiivisesti Koreoiden välisiin suhteisiin liittyviin kysymyksiin</w:t>
      </w:r>
    </w:p>
    <w:p>
      <w:r>
        <w:rPr>
          <w:b/>
        </w:rPr>
        <w:t xml:space="preserve">Esimerkki 3.753</w:t>
      </w:r>
    </w:p>
    <w:p>
      <w:r>
        <w:t xml:space="preserve">ATLANTA, Georgia (CNN) -- Tulette kohta tapaamaan herra Brownin. David Mann ja Tamela Mann - tosielämän pariskunta - näyttelevät "Meet the Browns" -elokuvassa isää ja tytärtä. Hän on David Mann, TBS:n komediasarjan "Tyler Perry's Meet the Browns" tähti. Lainatakseni kanavan markkinoinnin sanontaa - hän on hyvin hauska. Mannin hahmo - "Downtown" Leroy Brown - on rakastettava, joskus törkeä ja aina outo eläkeläinen, joka on varastanut jokaisen kohtauksensa Tyler Perryn näytelmissä, elokuvissa ja tv-sarjoissa. Brownin ei enää tarvitse varastaa kohtauksia, sillä TBS - joka on CNN:n emoyhtiön Time Warnerin omistuksessa - on tilannut 80 jaksoa puolen tunnin komediaa 10 pilottijakson menestyksen perusteella. "Siltä varalta, että näen unta, älkää nipistäkö minua", Mann sanoi. "Elän unelmaa." "Meet the Browns" on spinoff Perryn "House of Payne" -sarjasta, joka on tuottanut vahvat katsojaluvut TBS:lle, ja siinä käytetään samoja hahmoja, joita on nähty Perryn elokuvissa ja näyttämönäytelmissä - mukaan lukien näytelmä ja elokuva nimeltä "Meet the Browns", joka liittyy vain vähän tv-sarjaan. Sarja keskittyy herra Browniin ja hänen tyttäreensä Coraan, jota esittää Mannin tosielämän vaimo Tamela Mann, kun herra Brown yrittää muuttaa talonsa vanhainkodiksi. Perryn tuotantoja seuranneet tietävät, että Cora syntyi Brownin ja Madean, Perryn naispuolisen alter egon, lyhyen seurustelun aikana. "Ilman Coraa herra Brown ja Madea olisivat luultavasti jo tappaneet toisensa", Mann sanoi. "Cora on koko jutun liima. Cora pitää kaikki maassa." Mann sanoi, että Brownin puhe ja maneerit ovat peräisin useiden ihmisten yhdistelmästä. "Isoisät, sedät, sukulaiset, erilaiset ystävät", hän sanoi. "Minulla oli tapana mennä vanhainkotiin ja katsoa ihmisiä, katsella - 'Noin he tekevät näin'. " Suurimmat naurut hän saa englannin kielen käytöstä - tai väärinkäytöstä - jota Mann kutsuu nimellä "Mr. Brownisms". Manipuloinnista tulee "manipudip", kun taas hypnotisointi muuttuu "hepatiitiksi". "Kun kuulet ne, kun syljen ne ulos, mietit vain, mitä ajattelin. " Mann sanoi. Herra Brownin vaatekaappi, joka on aina kaksi kokoa liian pieni hänen ulkonevalle vatsalleen, on kirkkaanvärinen sekoitus säästökauppojen erikoisuuksia. "Vaatteet vain sattuvat", hän sanoi. "Tiedättekö, onko perheessänne setä tai sukulainen, joka ei voi luopua vaatteistaan?" Hän sanoi: "Niin, mutta se ei ole totta." Koska herra Brown on syntynyt näyttämöllä - Perryn tuotannoissa - Mannin oli sopeuduttava pienelle ruudulle. "Olen hyvin eloisa, joten minun piti vain varmistaa, että se on vähäisempää valkokankaalla, koska olen tottunut varmistamaan, että eturivissä istuva henkilö näkee yhtä hyvin kuin parvekkeella istuva henkilö", hän sanoi. "Sen tuominen ja tiivistäminen televisiota varten oli minulle siirtymävaihe." Kuvaajien on vaikea pysyä Mannin perässä, sillä hän liikkuu kuvauspaikalla ja kirjoittaa käsikirjoitusta toisinaan uudelleen. "Yksi sana voi laukaista meissä aivan uuden asian, ja juuri sitä rakastan Tyler Perryn kanssa työskentelyssä", Mann sanoi. "Hän antaa sinulle vapauden mennä sinne ja luoda. Jos näet jotain, joka voi tehdä siitä hauskempaa, hän antaa sinulle vapauden tehdä sen, luoda sen ja tehdä siitä hauskempaa." Perry ohjaa jokaisen jakson uudessa atlantalaisessa studiossaan, joka sijaitsee äänityspaikan vieressä, jossa hän myös nauhoittaa "House of Paynea". Herra Brown ei koskaan vaikuta olevan liian kaukana herra Mannista. Kesken haastattelun hän ilmestyy esiin. "Voi, hän voi tulla esiin milloin vain", Brownina puhuva Mann sanoi. "Sinun tarvitsee vain sanoa se, ja hän tulee. Jep, herra Brown on aina jossain. Sinun täytyy vain uskoa." Hahmo on noin 30 vuotta Mannia vanhempi, mikä aiheuttaa hämmennystä puvun ulkopuolella ja julkisuudessa, hän sanoi. "Hassua on se, että kun ihmiset näkevät minut ulkona, he kysyvät: 'Oletko sinä herra Brownin poika?' Ei, minä olen herra Brown", hän sanoi. "Mutta se on hyvä asia maskeeraustiimille." Ehkä kiusallisinta on, kun hän on kuvauspaikalla herra Browniksi pukeutuneena ja haluaa näyttää vaimolleen Tamela Mannille miehistä hellyyttä. "Hän sanoo: 'Kun laitat tuon meikin päälle, olet herra Brown, et ole aviomieheni'. ", hän sanoi. "Hän ei siis halua, että suutelen häntä ja muuta sellaista". Hän sanoo 'se on kuin likainen vanha mies suutelisi ja halaisi minua'. " Brownin voi nähdä myös Tyler Perryn Madea Goes To Jail -elokuvassa, joka tuli teattereihin viime kuussa ja on ollut huikea menestys lipputuloissa. "He saivat vihdoin Madean", Mann sanoi. "Hän on ollut vankilassa muutaman kerran, mutta tällä kertaa Madea menee vankilaan - tai kuten herra Brown sanoisi, 'prisnuh'. "</w:t>
      </w:r>
    </w:p>
    <w:p>
      <w:r>
        <w:rPr>
          <w:b/>
        </w:rPr>
        <w:t xml:space="preserve">Tulos</w:t>
      </w:r>
    </w:p>
    <w:p>
      <w:r>
        <w:t xml:space="preserve">David Mann näyttelee herra Brownia elokuvassa "Meet the Browns"</w:t>
        <w:br/>
        <w:t xml:space="preserve">Hahmo tunnetaan hänen mankeloidusta puheestaan, out-the-wall-toiminnastaan .</w:t>
        <w:br/>
        <w:t xml:space="preserve"> Oikeassa elämässä Mann on naimisissa näyttelijän kanssa, joka esittää hänen tytärtään sarjassa .</w:t>
      </w:r>
    </w:p>
    <w:p>
      <w:r>
        <w:rPr>
          <w:b/>
        </w:rPr>
        <w:t xml:space="preserve">Esimerkki 3.754</w:t>
      </w:r>
    </w:p>
    <w:p>
      <w:r>
        <w:t xml:space="preserve">Jakarta, Indonesia (CNN) -- Kahden junan kolarissa Keski-Indonesiassa lauantaina kuoli 36 ihmistä ja 26 loukkaantui, kertoivat viranomaiset. Liikenneministeriön tiedottajan Bambang Ervanin mukaan onnettomuus tapahtui, kun Semarangista Keski-Jaavalla pääkaupunkiin Jakarttaan matkalla ollut juna törmäsi takaapäin toiseen junaan, joka oli matkalla Jakarttaan Surabayasta Itä-Jaavalla. Neljä vaunua on nostettu pois radalta, ja yksi on jäänyt jäljelle, sanoi Indonesian rautatieyhtiön tiedottaja Sugeng Priyono. Monet ihmiset puristettiin ensimmäisen junan viimeiseen vaunuun, joka oli paikallaan, kun toinen juna törmäsi siihen, kertoivat eloonjääneet. "Yhtäkkiä kuulin hyvin kovan äänen takaa", sanoi Anwar Riksono, matkustaja, joka nukkui junien törmäyksen aikaan. "Se tärisi niin kovaa ja valot sammuivat." Nosturi nosti pois suuria paloja junasta, joka oli runneltu tunnistamattomaksi. Liikenneministeriö sanoo tutkivansa, johtuiko onnettomuus inhimillisestä vai teknisestä virheestä.</w:t>
      </w:r>
    </w:p>
    <w:p>
      <w:r>
        <w:rPr>
          <w:b/>
        </w:rPr>
        <w:t xml:space="preserve">Tulos</w:t>
      </w:r>
    </w:p>
    <w:p>
      <w:r>
        <w:t xml:space="preserve">UUTTA: 36 ihmistä on kuollut ja 26 loukkaantunut .</w:t>
        <w:br/>
        <w:t xml:space="preserve"> Indonesian liikenneministeriön mukaan yksi juna törmäsi toiseen takaapäin .</w:t>
        <w:br/>
        <w:t xml:space="preserve"> Selviytyjien mukaan ensimmäinen juna oli paikallaan, kun siihen törmättiin .</w:t>
        <w:br/>
        <w:t xml:space="preserve"> Onnettomuuden syy on epäselvä .</w:t>
      </w:r>
    </w:p>
    <w:p>
      <w:r>
        <w:rPr>
          <w:b/>
        </w:rPr>
        <w:t xml:space="preserve">Esimerkki 3.755</w:t>
      </w:r>
    </w:p>
    <w:p>
      <w:r>
        <w:t xml:space="preserve">(InStyle.com) -- Laulaja Carrie Underwood kertoo laihduttamisesta, kauneudesta ja muodista. Carrie Underwood Michael Korsin villakreppimekossa ja Kenneth Jay Lanen linkkirannekorussa. 1. Näyttäkää aina siltä, miltä näytätte . Useimmiten lätkäisen hieman meikkiä aamulla, jotta en näytä pahalta, jos joku nappaa kuvan. Joku, jossain, nappaa sinut, vaikka se olisi tuuletin ruokakaupassa. Hyvin harvoin menen ulos ilman meikkiä. 2. Pidä ruokapäiväkirjaa . Olen sellainen pakko-oireinen. Lasken kaloreita, rasvaa ja kuituja - mikä on tärkeää, jotta olo olisi nopeammin kylläinen - ja proteiineja, varsinkin kun treenaan.  Katso, miten Carrie käsittelee romanttista hätää " . 3. Älä ole maitokuningatar . Juusto pilaa elämäni! Yritän puhua itseni laktoosi-intolerantiksi. Tarkoitan, että se on periaatteessa homehtunutta maitoa, eikä se tuoksu niin hyvältä - mutta se on niin hyvää! Voi jessus, ajattelen sitä nyt... 4. Käyttäkää vaihtoehtoja . Ota aina tunti aikaa itsellesi mennä tekemään jotain positiivista. Pidän elliptisestä koneesta tai uimisesta, jos olen hotellissa, jossa on kunnon uima-allas ja siellä ei ole liikaa ihmisiä. Teen myös juoksumatolla, vapailla painoilla, kuntopallolla. Jos on kaunis päivä, ulkoilu on mukavaa. Hankin pyörän ja ajelen ympäriinsä. Lisäksi saan joka ilta lavalla kunnon sydänharjoittelun. 5. Älä tuhlaa rahaa . En osta kalliita koruja, turkistakkeja ja Escaladeja. En ole koskaan elämässäni ostanut autoa. Auto, joka minulla on, Ford Mustang avoauto, on se, jonka voitin Idolissa - minun on kai sittenkin ostettava uusi auto! 6. Tuoksu namia . En käytä tuoksuvia saippuoita enkä hajuvettä, joten voide on eräänlainen hajuveteni. Lempivartalovoiteeni on Benefitin Maybe Baby. Siinä on vähän hohtoa. Jos pukeudun hienosti, saatan käyttää hajuvettä. Minulla on pari Anna Suin tuoksua. Ja Gwen Stefanin hajuvesi [L] on myös hyvä. 7. Ole tyttömäinen tyttö . Meikillä on mielestäni tytöille tärkeää leikkiä. Sekoitan paljon. Laitan huulikiiltoa ja sanon: "Tuo tarvitsee hohtoa." Joten laitan jotain hohtavaa päälle. Sitten haluan sen hieman vaaleanpunaisemmaksi, joten laitan vaaleanpunaista päälle. Mutta se kaikki yhdistyy. Yritän kuitenkin jättää mustan luomivärin pois - rakastan sitä vähän liikaa. 8. Mene virtauksen mukana . Minulla on tapana valita isompia, virtaavia toppeja tai mekkoja. Tiedän, että teen itselleni karhunpalveluksen, mutta mieluummin laitan päälleni muumuunin, jonka alta ihmiset ainakin luulevat löytyvän laiha ihminen, kuin laitan päälleni jotain tiukkaa, jonka alta ihmiset ajattelevat: "Katsokaa tuota vatsaa!". 9. Naura itsellesi . Yleensä nousen lattian läpi päästäkseni lavalle. En voi seistä pienellä lavalla tai yleisö näkee minut, joten kyykistyn takapuoli takapuolta vasten. Nauran vain, koska yleisö pitää tätä niin lumoavana - ja tässä minä olen näyttämön alla köysien ja välineiden kanssa, takapuoleni muovia vasten! Lähetä sähköpostia ystävälle . Hanki InStyle-lehden ILMAINEN KOKEILUNUMERO - KLIKKAA TÄSTÄ! Copyright © 2009 Time Inc. Kaikki oikeudet pidätetään.</w:t>
      </w:r>
    </w:p>
    <w:p>
      <w:r>
        <w:rPr>
          <w:b/>
        </w:rPr>
        <w:t xml:space="preserve">Tulos</w:t>
      </w:r>
    </w:p>
    <w:p>
      <w:r>
        <w:t xml:space="preserve">Laulaja Carrie Underwood käyttää voidetta enemmän kuin hajuvettä .</w:t>
        <w:br/>
        <w:t xml:space="preserve"> Hän laskee kaloreita, rasvaa ja kuituja; juusto on hänen tuhonsa .</w:t>
        <w:br/>
        <w:t xml:space="preserve"> Laulaja rakastaa leikkiä meikeillä .</w:t>
      </w:r>
    </w:p>
    <w:p>
      <w:r>
        <w:rPr>
          <w:b/>
        </w:rPr>
        <w:t xml:space="preserve">Esimerkki 3.756</w:t>
      </w:r>
    </w:p>
    <w:p>
      <w:r>
        <w:t xml:space="preserve">(CNN)Sunnuntaina, lähes samalla hetkellä, kun kymmenet maailman johtajat yhdistivät kätensä ja johtivat miljoonia ihmisiä Pariisin kaduilla muistamaan viime viikon Ranskan terrori-iskujen 17 uhria, kahden nuoren tytön kantamat räjähteet räjäyttivät matkapuhelinmarkkinat Potiskumin kaupungissa Nigerian koillisosassa. Räjähdykset, joissa kuoli pommittajien lisäksi kolme ihmistä ja 46 loukkaantui, tapahtuivat vain päivä sen jälkeen, kun toinen pommi, joka oli kiinnitetty silminnäkijöiden mukaan noin 10-vuotiaaseen tyttöön, räjähti vilkkaalla torilla Maidugurin kaupungissa ja tappoi ainakin 20 ihmistä. Vaikka Ranskan ja Nigerian iskut tapahtuivat hyvin erilaisissa ympäristöissä, tuhansien kilometrien päässä toisistaan, molempien motiivina oli ääri-islamistinen ideologia, joka hylkää poliittisen, taloudellisen ja sosiaalisen liberalismin muovaaman modernin maailman - ja Boko Haramin tapauksessa, jonka nimi voidaan karkeasti kääntää "länsimainen koulutus on kielletty", se myös inhoaa tieteellistä edistystä. Tämän päämäärän saavuttamiseksi mikään teko ei ole liian raaka eikä mikään taktiikka liian alhainen, kuten Boko Haramin viimeaikaiset teot ja Pariisin lähellä sijaitsevassa kosher-ruokakaupassa neljä panttivankia tappaneen asemiehen postuumisti julkaisema video osoittavat. Erona on ollut se, että vaikka ranskalaisille uhreille on osoitettu solidaarisuutta ja luvattu kansainvälistä solidaarisuutta Ranskan asenteelle väkivaltaisia ääriliikkeitä vastaan, mitään vastaavaa ei ole osoitettu Nigerian taistelulle Boko Haramin kasvavaa voimaa vastaan, ainakaan sen jälkeen, kun viime vuonna toteutettu #BringBackOurGirls-kampanja oli ohimenevä ja suurelta osin tehoton maailmanlaajuinen sosiaalisen median ilmiö. Näin siitä huolimatta, että Boko Haram on viime kuukausien aikana osoittanut olevansa yhtä suuri uhka kansainväliselle rauhalle ja turvallisuudelle kuin niin sanottu Irakin ja Syyrian islamilainen valtio, joka on saanut niin paljon huomiota. Itse asiassa, kuten Jamestown-säätiön terrorismianalyytikko Jacob Zenn on huomauttanut, Boko Haramin videot osoittavat, että nigerialaiset militantit ja ISIS-järjestö ovat huolestuttavasti samankaltaisia paitsi symboliikan ja ideologian myös kapinallisopin osalta. Boko Haramin johtaja Abubakar Shekau esimerkiksi ilmaisi viime kesänä ensimmäisen kerran "tukensa" ISIS:n kalifille Abu Bakr al-Baghdadille. Samaan aikaan Boko Haram on lisännyt logoonsa jihadistien mustan lipun ja videoidensa musiikkirepertuaariin ISIS-hymnin. Eräällä tuoreella videolla Shekau näytti jopa julistavan perustavansa oman "islamilaisen kalifaatin" ja tervehti "veljiään" Afganistanissa, Pakistanissa, Somaliassa ja Jemenissä sekä "kalifaattia Irakissa ja Syyriassa". Vielä huolestuttavampaa kuin Boko Haramin ääri-ideologia ja karmeat terroriteot pitäisi olla nigerialaisten taistelijoiden osoittama lisääntyvä sotilaallinen kehittyneisyys. Valitettavasti Boko Haram on tasaisesti vahvistanut asemiaan Nigeriaa vastaan käymässään sodassa, vaikka Yhdysvaltain ja Euroopan johtajat ovat jättäneet sen suurelta osin huomiotta ja vaikka suuret tiedotusvälineet käsittelevät sitä vain satunnaisesti. Kuten kirjoitin useita kuukausia sitten, Boko Haram on ISIS:n tavoin selvästi siirtynyt kertaluonteisista epäsymmetrisistä iskuista kehittyneisiin sotilasoperaatioihin, joiden tuloksena se on vallannut yhä suurempia alueita. Se on onnistunut valtaamaan ja hallitsee nyt tehokkaasti suuria osia kolmesta osavaltiosta Koillis-Nigeriassa - joidenkin arvioiden mukaan alue on yhteensä suurempi kuin Alankomaat, Belgia ja Luxemburg yhteensä. Ryhmä on käyttänyt Boko Haramin alueellista tukikohtaa väliintulopaikkana terrori-iskujen, kuten viime viikonlopun itsemurhapommi-iskujen, jatkuvalle kampanjalle, joka kohdistuu säännöllisesti yli puoleen tusinaan muuhun Nigerian osavaltioon sekä naapurimaihin, kuten Nigeriin, joista moniin kohdistuu jo nyt merkittävää painetta al-Qaidan Pohjois-Afrikan tytärjärjestöön liittyvien taistelijoiden taholta. Nigerin presidentti Mahamadou Issoufou on mennyt jopa niin pitkälle, että on ilmoittanut Jeune Afrique -uutislehdelle, että "Islamilainen valtio on ovellamme". Joidenkin arvioiden mukaan yli 10 000 ihmistä on kuollut pelkästään Nigeriassa Boko Haramiin liittyvien väkivaltaisuuksien seurauksena vuonna 2014, ja yli 1,5 miljoonaa muuta ihmistä on joutunut jättämään kotinsa. Juuri viime viikolla militantit rynnäköivät Bagaan Tšad-järven rannalla, joka on yksi alueen viimeisistä hallituksen hallussa olevista kaupungeista, ja tappoivat tiettävästi yli 2 000 siviiliä. Lisäksi militantit osoittavat yhä kehittyneempiä tavanomaisia sotilaallisia voimavaroja, toisin kuin demoralisoituneet nigerialaiset asevoimat, joita vastaan he taistelevat. Esimerkiksi syyskuun alussa ryhmä ampui alas nigerialaisen taistelukoneen, joka toimi sitä vastaan, ja vangitsi lentäjän, jonka se myöhemmin ilmeisesti mestasi, Associated Pressin saaman videon mukaan. Boko Haramin uhasta tekee entistäkin merkittävämmän Nigerian, Afrikan väkirikkaimman maan ja maanosan suurimman talouden, poliittinen ja taloudellinen tilanne. Länsi-Afrikan maassa käydään parhaillaan kiivaasti kiisteltyjä parlamenttivaaleja, joihin kuuluu myös presidentinvaalien uusintaottelu virassa olevan presidentin Goodluck Jonathanin ja entisen sotilasvallanpitäjän Muhammadu Buharin välillä, ja äänet on määrä antaa vain kuukauden kuluttua. Ei ole epäilystäkään siitä, että Boko Haram, joka torjuu demokraattisen politiikan ja muut "vääräuskoiset" ajatukset, käyttää kampanjaa ja äänestysprosessia hyväkseen ja tehostaa hyökkäyksiään. On vaikea kuvitella, miten uhka ei voisi vaikuttaa äänestykseen. Sunnuntaina Pariisissa poliisi- ja sotilasjoukot levittäytyivät eri puolille Ranskan pääkaupunkia, joten marssijoiden turvallisuuden tunne oli kohtuullinen. Vaikka Nigeria käyttäisi kaikki sotilaat ja poliisit, se pystyisi tuskin sijoittamaan yhden turvamiehen jokaiselle äänestyspaikalle. Ja aivan kuin tämä ei olisi vielä tarpeeksi paha asia, öljyn hinnan lasku on leikannut Nigerian hallituksen tuloja, mikä on vähentänyt huomattavasti resursseja, jotka ovat käytettävissä äärijärjestöjen voittamiseen taistelussa ja sen jälkeisen rauhan saavuttamiseen sosiaalisella ja taloudellisella kehityksellä alueella, jonka pitkäaikainen syrjäytyminen on alun perin johtanut kapinaan. On tietenkin sanomattakin selvää, että sekä Nigerian poliittinen luokka että sen armeija kaikkine niihin liittyvine patologioineen ovat vastuussa siitä vaikeasta tilanteesta, jossa maa on. Tämän ei kuitenkaan yksinään pitäisi vapauttaa kansainvälistä yhteisöä velvollisuudesta (ja omasta edusta) auttaa Boko Haramin kasvavan uhan torjumisessa - sen enempää kuin oikeutetut huolenaiheet Ranskan presidentin François Hollanden yleisesti ottaen vajavaisesta johtajuudesta ja Ranskan poliittisen eliitin kyvyttömyydestä käsitellä selkeästi maan syrjäytyneen muslimiväestön osien radikalisoitumismahdollisuuksia estivät maailman johtajia osoittamasta viime päivinä tukeaan Ranskalle. Kuten Nigerian Josin roomalaiskatolinen arkkipiispa vetosi hiljattain BBC:ssä: "Meidän on levitettävä tätä henkeä ympäriinsä... Ei vain silloin, kun se tapahtuu Euroopassa, vaan silloin, kun se tapahtuu Nigeriassa, Kamerunissa." Kansainvälisen yhteisön on aika tunnustaa, että ääri-islamistien vastaisessa taistelussa ja rauhanomaisen rinnakkaiselon ja edistyksen puolesta ei ole sijaa kahden kaupungin tarinalle.</w:t>
      </w:r>
    </w:p>
    <w:p>
      <w:r>
        <w:rPr>
          <w:b/>
        </w:rPr>
        <w:t xml:space="preserve">Tulos</w:t>
      </w:r>
    </w:p>
    <w:p>
      <w:r>
        <w:t xml:space="preserve">J. Peter Pham: Boko Haram tekee merkittäviä alueellisia harppauksia .</w:t>
        <w:br/>
        <w:t xml:space="preserve"> Hänen mukaansa sen hyökkäykset osoittavat sen sotilaallista kehittyneisyyttä .</w:t>
      </w:r>
    </w:p>
    <w:p>
      <w:r>
        <w:rPr>
          <w:b/>
        </w:rPr>
        <w:t xml:space="preserve">Esimerkki 3.757</w:t>
      </w:r>
    </w:p>
    <w:p>
      <w:r>
        <w:t xml:space="preserve">(CNN) -- Kansainvälisesti tunnettu paleontologi tunnustaa syyllisyytensä dinosaurusten luiden varastamiseen liittovaltion mailta, kertoivat hänen asianajajansa oikeudessa. Paleontologi Nate Murphyn odotetaan tunnustavan syyllisyytensä fossiilien varastamiseen liittovaltion mailta. Nate Murphy, jonka kuuluisiin löytöihin kuuluu muun muassa Leonardo, yksi maailman parhaiten säilyneistä dinosauruksista, tekee tunnustuksen liittovaltion tuomioistuimessa Billingsissä, Montanassa. Aiemmin tässä kuussa Murphy tunnusti syyllisyytensä osavaltion syytteisiin fossiilin varastamisesta yksityismaalta myydäkseen sen. Tapauksessa mainittu asiantuntija sanoi, että Murphyn löytö oli arvoltaan 150 000-400 000 dollaria. Itseoppinut dinosaurusasiantuntija, joka on Judith River Dinosaur Institute -instituutin selkärankaisten paleontologian johtaja, saattaa joutua vankilaan. Murphy ja hänen asianajajansa eivät heti vastanneet CNN:n puhelinviesteihin perjantaina. Tapauksen johtava syyttäjä Jessica Fehr sanoi, että Yhdysvaltain syyttäjänvirasto ei kommentoi asiaa ennen kuin tunnustuksen antaminen on päättynyt. Oikeuspapereissa liittovaltion syyttäjät sanovat, että Murphy otti tietoisesti fossiileja liittovaltion omaisuudesta noin elokuun 2006 ja elokuun 2007 välisenä aikana. "Paleontologisten resurssien" sanottiin olevan vähintään 1 000 dollarin arvoisia. Osavaltion tapauksessa Murphy tunnusti syyllisyytensä varkaudesta nostettuun törkeään syytteeseen. Osavaltio suositteli Murphyn tuomion lykkäämistä viidellä vuodella. Paleontologisen yhdistyksen puheenjohtaja ja Smithsonianin luonnonhistoriallisen museon intendentti Douglas Erwin sanoi, että fossiilien varastaminen julkisilta mailta on ollut ongelma jo pitkään. CNN:lle perjantaina lähettämässään kirjallisessa lausunnossa hän sanoi, että tällaiset varkaudet "voivat usein johtaa tärkeän tieteellisen tiedon menetykseen ja yleisölle kuuluvien näytteiden katoamiseen". "Samaan aikaan fossiilien, erityisesti selkärangattomien fossiilien, keräily on kuitenkin ollut vuosikymmenien ajan monien harrastus, ja se on tärkeä tapa yhdistää ihmiset luonnonperintöönsä." Yhdysvaltain senaatin torstaina hyväksymään yleisiä maita koskevaan lakiesitykseen sisältyy rangaistuksia fossiilivarkauksista julkisilta mailta.</w:t>
      </w:r>
    </w:p>
    <w:p>
      <w:r>
        <w:rPr>
          <w:b/>
        </w:rPr>
        <w:t xml:space="preserve">Tulos</w:t>
      </w:r>
    </w:p>
    <w:p>
      <w:r>
        <w:t xml:space="preserve">Asianajaja sanoo tunnetun paleontologin tunnustavan syyllisyytensä dinosaurusten luiden varastamiseen .</w:t>
        <w:br/>
        <w:t xml:space="preserve"> Nate Murphy, Judith River Dinosaur Institute, on tehnyt merkittäviä fossiililöytöjä .</w:t>
        <w:br/>
        <w:t xml:space="preserve"> Murphya syytetään fossiilien ottamisesta liittovaltion mailta Montanassa .</w:t>
        <w:br/>
        <w:t xml:space="preserve"> Smithsonian: "Fossiilien varastaminen valtion mailta on ollut ongelma jo pitkään"</w:t>
      </w:r>
    </w:p>
    <w:p>
      <w:r>
        <w:rPr>
          <w:b/>
        </w:rPr>
        <w:t xml:space="preserve">Esimerkki 3.758</w:t>
      </w:r>
    </w:p>
    <w:p>
      <w:r>
        <w:t xml:space="preserve">(CNN)Ugandan eteläisen maaseudun lempeässä mutta kiihkeän lämpimässä ympäristössä Mwanja Banuli katselee, kun maanviljelijät täyttävät hänen kuorma-autonsa sokeriruo'osta. Tämän karhean, puumaisen sadon pakkaaminen on raskasta puuhaa, ja on tärkeää varmistaa, että jokainen sentti tilaa käytetään hyväksi. Kuljetus maksaa rahaa, ja tällä vaatimattomalla sokerinviljelijällä on paljon kustannuksia. "Tällä alalla on monia haasteita", Banuli sanoo. "Maamme vuokra maksaa noin 300 dollaria, ja sitten on maksettava ihmisille maan raivaamisesta. "Traktori on palkattava maan kyntämistä ja muokkaamista varten. Kun kaikki nämä kulut lasketaan yhteen, kyseessä on suuri investointi." Sugarmanin etsiminen . Ugandassa sokeri on iso bisnes. Tämä erä on menossa Kakira Sugar Limitedille, joka on yksi maan vanhimmista ja suurimmista tehtaista. Kakiran perusti Muljibai Madhvani, Intian niemimaalta 1920-luvun lopulla tullut maahanmuuttaja. Yritys on edelleen voimissaan. "Se, mitä näet taustalla, on ensimmäinen mylly, joka asennettiin vuonna 1930 murskaamaan vain 150 tonnia sokeriruokoa", Kakiran apulaispääjohtaja Kenneth Barungi selittää yhtiön läheisen tehtaan paikalla. "(Kakira) alkoi laajentua 10 vuoden, 20 vuoden välein, nykyaikaistaa, hankkia lisää maata, ottaa käyttöön kastelun ja laajentaa murskauskapasiteettia. (1970-luvulla) he tuottivat noin 83 000 tonnia sokeria." "Se oli noin 50 prosenttia kaikesta Ugandassa tuotetusta sokerista. Tuohon aikaan Kakiran osuus kansallisesta BKT:stä oli noin 53 prosenttia... pelkästään valmistuksen ja teollisuuden ansiosta", hän lisäsi. Diktatuurin aamunkoitto . Juuri tuolloin historia kuitenkin puuttui peliin, kun yksi 1900-luvun raaimmista hallitsijoista tuli kuvioihin. Vuonna 1971 tapahtuneen sotilasvallankaappauksen jälkeen armeijan komentaja Idi Amin Dada kaappasi vallan. Entinen raskaan sarjan nyrkkeilijä teki itsestään Ugandan presidentin, ja siitä seurasi julma diktatuuri. Usein ailahtelevainen Amin ylisti Hitleriä ja sanoi, että Saksan diktaattori "oli oikeassa polttaessaan kuusi miljoonaa juutalaista". Hän jopa tarjoutui omituisesti Skotlannin kuninkaaksi, jos häntä pyydettäisiin. Vuoden sisällä hän oli karkottanut maan aasialaisen väestön, jota oli noin 35 000, maasta. Lähes 50 vuoden jälkeen madhvanit eivät olleet enää tervetulleita Ugandaan. Ne, jotka jäivät, tekivät sen omalla vastuullaan. "Kun Idi Amin käski kaikkien aasialaisten lähteä, he kaikki lähtivät maasta ja lähtivät pääasiassa Yhdistyneeseen kuningaskuntaan", Barungi jatkoi ja lisäsi, että hänen mielestään Uganda alkoi silloin hajota taloudellisesti. "Kaikki teollisuus romahti, kaikki kansainvälinen kauppa romahti. Koneiden tuontiin ei ollut enää valuuttaa. Vaikka koneita tuotiinkin, täällä ei ollut teknistä asiantuntemusta tällaisten teollisuudenalojen pyörittämiseen." "Muutamassa vuodessa Kakiran sokeriteollisuus oli romahtanut, mutta niin oli myös Ugandan infrastruktuuri. Sosiaalipalvelut, kaikki oli romahtanut." Uusi alku . Idi Aminin syrjäyttämisen jälkeen vuonna 1979 osa karkotetusta väestöstä alkoi kuitenkin hiljalleen palata Ugandaan. Paluumuuttajien joukossa olivat madhvanit. Maa, jonka he jättivät taakseen, oli kuitenkin hyvin erilainen paikka. "Tehdas oli luuranko", Barungi sanoi. "Sokeriplantaasia ei enää ollut, taloissa asui kuka tahansa. Ei ollut liiketoimintaa, joten se (plantaasi) oli vain tyhjä kuori." Madhvanit lainasivat nopeasti rahaa Maailmanpankilta ja Afrikan kehityspankilta ja ryhtyivät rakentamaan yritystään uudelleen. Se on kasvanut nopeasti viimeisten 25 vuoden aikana ja tuottaa nyt 18 000 tonnia sokeria (vuodessa), Barungi sanoi. Lähihistorian makaabereiden ja kauhistuttavien tapahtumien vaikutukset ovat kuitenkin yhä jäljellä. Makeampi sopimus? Joidenkin raporttien mukaan jotkut Ugandan mustat työläiset paheksuivat sitä, miten tietyt intialaisen kauppaluokan edustajat kohtelivat heitä. Nykyään Kakira kuitenkin sanoo pyrkivänsä edistämään vastuullista filosofiaa siinä, miten se on vuorovaikutuksessa työntekijöidensä kanssa. Kakiran mielestä tämä on oikea tapa toimia työntekijöidensä kanssa ja parantaa myös tuottavuutta ja henkilöstön liikkuvuutta. Kakira on rakentanut kouluja ja sairaaloita henkilökuntansa ja heidän perheidensä tarpeisiin, ja yritys on myös perustanut Kakira Outgrowers Rural Development Fund (KORD) -nimisen kansalaisjärjestön, joka tarjoaa työpajoja, lainoja ja muita palveluja urakoitsijoilleen. Lähes 8 000 työntekijän lisäksi Kakiralla on lähes yhtä paljon sopimussuhteisia työntekijöitä maanviljelijöiden muodossa, kuten Mwanja Banuli. He viljelevät viljelmien lähialueita ja ovat Kakiran sopimuspuolia, jotka toimittavat 70 prosenttia Kakiran sokeriruo'on tarpeesta. "Jotta liiketoimintaa voidaan ylläpitää, tarvitaan maanviljelijöitä, plantaasityöntekijöitä ja tehdastyöläisiä, ja Muljibhai Mudhvanin visiona oli kehittää henkilöresursseja", Barungi sanoi. Tämän valistuneen lähestymistavan ansiosta KORD sai Ugandan valmistajien yhdistykseltä parhaan kansalaisjärjestöjen ja yritysten välisen kumppanuuden palkinnon. Suurin palkinto monille yhteisön jäsenille on kuitenkin myönteinen vaikutus yksittäisten ihmisten elämään. "Ennen KORDia olin aivan hyödytön", sanoi Beatrice Katende, joka on saanut apua järjestön ohjelmista. "Työskentelin satunnaisena työntekijänä muiden yhteisön asukkaiden palveluksessa kaivamalla heidän puutarhojaan saadakseni tuloja. "Kun KORD perustettiin, opimme viljelemään maata, säästämään ja olemaan omavaraisia." Tarjoamalla apua Katenden kaltaisille ihmisille Kakira toivoo voivansa auttaa itseään ja auttaa myös muita paikallistalouden aloja. "Tärkein visio oli varmistaa, että tehtaalla on aina saatavilla työvoimaa. Ylimääräiset voivat mennä työskentelemään maan muille teollisuudenaloille", Barungi sanoi. Lisää Marketplace Afrikasta .</w:t>
      </w:r>
    </w:p>
    <w:p>
      <w:r>
        <w:rPr>
          <w:b/>
        </w:rPr>
        <w:t xml:space="preserve">Tulos</w:t>
      </w:r>
    </w:p>
    <w:p>
      <w:r>
        <w:t xml:space="preserve">Kakira Sugar Limited on yksi Ugandan vanhimmista yrityksistä.</w:t>
        <w:br/>
        <w:t xml:space="preserve"> Yritys suljettiin, kun sen omistava intialainen perhe karkotettiin Idi Aminin valtakaudella.</w:t>
        <w:br/>
        <w:t xml:space="preserve"> Nykyään Kakira työllistää jälleen tuhansia ihmisiä Ugandassa.</w:t>
      </w:r>
    </w:p>
    <w:p>
      <w:r>
        <w:rPr>
          <w:b/>
        </w:rPr>
        <w:t xml:space="preserve">Esimerkki 3.759</w:t>
      </w:r>
    </w:p>
    <w:p>
      <w:r>
        <w:t xml:space="preserve">(EW.com) -- Chris Meloni on varannut ensimmäisen SVU:n jälkeisen keikkansa - ja se on pirun hyvä. Dick Wolf -draaman entinen tähti liittyy HBO:n True Blood -sarjaan viidennellä kaudella "muinaisena, voimakkaana vampyyrina, jolla on Billin ja Ericin kohtalo käsissään". Hänestä tulee sarjan vakiokasvo. Melonin rooli Alan Ballin draamassa merkitsee eräänlaista kotiinpaluuta: Näyttelijä näytteli aiemmin Chris Kelleriä maksullisen kaapelitelevisiokanavan synkässä draamassa Oz vuosina 1998-2003. Aiemmin tänä vuonna Meloni päätti luopua etsivä Elliot Stablerin roolista NBC:n pitkäaikaisessa draamassa. Katso koko artikkeli EW.comista. KLIKKAA TÄSTÄ kokeillaksesi 2 RISKITTÖMÄTTÖMÄÄ numeroa Entertainment Weeklyä . © 2011 Entertainment Weekly ja Time Inc. Kaikki oikeudet pidätetään.</w:t>
      </w:r>
    </w:p>
    <w:p>
      <w:r>
        <w:rPr>
          <w:b/>
        </w:rPr>
        <w:t xml:space="preserve">Tulos</w:t>
      </w:r>
    </w:p>
    <w:p>
      <w:r>
        <w:t xml:space="preserve">Christopher Meloni liittyy HBO:n True Blood -sarjaan 5. kaudella .</w:t>
        <w:br/>
        <w:t xml:space="preserve">Hän näyttelee "muinaista, voimakasta vampyyria, jolla on Billin ja Ericin kohtalo käsissään"</w:t>
        <w:br/>
        <w:t xml:space="preserve">Näyttelijä on aiemmin näytellyt Chris Kelleriä maksullisen kaapelitelevisiokanavan synkässä draamassa "Oz"</w:t>
      </w:r>
    </w:p>
    <w:p>
      <w:r>
        <w:rPr>
          <w:b/>
        </w:rPr>
        <w:t xml:space="preserve">Esimerkki 3.760</w:t>
      </w:r>
    </w:p>
    <w:p>
      <w:r>
        <w:t xml:space="preserve">Oli helmikuinen perjantai-ilta, kun 18-vuotias Adrian Vasquez Rio Haton kaupungista Panamasta otti vastaan kahden ystävänsä kutsun lähteä heidän mukaansa yön yli kestävälle kalastusretkelle. Vasquezin äidin Nilsa de la Cruzin mukaan heidän suunnitelmansa oli palata seuraavana aamuna. Helmikuun 24. päivänä he lähtivät San Carlosin kaupungissa sijaitsevalta Ensenada Beachilta pienellä kalastusveneellä". Mutta seuraava aamu tuli ja meni ilman heidän paluutaan, ja Vasquezin perhe alkoi etsiä 18-vuotiasta ja hänen ystäviään. Arnaldo Vasquez, teini-ikäisen isä ja hotellityöntekijä, pyysi kalastajia etsimään heitä rannalta, josta he olivat lähteneet, ja hänen äitinsä rukoili kotona sukulaisten ja ystävien kanssa. Pian sen jälkeen Panaman laivasto liittyi etsintöihin ja lähetti aluksia ja lentokoneita etsimään Vasquezia, Oropeces Betancourtia, 24, ja Fernando Osoriota,16. Lähes kuukauden ajan heidän kohtalonsa pysyi mysteerinä. Maaliskuun 21. päivänä kalastajat kuitenkin havaitsivat Fifty Cents -aluksen ajelehtimassa Galapagos-saarten pohjoispuolella, lähes 600 meripeninkulman päässä siitä, mistä se oli lähtenyt liikkeelle. Kalastajien hälytyksen saatuaan Ecuadorin laivasto pelasti miehistön ainoan jäsenen. Kontra-amiraali Freddy Garcia Calle sanoi lausunnossaan, että Vasquezilla oli "vakavia merkkejä nestehukasta ja ravinnon puutteesta". Hän sanoi, että eloonjäänyt oli heittänyt ystäviensä ruumiit mereen, "koska ne olivat pahasti maatuneet". Vasquez palasi tiistaina Panama Cityyn kaupallisella lennolla. Äidin mukaan hän oli laihtunut 20 kiloa. "28 päivää kestäneen tuskan jälkeen, rukoiltuamme Jumalaa, että hänet löydettäisiin elossa... tämä on todellakin ihme", de la Cruz sanoi. Äiti sanoi poikansa kertoneen, että kalastusmatka oli alkanut hyvin. He saivat paljon kalaa. Mutta veneen moottori sammui ilman varoitusta, ja ilman työkaluja ja vähäisen navigointikokemuksen turvin kolmikko ei voinut tehdä juuri mitään, de la Cruz kertoi CNN:lle. Pian virtaukset olivat pyyhkäisseet heidän veneensä Tyynellemerelle, kauas rannikolta. De la Cruz sanoi, että he söivät raakaa kalaa ja joivat sadevettä. Hän ei kertonut tarkemmin, miten kaksi muuta kuoli. Ecuadorin laivasto on sanonut, ettei se tutki kuolemantapauksia ja pitää tapausta pelastusoperaationa. De la Cruz kuvaili tiistaina Panama Cityn lentokentällä tapahtunutta tunteikasta jälleennäkemistä, jossa sukulaiset halasivat Vasquezia ja itkivät ilon kyyneleitä. Hänet vietiin kotiinsa Rio Hatoon, Panaman Coclén maakuntaan, pääkaupungista lounaaseen. Keskiviikkona puhelimitse tavoitettu de la Cruz sanoi, että hänen poikansa "on nukkunut paljon. Emme halua kysyä häneltä mitään, koska tiedämme, että hän on traumatisoitunut. Hän on perheen ympäröimänä.  Rakastamme häntä ja yritämme auttaa häntä voimaan paremmin. Viemme hänet huomenna psykologille." De la Cruz sanoi, että hänen poikansa on "hyvin rakastava ja ahkera nuori mies", joka viettää mielellään aikaa veljiensä kanssa ja rakastaa jalkapalloa. Hän sanoi, että perhe ottaa päivän kerrallaan ja yrittää tukea poikaansa. "Meille tämä on tilaisuus lähentyä perheenä, olla ymmärtäväisempi ja rakastavampi", hän sanoi.</w:t>
      </w:r>
    </w:p>
    <w:p>
      <w:r>
        <w:rPr>
          <w:b/>
        </w:rPr>
        <w:t xml:space="preserve">Tulos</w:t>
      </w:r>
    </w:p>
    <w:p>
      <w:r>
        <w:t xml:space="preserve">Kolme ystävää lähti kalastusmatkalle 24. helmikuuta San Carlosista, Panamasta .</w:t>
        <w:br/>
        <w:t xml:space="preserve"> Veneen moottori sammui, ja se löydettiin ajelehtimasta Tyynestä valtamerestä noin 600 kilometrin päässä</w:t>
        <w:br/>
        <w:t xml:space="preserve"> Adrian Vasquez jäi henkiin raa'alla kalalla ja sadevedellä, kertoo hänen äitinsä</w:t>
        <w:br/>
        <w:t xml:space="preserve"> Hänen ystävänsä kuolivat, ja hänen täytyi hävittää heidän mätänevät ruumiinsa, äiti sanoo.</w:t>
      </w:r>
    </w:p>
    <w:p>
      <w:r>
        <w:rPr>
          <w:b/>
        </w:rPr>
        <w:t xml:space="preserve">Esimerkki 3.761</w:t>
      </w:r>
    </w:p>
    <w:p>
      <w:r>
        <w:t xml:space="preserve">(CNN) -- Chester Nez, entinen merijalkaväen sotilas ja viimeinen alkuperäisistä 29:stä navajokoodin puhujasta, kuoli 4. kesäkuuta 93-vuotiaana. Kun intiaanimaassa kuolee vanhempi ihminen - erityisesti joku niin kunnioitettu ja palkittu kuin toisen maailmansodan veteraani Nez - me intiaanit tunnemme sen, me kaikki, heimosta tai kansakunnasta riippumatta. Meitä muistutetaan myös siitä, että vielä vähän aikaa sitten, 1800- ja 1900-luvuilla, intiaanikulttuuria, kielemme mukaan lukien, pidettiin uhkana Yhdysvaltojen kansalliselle turvallisuudelle. Silloin hallitus teki yhteistyötä kristillisten instituutioiden kanssa intiaanien kielten, myös navajon, hävittämiseksi. "Eräs suuri kenraali on sanonut, että ainoa hyvä intiaani on kuollut intiaani", kapteeni Richard Pratt luki tunnetusti vuoden 1892 kokouksessa pitämässään esitelmässä. "Tavallaan olen samaa mieltä, mutta vain siinä mielessä, että kaikkien intiaanien, joita rodussa on, pitäisi olla kuolleita. Tappakaa hänessä oleva intiaani ja pelastakaa ihminen." Pratt oli intiaanien sisäoppilaitosten perustaja, laitosten, joiden tehtävänä oli tehdä "punaisesta intiaanista" "jalo villi". Amerikan alkuperäisasukkaat: Me emme ole teidän maskottinne . Chester Nez kävi lapsena yhtä näistä kouluista, ja häntä rangaistiin, kun hän puhui navajoa. Ei voi olla ajattelematta, että jos navajokansan sitkeys ja vastarinta näitä varhaisia amerikkalaisia sortopolitiikkoja vastaan ei olisi ollut olemassa, on hyvin mahdollista, että toinen maailmansota olisi päättynyt toisin. Ilman navajon kielen käyttöä, jota Yhdysvaltain politiikka aikoinaan esti, Yhdysvaltain armeija olisi voinut menettää selvän etulyöntiaseman viholliseensa nähden. Nezin kuolema on muistutus siitä, että Amerikan vahvuus on sen monimuotoisuudessa. Amerikan alkuperäisasukkaita, joita ei ole aina sisällytetty Amerikan tarinaan, olisi muistettava ja kunnioitettava heidän panoksestaan. Ennen eurooppalaisten saapumista nykyisen Yhdysvaltojen ja Kanadan alueella puhuttiin 300-500 eri kieltä. Nykyään niitä on alle 200, ja tämä määrä vähenee edelleen, jos Yhdysvallat ei pidä Pohjois-Amerikan alkuperäiskansojen kielten elvyttämispyrkimyksiä ensiarvoisen tärkeinä alkuperäisamerikkalaisten yhteisöjen jatkuvuuden kannalta. Mielipide: NFL voi heittää lipun N-sanan takia, mutta entä R-sanan? Keskustelimme hiljattain naapurin kanssa Amerikan alkuperäiskansojen kielistä. Hän oli utelias, miksi useammat alkuperäisamerikkalaiset vanhimmat "eivät vain siirrä kieltä seuraavalle sukupolvelle". Kerroin hänelle, että monet mainituista vanhimmista kärsivät yhä traumasta, jonka he kokivat kristillisessä sisäoppilaitosjärjestelmässä, ja muistin, mitä Ruby Left Hand Bull kertoi minulle äskettäin. "He puhkaisivat kielesi, jos puhuisit omaa kieltäsi!" vanhimpani muisteli. "Tai he pakottivat sinut seisomaan luokkahuoneen edessä ja käskivät sinun työntää kielesi ulos ja sitten he piiskasivat sitä puisella viivoittimella, vain koska puhuit kieltämme." Ruby osasi lakota-kieltämme varttuessaan, hän sanoi, ja erittäin hyvin. Mutta hän on menettänyt sen, hän sanoi. Hän ymmärtää sitä, mutta se on lähes kadonnut hänestä sisäoppilaitosten ansiosta. Kerroin naapurilleni, joka kertoi olevansa kolmannen polven italialais-amerikkalainen, että hänen kansansa kieli voi kuolla New Yorkissa, mutta ei ole vaaraa, että siitä tulisi sukupuuttoon kuollut kieli lähiaikoina. "Aivan Atlantin toisella puolella on joka päivä enemmän italialaisia, jotka puhuvat italiaa", sanoin. "Voit nousta tänään lentokoneeseen tai hypätä laivaan ja matkustaa kotimaahasi ja kuulla kansasi kielen kaikuvan italialaisilta seiniltä. Me alkuperäisamerikkalaiset emme jaa tätä ylellisyyttä. Tämä on se. Tämä on meidän kotimaamme. Kielemme ovat poikkeuksetta sukupuuton partaalla, varsinkin kun meitä on 1 prosentti väestöstä. Kun intiaanikieli kuolee, se on siis ikuisesti poissa." Vanhimmat kertovat meille, että kun kieli kuolee, kuolee myös kulttuuri. Mutta kaikki ei ole menetetty. On olemassa erilaisia kampanjoita Amerikan alkuperäiskansojen kielten elvyttämiseksi. Esimerkiksi Coloradon osavaltiossa on säädetty laki, jonka mukaan alkuperäisamerikkalaiset, jotka puhuvat omaa kieltään, voivat opettaa sitä opiskelijoille opintopisteitä varten keskiasteen oppilaitoksissa luokassa "maailmankielet". Ehkä jonain päivänä kaikki intiaanit puhuvat taas sujuvasti omaa kieltään - aivan kuten Chester Nez, soturi. Maailma olisi sen ansiosta todellakin rikkaampi paikka. Toivon, että kun presidentti Barack Obama vierailee tässä kuussa alkuperäisamerikkalaisten johtajien kanssa Standing Rockissa Pohjois-Dakotassa, häntä muistutetaan Chester Nezin kaltaisten alkuperäisamerikkalaisten kansojen merkittävästä panoksesta. Tässä kommentissa esitetyt mielipiteet ovat yksinomaan Simon Moya-Smithin mielipiteitä.</w:t>
      </w:r>
    </w:p>
    <w:p>
      <w:r>
        <w:rPr>
          <w:b/>
        </w:rPr>
        <w:t xml:space="preserve">Tulos</w:t>
      </w:r>
    </w:p>
    <w:p>
      <w:r>
        <w:t xml:space="preserve">Simon Moya-Smith: Chester Nezin kuolema on merkittävä kulttuurinen menetys.</w:t>
        <w:br/>
        <w:t xml:space="preserve"> Nez kävi sisäoppilaitoksia, joissa hänen navajokielensä käyttöä lannistettiin</w:t>
        <w:br/>
        <w:t xml:space="preserve"> Kirjoittaja</w:t>
        <w:t xml:space="preserve"> Alkuperäisamerikkalaiset vanhimmat sanovat, että kun kieli kuolee, kuolee myös kulttuuri .</w:t>
        <w:br/>
        <w:t xml:space="preserve"> Ilman navajokielen käyttöä Yhdysvaltain armeija olisi voinut hävitä sodan, sanoo kirjailija .</w:t>
      </w:r>
    </w:p>
    <w:p>
      <w:r>
        <w:rPr>
          <w:b/>
        </w:rPr>
        <w:t xml:space="preserve">Esimerkki 3.762</w:t>
      </w:r>
    </w:p>
    <w:p>
      <w:r>
        <w:t xml:space="preserve">(CNN) -- Kalifornialaisessa liittovaltion tuomioistuimessa 24. elokuuta yhdeksän hengen valamiehistö antoi päätöksen, joka aiheutti järistyksiä maailmanlaajuisella langattomien puhelinten alalla. Samsung, maailman suurin puhelinvalmistaja, todettiin syylliseksi Applen keskeisten laitteistosuunnittelun ja ohjelmistojen rikkomiseen. Samsung sai Applen huomion kokonsa vuoksi, mutta jokaisen Android-laitevalmistaja joutuu nyt pohtimaan mahdollisia altistumisalueita, jotka voivat asettaa ne ristiin, kun Apple yrittää hidastaa Androidin kasvua. Vetoomuspeliä pelataan varmasti seuraavien monien kuukausien aikana. Sillä välin kuluttajat tuntevat kipua, kun laitteet mahdollisesti kallistuvat ja ohjelmistomuutokset alkavat hiipiä Android-älypuhelimiin. Jos valitustuomioistuin pitää alkuperäisen tuomion voimassa, mobiiliekosysteemi, sellaisena kuin me sen tunnemme, näyttää hyvin erilaiselta vuoden tai kahden kuluttua. Tämä johtuisi perustavanlaatuisista muutoksista muiden kuin Apple-puhelinten laitteistojen ulkoasussa, Android-mobiilikäyttöjärjestelmään tehtävistä muutoksista ja mahdollisesti kolmannen suositun mobiilikäyttöjärjestelmän syntymisestä. Älypuhelinmarkkinoiden muutokset tulossa . Android-puhelinten osuus Yhdysvaltain älypuhelinmarkkinoista on 56 prosenttia. Perjantainen päätös oli hyvin raitistuttava Android-laitevalmistajille, jotka ovat vauhdittaneet tätä kasvua. Älypuhelinten suunnittelupatenttien omistus tuntui viime aikoihin asti harmaalta alueelta. Tuomioistuin on nyt tehnyt selväksi, että se on itse asiassa hyvin mustavalkoinen. Kaikkien puhelinvalmistajien on tästä lähtien oltava paljon varovaisempia, kun on kyse muotoilusta ja patenteista, joita ne haluavat välttää, lisensoida tai käyttää yhteistyössä. Tämä voi johtaa siihen, että puhelimet kallistuvat kuluttajille. Ensi vuoden aikana kuluttajat häviävät tässä yhtälössä. Android-puhelinten valmistajat pyrkivät kiireesti kehittämään väliaikaisia kiertoteitä välttääkseen Applen patentteja mahdollisesti loukkaavat patentit. Näiden korjausten tekemiseen käytetty aika vähentää uusien, innovatiivisten ominaisuuksien kehittämiseen käytettyä aikaa. Samsung on todennäköisesti ainoa laitevalmistaja, jolla on resurssit ja mittakaava kehittää ja toteuttaa korjauksia nopeasti, mikä lieventää välittömiä vaikutuksia kuluttajiin. Jos Applen tähtäimessä on muitakin puhelinvalmistajia, ne hyödyntävät kipeästi tarvitsemaansa etumatkaa ja alkavat nyt kehittää kiertoteitä välttääkseen oikeusjutun. Android-käyttäjät voivat toki aina kääntyä Applen puoleen, mutta jotkut ovat kääntyneet pois yhtiön yhden puhelimen julkaisuaikataulusta vuodessa ja jatkuvasta epäröinnistä ottaa käyttöön uusimmat mobiililaitteiden edistysaskeleet, kuten 4G ja suuremmat näytöt. Kuluttajat, jotka haluavat pysyä avoimessa ja hyvin muokattavassa Android-ekosysteemissä, voivat kokea väliaikaista turhautumista. Seuraavan ikonisen laitteen luominen . Tämä päätös voi olla katalysaattori alan suurelle muutokselle. Älypuhelinten tuotekartat on lähes päätetty ensi vuodeksi. Sen jälkeen jokainen laitevalmistaja ajattelee "suorakulmaisen laattamuodon" ulkopuolella yrittäessään luoda seuraavan suuren kuluttajatrendin. Tämä on helpommin sanottu kuin tehty, sillä kuluttajat ovat tottuneet nykyisiin laitteisiin. Laitevalmistajat tietävät, että kuluttajat eivät voi kertoa heille, mitä he haluavat, vaan he voivat vain kertoa heille, mitä he eivät halua. Tämä johtaa siihen, että puhelinvalmistajat liikkuvat tuntemattomilla alueilla kuluttajien huomion ja tunteiden herättämisen toivossa. Valinnanvaraa tuovat todennäköisesti myös uudet mobiilikäyttöjärjestelmäalustat. Ei ole sattumaa, että Microsoftin ja Nokian osakkeet avautuivat korkeammalle tuomion jälkeisenä päivänä. Apple totesi oikeudenkäynnin aikana, että nämä yritykset ovat osoittaneet, että älypuhelinmarkkinoilla on mahdollista innovoida kopioimatta Applea. Applella on toki patentti- ja mallisopimuksia Microsoftin kanssa, ja molemmilla yhtiöillä on yhteinen etu hidastaa Androidin kasvua. Kun langattomat operaattorit ja laitevalmistajat pyrkivät monipuolistamaan tuotevalikoimaansa tuomion jälkeen, Microsoft saattaa vihdoin saada päivänsä mobiilialalla. On hyvin todennäköistä, että lopulta näemme kolmen hevosen kilpajuoksun Applen, Androidin ja Microsoftin mobiilikäyttöjärjestelmien välillä. Lyhyellä aikavälillä se ei ole kaunista, mutta pitkällä aikavälillä näyttää hyvältä. Lyhyen aikavälin näkymät eivät ehkä ole kauniita, mutta pitkällä aikavälillä ala on valmis irrottautumaan nykyisin tutuista homogeenisista pyöristetyistä suorakulmaisista laatoista, joissa on ruudukkopohjaisia sovelluksia. Tämä päätös rohkaisee laitevalmistajia nopeuttamaan innovointia, joka ylittää yhden muotokertoimen rajoitteet. Viime kädessä kuluttaja valitsee, mitkä mallit voittavat ja mikä laitteiston ja ohjelmiston integroinnin toteutus on tyylikkäin. Tämän päivän rajoitukset määrittelevät, miten ala innovoi huomenna. Tie voi olla vaikea, mutta edessä on lupaavia päiviä. Tässä kommentissa esitetyt mielipiteet ovat yksinomaan Jefferson Wangin mielipiteitä.</w:t>
      </w:r>
    </w:p>
    <w:p>
      <w:r>
        <w:rPr>
          <w:b/>
        </w:rPr>
        <w:t xml:space="preserve">Tulos</w:t>
      </w:r>
    </w:p>
    <w:p>
      <w:r>
        <w:t xml:space="preserve">Lyhyellä aikavälillä Kalifornian tuomio voi nostaa älypuhelinten hintoja ja kehitysaikaa.</w:t>
        <w:br/>
        <w:t xml:space="preserve"> Android-puhelinten valmistajat pyrkivät välttämään mahdollisia patenttirikkomuksia.</w:t>
        <w:br/>
        <w:t xml:space="preserve"> Valmistajat ajattelevat "suorakulmaisen laatan muotoisen" laatikon ulkopuolella .</w:t>
        <w:br/>
        <w:t xml:space="preserve"> Valmistajien monipuolistuessa Microsoft saattaa vihdoinkin saada päivänsä mobiiliauringossa .</w:t>
      </w:r>
    </w:p>
    <w:p>
      <w:r>
        <w:rPr>
          <w:b/>
        </w:rPr>
        <w:t xml:space="preserve">Esimerkki 3.763</w:t>
      </w:r>
    </w:p>
    <w:p>
      <w:r>
        <w:t xml:space="preserve">(CNN)Thaimaa saattaa pian tunnustaa kolmannen sukupuolikategorian ensimmäistä kertaa maan perustuslaissa. "On ihmisoikeus, jos olet syntynyt mieheksi tai naiseksi ja haluat vaihtaa sukupuolesi tai elää eri sukupuolta", sanoi Kamnoon Sittisamarn, maan uutta perustuslakiluonnosta työstävän perustuslain valmistelukomitean tiedottaja. "Ihmisillä pitäisi olla [tämä] vapaus vaihtaa sukupuolta, ja perustuslain ja lain pitäisi suojella heitä tasapuolisesti ja kohdella heitä oikeudenmukaisesti." Kolmas sukupuoli tarkoittaa, että yksilön ei tarvitse identifioitua mieheksi tai naiseksi, ja antaa hänelle oikeuden itseidentifioitua. Jos laki hyväksytään, Thaimaa liittyisi useiden Aasian maiden, kuten Intian, Pakistanin ja Nepalin, joukkoon, jotka ovat hiljattain siirtyneet tunnustamaan kolmannen sukupuolen. Tällä viikolla Thaimaan nykyisen sotilasjuntan asettama perustuslain valmistelukomitea aloitti uuden luonnoksen laatimisen. Juntta, joka kutsuu itseään Rauhan ja järjestyksen kansallisneuvostoksi, otti vallan toukokuussa sotilasvallankaappauksen jälkeen. Vanhassa perustuslaissa tunnustetaan eri uskontoa, ikää ja sukupuolta olevat ihmiset, mutta se ei koske transsukupuolisia ihmisiä. "Nyt on aika tunnustaa kolmannen sukupuolen olemassaolo thaimaalaisessa yhteiskunnassa", Sittisamarn sanoi. "Joten laajennamme myös suojelualuetta." "Toivottavasti kolmannen sukupuolen käyttöönotto auttaa vähentämään syrjintää yhteiskunnassa." Perustuslain valmistelukomitean odotetaan tarkastelevan Thaimaan lainsäädännön eri osatekijöitä ja toimittavan sen tarkistettavaksi huhtikuuhun mennessä. Päätös perustuslain laillistamisesta tehdään 6. elokuuta. Hyväksyminen Thaimaassa . On olemassa käsitys, että transsukupuoliset ihmiset ovat hyvin hyväksyttyjä Thaimaassa, koska sukupuolenkorjausleikkauksia on saatavilla. Haasteita on kuitenkin edelleen olemassa, useat Bangkokissa asuvat transsukupuoliset kertoivat CNN:lle. "Ensinnäkin Thaimaassa meidät on hyväksytty melko hyvin, voimme kävellä kadulla eikä meidän tarvitse pelätä, että joku ampuu sinua päähän. Samaan aikaan vaikeinta on ammatillisella tasolla se, että ihmiset eivät hyväksy kaltaisiamme ihmisiä", sanoi liikemies Jenisa Limpanilchart. Transsukupuolisten ihmisten on koulutustasostaan huolimatta vaikea saada töitä ja tulla hyväksytyksi yrityksissä, hän lisäsi. Henkilöstökysymykseksi muodostuu esimerkiksi se, mitä pukuhuonetta tai kylpyhuonetta käyttää. Syrjinnän tapahtuessa ei myöskään ole oikeussuojakeinoja, koska heitä ei ole suojellut mikään laki, sanoi Kath Khangpiboon, transsukupuolisten aktivisti thaimaalaisesta Transgender Alliance -järjestöstä Bangkokista. Toinen ongelma on se, että valtion asiakirjoihin merkitty sukupuoli ei vastaa sitä, miten ihmiset itse tunnistavat sukupuolensa. Kun Khangpiboon matkustaa, virkamiehet vetävät hänet pois maahanmuuttovirastojen jonoista ja kuulustelevat häntä hänen passiinsa merkityn sukupuolen perusteella. "Trans-ihmiset eivät voi vaihtaa tittelinimeämme. Olen edelleen 'herra' kotimaassani. En voi muuttaa titteliäni. Nimeni on herra Kath", sanoo transsukupuolinen Khangpiboon. Vaikka kolmannen sukupuolen tunnustaminen ei ratkaisisi kaikkia haasteita, se olisi "historiaa" edunvalvontatyöllemme, hän lisäsi. Useammat kansakunnat tunnustavat kolmannen sukupuolen . Aiemmin viime vuonna Intian korkein oikeus myönsi maan transsukupuolisille ja transsukupuolisille henkilöille oikeuden määritellä itse sukupuolensa. Aasian maat, kuten Nepal, Pakistan ja Bangladesh, ovat viime vuosina toteuttaneet kolmannen sukupuolen tunnustavia toimia. Australia alkoi sallia kolmannen sukupuolen vaihtoehdon passissa vuonna 2011.  Global Commission on HIV and the Law -järjestön vuonna 2012 julkaiseman raportin mukaan 20 maata, kuten Argentiina, Uruguay ja Portugali, on hyväksynyt edistyksellistä lainsäädäntöä asiasta. Vaikka transsukupuolisia ihmisiä ei enää pakoteta tietyissä maissa mukautumaan tiettyyn sukupuoleen, heiltä evätään edelleen hyväksyntä monissa yhteiskunnissa. Samaa sukupuolta olevien avioliitot ovat edelleen laittomia esimerkiksi Pakistanissa, Sri Lankassa, Bangladeshissa ja Bhutanissa. Eikä Thaimaassa ole suunnitelmia laillistaa samaa sukupuolta olevien avioliittoja perustuslaissaan, Sittisamarn sanoi.</w:t>
      </w:r>
    </w:p>
    <w:p>
      <w:r>
        <w:rPr>
          <w:b/>
        </w:rPr>
        <w:t xml:space="preserve">Tulos</w:t>
      </w:r>
    </w:p>
    <w:p>
      <w:r>
        <w:t xml:space="preserve">Thaimaan perustuslaki tunnustaa kolmannen sukupuolen .</w:t>
        <w:br/>
        <w:t xml:space="preserve"> Ihmisillä on oikeus vaihtaa sukupuolta, ja Thaimaan perustuslaki suojelee heitä, sanoo tiedottaja .</w:t>
      </w:r>
    </w:p>
    <w:p>
      <w:r>
        <w:rPr>
          <w:b/>
        </w:rPr>
        <w:t xml:space="preserve">Esimerkki 3.764</w:t>
      </w:r>
    </w:p>
    <w:p>
      <w:r>
        <w:t xml:space="preserve">Maanantaina alkaneet Hongkongin demokratiamielenosoitukset, joissa opiskelijat boikotoivat opetusta ja vaativat Kiinan kommunistisen puolueen vähäisempää osallistumista Hongkongin tulevaisuuteen, jatkuivat sunnuntaina ja ovat kasvamassa laajemmaksi liikkeeksi. Järjestäjien mukaan noin 60 000 mielenosoittajaa osallistui lauantai-illan mielenosoitukseen, ja poliisi yritti estää heitä liittymästä muihin mielenosoittajiin, jotka osallistuvat istumalakoon hallituksen päämajan ulkopuolella. He vastustavat Kiinan hallituksen elokuussa antamia uusia vaalisääntöjä, joiden mukaan ehdokkaat Hongkongin korkeimpiin virkoihin on valittava Kiinan kommunistisen puolueen palveluksessa olevan komitean toimesta. Opiskelijat haluavat painostaa Kiinaa antamaan Hongkongille täyden äänioikeuden ja mahdollisuuden valita ehdokkaita Pekingistä riippumattomasti. Joillakin mielenosoittajilla oli sadetakit, suojalasit ja sateenvarjot ennakoiden poliisin pippurisumutteen käyttöä, kun jännitys kasvoi yli 70 opiskelija-aktivistin pidätyksen jälkeen. Järjestäjät ilmoittivat jatkavansa hallituksen päämajan edustan alueen miehittämistä toistaiseksi, kunnes opiskelijat vapautetaan. He haluavat puhua suoraan Hongkongin johtajalle, hallituksen päämiehelle C.Y. Leungille. Hongkongin viranomaiset kertoivat, että 34 ihmistä on hoidettu sairaalassa mielenosoituksissa saatujen vammojen vuoksi. Opiskelijan koti vallattu . Pidätettyjen joukossa on myös 17-vuotias mielenosoitusten johtaja Joshua Wong, jonka vanhemmat antoivat lausunnon, jonka mukaan heidän poikansa asianajaja "ei näe mitään laillista perustetta pidätyksen jatkamiselle, kun otetaan huomioon syytösten luonne, hänen nuori ikänsä ja hänen puhdas rikosrekisterinsä". Grace ja Roger Wong sanoivat, että he voivat vain päätellä, että heidän poikansa on pidätetty poliittisista syistä, ja kutsuvat hänen pidättämistään "poliittiseksi vainoksi". Mielenosoituksen järjestäjien mukaan poliisi käytti lauantaina kaksi tuntia Wongin asuntolahuoneen tutkimiseen. Heidän mukaansa he takavarikoivat hänen tietokoneensa, kaksi SD-korttia, puhelimen ja muistitikun. Amnesty International antoi sunnuntaina lausunnon, jossa se vaati aktivistien vapauttamista ja tuomitsi mielenosoittajiin kohdistuneen väkivallan perjantai-iltana, jolloin poliisi käytti pippurisumutetta. Hallituksen tällä viikolla antamassa lausunnossa kehotettiin opettajia ja vanhempia olemaan antamatta alaikäisten osallistua mielenosoituksiin, koska se voi vaikuttaa heidän mahdollisuuksiinsa tulevaisuudessa. Opettajia varoitettiin myös siitä, että jos heidät tuomitaan "laittomaan toimintaan osallistumisen seurauksena, he joutuvat kantamaan oikeudelliset vastuunsa sekä ammatilliset ja uraan liittyvät seuraukset". Muu protestiryhmä liittyy mukaan . Hongkongin Occupy Central -liikkeen johtajat, jotka olivat suunnitelleet erillistä joukkomielenosoitusta kaupungin talousalueella äänioikeuden vuoksi, päättivät sunnuntaina liittyä opiskelijaliikkeeseen. Perustaja Benny Tai sanoi pysyvänsä opiskelijoiden mukana viimeiseen asti ja olevansa valmis tulemaan pidätetyksi. "Olemme valmiita maksamaan hinnan kansalaistottelemattomuudesta", hän sanoi. Sen jälkeen, kun Iso-Britannia siirtyi Kiinalle 17 vuotta sitten, Hongkongin asukkaille on myönnetty laaja valikoima kansalaisvapauksia ja jonkin verran itsemääräämisoikeutta "yksi maa, kaksi järjestelmää" -periaatteen mukaisesti. Monet uskovat kuitenkin, että tämä elämäntapa on uhattuna, kun Peking vahvistaa poliittista valtaansa Hongkongissa. Vaikka useimmat eivät ole tarpeeksi vanhoja ajamaan autoa entisessä brittisiirtomaassa, opiskelijoiden poliittinen näkemys on selkeä. "Hongkongin tulevaisuus on meidän", sanoi 16-vuotias oppilas Phoebe Leung. "Minä en voi muuttaa Hongkongia, mutta jos me kaikki olemme täällä ... voimme muuttaa Hongkongin tulevaisuutta."</w:t>
      </w:r>
    </w:p>
    <w:p>
      <w:r>
        <w:rPr>
          <w:b/>
        </w:rPr>
        <w:t xml:space="preserve">Tulos</w:t>
      </w:r>
    </w:p>
    <w:p>
      <w:r>
        <w:t xml:space="preserve">Viikon mittaiset opiskelijaprotestit kasvavat suuremmaksi liikkeeksi .</w:t>
        <w:br/>
        <w:t xml:space="preserve"> Järjestäjien mukaan 60 000 mielenosoittajaa osallistuu demokratian puolesta järjestettyyn mielenosoitukseen .</w:t>
        <w:br/>
        <w:t xml:space="preserve"> Viranomaisten mukaan 34 ihmistä on hoidettu sairaalassa mielenosoitukseen liittyvien vammojen vuoksi .</w:t>
        <w:br/>
        <w:t xml:space="preserve"> Opiskelijat haluavat painostaa Kiinaa antamaan Hongkongille täydet yleiset äänioikeudet .</w:t>
      </w:r>
    </w:p>
    <w:p>
      <w:r>
        <w:rPr>
          <w:b/>
        </w:rPr>
        <w:t xml:space="preserve">Esimerkki 3.765</w:t>
      </w:r>
    </w:p>
    <w:p>
      <w:r>
        <w:t xml:space="preserve">(CNN) -- Se on monivuotinen ongelma. Miten saada nuoret, apaattiset äänestäjät käymään äänestämässä? "Voteman" - Tanskan melko huonosti harkittu ja lyhytikäinen sarjakuvaratkaisu. Sarjakuvan alussa on kaksi ilmeisesti poliittisesti tyytymätöntä nuorta miestä. Kohtaus vaihtuu Votemaniin, lihaksikkaaseen, sänkykarvaiseen supersankariin, joka vastaa puheluun, jossa häntä pyydetään taivuttelemaan äänestäjiä osallistumaan tuleviin Euroopan parlamentin vaaleihin. Alastomana hän hyppää ylös sängystä, jota ympäröivät naiset, jotka ilmeisesti suorittavat seksiä hänen päällään, ja - pukeuduttuaan nahkaliiveihin ja -housuihin - lähtee Bondin roistoja muistuttavalta saaren piilopaikalta tehtäväänsä ratsastaen parilla valjastetuilla delfiineillä, jotka toimivat vesiskoottereina. Seuraa sarjakuvaväkivallan orgia - yksi alkuperäisistä miehistä mestataan, kun taas muita ei-äänestäjiksi aikovia lyödään, läpsitään ja heitetään äänestyspaikan ikkunoiden läpi äänestämään. Pilapiirros on Tanskan parlamentin EU:n tiedotuskeskuksen epätodennäköinen luomus, ja se julkaistiin alun perin sen virallisella YouTube-sivulla. Ehkä vähemmän yllättäen se on nyt vedetty pois ja sen graafisen seksuaalisen ja väkivaltaisen sisällön vuoksi on pyydetty anteeksi. Tanskan parlamentin puhemies Mogens Lykketoft sanoi Facebook-sivullaan antamassaan lausunnossa, että monet ihmiset olivat pitäneet pilapiirrosta "vakavampana ja loukkaavampana kuin oli tarkoitus, ja katsovat sen puhuvan nuorisoa alaspäin". "Reaktio sosiaalisessa mediassa jakautuu jyrkästi niiden välillä, jotka pitävät tätä luvattoman vulgaarina, ja niiden välillä, joiden mielestä se on rankkaa mutta hyväksyttävää huumoria, joka tuo huomiota 25. toukokuuta järjestettävään äänestykseen. "Jälkimmäinen oli tarkoitus. Myönnän kuitenkin, että parlamentin on toimielimenä oltava tulevaisuudessa varovaisempi siinä, mihin nimeämme käytämme." Pilapiirros kertoo, kuinka Voteman nuorena miehenä unohti kerran äänestää Euroopan parlamentin vaaleissa. Tämä, kerrotaan selostuksessa, antoi hänelle tuskallisen opetuksen: "Ei vaikutusvaltaa ilmastosäännöksiin, maataloustukiin, lelujen kemikaaleihin - ja kanelin sallittuun määrään kanelipullassaan". " Tästä kauhistuneena hän päätti omistaa elämänsä sille, että kaikki saisivat äänestää. Joten jos ette aio äänestää, älkää yrittäkö paeta, älkää yrittäkö piiloutua, koska hän löytää teidät. Ja hän saa teidät äänestämään." Euroopan parlamentin vaalit, joissa äänestäjät kussakin Euroopan unionin jäsenvaltiossa valitsevat edustajia parlamenttiin, järjestetään ensi viikolla eri puolilla Eurooppaa. Tanskan äänestäjät käyvät äänestämässä 25. toukokuuta. Tanskan äänestysprosentti edellisissä eurovaaleissa vuonna 2009 oli lähes 60 prosenttia, mikä on selvästi yli Euroopan keskiarvon, joka on 43 prosenttia. CNN:n Kim Norgaard osallistui tähän raporttiin.</w:t>
      </w:r>
    </w:p>
    <w:p>
      <w:r>
        <w:rPr>
          <w:b/>
        </w:rPr>
        <w:t xml:space="preserve">Tulos</w:t>
      </w:r>
    </w:p>
    <w:p>
      <w:r>
        <w:t xml:space="preserve">Sarjakuvassa käytetään Voteman-nimistä lihaksikasta hahmoa suostuttelemaan ihmisiä äänestämään .</w:t>
        <w:br/>
        <w:t xml:space="preserve"> Votemania kuvataan useissa seksuaalisesti vihjailevissa ja väkivaltaisissa kohtauksissa</w:t>
        <w:br/>
        <w:t xml:space="preserve"> Parlamentin puhemies pyytää anteeksi ja sanoo pilapiirroksen olleen "vakavampi ja loukkaavampi" kuin oli tarkoitus .</w:t>
        <w:br/>
        <w:t xml:space="preserve"> Tanskan parlamentin EU:n tiedotuskeskus loi pilapiirroksen ennen eurovaaleja .</w:t>
      </w:r>
    </w:p>
    <w:p>
      <w:r>
        <w:rPr>
          <w:b/>
        </w:rPr>
        <w:t xml:space="preserve">Esimerkki 3.766</w:t>
      </w:r>
    </w:p>
    <w:p>
      <w:r>
        <w:t xml:space="preserve">(CNN) -- Kirkko, jossa Colleen Ritzerin perhe vietti jumalanpalvelusta, täyttyi surijoista maanantaina Massachusettsissa surmatun matematiikan opettajan hautajaisissa. "Voitte nähdä, millainen vaikutus hänellä on ollut ja miten yhteisö on yhdistänyt voimansa Colleenin elämän muistoksi ja juhlistamiseksi", Ritzerin serkku Gina McDaniel sanoi muistopuheessaan. Noin 400 Danversin lukion oppilasta oli niiden arviolta 1 000 ihmisen joukossa, jotka kokoontuivat osoittamaan viimeistä kunnioitusta Ritzerille, jonka väitetysti tappoi yksi hänen omista oppilaistaan - 14-vuotias Philip Chism - viikkoa aiemmin. "Colleen rakasti veljeään ja sisartaan hyvin paljon ja teki aina parhaansa ollakseen heille sisar, ystävä ja mentori", McDaniel sanoi. "Hän on tytär, jonka jokainen vanhempi toivoo lapsistaan tulevan, kun he kasvavat aikuisiksi." Monet surijat pukeutuivat vaaleanpunaisiin vaatteisiin - Ritzerin lempiväriin - ja vaaleanpunaiset kukat koristivat Andoverin Pyhän Augustinuksen kirkon ulkoseinää. "Colleenin lahja oli inspiraatio", McDaniel sanoi. "Näin lyhyessä ajassa yksi ihminen on saanut aikaan suuren muutoksen." Pastori Peter G. Gori antoi saarnassaan neuvoja siitä, miten suhtautua Ritzerin kuolemaan. "Ehkä meidän ei pitäisi kysyä, miksi tai miten hän kuoli, vaan miksi ja miten hän eli", Gori sanoi. Ritzerin vanhemmat, veli ja sisko seurasivat ruumisautoa perheen ja läheisten ystävien yksityisiin hautajaisiin. Ritzer, 24, löydettiin kuolleena metsästä läheltä kampusta, jossa hän opetti tiistaiaamuna. Viranomaiset tutkivat edelleen hänen murhansa motiivia. Tennesseeläisessä tuomioistuimessa 12 vuotta sitten jätetyt asiakirjat saattavat valottaa Chismin menneisyyttä. Asiakirjoista kävi ilmi, että Chismin isä suostui eron aikana äidistä siihen, että hänellä oli rajoitetusti aikaa poikansa kanssa, joka oli tuolloin 2-vuotias, koska hänellä oli "aiempaa fyysistä ja henkistä pahoinpitelyä sekä alkoholin väärinkäyttöä". Asiakirjojen mukaan vanhemmat kuitenkin yrittivät tehdä sovinnon. Chismin setä Terrence Chism Blaine kertoi CNN:lle, että pojan vanhemmat ovat nyt asumuserossa ja että isä - entinen sotilas - asuu nykyään Floridassa. Blaine kertoi viime viikolla CNN:n WKRN-kanavalle Nashvillessä, Tennesseessä, että jokin on saattanut provosoida hänen veljenpoikaansa. "Saattaa olla, että se on voinut olla järkyttynyt", Blaine sanoi. "Tiedäthän - teini-ikäiset käyvät läpi sellaista. Hän on 14-vuotias, hän kasvaa edelleen. Se on ainoa asia, jonka voin kuvitella. En voi kuvitella mitään muuta, koska hän on kuin satukirjan lapsi - täydellinen perhe." Chismien äiti Diana Chism julkaisi poikansa asianajajan välityksellä lausunnon, jossa hän sanoi, että hänen "sydämensä on särkynyt Ritzerin perheen ja heidän tyttärensä ja siskonsa Colleen Ritzerin menetyksen vuoksi". "Hänen poikansa syntyi rakkaudessa ja on hänelle rakas, hyvin rakas", lausunnossa sanottiin. "Hänen on vaikea ymmärtää tätä." CNN:n Sheila Steffen ja Chris Boyette osallistuivat tähän raporttiin.</w:t>
      </w:r>
    </w:p>
    <w:p>
      <w:r>
        <w:rPr>
          <w:b/>
        </w:rPr>
        <w:t xml:space="preserve">Tulos</w:t>
      </w:r>
    </w:p>
    <w:p>
      <w:r>
        <w:t xml:space="preserve">400 opiskelijat olivat joukossa arviolta 1,000 ihmiset Colleen Ritzerin hautajaisissa.</w:t>
        <w:br/>
        <w:t xml:space="preserve"> "Colleenin lahja oli inspiraatio", hänen serkkunsa sanoi muistopuheessa.</w:t>
        <w:br/>
        <w:t xml:space="preserve"> Matematiikan opettajan väitetään saaneen surmansa viime viikolla yhden oppilaistaan toimesta</w:t>
      </w:r>
    </w:p>
    <w:p>
      <w:r>
        <w:rPr>
          <w:b/>
        </w:rPr>
        <w:t xml:space="preserve">Esimerkki 3.767</w:t>
      </w:r>
    </w:p>
    <w:p>
      <w:r>
        <w:t xml:space="preserve">Niin monta tuntia keskusteluja, niin vähän edistystä. Huolimatta kaksi päivää kestäneistä intensiivisistä neuvotteluista Iran ja kuusi maailmanvaltaa ovat edelleen kaukana toisistaan Teheranin kiistanalaisesta ydinohjelmasta, totesi EU:n ulkopolitiikan päällikkö Catherine Ashton lauantaina Kazakstanissa. Hänen sanansa murskasivat toiveet siitä, että umpikuja saataisiin purettua, kun helmikuussa myös kazakstanilaisessa Almatyn kaupungissa käydyt neuvottelut vaikuttivat lupaavammilta. Iranin ylin ydinneuvottelija Saeed Jalili myönsi, että Iranin ja kuuden suurvallan välillä on "jonkin verran etäisyyttä", mutta hänen arvionsa vaikutti myönteisemmältä. Jalili sanoi, että tällä neuvottelukierroksella oli käyty "hyviä neuvotteluja", joita hän luonnehti "asiallisiksi, laajoiksi ja kattaviksi". Edistyminen oli kuitenkin vähäistä, eikä uusille neuvotteluille ole asetettu päivämäärää tai paikkaa. Tämä neuvottelukierros oli vain viimeisin vuosikymmenen mittaisessa yrityksessä ratkaista Iranin ja kansainvälisen yhteisön välisiä erimielisyyksiä Teheranin ydinasepyrkimyksistä. Ensimmäinen neuvottelupäivä osoittautui tuloksettomaksi. Lauantain loppuun mennessä osapuolet eivät olleet "pitkistä ja intensiivisistä keskusteluista" huolimatta päässeet lähemmäksi luottamusta lisäävistä toimenpiteistä sopimista, Ashton kertoi toimittajille. "On käynyt selväksi, että (maailmanvaltojen) ja Iranin kannat ovat edelleen kaukana toisistaan asiasisällön osalta", hän sanoi. "Siksi sovimme, että kaikki osapuolet palaavat pääkaupunkeihinsa arvioimaan, mikä on prosessin tilanne." Ashton sanoi ottavansa yhteyttä Jaliliin "hyvin pian nähdäkseen, miten asiassa edetään". Ashton sanoi, että nämä olivat yksityiskohtaisimmat keskustelut, joita osapuolet olivat käyneet, ja että ne olivat "todellista edestakaista keskustelua", mutta hän teki myös selväksi, että hän oli pettynyt siihen, ettei edistystä ollut tapahtunut. Yhdysvaltain hallinnon korkea-arvoisen virkamiehen mukaan Jalili keskusteli suoraan hänen kanssaan 30-40 minuutin kysymys-vastaus-vuoropuhelussa lauantain täysistunnon puolivälissä. "Keskustelun laatu oli erilainen, koska siinä oli edestakaista keskustelua, kysymyksiä ja vastauksia", virkamies sanoi. "Kävimme vain edestakaisin hänen kanssaan." Silti virkamies ilmaisi pettymyksensä sanoen, että Iran oli "esittänyt joitakin minimaalisia ideoita ja odottanut suurta vastinetta, ja aivan suhteetonta vastinetta". Myös Iso-Britannia omaksui kovan linjan neuvottelujen jälkeen. "Yhdistynyt kuningaskunta meni Kazakstaniin valmiina kumppaniemme kanssa neuvottelemaan hyvässä uskossa Iranin kanssa", Britannian ulkoministeri William Hague sanoi lausunnossaan. "Iranin nykyinen kanta on kaukana siitä, mitä tarvitaan diplomaattisen läpimurron saavuttamiseksi." Kun kuuden valtion - Yhdysvaltojen, Ranskan, Britannian, Saksan, Kiinan ja Venäjän - diplomaattisen ryhmän neuvottelijat viimeksi tapasivat Iranin lähettilään Almatissa helmikuussa, he tekivät "oikeudenmukaisen ja tasapainoisen tarjouksen" Iranin ydinohjelmaa koskevien jännitteiden purkamiseksi. Sen sijaan, että Iran olisi antanut länsimaiden hallitusten odottaman "konkreettisen vastauksen", se ilmoitti tekevänsä oman ehdotuksensa neuvotteluosapuolille. Jalili sanoi, että Iran oli tehnyt ehdotuksen, joka perustui Almatyssa käytyihin keskusteluihin ja aiempaan kokoukseen Moskovassa - ja että nyt on kuuden maailmanvallan tehtävä vastata ja osoittaa "halukkuutensa ryhtyä asianmukaisiin luottamusta lisääviin toimiin tulevaisuudessa". Hän toisti Teheranin kannan, jonka mukaan Iranilla on oikeus rauhanomaiseen ydinohjelmaan. "Luottamuksen luominen on kaksisuuntainen tie", hän sanoi. Nyt, kun Iran on tehnyt monia ehdotuksia, on kuuden maailmanvallan vuoro vastata, hän sanoi. Jalilin kommentit Iranin uraanin rikastamisesta - yksi kiistanalaisimmista kysymyksistä - vahvistivat Teheranin oikeuden jatkaa tällä tiellä, mutta näyttivät myös jättävän oven auki jonkinlaisille neuvotteluille. "Uraanin rikastaminen on osa Iranin kansan oikeuksia, puhutaanpa sitten 5 prosentista tai 20 prosentista ... tämä voi kuitenkin olla asia, joka voi luoda lisää luottamusta", hän sanoi. Jalili lisäsi, että Iraniin kohdistuva "vihamielinen käyttäytyminen" haittaa luottamuksen rakentamista. Tällä viitattiin oletettavasti länsimaiden hallitusten Teherania vastaan asettamiin ankariin pakotteisiin, jotka lamauttavat Iranin talouden. Öljyn vienti on romahtanut viime vuosina, samoin Iranin valuutan arvo. "Kaikkien pakotteiden tarkoituksena on painostaa, jotta tämä prosessi saadaan toimimaan", Ashton sanoi. "Ja uskon, että meidän on jatkettava mahdollisimman kovaa työtä varmistaaksemme, että onnistumme ja pääsemme tyydyttävään ratkaisuun." Kysymykset lentävät Iraniin kohdistuvan hyökkäyssuunnitelman ympärillä. Niin sanotut P5+1-maiden hallitukset vaativat Irania kertomaan totuuden ydinohjelmastaan, jonka ne epäilevät sisältävän myös ydinaseiden salaisen kehittämisen. Iran kiistää johdonmukaisesti nämä syytökset ja väittää rikastavansa uraania ja rakentavansa ydinreaktoreita vain rauhanomaisia siviilienergiatarpeita varten. Kuuden Irania vastapäätä neuvottelupöydässä edustavan maan viime helmikuussa tekemän tarjouksen yksityiskohtia ei ole vielä julkistettu. Viime kuussa Iranin ja P5+1-maiden tekniset asiantuntijat tapasivat Istanbulissa yli 12 tuntia keskustellakseen ehdotuksesta. Iranin varapääneuvottelijan mukaan Iranin perjantaina esittämä ehdotus perustui aiempaan PowerPoint-esitykseen, jonka Iranin valtuuskunta toimitti Moskovassa kesäkuussa 2012 pidetyn neuvottelukierroksen aikana. "Iranin islamilainen tasavalta ehdotti käytännön menetelmää Moskovan suunnitelman toteuttamiseksi pienemmässä mittakaavassa", Ali Baghery sanoi toimittajille perjantaina antamassaan lausunnossa. Hänen mukaansa tarjouksen tarkoituksena oli luoda "uusi yhteistyön perusta". Kehotus "konkreettisiin toimiin" Washington on vannonut jatkavansa Teheranin painostamista. "Niin kauan kuin Iran ei ryhdy konkreettisiin toimiin vastatakseen kansainvälisen yhteisön ydinohjelmaansa koskeviin huolenaiheisiin, kaksitahoinen prosessi jatkuu. Painostus vain lisääntyy, ellei Iran ryhdy konkreettisiin toimiin", sanoi Yhdysvaltain hallinnon korkea-arvoinen virkamies toimittajille tällä viikolla pitämässään puhelintiedonannossa. Virkamies puhui nimettömänä. Iran väittää, että ydinsulkusopimuksen allekirjoittajana ydinteknologian kehittäminen on luovuttamaton oikeus. Kazakstanissa käytävien kaksipäiväisten neuvottelujen aattona Jalili toisti tämän kannan Almatyn yliopistossa pitämässään puheessa. "Iranin kansalla on oikeus rauhanomaiseen ydinenergiaan ja ennen kaikkea rikastamiseen", Jalili sanoi. Carnegie Endowment for International Peace -järjestön hiljattain julkaisemassa raportissa todettiin, että pakotteet eivät todennäköisesti pakota Teherania luopumaan ydinohjelmastaan. Raportissa, jonka otsikko on "Iran's Nuclear Odyssey" (Iranin ydinodysseia), korostetaan, että Teheranin pyrkimys ydinohjelmaan on jatkunut yli puoli vuosisataa, alkaen amerikkalaismielisen shaahi Reza Pahlavin aikana ja jatkuen vallankumouksellisen islamilaisen tasavallan aikana, joka syrjäytti hänet. "Ohjelman kustannukset - mitattuna menetettyinä ulkomaisina investointeina ja öljytuloina - ovat olleet reilusti yli 100 miljardia dollaria", Carnegie sanoi.</w:t>
      </w:r>
    </w:p>
    <w:p>
      <w:r>
        <w:rPr>
          <w:b/>
        </w:rPr>
        <w:t xml:space="preserve">Tulos</w:t>
      </w:r>
    </w:p>
    <w:p>
      <w:r>
        <w:t xml:space="preserve">"Iranin nykyinen kanta on kaukana siitä, mitä tarvitaan", sanoo brittivirkailija .</w:t>
        <w:br/>
        <w:t xml:space="preserve"> Iranilla on oikeus uraanin rikastamiseen, mutta neuvottelut voivat olla mahdollisia, Saeed Jalili ehdottaa .</w:t>
        <w:br/>
        <w:t xml:space="preserve"> EU:n ulkopolitiikan päällikkö sanoo, että osapuolet ovat "edelleen kaukana toisistaan" asiasisällön suhteen .</w:t>
        <w:br/>
        <w:t xml:space="preserve"> Maailmanvaltojen ja Iranin välisille uusille neuvotteluille ei ole sovittu päivämäärää tai paikkaa .</w:t>
      </w:r>
    </w:p>
    <w:p>
      <w:r>
        <w:rPr>
          <w:b/>
        </w:rPr>
        <w:t xml:space="preserve">Esimerkki 3.768</w:t>
      </w:r>
    </w:p>
    <w:p>
      <w:r>
        <w:t xml:space="preserve">Lontoo (CNN) -- Internet-jätit sitoutuivat tiistaina nollatoleranssiin lasten seksuaalista hyväksikäyttöä kuvaavien kuvien suhteen, kun Britannian hallitus ilmoitti uudesta, tiukemmasta strategiasta laittoman sisällön löytämiseksi ja estämiseksi. Googlen, Yahoon, Microsoftin, Twitterin ja Facebookin edustajat olivat yksi niistä yrityksistä, jotka Britannian hallituksen kulttuuri-, media- ja urheiluministeriö kutsui kokoukseen, jossa käsiteltiin asiaa pääministerin asunnossa Downing Street 10:ssä. Huippukokous kutsuttiin koolle kahden viimeaikaisen brittiläisen lapsimurhatapauksen johdosta. Kummassakin tapauksessa murhaaja oli katsellut lasten seksuaalista hyväksikäyttöä kuvaavia kuvia ja väkivaltaista pornografiaa internetissä, mikä on herättänyt vaatimuksia toimia tällaisen sisällön poistamiseksi ja haavoittuvien nuorten suojelemiseksi. Huippukokouksen jälkeen hallitus ilmoitti, että Internet Watch Foundation - vuonna 1996 perustettu valvontaelin - saisi uudet valtuudet etsiä lasten seksuaalista hyväksikäyttöä kuvaavia kuvia, estää niiden käytön ja poistaa ne. Valvontalaitos on aiemmin toiminut sen jälkeen, kun sille on ilmoitettu vihjelinjan kautta kuvasta, jossa on lapsen seksuaalista hyväksikäyttöä. Kulttuuri-, media- ja urheiluministeriön mukaan Internet Watch Foundationille tehdään vuosittain vain 40 000 ilmoitusta, vaikka verkossa on arviolta miljoona yksittäistä kuvaa lasten hyväksikäytöstä. Nyt vahtikoira tekee yhteistyötä viranomaisten välisen elimen, lasten hyväksikäytön ja verkkosuojelun keskuksen (Child Exploitation and Online Protection Centre, CEOP) kanssa tällaisten kuvien metsästämiseksi, ministeriö sanoi. Yhdistyneen kuningaskunnan johtavat Internet-palveluntarjoajat - Virgin Media, BSkyB, BT ja TalkTalk - ovat sopineet antavansa miljoona puntaa (1,57 miljoonaa dollaria) seuraavien neljän vuoden aikana uuden lähestymistavan rahoittamiseen. Tiistaina tehty sopimus merkitsee "perustavanlaatuista muutosta" tavassa, jolla lasten seksuaalisen hyväksikäytön sisältöön puututaan, kulttuuri-, media- ja urheiluministeriö totesi. "Tämä tarkoittaa, että enemmän lasten seksuaalista hyväksikäyttöä esittäviä kuvia jäljitetään ja niihin puututaan", sanoi kulttuuriministeri Maria Miller. "Lasten hyväksikäyttö on ehdottoman kauhistuttavaa - ja lasta loukataan edelleen joka kerta, kun kuvaa levitetään ja katsotaan. IWF ja CEOP tekevät jo nyt tärkeää ja arvokasta työtä. "Sopimus merkitsee, että nämä järjestöt eivät enää tyydy vain reagoimaan saatuihin ilmoituksiin. Niillä on nyt valtuudet ja resurssit käydä taistelua rikollisten kimppuun, jotka syyllistyvät näihin iljettäviin tekoihin." Lisäksi Internet-palveluntarjoajat ovat sopineet ottavansa käyttöön kuun loppuun mennessä erityissivut, jotka kertovat käyttäjille, kun he yrittävät päästä Internet Watch Foundationin estämälle sivulle. Yhdistyneen kuningaskunnan neljä suurinta Internet-palveluntarjoajaa parantavat myös tarjoamiaan vanhempainvalvontamahdollisuuksia, jotta vanhemmat voivat helposti rajoittaa Internetin käyttöä kaikilla kodin laitteilla vuoden loppuun mennessä. Myös Yhdistyneen kuningaskunnan tärkeimmät matkapuhelinpalvelujen tarjoajat osallistuivat neuvotteluihin. Kaikki läsnä olleet yritykset allekirjoittivat julkilausuman, jossa todetaan seuraavaa: "Meillä on nollatoleranssi lasten seksuaalista hyväksikäyttöä koskevan materiaalin esiintymiseen internetissä." Pohjois-Irlannissa kahdeksan maan ryhmän huippukokouksessa toimittajille puhunut pääministeri David Cameron sanoi olevansa "henkilökohtaisesti sitoutunut" taisteluun. Hän sanoi olevansa tyytyväinen toimiin, joilla varmistetaan, että suuret internet-yhtiöt "käyttävät asiantuntemustaan, aivojaan ja nerokkuuttaan saadakseen nämä kuvottavat kuvat pois internetistä paljon nopeammin". Tiistain huippukokous ei ole ainoa toimenpide, jolla verkkojätit pyrkivät torjumaan netin hyväksikäyttökuvien vitsausta. Google kertoi tiistaina, että se aikoo käyttää 5 miljoonaa dollaria lasten seksuaalista hyväksikäyttöä kuvaavien kuvien poistamiseen verkosta ja toiset 2 miljoonaa dollaria tehokkaampien tapojen tutkimiseen kuvien löytämiseksi, raportoimiseksi ja hävittämiseksi. Osa rahoista menee National Center for Missing and Exploited Children -järjestölle sekä Internet Watch Foundation -säätiölle, kertoi Googlen lahjoitusosaston johtaja Jacqueline Fuller blogikirjoituksessaan. Verkkojätti on myös perustamassa Child Protection Technology Fund -rahastoa, jonka tarkoituksena on kehittää tehokkaampia tapoja torjua lapsipornoa, ja se työskentelee jo nyt laittomien kuvien merkitsemiseksi ja niiden löytymisen estämiseksi muualta.</w:t>
      </w:r>
    </w:p>
    <w:p>
      <w:r>
        <w:rPr>
          <w:b/>
        </w:rPr>
        <w:t xml:space="preserve">Tulos</w:t>
      </w:r>
    </w:p>
    <w:p>
      <w:r>
        <w:t xml:space="preserve">Yhdistyneen kuningaskunnan hallitus kutsuu internet-jätit neuvotteluihin lasten seksuaalisen hyväksikäytön torjumisesta verkossa .</w:t>
        <w:br/>
        <w:t xml:space="preserve"> Yritykset sitoutuvat nollatoleranssiin lasten seksuaalista hyväksikäyttöä kuvaavien kuvien suhteen .</w:t>
        <w:br/>
        <w:t xml:space="preserve"> Valvontaelimelle annetaan uudet valtuudet etsiä ja estää laittomia kuvia .</w:t>
        <w:br/>
        <w:t xml:space="preserve"> Britannian pääministeri David Cameron sanoo olevansa henkilökohtaisesti sitoutunut taisteluun .</w:t>
      </w:r>
    </w:p>
    <w:p>
      <w:r>
        <w:rPr>
          <w:b/>
        </w:rPr>
        <w:t xml:space="preserve">Esimerkki 3.769</w:t>
      </w:r>
    </w:p>
    <w:p>
      <w:r>
        <w:t xml:space="preserve">NEWARK, New Jersey (CNN) -- FBI:n analyytikko ja entinen varapresidentin avustaja tuomittiin keskiviikkona 10 vuoden vankeusrangaistukseen vakoilusta sen jälkeen, kun hän myönsi toimittaneensa salaisia asiakirjoja Filippiinien kansalaisille yrittäessään kaataa maan hallituksen, liittovaltion syyttäjät kertoivat. Leandro Aragoncillo, 48, entinen Yhdysvaltain merijalkaväen sotilas ja Filippiineiltä kotoisin oleva mies, joka työskenteli varapresidenttien Al Goren ja Dick Cheneyn sotilasavustajana ennen siirtymistään FBI:n palvelukseen siviilihenkilöksi, tunnusti syyllisyytensä neljään vakoilusyytteeseen toukokuussa 2006. Syyttäjien mukaan tunnustussopimus säästi Aragoncillon kuolemanrangaistukselta. Keskiviikkoaamuna pidetyssä tuomioistunnossa Yhdysvaltain piirituomari William H. Walls tuomitsi Aragoncillon 10 vuoden vankeusrangaistukseen hänen osallistumisestaan Filippiinien presidentin Gloria Macapagal Arroyon syrjäyttämiseen tähtäävään salaliittoon. Lisäksi hän määräsi Aragoncillolle 40 000 dollarin sakot. Syyttäjien mukaan Aragoncillo olisi voitu tuomita jopa 20 vuodeksi osallistumisesta salaliittoon, jonka tarkoituksena oli välittää maanpuolustustietoja. Yhdysvaltain syyttäjä Christopher J. Christie syytti keskiviikkona antamassaan tiedotteessa Aragoncilloa "merijalkaväen univormunsa, ottomaahansa ja FBI:n analyytikkona hänelle osoitetun luottamuksen pettämisestä". Michael Ray Aquino, toinen osallinen, tuomittiin Wallsin toimesta tiistaina kuudeksi vuodeksi vankeuteen. Aquino, 41, on entinen Filippiinien kansallisen poliisin upseeri, joka tunnusti heinäkuussa 2006 syyllisyytensä siihen, että hän oli ottanut Aragoncillolta saamiaan salaisia asiakirjoja ja välittänyt ne filippiiniläisille virkamiehille, jotka suunnittelivat Arroyon syrjäyttämistä. Aragoncillo, joka on Yhdysvaltojen kansalainen, pidätettiin yhdessä Aquinon kanssa 10. syyskuuta 2005. Aquinon asianajaja Mark Berman sanoi, että hänen päämiehensä myöntää saaneensa asiakirjoja Aragoncillolta, mutta väittää, ettei hän tiennyt tietojen olevan salaisia. Syyttäjien mukaan filippiiniläisiä salassa pidettävien asiakirjojen vastaanottajia olivat muun muassa kuusi vuotta sitten syrjäytetty entinen presidentti Joseph Estrada, oppositiopoliitikko senaattori Panfilo Lacson ja edustajainhuoneen entinen puhemies Arnulfo Fuentebella. "En koskaan aikonut aiheuttaa vahinkoa tai haittaa Yhdysvalloille", Aragoncillo sanoi tuomarille. Aquinon asianajaja sanoi päämiehensä olevan "helpottunut" siitä, että oikeus hylkäsi hallituksen suositteleman 10 vuoden tuomion lievemmän rangaistuksen sijaan. Aragoncillon asianajajat kieltäytyivät kommentoimasta asiaa. Lähetä sähköpostia ystävälle .</w:t>
      </w:r>
    </w:p>
    <w:p>
      <w:r>
        <w:rPr>
          <w:b/>
        </w:rPr>
        <w:t xml:space="preserve">Tulos</w:t>
      </w:r>
    </w:p>
    <w:p>
      <w:r>
        <w:t xml:space="preserve">Mies välitti salaisia asiakirjoja Filippiinien presidentin vastustajille .</w:t>
        <w:br/>
        <w:t xml:space="preserve"> Leandro Aragoncillo on entinen merijalkaväen sotilas ja kahden Yhdysvaltain varapresidentin entinen avustaja .</w:t>
        <w:br/>
        <w:t xml:space="preserve"> Salaliitto maanpuolustustietojen välittämisestä olisi voinut johtaa 20 vuoden tuomioon .</w:t>
        <w:br/>
        <w:t xml:space="preserve"> Toinen mies tuomittiin tiistaina kuudeksi vuodeksi samasta salaliitosta .</w:t>
      </w:r>
    </w:p>
    <w:p>
      <w:r>
        <w:rPr>
          <w:b/>
        </w:rPr>
        <w:t xml:space="preserve">Esimerkki 3.770</w:t>
      </w:r>
    </w:p>
    <w:p>
      <w:r>
        <w:t xml:space="preserve">Kaufman, Texas (CNN) -- Teksasilainen yhteisö on hermostunut sen jälkeen, kun piirisyyttäjä, joka sanoi panevansa vankilaan "roskaväen", joka tappoi kollegansa kaksi kuukautta sitten, ammuttiin kuoliaaksi vaimonsa kanssa kotonaan lauantai-iltana. Kaufmanin piirikunnan tuomari Bruce Wood sanoi uskovansa, että Mike ja Cynthia McLellandin murhien ja Kaufmanin piirikunnan apulaispiirisyyttäjän Mark Hassen ampumissurman välillä oli "vahva yhteys", sillä hänet tapettiin matkalla töihin tammikuussa. Hasse ja McLelland "työskentelivät hyvin läheisesti samankaltaisten tapausten parissa", sanoi Wood, joka on piirikunnan ylin vaaleilla valittu virkamies. Kaufmanin pormestari William Fortner kertoi CNN:lle, että hän uskoi miesten joutuneen kostonhimoisten ihmisten kohteeksi. "Se on looginen johtopäätös, eikä minulla ole mitään tietoa, joka ohjaisi minua ajattelemaan, että näin on, mutta sitä voisi olettaa näissä olosuhteissa, koska heidän kohteekseen joutui kaksi ihmistä syyttäjistämme." Kaufmanin piirikunnan sheriffin toimisto ei kuitenkaan virallisesti sano, että murhat liittyvät toisiinsa. "En voi sanoa sitä", Kaufmanin piirikunnan seriffi David Byrnes sanoi toimittajille. "Ei, meillä ei ole mitään, mikä viittaisi siihen varmasti." Liittovaltion ja osavaltion lainvalvontaviranomaiset saapuivat nopeasti rikospaikalle auttamaan tutkimuksissa. Vain kaksi kuukautta sitten McLelland vannoi löytävänsä ihmiset, jotka tappoivat Hassen, yhden hänen parhaista apulaisistaan. Lauantaina viranomaiset löysivät McLellandien ruumiit heidän kodistaan Kaufmanin piirikunnasta, Dallasin itäpuolelta. "En tiedä ketään, joka olisi halunnut tehdä hänelle pahaa", Fortner sanoi. "Sikäli kuin pystyin sanomaan, hän teki todella hyvää työtä piirisyyttäjänä." Fortner sanoi toivovansa, että murhaaja tai murhaajat saataisiin kiinni "ennen kuin lisää ihmisiä menetetään". Wood ja McLelland puhuivat viimeksi viime viikolla. "Hän ei koskaan sanonut minulle olevansa huolissaan", Wood sanoi. "Mutta kaikki, jotka työskentelevät oikeustalossa, ovat olleet hermostuneita, mutta hän ei koskaan ilmaissut minulle mitään pelkoa." Viranomaiset huolehtivat lisäturvasta muille, ja Kaufmanin piirikunnan syyttäjänvirasto on maanantaina suljettu. "Olemme ryhtyneet varotoimiin suojellaksemme muita piirikunnan vaaleilla valittuja virkamiehiä", Byrnes kertoi toimittajille sunnuntaina. Hän ei halunnut kertoa, mitä nämä toimenpiteet ovat. Byrnes ei kertonut yksityiskohtia siitä, miten McLellandit tapettiin. Lainvalvontaviranomaislähde kertoi CNN:lle, että McLellandien kotona tutkijat löysivät rikospaikalta useita hylsyjä. Hylsyt ovat .223-kaliiperisesta kivääristä, lähde sanoi. Viranomaiset eivät ole tunnistaneet epäiltyä. McLelland oli armeijan veteraani, joka myöhemmin suoritti psykologian maisterin tutkinnon ja ryhtyi psykologiksi Teksasin mielenterveys- ja mielenterveyskuntoutusvirastoon, kerrotaan piirisyyttäjän verkkosivuilla. Hän kasvoi pienessä Worthamin kaupungissa Texasissa, jossa hänen vanhemmillaan oli maatila. Hän liittyi armeijaan opiskeltuaan Texasin yliopistossa ja vietti palveluksessa 23 vuotta. Myöhemmin hän suoritti oikeustieteen tutkinnon ja toimi puolustusasianajajana ja mielenterveystuomarina 18 vuoden ajan ennen kuin hänestä tuli piirikunnan piirisyyttäjä vuonna 2010. McLelland ja hänen vaimonsa jättivät jälkeensä kaksi tytärtä ja kolme poikaa. Yksi pojista on Dallasin poliisi. Toinen tapettu huippusyyttäjä . McLellandit surmattiin lähes tarkalleen kaksi kuukautta sen jälkeen, kun Hasse ammuttiin kuoliaaksi keskellä kirkasta päivää piirikunnan oikeustalon ulkopuolella 31. tammikuuta. Hasse oli pelännyt henkensä puolesta ja kuljetti asetta töihin, kertoi dallasilaisasianajaja, joka kuvaili itseään hänen pitkäaikaiseksi ystäväkseen. Colleen A. Dunbar kertoi puhuneensa Hassen kanssa 24. tammikuuta. Hän kertoi syyttäjän kertoneen, että Hasse oli alkanut kantaa asetta päivittäin piirikunnan oikeustalossa ja sieltä pois. "Hän kertoi käyttävänsä joka päivä eri uloskäyntiä, koska pelkäsi henkensä puolesta", Dunbar kertoi CNN:lle. Hänen mukaansa Hasse ei kertonut tarkemmin, miksi hän tunsi itsensä uhatuksi - ainoastaan, että tunsi itsensä uhatuksi. McLelland kutsui Hassea "loistavaksi syyttäjäksi", joka tiesi, että uhkailu kuului työhön. Hän vannoi Hassen murhan jälkeen, että hän vangitsisi apulaissheriffinsä tappaneen "roskaväen". "Toivon, että ihmiset, jotka tekivät tämän, katsovat meitä, koska olemme hyvin varmoja, että löydämme teidät", McLelland sanoi toimittajille. "Me vedämme sinut ulos siitä kuopasta, missä ikinä oletkin, tuomme sinut takaisin ja annamme Kaufmanin piirikunnan asukkaiden nostaa syytteen sinua vastaan täysimääräisesti lain puitteissa." Asianajaja Pete Schulte kertoi CNN:n tytäryhtiölle WFAA:lle, että virkamiehet ovat uuden pulman edessä. "Sillä on kylmäävä vaikutus ihmisiin, jotka haluavat astua näihin tehtäviin ja (joutuvat miettimään, pitäisikö) alkaa aseistautua", hän sanoi. "Se on riski, joka meillä on nyt edessämme tämän tapahtuman vuoksi." Schulte kertoi asemalle, että sen jälkeen kun joku ampui hänen dallasilaisen toimistonsa ikkunoiden läpi marraskuussa, hän alkoi kantaa asetta useammin. CNN:n Ed Lavendera raportoi Kaufmanista ja AnneClaire Stapleton ja Holly Yan Atlantasta.</w:t>
      </w:r>
    </w:p>
    <w:p>
      <w:r>
        <w:rPr>
          <w:b/>
        </w:rPr>
        <w:t xml:space="preserve">Tulos</w:t>
      </w:r>
    </w:p>
    <w:p>
      <w:r>
        <w:t xml:space="preserve">UUTTA: Tutkijat löytävät erilaisia hylsyjä .223-kaliiperisesta kivääristä, lähde kertoo .</w:t>
        <w:br/>
        <w:t xml:space="preserve"> UUTTA: Kaufmanin piirikunnan syyttäjänvirasto on suljettu maanantaina .</w:t>
        <w:br/>
        <w:t xml:space="preserve"> Kaufmanin piirikunnan syyttäjä Mike McLelland ja hänen vaimonsa Cynthia löytyvät kuolleina kotoaan .</w:t>
        <w:br/>
        <w:t xml:space="preserve"> Kaksi kuukautta sitten McLellandin sijainen ammuttiin kuoliaaksi piirikunnan oikeustalon ulkopuolella .</w:t>
      </w:r>
    </w:p>
    <w:p>
      <w:r>
        <w:rPr>
          <w:b/>
        </w:rPr>
        <w:t xml:space="preserve">Esimerkki 3.771</w:t>
      </w:r>
    </w:p>
    <w:p>
      <w:r>
        <w:t xml:space="preserve">(CNN) -- Idaholaisen elintarvikeyhtiön perjantaina ilmoittama mahdollinen salmonellatapaus on johtanut itujen takaisinvetoon useissa osavaltioissa. Yhdysvaltain elintarvike- ja lääkevirasto esitti maanantaina virallisen palautuspyynnön ja kehotti verkkosivuillaan ihmisiä olemaan syömättä Evergreen Fresh Sproutsin sinimailas- tai mausteisia ituja. Liittovaltion virasto huomautti, että salmonella Enteritidis -taudinaiheuttaja eroaa E. coli -bakteerista, jota on syytetty ainakin 47 kuolemantapauksesta ja laajoista takaisinvedoista Euroopassa. Seuraavana päivänä Centers for Disease Control and Prevention ilmoitti verkkosivustollaan, että 21 ilmoitettua salmonellatapausta liittyi ituihin, jotka myös merkittiin Evergreen Produce -merkinnällä. Näistä yhdeksän oli Washingtonin osavaltiossa, seitsemän Montanassa, kolme Idahossa, yksi Pohjois-Dakotassa ja yksi New Jerseyssä. Kolme näistä ihmisistä on joutunut sairaalahoitoon, eikä kuolemantapauksia ole CDC:n mukaan ollut. Tartunnan saaneet, joiden ikä vaihtelee 12-vuotiaasta 77-vuotiaaseen, sairastuivat 12. huhtikuuta ja 7. kesäkuuta välisenä aikana. Valtaosa, 77 prosenttia sairastuneista, oli CDC:n mukaan naisia. Evergreenin peruuttamia ituja toimitettiin neljälle jakelijalle ja kolmelle vähittäismyymälälle Idahossa ja Washingtonin osavaltiossa, Evergreen kertoi lehdistötiedotteessaan perjantaina. Mukana on 4 unssin, 16 unssin ja 5 kilon pusseja sinimailasen ituja sekä 4 unssin ja 16 unssin pusseja mausteisia ituja. Kaikkien tuotteiden viimeinen käyttöpäivä on 22. kesäkuuta ja 14. heinäkuuta välisenä aikana. Evergreenin mukaan viranomaiset totesivat, että kaikki salmonellaan sairastuneet olivat syöneet sen ituja. Moyie Springsin yritys ilmoitti kuitenkin, että sen tuotteiden testit ovat vielä kesken, eikä yksikään tuote ole vielä osoittautunut positiiviseksi. Verkkosivustonsa mukaan Evergreen on ollut perheyritys vuodesta 1990 lähtien. Vihannesten lisäksi se jakelee myös hedelmiä, maitotuotteita, pastoja ja monia muita elintarvikkeita.</w:t>
      </w:r>
    </w:p>
    <w:p>
      <w:r>
        <w:rPr>
          <w:b/>
        </w:rPr>
        <w:t xml:space="preserve">Tulos</w:t>
      </w:r>
    </w:p>
    <w:p>
      <w:r>
        <w:t xml:space="preserve">Evergreen Produce kutsuu vapaaehtoisesti takaisin sinimailasen ja mausteisten itujen tuotteet .</w:t>
        <w:br/>
        <w:t xml:space="preserve"> Tämä tapahtuu muutama päivä sen jälkeen, kun liittovaltion terveysviranomaiset olivat varoittaneet .</w:t>
        <w:br/>
        <w:t xml:space="preserve"> CDC:n mukaan ituihin liittyy 21 tapausta viidessä osavaltiossa .</w:t>
      </w:r>
    </w:p>
    <w:p>
      <w:r>
        <w:rPr>
          <w:b/>
        </w:rPr>
        <w:t xml:space="preserve">Esimerkki 3.772</w:t>
      </w:r>
    </w:p>
    <w:p>
      <w:r>
        <w:t xml:space="preserve">Toisin kuin monien muiden maiden kiireiset miehet tähän aikaan vuodesta, korealaisten miesten ei tarvitse huolehtia korujen tai kukkien ostamisesta tai kauniiden korttien kirjoittamisesta 14. helmikuuta. Sen sijaan eteläkorealaisille ystävänpäivä on se päivä, jolloin naiset yllyttävät miehiä suklaalla. Se on myös vain yksi romanttinen päivä kalenterin määräämien romanttisten päivien joukossa. Seuraava on 14. maaliskuuta. Valkoisena päivänä miehet lahjoittavat naisille karkkia. Fakta: Chupa Chups on eniten myyty karkki. Seuraavana on 14. huhtikuuta vietettävä musta päivä, jolloin alakuloiset sinkut, jotka eivät ole saaneet mitään herkkuja, suuntaavat paikallisiin kiinalaisiin ravintoloihin surkuttelemaan yksinäisyyttään syöden jjajyangmyeonia eli "mustia nuudeleita". Yllättäen yksi vuoden suosituimmista lahjojen antamispäivistä on marraskuun 11. päivä eli Pepero-päivä, joka on saanut nimensä korealaisen suosikkitikun muotoisen välipalan kunniaksi. (Vain koreankielinen linkki) Naisille suunnattu tarjoilu . Makeisia myyvät kaupat ympäri maata valmistautuvat helmikuun ajan yhteen vuoden myydyimmistä päivistä. Kun helmikuun 14. päivä lähestyy, maassa vierailevat huomaavat naisten jonoja tällaisissa kaupoissa. Vähittäiskauppiaiden on luonnollisesti huomioitava naispuoliset ostajat. "Ystävänpäivä on yksi vuoden viidestä suosituimmasta päivästä", kertoi CU-tavaratalojen suhdetoiminnasta vastaava Chul-hyun Yoo CNN:lle. CU:lla on 7 900 myymälää eri puolilla maata, ja se on Etelä-Korean suurin päivittäistavarakauppaketju, jonka kokonaismyynti oli viime vuonna lähes ₩3 biljoonaa (2,8 miljardia dollaria). "Naisia ja miehiä koskevat asiat ovat erilaisia, kun verrataan ystävänpäivän ja valkoisen päivän myyntiä", Yoo sanoi. "Naiset pyrkivät ostamaan edullisia tuotteita, kun taas miehet ostavat isoja, näyttäviä koreja." Yksi suomennos: naiset ovat verrattain niukkoja, kun taas miehet tykkäävät pröystäillä. Ystävänpäivän myydyimpiä tuotteita ovat Ferrero Rocher -suklaat, joita myydään kolmen tai viiden kappaleen pakkauksissa. Kaverit, älkää syökö kaikkia kerralla. Alkaa olla epäterveellistä? Soulissa sijaitsevassa kalliimmassa Jubilee Chocolatier -jälkiruokakahvilassa naiset jonottavat ystävänpäivää edeltävinä päivinä ostamaan käsintehtyjä suklaita, jotka voi räätälöidä rakkaansa nimikirjaimilla. "Ystävänpäivämyyntimme on 20 prosenttia koko myynnistämme", sanoo kahvilan PR-edustaja Gae-ra Lee. Vaikka romanttisten päivien sarja oli ennen suunnattu enemmän pariskunnille tai niille, jotka halusivat tunnustaa salaisen rakkautensa romanttista päivää tekosyynä käyttäen, viime vuosina ystävänpäivänä ja valkoisena päivänä tapahtuva herkkujen antaminen on laajentunut koskemaan myös perhettä, työtovereita ja melkeinpä kaikkia, joiden kanssa on tekemisissä kyseisinä päivinä. "Ostan suklaata isälleni. Minusta tuntuu, että ystävänpäivänä pitäisi tunnustaa romanttista rakkautta", sanoi Lotte-tavaratalossa ostoksia tekevä toimistotyöläinen Jin-hee Oh, 28. "Nykyään suklaata ei anneta ystävänpäivänä siksi, että todella pitää kyseisestä henkilöstä", sanoi Chun Kyung-woo, paikallisen sanomalehden kulttuuritoimittaja. "Tapa on kehittynyt niin, että nykyään sinun on annettava hyväntahtoisuuden osoituksena kaikille ystävillesi ja kaikille toimistolla työskenteleville aina vartijaa myöten pieniä, surkeita karkkeja, joita kukaan ei oikeastaan halua", Chun sanoi. "Se on epäterveellistä." Mitä minä sitten tein? Yhdessä muiden Soulin toimiston naispuolisten jäsenten kanssa annoimme kukin Turner Korean pomolle suklaata. Ei sillä, että hän sitä tarvitsisi.</w:t>
      </w:r>
    </w:p>
    <w:p>
      <w:r>
        <w:rPr>
          <w:b/>
        </w:rPr>
        <w:t xml:space="preserve">Tulos</w:t>
      </w:r>
    </w:p>
    <w:p>
      <w:r>
        <w:t xml:space="preserve">Koreassa naiset antavat miehille suklaata ystävänpäivänä .</w:t>
        <w:br/>
        <w:t xml:space="preserve"> Ystävänpäivä on vain yksi monista romanttisista korealaisista juhlapyhistä</w:t>
        <w:t xml:space="preserve"> Seuraavaksi: Valkoinen päivä .</w:t>
        <w:br/>
        <w:t xml:space="preserve"> Ystävänpäivä on kehittynyt sisältämään muutakin kuin vain romanttisia intressejä .</w:t>
      </w:r>
    </w:p>
    <w:p>
      <w:r>
        <w:rPr>
          <w:b/>
        </w:rPr>
        <w:t xml:space="preserve">Esimerkki 3.773</w:t>
      </w:r>
    </w:p>
    <w:p>
      <w:r>
        <w:t xml:space="preserve">Key West, Florida (CNN) -- Yli 20 vuoden ajan luodinkestävässä museovitriinissä oli pieni pala menneestä ajasta: uponneesta espanjalaisesta kaleerista löydetty kultaharkko. Nykyään kotelo on rikki ja täynnä mustaa sormenjälkipölyä. Aarre on poissa. Varastettu. Museon turvakamerat saivat kaksi varasta kiinni teosta. "Tämä on erityinen esine", sanoo Melissa Kendrick, Floridan Key Westissä sijaitsevan Mel Fisher Maritime Museumin toiminnanjohtaja. "Kaikilla kappaleilla on uskomaton historiallinen arvo, mutta tämä on kappale, joka jaettiin yleisön kanssa aivan eri tavalla." Se oli erilainen, koska kävijät saattoivat koskettaa sitä. Yli kuusi miljoonaa ihmistä on koskenut erikoisvalmisteiseen vitriiniin kurottautumalla 74,85 unssin painoista patukkaa, jonka arvo on yli 550 000 dollaria. "He koskettavat jotakin, joka kuului jollekin vuonna 1622", sanoi Carol Shaughnessy, Diving Into Glory -kirjan kirjoittaja. "Tavallisesti ihmiset eivät pääse koskemaan sellaiseen. Egyptiläiseen muumioon ei voi koskea. Tämä on käytännönläheinen yhteys historiaan." Mutta mitä varas tekee korvaamattoman arvokkaalle, korkean profiilin esineelle? Onko olemassa maanalaisia markkinoita, jotka maksavat 550 000 dollaria tästä lähes 400 vuotta vanhasta kultahippusta? Eräs asiantuntija sanoo, että ei. "Siksi rikolliset eivät tienaa näillä rikoksilla paljon rahaa", sanoo Robert Wittman, entinen FBI:n agentti, joka johti aikoinaan FBI:n taiderikosryhmää. "Siinä ei ole järkeä." Varkaat kuljeskelivat museossa, ja turvakameran videolla näkyy, kuinka he yrittävät avata museon ovia. Video on uskomattoman selkeä. Ensin he näyttävät kohdistaneen kultaketjujen vitriiniin. Sitten, kun vartija oli poistunut tästä museon osasta, miehen nähdään kurkottavan kultaketjun sisältävään vitriiniin ja laittavan pienen historian palan taskuunsa ennen museosta poistumista. "Saamme tietoja ja seuraamme johtolankoja", sanoi Key Westin poliisipäällikkö Donie Lee. "Valitettavasti meillä ei ole parasta johtolankaa, joka on se, että tunnen tuon henkilön ja menemme ulos, ja se on positiivinen tunnistus, ja pystymme menemään ulos ja noutamaan nuo tyypit." Poliisin mukaan rikoksesta tekee niin järkyttävän se, että varkaat pystyivät katkaisemaan lasin sen reunoista. Kyseessä ei ole mikä tahansa lasi, vaan kolmen kahdeksasosan tuuman paksuinen luodinkestävä Lexan-lasi. "Määrittelemällä tämä käsittelyesineeksi se toi tiettyjä riskejä baariin", Kendrick sanoi. "Mutta viiden ensimmäisen ja kymmenen seuraavan vuoden jälkeen ja kun on kulunut 25 vuotta, alkaa tulla piste, jossa ajattelee, ettei sellaista enää koskaan tapahdu." Aarteenmetsästäjä ja salamurhaaja Mel Fisher löysi kiinteän kultaharkon Santa Margarita -aluksen hylystä vuonna 1980. Fisher ja hänen tiiminsä olivat etsineet Nuestra Senora de Atocha -alusta, mutta löysivät sen sijaan sen sisaraluksen Santa Margaritan. Molemmat alukset olivat uponnut hurrikaanissa Key Westin edustalla pian sen jälkeen, kun ne olivat lähteneet Kuuban Havannasta vuonna 1622. Alukset olivat matkalla kotiin Espanjaan lastinaan kultaa, hopeaa ja kolikoita uudesta maailmasta. Ryhmä löysi Atochan vuonna 1985. Varastettu harkko on yksi kymmenistä meren pohjasta nostetuista kulta- ja hopeaharkoista. Asiantuntijat sanovat, että noin 90 prosenttia varastetuista taide- ja artefakteista saadaan lopulta takaisin, mutta usein niiden löytäminen vie vuosia. FBI on saanut takaisin yli 2 600 kulttuuriomaisuuden esinettä, joiden arvo on yli 142 miljoonaa dollaria. Esineet vaihtelevat kolumbialaisista esineistä Rembrandtin maalauksiin. Wittman, entinen FBI:n agentti ja kirjan Priceless: How I Went Undercover to Rescue the World's Stolen Treasures", sanoo, että näiden korkean profiilin esineiden markkinat ovat uskomattoman pienet. Hänen mukaansa varkaat usein varastavat esineet ja yrittävät sitten keksiä, miten ne myytäisiin. "Löysimme maalauksia ja esineitä, jotka olivat kadoksissa monta vuotta. Kymmenen, 15, joskus 20 vuotta, koska varkaat eivät päässeet niistä eroon", hän sanoi. "He pitivät niitä kaapeissaan. Ne olivat valkoisia norsuja. He eivät tienanneet kaupoista mitään. He olivat jumissa." Vuonna 1990 varkaat tunkeutuivat Isabella Stewart Gardner -museoon Bostonissa Massachusettsissa ja varastivat 13 taideteosta, muun muassa kolme Rembrandtia 1600-luvulta. Yhtäkään teosta ei ole löydetty, ja liittovaltion agentit yrittävät DNA:n avulla löytää tekijät. Wittmanin mukaan yksikään laillinen keräilijä ei ottaisi riskejä, jotka liittyvät varastetun tavaran ostamiseen. "He eivät osta varastettua omaisuutta, koska ... he eivät voi näyttää sitä, he eivät voi nauttia siitä. ... Se tekee heistä rikollisia, ja viimeinen asia, mitä he haluavat tehdä, on käyttää paljon rahaa maalaukseen tai esineeseen, oli se sitten kultaa tai mitä tahansa, ja joutua vankilaan, kun poliisi takavarikoi sen", hän sanoi. Key Westin viranomaiset sanoivat uskovansa, etteivät varkaat olleet paikallisia ja että he ovat luultavasti jo kauan sitten lähteneet. Museon vakuutusyhtiö tarjoaa 25 000 dollarin palkkion tiedoista, jotka johtavat baarin palauttamiseen. Poliisi sanoi, että he ovat edelleen toiveikkaita rikoksen selvittämisessä, mutta toivovat vain, että he saavat tämän kultaisen historian palasen takaisin. "Tämä päätyy luultavasti jonkun taloon, jossa sitä käytetään paperipainona", sanoi tutkintaa johtava Lee. "Toivomme vain, että he tulevat jotenkin järkiinsä ja palauttavat tämän takaisin museoon, paitsi että se sulatetaan, mikä olisi pahin mahdollinen skenaario kaikkien kannalta."</w:t>
      </w:r>
    </w:p>
    <w:p>
      <w:r>
        <w:rPr>
          <w:b/>
        </w:rPr>
        <w:t xml:space="preserve">Tulos</w:t>
      </w:r>
    </w:p>
    <w:p>
      <w:r>
        <w:t xml:space="preserve">Key Westin museosta Floridassa varastetun kultaharkon arvo on yli 550 000 dollaria .</w:t>
        <w:br/>
        <w:t xml:space="preserve"> Video näyttää rikoksen tapahtuvan, mutta johtolankoja on vähän .</w:t>
        <w:br/>
        <w:t xml:space="preserve"> Varkaat eivät usein voi myydä varastettuja aarteita, koska lailliset keräilijät eivät pure .</w:t>
        <w:br/>
        <w:t xml:space="preserve"> Mutta varastettuja aarteita on usein vaikea löytää .</w:t>
      </w:r>
    </w:p>
    <w:p>
      <w:r>
        <w:rPr>
          <w:b/>
        </w:rPr>
        <w:t xml:space="preserve">Esimerkki 3.774</w:t>
      </w:r>
    </w:p>
    <w:p>
      <w:r>
        <w:t xml:space="preserve">(CNN) -- Detroitilainen mies, joka puukotti konstaapelia oikeussalin ulkopuolella ja pakeni konstaapelin univormussa, on otettu kiinni, kertoivat viranomaiset. Vanki, Abraham Pearson, nähtiin kävelemässä Detroitin kaupunginosassa maanantai-iltana, sanoi Waynen piirikunnan seriffi Benny Napoleon. Viranomaisten mukaan Pearson hyökkäsi apulaisseriffin kimppuun teroitetulla kammalla kahden muun vangin nähden Frank Murphy Hallin pidätyssellien sisällä maanantaiaamuna. Sen jälkeen hän laittoi käsiraudat apulaisseriffi Harrison Tolliverille ja pakeni, ja vei myös konstaapelin kännykän ja radion, Waynen piirikunnan seriffin toimisto kertoi. Kaksi vankia ei poliisin mukaan puuttunut asiaan tai poistunut sellistä. Pearson pakeni rakennuksen takaosasta, kaappasi kansalaisen auton ja ajoi pois Dodge-minibussilla. Dodge otettiin talteen, ja konstaapelin univormu löytyi ajoneuvon alta Beaubien Streetin läheltä Detroitista. Pearsonia odotti maanantaina tuomio autovarkaudesta ja aseellisesta ryöstöstä. Sheriffin toimiston mukaan 25-vuotiaalla on pitkä rikosrekisteri ja hän oli ehdonalaisessa. Pidätys voi lisätä ainakin 11 lisäsyytettä niihin rikoksiin, joita hänellä jo oli edessään, Napoleon sanoi. Tolliver, 63, vietiin Detroitin vastaanottosairaalaan ja päästettiin myöhemmin vapaaksi. Tolliver on eläkkeellä oleva detroitilainen poliisi, joka liittyi sheriffin toimistoon joulukuussa. CNN:n Dominique Dodley osallistui tähän raporttiin.</w:t>
      </w:r>
    </w:p>
    <w:p>
      <w:r>
        <w:rPr>
          <w:b/>
        </w:rPr>
        <w:t xml:space="preserve">Tulos</w:t>
      </w:r>
    </w:p>
    <w:p>
      <w:r>
        <w:t xml:space="preserve">Abraham Pearson karkasi sellistä odottaessaan tuomiota .</w:t>
        <w:br/>
        <w:t xml:space="preserve"> Poliisin mukaan hän ajoi pois kaapatulla tila-autolla .</w:t>
        <w:br/>
        <w:t xml:space="preserve"> Sheriffi: Pakoyritys lisää epäillylle 11 uutta vankilaa .</w:t>
      </w:r>
    </w:p>
    <w:p>
      <w:r>
        <w:rPr>
          <w:b/>
        </w:rPr>
        <w:t xml:space="preserve">Esimerkki 3.775</w:t>
      </w:r>
    </w:p>
    <w:p>
      <w:r>
        <w:t xml:space="preserve">(CNN) -- Bangladeshin armeija on tarkistanut viime viikon verisen kansannousun jälkeen kadonneiden armeijan upseerien määrän 72:sta kuuteen. Bangladeshin sotilaat kantavat arkkua viime viikon kapinan uhrien hautajaisissa maanantaina. Aiempi luku perustui "oletuksiin", sanoi armeijan yleisesikuntapäällikkö kenraaliluutnantti Sina Ibn Jamali. "Nyt antamamme luvut perustuvat tosiasioihin", Jamali sanoi toimittajille sunnuntai-iltana. Viranomaisten mukaan sekaannus johtui siitä, että kukaan ei tiennyt varmasti, kuinka monta upseeria Bangladeshin kiväärien päämajassa oli, kun puolisotilaalliset joukot eli jawanit järjestivät keskiviikkona verisen kapinan ja ottivat kymmeniä heistä panttivangeiksi. Etsintäryhmät ovat löytäneet 73 ruumista joesta, viemäreistä ja kolmesta joukkohaudasta kiväärikunnan alueelta Pilkanan alueelta pääkaupungissa Dhakassa. Ruumiista 53:n todettiin olevan armeijan upseereja. Samaan aikaan armeijan tutkimus 35 tuntia kestäneestä kapinasta alkoi maanantaina. Poliisi on nostanut murhasyytteen yli 1 000:ta Riflesin sotilasta vastaan, ja sotilaat olivat koko Bangladeshissa etsimässä heitä. Rifles, jonka vahvuus on 65 000, on armeijasta erillinen rajavalvontajoukko, jonka komentajat ovat armeijan upseereita. Jääkäreiden jäsenet olivat valittaneet vuosia, että heidän armeijan esimiehensä hylkäsivät heidän vetoomuksensa saada lisää palkkaa, tuettua ruokaa ja mahdollisuus osallistua YK:n rauhanturvaoperaatioihin, joista maksetaan paljon enemmän kuin mitä he ansaitsevat kotimaassaan. Kaksi päivää kestänyt pattitilanne päättyi, kun pääministeri Sheikh Hasina lupasi sotilashenkilöille armahduksen, jos he laskisivat aseensa. Sittemmin hän on perääntynyt ja sanonut, että hallitus ei anna armoa niille, jotka tappavat, ryöstävät tai syyllistyvät tuhopolttoihin.</w:t>
      </w:r>
    </w:p>
    <w:p>
      <w:r>
        <w:rPr>
          <w:b/>
        </w:rPr>
        <w:t xml:space="preserve">Tulos</w:t>
      </w:r>
    </w:p>
    <w:p>
      <w:r>
        <w:t xml:space="preserve">Kapinan jälkeen kadonneiden armeijan upseerien määrä on kuusi, kun aiemmin arvioitiin 72:ksi .</w:t>
        <w:br/>
        <w:t xml:space="preserve"> Hämmennystä aiheutti se, että kukaan ei ollut varma, kuinka monta upseeria oli mukana .</w:t>
        <w:br/>
        <w:t xml:space="preserve"> Yli 1 000 Bangladesh Riflesin jäsentä vastaan nostettu murhasyyte .</w:t>
      </w:r>
    </w:p>
    <w:p>
      <w:r>
        <w:rPr>
          <w:b/>
        </w:rPr>
        <w:t xml:space="preserve">Esimerkki 3.776</w:t>
      </w:r>
    </w:p>
    <w:p>
      <w:r>
        <w:t xml:space="preserve">(CNN) -- Lontoo saattaa olla tänä kesänä huomion keskipisteenä, mutta olympiastadionin takaa löydät todelliset Brittein saaret, ikivanhojen kattohuviloiden, monumentaalisten linnojen, tyylikkäiden yliopistokaupunkien ja jylhien vuorenhuippujen maailman. Sinun ei tarvitse matkustaa kauas nähdäksesi, miksi brittiläinen maisema inspiroi romanttisia runoilijoita, miksi A-luokan tähdet pakenevat kaupungista pieniin keskiaikaisiin kyliin ja miksi tuoppi vasaroita ja nauloja myyvässä pubissa maistuu paremmalta kuin missään muualla maailmassa. Englanti: Cotswolds . Cotswolds on helppo retkikohde Lontoosta, mutta se tuntuu olevan puolen maailman päässä. Villakauppa kukoisti näillä kumpuilevilla kukkuloilla keskiajalla, ja nykyään alue on täynnä henkeäsalpaavan kauniita kyliä, tyylikkäitä vanhoja kartanoita, siroja kirkkoja ja tunnelmallisia pubeja, joista suurin osa on säilynyt muuttumattomana vuosisatojen ajan. Kuljeskele hunajanväristen vanhainkotien ja kattotiilisten mökkien rivien välissä, selaile antiikkikauppoja tai pysähdy kermateelle, ja tunnet olevasi ajassa taaksepäin. Burfordissa ja Broadwaylla on rauhallisempia paikkoja, kuten Chipping Campden, jossa on pitkä, mutkitteleva pääkatu. Taide- ja käsityöläisliikkeen johtavat jäsenet olivat niin ihastuneita kaupunkiin, että he tekivät siitä kotinsa 1900-luvun alussa, ja heidän perustajansa William Morris asettui asumaan läheiseen Kelmscottiin, jossa hän asui upeassa ja vaatimattomassa kartanossa joen rannalla. Toinen piilotettu helmi, Painswick, sijaitsee lännessä, jossa on tyylikkäitä keskiaikaisia rivitaloja ja ihania rokokoo-puutarhoja. Parhaan tuopin saat Great Tew'ssä sijaitsevasta Falkland Armsista, joka on niin erityinen paikka, että tuskin haluan jakaa sitä. Englanti: Cambridge . Cambridgen yliopistokaupunki on täynnä historiaa ja historiallisia rakennuksia, ja se huokuu unenomaista vanhan maailman hienostuneisuutta. Ylhäiset colleget, hiljaiset sisäpihat, hoidetut nurmikot ja mukulakiviset kujat antavat tilaa "The Backsille", joka on maalauksellisten puutarhojen muodostama alue, joka rajoittuu Cam-joen mutkittelevaan uomaan. Cambridge on eksklusiivinen paikka, jossa kaduilla liikkuu pyöräilijöitä ja jossa akateeminen eliitti keskustelee elämän mullistavista kysymyksistä hämärästi valaistuissa pubeissa. Voit vierailla monissa yliopiston 31 collegessa, mutta älä jätä väliin erikoista King's Collegen kappelia. Sen lumoavaa viuhkakattoa voi ihailla parhaiten iltahartauden aikana, jolloin voit kuunnella collegen kuuluisaa kuoroa ja pohtia omaa paikkaasi maailmankaikkeudessa. Taiteen ystävien kannattaa käydä suuressa uusklassisessa Fitzwilliam Museumissa ja vaatimattomassa Kettle's Yardissa, joka on 1900-luvun taiteen, keramiikan ja veistosten aarreaitta. Jos haluat Cambridgen perimmäisen kokemuksen, hyppää autonkuljettajan kuljettaman puntin kyytiin uneliaaseen Grantchesterin kylään. Tämä oli aikoinaan vaikutusvaltaisen Bloomsbury-ryhmän kirjailijoiden, intellektuellien ja taiteilijoiden suosikkipaikkana, ja täällä voit nauttia iltapäiväteetä rauhallisessa Orchard Tea Gardenissa. Cambridgesta on lyhyt matka pohjoiseen Elyn viehättävään kaupunkiin ja sen upeaan katedraaliin, jonka jylhät tornit hallitsevat kaupunkia ympäröivää tasaista suoaluetta. Englanti: Lake District . Lake Districtin kansallispuisto, Englannin suurin suojeltu ulkoilualue, on villi ja viehättävä paikka täynnä jylhiä huippuja, kimaltelevia järviä ja tunnelmallisia tuntureita. Kävely- ja kiipeilijöille on tarjolla runsaasti reittejä, joista valita. Kokeile Langdale Pikesia, jylhien kukkuloiden ketjua, josta avautuvat upeat näkymät, tai Borger Dalrin reittiä, joka on vähemmän rasittava. Alue tarjosi runsaasti inspiraatiota joillekin Englannin parhaista kirjailijoista ja runoilijoista, ja nykyään voit seurata William Wordsworthin polkua hänen lapsuudenkodistaan Cockermouthista Grasmereen pikkuruiseen Dove Cottageen ja Amblesidessa sijaitsevaan rauhallisempaan Rydal Mountiin, jossa voit istua talossa, jossa Wordsworth aikoinaan testasi runojaan. Beatrix Potterin 1700-luvun maalaistalo Hill Top on myös täällä, ja hänen kirjoistaan tuttuja kohtauksia on joka nurkan takana. Monet tärkeimmistä nähtävyyksistä ovat erittäin vilkkaita, samoin kuin risteilyt suurimmalla järvellä, Windermere-järvellä. Sen sijaan kannattaa suunnata Coniston Wateriin, jossa matka kunnostetulla 1800-luvun höyryjahti-gondolalla tarjoaa kiehtovia näkymiä ympäröiville kukkuloille ja vie sinut Brantwoodiin, viktoriaanisen taidekriitikon, filosofin ja filantroopin John Ruskinin kiehtovaan entiseen kotiin. Skotlanti: Skotlanti: Ylämaat ja saaret . Suuri taivas, jylhät vuoret, teräksenharmaat järvet ja putoavat vesiputoukset: Skotlannin ylängön majesteettiset ja villit alueet ovat yhtä romanttisia kuin niiden selluloidimaine. Suuret näkymät, yksinäiset linnat ja syrjäiset pubit, joissa voit lämmitellä turvetulen äärellä, siemailla viskiä ja unohtaa maailman menneisyyden, odottavat vain tutkimista. Voit patikoida, pyöräillä, hiihtää ja kalastaa, herkutella merenelävillä, tanssia jigiä tai jopa heittää caberia (suuri puinen sauva, jota heitetään voimakokeena perinteisissä Highland Games -kisoissa). Cairngormsin kansallispuiston elohopeainen maisema on erinomainen paikka aloittaa. Jäätiköiden muovaamat muinaiset metsät ja karut nummialueet, joissa asuu maakotkia, villikissoja ja punahirviä, ovat yksinkertaisesti upeita. Jos kaipaat puhdasta romantiikkaa, suuntaa Eilean Donanin linnaan. Loch Duichin rannalla olevalla kalliosaarekkeella sijaitseva linna on yksi Skotlannin ikonisimmista nähtävyyksistä. Lähistöllä on upea Isle of Skye, tai suuntaa Hebrideille ihailemaan Callanishin salaperäisiä seisovia kiviä ja kastamaan varpaasi Lewisin ja Harrisin taivaansinisiin vesiin. Skotlannin kenties upein paikka on kuitenkin kaukana Orkneysaarilla, jossa on upeasti säilynyt Skara Brae. Egyptin pyramideja edeltänyt kylä on edelleen todiste silloisten ihmisten nerokkuudesta. Wales: Snowdonia ja Pohjois-Wales . Pohjois-Wales on yksi maan upeimmista ja perinteikkäimmistä alueista. Sen korkeat vuoret ja karu maasto ovat vuosien mittaan estäneet valloittajien aallot, ja sen hienoimmat maisemat on suojeltu osana Snowdonian kansallispuistoa. Täällä on lumihuippuisia vuoria, virtaavia jokia, kivikautisia hautakammioita ja roomalaisia linnoituksia. Se on erinomainen paikka lempeään patikointiin tai haastavaan kiipeilyyn, mutta kiireisen Snowdon-vuoren sijaan kannattaa suunnata Cader Idris -huipulle, joka on legendaarinen huippu, jonka sanotaan olevan sisäänkäynti alamaailmaan. Capel Curig on hyvä tukikohta kävelijöille ja kiipeilijöille, mutta historian ystävien kannattaa suunnata johonkin alueen upeista keskiaikaisista linnoista. Harlechin, Beaumarisin, Conwyn ja Caernarfonin pelottavat linnoitukset muodostavat yhdessä Unescon maailmanperintökohteen, ja niihin tutustuminen on kiehtovaa. Vaihtoehtoisesti voit matkustaa dramaattisella Ffestiniog Railway -junalla Blaenau Ffestiniogin liuskekivikaivoksille ja tutustua Walesin teollisen perinnön inhimilliseen puoleen. Lyhyen matkan päässä etelään Portmeirionin italialaistyylisessä kylässä pääset aivan toisenlaiseen maailmaan. Tämä rauhallisella niemimaalla sijaitseva omituinen enklaavi on walesilaisen arkkitehdin Sir Bertram Clough Williams-Ellisin idea. Irlanti: Kerry . Kerryn vehreät ja uskomattoman ystävälliset maisemat ja ainutlaatuinen tunnelma ovat tehneet siitä yhden Irlannin suosituimmista alueista. Täällä smaragdinvihreät metsät tihkuvat sammalta, dramaattiset huiput ovat sumun peitossa ja vettä tihkuu kaikkialla. Lähde Killarneyn turistikohteesta kiertämään Ring of Kerryä, jossa on upeita näkymiä, hiekkarantoja ja muinaisia raunioita. Kesällä reitti on vilkas, ja paras tapa jättää väkijoukko taakseen on tehdä retki Skellig Michaelin varhaiskristilliseen luostariin. Seitsemän meripeninkulmaa rannikolta ja 600 jyrkkää askelmaa ylöspäin löydät 6. vuosisadalta peräisin olevat mehiläispesämajat, jotka olivat aikoinaan yksi Euroopan syrjäisimmistä uskonnollisista yhteisöistä. Eristyneisyyden tunne täällä on nöyryyttävä, ja näkymät ovat suorastaan upeat. Vaihtoehtoisesti voit tehdä retken ponilla ja vetoautolla kauniin Gap of Dunloen poikki, jota reunustavat Irlannin korkeimmat vuoret, McGillycuddy's Reeks. Mitä ikinä teetkin, älä jätä väliin Dinglen niemimaata, jossa on laaja kultainen hiekkaranta Inchissä, luonnonkaunis Conor Pass ja samanniminen kaupunki, jossa voit nauttia tuopin ihanan tunnelmallisessa Dick Mack's -pubissa ja rautakaupassa. Pohjois-Irlanti: Causeway Coast . Pohjois-Irlannin levotonta mainetta on ollut vaikea karistella, mutta jos vaellat tänne päin, sinut palkitaan maailman vielä löytämättömän paikan rauhalla ja hiljaisuudella. Belfastin mustien taksikierrosten, kaupunkien uudistamisen ja upean uuden Titanic-kokemuksen lisäksi suurin vetonaula on tuonpuoleinen Giant's Causeway. Täällä yli 38 000 toisiinsa lukittuvaa basalttipylvästä muodostavat porraskivien tilkkutäkin, joka ulottuu mereen. Tämä erikoinen maisema on legendaarisen Finn McCoolin sillan alku Skotlantiin, vaikka kilpailevan teorian mukaan kyseessä on vain geologinen ilmiö, joka muodostui 50-60 miljoonaa vuotta sitten. Täältä ulottuu kaunis Causeway Coast molempiin suuntiin. Suuntaa itään Carrick-a-Redeen, jossa kapea keinuva köysisilta yhdistää mantereen pieneen saareen, joka on perinteisesti tunnettu lohenkalastuksestaan, tai mene länteen Dunlucen linnan dramaattisille raunioille. Jyrkänteen huipulla sijaitseva linnoitus sortui osittain mereen vuonna 1639, ja nykyään kapea silta yhdistää päälinnan ja sen sisäpihan. Vaihtoehtoisesti voit hypätä historialliselle junaradalle Bushmillsiin, jossa sijaitsee maailman vanhin laillinen tislaamo.</w:t>
      </w:r>
    </w:p>
    <w:p>
      <w:r>
        <w:rPr>
          <w:b/>
        </w:rPr>
        <w:t xml:space="preserve">Tulos</w:t>
      </w:r>
    </w:p>
    <w:p>
      <w:r>
        <w:t xml:space="preserve">Cotswoldsissa voit vierailla tyylikkäissä kartanoissa, siroissa kirkoissa ja tunnelmallisissa pubeissa .</w:t>
        <w:br/>
        <w:t xml:space="preserve"> Cambridgen kaduilla pyöräilevät pukeutuneet pyöräilijät, kun akateemikot väittelevät .</w:t>
        <w:br/>
        <w:t xml:space="preserve"> Älä jätä väliin Pohjois-Walesin lumihuippuisia vuoria ja kivikautisia hautakammioita .</w:t>
        <w:br/>
        <w:t xml:space="preserve"> Älä jätä väliin Irlannin Dinglen niemimaata ja sen laajaa kultaista hiekkaa .</w:t>
      </w:r>
    </w:p>
    <w:p>
      <w:r>
        <w:rPr>
          <w:b/>
        </w:rPr>
        <w:t xml:space="preserve">Esimerkki 3.777</w:t>
      </w:r>
    </w:p>
    <w:p>
      <w:r>
        <w:t xml:space="preserve">(CNN) -- Jos et pidä mangoista, katso pois. Tässä artikkelissa on "mangoa" sanamäärä, joka ylittää selvästi sen, mikä on normaalisti kohtuullista. Siinä on mangokulinaarisia esittelyjä, mangonäytteitä, mangoluentoja, mangolääkäreitä, mangohuutokauppa ja jopa mangohuippukokous. Osallistuin nimittäin kansainväliseen mangofestivaaliin, joka järjestettiin Fairchildin trooppisessa kasvitieteellisessä puutarhassa Miamissa aiemmin tässä kuussa. Kyseessä on vuosittainen tapahtuma, joka vetää puoleensa kaltaisiani harrastajia ja myös mango-"asiantuntijoita", jotka kokoontuvat puhumaan, maistelemaan ja hörppimään tätä makeinta ja tippuvinta hedelmää. Luulen, että useimmat lukevat vielä. Kukapa ei tykkäisi mangoista? Yhdysvallat on maailman suurin mangojen maahantuoja, sillä se osti niitä vuonna 2010 yli 300 000 tonnia, ja YK:n FAO:n lukujen mukaan niiden arvo oli noin 280 miljoonaa dollaria. Se ei ole yhtä paljon banaaneja - samana vuonna Yhdysvallat toi yli 4 miljoonaa tonnia banaaneja, joiden arvo oli lähes 2 miljardia dollaria. Mutta selvästi pidämme tästä punakeltaisesta hedelmästä. Päätin, että tehtäväni oli selvittää, onko "täydellistä" mangoa olemassa, ja jos on, mistä löytäisin sen. Satoja lajikkeita . Tehtävä ei ole niin absurdi kuin voisi luulla - maailmassa viljellään arviolta tuhatta mangolajiketta, ja Fairchild Gardenissa on 600 lajiketta, ja ne ovat kaikki hyvin erilaisia. "Yllättävää kyllä, vain 20 niistä on kaupallisessa käytössä", sanoo Noris Ledesma, Fairchildin trooppisten hedelmien ohjelman trooppisten hedelmien kuraattori. "Yleisimpiä ovat Tommy Atkins, Ataulfo, Kent ja Keitt. Lukuun ottamatta Ataulfoa, joka on peräisin Meksikosta, kaikki muut lajikkeet ovat Floridasta." Mangot toi Yhdysvaltoihin 1900-luvun alussa David Fairchild, joka oli tuolloin Yhdysvaltain maatalousministeriön siemen- ja kasviyksityistoimiston johtaja. Hänen maailmanlaajuiset siementutkimuksensa toivat maahan tuhansia siemeniä, kasveja ja viljelykasveja, myös mangon. Alun perin Etelä-Aasiasta peräisin oleva mango siirtyi Afrikkaan, sitten Etelä-Amerikkaan ja Karibialle. Fairchild toi mangon Yhdysvaltoihin Intiasta. Tohtori Richard Campbell, Fairchildin puutarhaviljelyn johtaja ja trooppisten hedelmien vanhempi kuraattori, pitää mangoa "erityisenä hedelmänä, jossa on kaikkea: aromit, maut, värit ja kulttuuri". "Ne herättävät intohimoa ja vetoavat sekä tavalliseen ihmiseen että hienostuneimpiin." Mistä minun pitäisi siis aloittaa täydellinen mangotehtäväni? "Indonesiasta peräisin olevat mangot eivät maistu samalta kuin Intiasta, Havaijilta tai Meksikosta peräisin olevat mangot. Kyse on vain maantieteestä", tohtori Campbell sanoo. Ehkä minun pitäisi siis aloittaa läheltä - Floridasta. Floridassa tuotetaan suurin osa Yhdysvaltojen mangoista, ja on käynyt ilmi, että eteläfloridalaiset ovat poikkeuksellisen varmoja mangovalinnoissaan. Paikalliset suosikit . Kun seison yhden dollarin jonon edessä mangon maistelua ja makuarviointia varten, kysyn festivaaleille osallistuvalta Stacey Griffiniltä, mitä hän äänestää. Hänen valitsemansa mango on Merritt, monitahoinen floridalainen mango, jonka maut ovat monikerroksisia. Griffinin toisena valintana on meksikolainen Champagne-mango, joka tunnetaan myös nimellä Ataulfo, jossa on paksu, voinen hedelmäliha ja ohut kuori. Griffinin mielestä mangot ovat hyviä kaikissa muodoissaan: kuumina, kylminä, smoothieina tai kypsennettyinä ruokina. Toisille, kuten itselleni, valinta on liian raskas, jotta voisin tehdä näin tärkeän päätöksen näin nopeasti. Mietin, olisiko olemassa temppuja tai tekniikoita, joita minun pitäisi soveltaa, jotta voisin tehdä päätöksen nopeammin. "Paras tapa maistaa mangoa ja arvostaa makujen monitahoisuutta on aikaisin aamulla tyhjällä vatsalla", Ledesma sanoo. Jos haluat mennä todella teknisiin asioihin, joista tämänkaltaiset festivaalit tuntuvat kukoistavan, voimme myös väitellä mangon viljelystä, karsimisesta, käsityöstä ja markkinakysynnästä. Tapahtumassa järjestetään runsaasti työpajoja, näytöksiä ja muita mangoa käsitteleviä tilaisuuksia. Opin esimerkiksi, että vaikka Intia on maailman suurin mangontuottaja, Meksiko on suurin mangontoimittaja Yhdysvaltoihin, ja sen jälkeen tulevat Kiina, Intia ja Brasilia. Tämä ei välttämättä tarkoita, että Meksikossa on parhaat mangot, mutta Meksikosta peräisin oleva Champagne-lajike on herkullisen makea ja sen väri on ruokahalua herättävän oranssi. Sitten on Keitt - hohtavan keltainen ja aromaattinen. Filippiinien Manila on voimakas ja hapan. Thaimaasta peräisin oleva Okrong on myös miellyttävä, kun taas Kent-lajike on melko ruohomainen. Festivaalin aikana mangot myydään vaatimattomaan 1-2 dollarin kappalehintaan, mutta Japanissa hinta voi nousta paljon korkeammaksi. "Floridalaista mangoa myydään 80 dollarilla kappale", Ledesma sanoo. "Sitä annetaan lahjaksi, koska sen punainen väri on onnen ja runsauden symboli." Mangonmaistiaisissa ei tarvitse maistella hedelmää puhtaassa muodossaan. Leikattu, keitetty, kermavaahto . Pian löydän itseni maistelemasta mangopohjaisia ruokia, kuten tahmeaa riisiä mangon kanssa, mango cevicheä ja paikallisten myyjien ja kokkien tarjoamia mango-chutneja. Kaikessa on virkistävä mutta makea maku, ja suolaiset ja mausteiset yhdistelmät kiehtovat minua. Monipuolisuutensa ansiosta sitä on helppo käyttää salaateissa, dippeissä, chutneyssa, smoothieissa ja jopa leivässä. Mutta kymmenien maistelujen jälkeenkin katselen yhä muistiinpanojani enkä pysty päättämään, mikä tekee mangosta täydellisen. Etsin jälleen kerran vaihtoehtoisia mielipiteitä. "En todellakaan pidä Manilasta", sanoo seitsenvuotias poika. "Se on superhapan." Tohtori Campbellin mukaan on lähes mahdotonta päättää, mikä on "paras" mango. Mutta se ei estä häntä valitsemasta yhtä. "Suosikkini on Edward, koska olen kasvanut sen kanssa, ja minulla on sitä takapihallani", Campbell sanoo. "Se on turvallinen ja muistuttaa minua kodista." Kahden päivän tutkimisen, lukuisten maistiaisten ja erilaisten keskustelujen jälkeen päätän lopulta suosikkini: Valitsen panamalaisen Fairchild-mangon, joka on nimetty David Fairchildin mukaan. Se on pehmeä, kermainen ja tuoksuva, sen rohkea makeus on koukuttavaa, ja väri kiehtoo minua. Harmi vain, että valintani merkitsee niin monen muun herkullisen hedelmän poissulkemista.</w:t>
      </w:r>
    </w:p>
    <w:p>
      <w:r>
        <w:rPr>
          <w:b/>
        </w:rPr>
        <w:t xml:space="preserve">Tulos</w:t>
      </w:r>
    </w:p>
    <w:p>
      <w:r>
        <w:t xml:space="preserve">Kansainvälinen mangofestivaali järjestetään joka vuosi Miamissa, ja se kokoaa yhteen mangon harrastajat ja asiantuntijat .</w:t>
        <w:br/>
        <w:t xml:space="preserve"> Kymmeniä lajikkeita eri puolilta maailmaa voi maistella, keittää ja tehdä tarjouksia kaksipäiväisen tapahtuman aikana</w:t>
        <w:br/>
        <w:t xml:space="preserve"> Fairchild-mango on nimetty David Fairchildin mukaan, joka toi mangot Yhdysvaltoihin 1900-luvun alussa .</w:t>
      </w:r>
    </w:p>
    <w:p>
      <w:r>
        <w:rPr>
          <w:b/>
        </w:rPr>
        <w:t xml:space="preserve">Esimerkki 3.778</w:t>
      </w:r>
    </w:p>
    <w:p>
      <w:r>
        <w:t xml:space="preserve">(CNN) -- Kuluneella viikolla monissa osissa maailmaa koettiin ankaria sääilmiöitä, jotka vaativat kymmeniä ihmishenkiä ja jättivät jälkeensä vakavia vahinkoja. Tässä on katsaus joihinkin äärimmäisiin sääilmiöihin, joista CNN:n maailmanlaajuiset tytäryhtiöt uutisoivat, mukaan lukien taifuuni Filippiineillä ja tornado Uudessa-Seelannissa. Epätodennäköinen taifuuni Filippiineillä . Taifuuni Bopha tuhosi Compostela Valleyn aluetta eteläisillä Filippiineillä alkuviikosta. TV5:n mukaan ainakin 148 ihmistä on kuollut ja tuhansia koteja on tuhoutunut. Taifuunit ovat Bophan alueella harvinaisia. Katso yllä olevalta videolta, kuinka myrsky kaatoi sähkölinjoja. Tornado iskee Aucklandin lähellä . TVNZ:n mukaan Uuden-Seelannin suurimman kaupungin Aucklandin laitamilla riehui tornado, joka tappoi kolme ihmistä ja jätti yli 200 loukkaantunutta. Noin 150 kotia jäi ilman sähköä. Tulvia Argentiinan pääkaupungissa . Argentiinan pääkaupungissa Buenos Airesissa rankkasateet jättivät kaksi ihmistä henkiin, pakottivat evakuointeihin ja tulvivat lähes 9 miljoonaa hehtaaria viljelysmaata, kertoi Canal 9. Katso yllä olevalta videolta osa vakavimmista tulvista. Vaikea nähdä Kiinan maakunnassa . Tiheä sumu Sichuanin maakunnassa aiheutti raskasta liikennettä ja tilapäisiä moottoritien sulkemisia Lounais-Kiinassa. Joillakin alueilla näkyvyys väheni alle 200 metriin. Katso sumua yllä olevalta CCTV:n videolta. Puolan talven ihmemaa . Lublinin kaupungissa satoi maanantaina seitsemän senttimetriä lunta. Lumi toi mukanaan miinus yhden celsiusasteen (30 celsiusastetta) lämpötilat. Läheisessä Bialystokin kaupungissa yhdeksän autoa törmäsi toisiinsa, ja yksi loukkaantui. Katso lumisateet yllä olevalta videolta, jonka tarjoaa TVN.</w:t>
      </w:r>
    </w:p>
    <w:p>
      <w:r>
        <w:rPr>
          <w:b/>
        </w:rPr>
        <w:t xml:space="preserve">Tulos</w:t>
      </w:r>
    </w:p>
    <w:p>
      <w:r>
        <w:t xml:space="preserve">CNN:n maailmanlaajuiset tytäryhtiöt kertovat tämän viikon äärimmäisistä sääolosuhteista .</w:t>
        <w:br/>
        <w:t xml:space="preserve"> Filippiinien taifuuni on tappanut 148 ihmistä ja tuhonnut tuhansia koteja .</w:t>
        <w:br/>
        <w:t xml:space="preserve"> Uuden-Seelannin Aucklandin lähellä tornado haavoitti yli 200 ihmistä</w:t>
      </w:r>
    </w:p>
    <w:p>
      <w:r>
        <w:rPr>
          <w:b/>
        </w:rPr>
        <w:t xml:space="preserve">Esimerkki 3.779</w:t>
      </w:r>
    </w:p>
    <w:p>
      <w:r>
        <w:t xml:space="preserve">(CNN) -- Hän on vasta 15-vuotias, ja maailma näyttää jo olevan hänen jalkojensa juuressa. Viime kuussa Martin Odegaardista tuli Norjan nuorin kansainvälinen jalkapalloilija ystävyysottelussa Arabiemiirikuntia vastaan, mikä herätti valtavaa kiinnostusta tiedotusvälineissä ja Euroopan huippuseurojen nälkäisen huomion. Keskikenttäpelaajaan on kiinnitetty niin paljon huomiota, että 35 kykyjenetsijää joistakin näistä joukkueista - mukaan lukien Manchester United ja Liverpool Englannin Valioliigasta - tuli katsomaan häntä äskettäiseen alle 21-vuotiaiden otteluun. "Aluksi oli epätodellista ja hieman surrealistista, että kaikki nämä seurat halusivat Martinin, mutta on outoa, mihin kaikkeen voi tottua", hänen isänsä Hans Erik Odegaard kertoo CNN:lle. "Lähes jokainen eurooppalainen huippuseura on ollut yhteydessä." Kansainvälinen debyytti ei ole Odegaardin ainoa ennätyksellinen saavutus tänä vuonna. Huhtikuussa hänestä tuli Tippeligaenin historian nuorin pelaaja, kun hän debytoi Stromsgodsetin joukkueessa huippuottelussa Aalesundia vastaan. Sen jälkeen hän teki neljännen maalin 4-1-voitossa Sarpsborgia vastaan ja oli Norjan liigan nuorin maalintekijä. Norjan entinen maajoukkuemies Morten Gamst Pedersen on kuvaillut Odegaardin potentiaalia "uskomattomaksi", ja manageri Ronny Deila - joka antoi teini-ikäiselle Stromsgodsetin debyyttinsä ennen siirtymistään skotlantilaiseen Celticiin - sanoo, että hänestä voi "tulla maailman paras". Odegaardin isä, entinen jalkapalloilija Stromsgodsetissa ja Sandefjordissa, muistelee hetkeä, jolloin hän tajusi, että hänen pojallaan saattaisi olla ainesta ammattilaisuuteen. "Näin jo hyvin varhain, että 'hänellä oli tunne', mutta muistan hyvin, milloin tiesin, että hänestä tulisi aika hyvä", hän sanoi. "Minä pelasin vielä, ja Martin oli varmaan korkeintaan kahdeksanvuotias. Olin kentällä juoksemassa välejä. Hän oli, kuten aina, kanssani. Kun olin lopettanut, halusin mennä kotiin, mutta emme voineet mennä kotiin ennen kuin hän oli tehnyt vielä 50 laukausta (maalia kohti). "Silloin ymmärsin, että hänellä oli myös lahjakkuutta harjoitteluun, ja se on tärkein lahjakkuus, joka sinulla voi olla." "Melko hyvä" ei luultavasti tee oikeutta Odegaardin lukemattomille lahjoille, sillä häntä on verrattu Lionel Messiin tai - lähempänä Skandinaviaa - legendaariseen tanskalaiseen Michael Laudrupiin, joka pelasi Juventuksessa, Barcelonassa ja Real Madridissa. "Olen varma, että häntä voi verrata moniin, mutta en halua tehdä niin", Hans Erik pohtii. "Nuo pelaajat ovat ja olivat niin hyviä, ja Martin on vasta uransa alussa." Monacon entinen toimitusjohtaja Tor-Kristian Karlsen, joka on norjalainen ja on seurannut Odegaardin edistymistä viime kuukausina, on fani. "Hän on selvästi vielä kehityksensä alkuvaiheessa, mutta hänen pelikäsityksensä on erittäin vaikuttava", Karlsen sanoo. "Hän pelaa pätkittäin, joten häntä ei välttämättä huomaa viiden minuutin aikana, mutta hänellä on hyvä liike ja hän pystyy ottamaan ihmisiä vastaan." Nuori, lahjakas ja lahjakas . Malcolm Gladwellin "Outliers", Geoff Colvinin "Talent is Overrated" ja Daniel Coylen "The Talent Code" -kirjat käsittelevät ajatusta, jonka mukaan asiantuntijaksi tullakseen mitä tahansa taitoa on harjoiteltava 10 000 tuntia. Odegaardin huikeasta kehityksestä käy selvästi ilmi, että hänen menestystään ovat auttaneet erikoistunut harjoittelujärjestelmä sekä oppimisen ja harjoittelun jano. "Olen toiminut aluevalmentajana alueen parhaille pojille ja tarkistanut, kuinka paljon he harjoittelivat joukkueen kanssa ja yksin", Hans Erik kertoo. "Martin harjoittelee yli tuplasti enemmän kuin nämä pojat - vähintään 20 tuntia viikossa." Kyse ei ole vain siitä, kuinka paljon hän harjoittelee -- kyse on myös siitä, millaiseen harjoitteluun hän on keskittynyt tekemällä kaiken pallon kanssa. "Pojat tykkäsivät, kun vitsailin muista joukkueista, jotka lämmittelivät juoksemalla pallon käytön sijaan", Hans Erik lisää. "Sanoin aina, että heidän pitäisi ehkä harrastaa yleisurheilua." Hans Erik uskoo, että Martin on pystynyt selviytymään ammattilaisjalkapallon vaatimuksista ja tekemään kansainvälisen debyyttinsä näin nuorena, koska hän on tehnyt töitä ensimmäisen kosketuksensa ja "nopeiden jalkojensa" kehittämiseksi. "Pelin vauhti tekee eron sopeutumisessa eri tasoihin", Hans Erik sanoo. "Olemme käyttäneet niin monta tuntia hänen ensimmäisen ja toisen kosketuksensa työstämiseen, jotta paineita ei olisi ollut niin paljon. "Olemme työskennelleet paljon sen eteen, että hän saa pallon lähelle jalkojaan, jotta hän voi vaihtaa suuntaa nopeasti, joten vaikka hän on fyysisesti heikompi kuin muut, hän ei jää kiinni, koska hän pääsee karkuun." Perheen onni . Nyt 40-vuotias Hans Erik myöntää, että pelaajana hän oli "juoksija, jolla oli suuri sydän ja joka teki maaleja" - onko Martinin lahjakkuus siis peräisin hänen äidiltään Leneltä? "Hän pelasi käsipalloa ja spurttasi", Hans Erik sanoo ja vitsailee: "Hän kertoo meille, että hän oli fantastinen, mutta kukaan meistä tai kukaan muukaan ei ole nähnyt sitä." Vaikka Hans Erik on saanut ammattilaisuransa ansiosta etuja seuratessaan Martinin kehittymistä pelaajana, hän myöntää, että se on aiheuttanut hänelle isänä vaikeuksia suhteessa poikaansa. "Pelkäsin aina suosivani häntä. Vaihdoimme aina kapteenia, mutta häntä ei koskaan valittu", hän sanoo. "Odotukset olivat korkealla, joten kävi niin, että joskus huusin hänelle, ja eräänä päivänä eräs toinen vanhempi tuli luokseni ja sanoi, että olin liian ankara Martinille. "Sitten sovimme Martinin kanssa, että hänen pitäisi aina saada palautetta, kun olimme pelin jälkeen kahdestaan autossa. Se oli hyvä ratkaisu. "Olemme aina - ja puhumme vieläkin - niin paljon jalkapallosta. Hänen luontainen ymmärryksensä peliin tekee hänestä erittäin fiksun pelaajan. Koska hän oli 10-vuotias, pystyin keskustelemaan jalkapallosta hänen kanssaan kuin aikuinen." Jää vai lähde? Hans Erik, joka on toistaiseksi välttänyt käyttämästä agentteja neuvomaan poikansa uraa, myöntää, että "Norjan liigan taso ei ole yhtä vahva kuin monien muiden Euroopan liigojen". Mitä seuraavaksi Drammenin satamakaupungista kotoisin olevalle ihmelapselle, joka on jo vieraillut Manchester Unitedin sekä saksalaisseurojen Bayern Münchenin, Stuttgartin ja Borussia Dortmundin luona? Karlsen uskoo, että Hollannin kaltaiseen maahan siirtyminen hyödyttäisi 15-vuotiasta. "Jos hän menisi joihinkin muihin maihin, he saattaisivat ottaa jotain pois hänen pelistään käskemällä häntä hankkiutumaan eroon pallosta", Karlsen sanoo. "Hollannissa he eivät ole niin huolissaan tuloksista." Mitä tahansa Odegaard seuraavaksi tekeekin, hänen isänsä vakuuttaa, että raha ei vaikuta päätökseen. "Loppujen lopuksi kyse on vain kehityksestä", hän sanoo. "Millään muulla ei ole väliä. Olen allerginen pojille, jotka ovat tyytyväisiä siihen, että pääsevät akatemiaan tai voittavat ykkösjoukkueen sopimuksen, koska et ole saavuttanut mitään. "Se on vaarallista, kun seurat ja media kiinnittävät häneen niin paljon huomiota. Mielestäni hän on hoitanut sen hyvin tähän mennessä ja hänellä on jalat maassa. "Kun puhumme seurojen kanssa, olemme vain puhuneet urheilusta. Olemme myös siinä asemassa, että ei ole itsestään selvää, että hän lähtee nyt ulkomaille." Ja kaiken hypen ja ennätysten rikkomisen keskellä Odegaardin isä vakuuttaa, ettei hänen poikansa koulutusta unohdeta. "Hän tulee tietysti edelleen käymään koulua. En usko, että kenellekään nuorelle pojalle on hyväksi vain pelata jalkapalloa ja PlayStationia. Pitää tehdä töitä myös aivoilla ja kehittyä ihmisenä."</w:t>
      </w:r>
    </w:p>
    <w:p>
      <w:r>
        <w:rPr>
          <w:b/>
        </w:rPr>
        <w:t xml:space="preserve">Tulos</w:t>
      </w:r>
    </w:p>
    <w:p>
      <w:r>
        <w:t xml:space="preserve">Martin Odegaardista tuli Norjan nuorin kansainvälinen pelaaja elokuussa .</w:t>
        <w:br/>
        <w:t xml:space="preserve"> 15-vuotias teki ammattilaisdebyyttinsä huhtikuussa .</w:t>
        <w:br/>
        <w:t xml:space="preserve"> Potentiaalia on "uskomaton" yhden entisen norjalaiskansalaisen mukaan .</w:t>
        <w:br/>
        <w:t xml:space="preserve"> Odegaardin isä Hans Erik pelasi Norjan liigassa .</w:t>
      </w:r>
    </w:p>
    <w:p>
      <w:r>
        <w:rPr>
          <w:b/>
        </w:rPr>
        <w:t xml:space="preserve">Esimerkki 3.780</w:t>
      </w:r>
    </w:p>
    <w:p>
      <w:r>
        <w:t xml:space="preserve">Gaza City (CNN) -- Viimeisimmän epäonnistuneen tulitauon jäädessä nopeasti etäiseksi muistoksi Israelin ja Gazan konfliktin osapuolet vaihtoivat lauantaina raketteja ja ilmaiskuja - ja syyttivät toisiaan siitä, etteivät he ole lopettaneet verenvuodatusta. Israelin ilmaiskut tappoivat ainakin viisi ihmistä Gazassa lauantaina, kertoi palestiinalaisten virallinen uutistoimisto WAFA. Erityisesti Gazan keskustassa sijaitsevan Qassam-moskeijan ympäristössä oli vilkasta toimintaa, kun lääkintätyöntekijät seuloivat raunioita. WAFA väitti, että israelilaiset hävittäjät iskivät kyseiseen moskeijaan ja toiseen moskeijaan tappaen ainakin kolme ihmistä. Alle kilometrin päässä Qassam-moskeijasta isku tappoi kaksi moottoripyörällä liikkunutta miestä, kertoi palestiinalaisten terveysministeriön tiedottaja Ashraf el-Qedra. Israelin armeija vahvisti iskun ja sanoi, että miehet olivat militantteja. El-Qedra lisäsi lauantai-iltana, että 13-vuotias tyttö kuoli ilmaiskussa, joka kohdistui hänen perheensä kotiin Rafahissa. Tämän lisäksi 10-vuotias poika kuoli leikkiessään ystäviensä kanssa, palestiinalaisten terveysministeriö kertoi. Toisaalta myös Israel on puolustuskannalla. Israelin puolustusvoimat kertoi, että tulitauon päätyttyä varhain perjantaina noin 100 rakettia on ammuttu Gazasta kohti Israelia. Lukuun sisältyy ainakin 30 lauantaina laukaistua rakettia, joista 24 osui Israeliin, armeija kertoi. IDF vastasi iskemällä "noin 120 terrorikohteeseen ja yhdeksään terroristitoimintaan osallistuvaan henkilöön". Kaikki tämä edestakainen ei tietenkään ole mitään uutta. Israelilaiset ja palestiinalaiset - erityisesti Hamas, Gazaa hallitseva islamistinen militanttijärjestö ja poliittinen puolue - ovat taistelleet jo viikkojen ajan, ja ensin mainittu on torjunut jatkuvia raketti-iskuja ja jälkimmäinen joutunut vastaamaan Israelin armottomiin iskuihin. Verenvuodatus on pyritty pysäyttämään ja käsittelemään joitakin siihen liittyviä hankalia kysymyksiä. Ja joitakin läpimurtoja on saavutettu, mukaan lukien muutama tulitauko. Mikään näistä rauhanpyrkimyksistä ei kuitenkaan ole toistaiseksi onnistunut. Kuolonuhrien määrän kasvu hidastuu . Kuolonuhrien määrän nousu on hidastunut sen jälkeen, kun IDF ilmoitti yön ja lauantain välisenä yönä Gazan maahyökkäyksensä päättymisestä - vaikka se jatkoi iskujaan ilmasta. Israelin joukkojen mukaan joukot vetäytyivät takaisin saatuaan tehtävänsä Hamasin tunnelien tuhoamisesta päätökseen. Vaikka kuolleita ei lauantaina ollutkaan kymmeniä, kuten monina muina päivinä viime viikkoina, kokonaisverilöyly on edelleen merkittävä. El-Qedran mukaan Gazassa on kuollut ainakin 1 911 ihmistä konfliktin alkamisen jälkeen, ja lisäksi vajaat 10 000 on loukkaantunut. On epäselvää, kuinka moni uhreista oli taistelijoita: YK arvioi, että noin 70 prosenttia kuolleista oli siviilejä eli noin 1 340. IDF puolestaan sanoo, että noin 900 militanttia on kuollut, mikä merkitsee noin 1 000 siviiliuhria. IDF:n tiedottaja everstiluutnantti Peter Lerner sanoi, että luku on alustava arvio, joka perustuu taisteluista palaavien joukkojen kenttäraportteihin. Israelin viranomaisten mukaan 64 israelilaissotilasta on kuollut, ja kolme siviiliä on saanut surmansa Israelissa. Rautakupoli-ohjuspuolustusjärjestelmä on pysäyttänyt monia Gazan militanttien ampumia raketteja maan asutuille alueille. Syyttely jatkuu . Väkivallan lisäksi toinen asia, joka ei ole loppunut, on syyttelypeli. Yksi kiistakysymys: kuka rikkoi viimeisimmän tulitauon tunteja ennen kuin sen piti päättyä? Hamas kiisti ampuneensa raketteja Israeliin perjantaina. Islamilaisen Jihadin ja Al-Nasser Salah al-Dinin prikaatien militantit myönsivät kuitenkin tehneensä juuri niin - syyttivät Israelia siitä, että se kieltäytyi hyväksymästä heidän vaatimuksiaan neuvotteluissa. Israelin hallituksen tiedottaja Mark Regev sanoi, että se oli Hamasin vika siitä huolimatta, ja kertoi CNN:lle, että ryhmä johtaa Gazaa ja "ei voi ulkoistaa terrorismia muille ryhmille". Kun he haluavat valvoa tulitaukoa, he tekevät sen hyvin". Hamas on johtanut Gazan palestiinalaishallintoa jo vuosia, kun taas Länsirannan hallitusta johtaa palestiinalaisryhmä Fatah. Nämä kaksi ryhmää ovat olleet erimielisiä, mutta ne ovat myös toistuvasti yrittäneet muodostaa yhtenäishallituksen, muun muassa aiemmin tänä vuonna. Yksi surullinen ironia tässä verenvuodatuksessa on se, että Egyptin ulkoministeriön mukaan, joka välitti viimeaikaiset neuvottelut, osapuolet ovat päässeet sopimukseen useimmista kysymyksistä. Ne, joista ei päästy sopimukseen, olivat harvoja ja rajallisia, ministeriö sanoi lausunnossaan. Silti historia osoittaa, että joistakin asioista sopiminen ei välttämättä johda suurempaan läpimurtoon. Palestiinalaiset ovat pyytäneet, että Israel poistaisi Gazan saartonsa ja avaisi uudelleen ilma- ja merisatamat, sanoi nimettömänä pysyttelevä palestiinalaisneuvottelija. Israelin viranomaiset pelkäävät, että Hamas voisi tuoda aseita meriteitse, ja pitävät yllä laivasulkua Gazan rannikolla. Palestiinalaiset halusivat myös, että Israel laajentaisi Gazan kalastusaluetta Välimerellä kolmesta meripeninkulmasta 20 meripeninkulmaan rannikosta. Kalastus on Gazan elinkeinojen kulmakivi. Israel oli kuitenkin valmis laajentamaan kalastusoikeudet vain kuuden meripeninkulman päähän rannikosta, sanoi Hamasin tiedottaja Sami Abu Zuhri. Israel kuitenkin vastustaa syvällisiä neuvotteluja niin kauan kuin raketteja suunnataan kohti sen aluetta. Gazan rakettitulituksen jälkeen perjantaina Israelin ulkoministeriö sanoi, että maa "ei käy neuvotteluja tulituksen aikana". CNN:n yksinoikeudella: Hamasin poliittisen johtajan mielen sisällä . Nobel-palkittu Wiesel: Hamasin on lopetettava lasten käyttäminen ihmiskilpinä . Gazan konflikti: Voidaanko taloudellista eristystä koskaan kumota? Elämää Gazassa: Sodan pahentama kurjuus . CNN:n John Vause raportoi Gazasta, Matthew Chance Jerusalemista ja Ben Brumfield ja Greg Botelho Atlantasta. CNN:n Jethro Mullen, Ali Younes, Tal Heinrich, Jake Tapper ja Samira Said osallistuivat myös tähän raporttiin.</w:t>
      </w:r>
    </w:p>
    <w:p>
      <w:r>
        <w:rPr>
          <w:b/>
        </w:rPr>
        <w:t xml:space="preserve">Tulos</w:t>
      </w:r>
    </w:p>
    <w:p>
      <w:r>
        <w:t xml:space="preserve">UUSI: Palestiinalaisvirkamies: 13-vuotias tyttö kuoli Israelin ilmaiskussa .</w:t>
        <w:br/>
        <w:t xml:space="preserve"> UUSI: Israelin armeija: Israel: Gazasta noin 100 rakettia tulitauon päättymisen jälkeen .</w:t>
        <w:br/>
        <w:t xml:space="preserve"> Israel ja Hamas arvostelevat toisiaan siitä, etteivät ne ole tehneet enempää väkivaltaisuuksien lopettamiseksi .</w:t>
      </w:r>
    </w:p>
    <w:p>
      <w:r>
        <w:rPr>
          <w:b/>
        </w:rPr>
        <w:t xml:space="preserve">Esimerkki 3.781</w:t>
      </w:r>
    </w:p>
    <w:p>
      <w:r>
        <w:t xml:space="preserve">Gaza City (CNN) -- Gazassa siepattu italialainen humanitaarinen aktivisti ja toimittaja on löydetty kuolleena ja yksi henkilö on pidätettynä, Hamasin sisäministeriö kertoi perjantaina lausunnossaan. Tapausta tutkiva poliisi sai tietää, missä 36-vuotiasta Vittorio Arrigonia pidettiin ja meni paikalle, josta he löysivät ruumiin, lausunnossa sanottiin. Ruumiinavaus osoitti, että hänet oli tapettu tunteja ennen kuin poliisi oli saapunut paikalle, siinä sanottiin. Lääkärilähteiden mukaan hänen ruumiinsa vietiin Shifa-sairaalaan Gazaan. Karmea lopputulos tuli tunteja sen jälkeen, kun YouTubessa julkaistiin video, jossa näkyy mies, jonka kollegat tunnistivat Arrigoniksi. Hänen silmänsä peitti musta silmäside, hänen oikea poskensa näytti punaiselta kuin sitä olisi lyöty, ja hänen kätensä näytti olevan sidottu selän taakse. Käsi, joka kuului jollekin linssin näkymän ulkopuolella olevalle henkilölle, näytti tarttuvan hänen hiuksiinsa selästä ja osoittavan vangin päätä kohti kameraa. Videon päälle vieritetty arabialainen kirjoitus uhkasi, että Arrigoni tapettaisiin, jos Hamasin lähes vuoden ajan vankina pitämää Hesham al-Saeedniä ei vapautettaisi 30 tunnin kuluessa torstaina kello 11:stä aamupäivällä. Al-Saeedni on sellaisen ryhmän johtaja, joka on saattanut saada vaikutteita al-Qaidasta, sanoi Alfredo Tradardi, joka on kansainvälisen solidaarisuusliikkeen, jossa Arrigoni oli vapaaehtoisena, Italian koordinaattori. Kirjoituksessa Italiaa kutsutaan "vääräuskoiseksi kansakunnaksi, jonka armeijat ovat edelleen muslimimaassa". Tradardi, joka oli aluksi ilmaissut optimismia sen suhteen, että hänen työtoverinsa vapautettaisiin vahingoittumattomana, kertoi CNN:n puhelinhaastattelussa, että lopputulos korostaa tarvetta edistyä Lähi-idän rauhan saavuttamisessa. "Nyt meidän on työskenneltävä syvällisemmin yrittäessämme muuttaa hallituksemme, Euroopan hallituksen ja Yhdysvaltojen hallituksen ulkopolitiikkaa, jotta ne voisivat painostaa Israelia ratkaisemaan palestiinalaisten ongelman." Arrigoni oli toiminut aktiivisesti palestiinalaisten asialla lähes vuosikymmenen ajan ja liittoutunut Kansainvälisen solidaarisuusliikkeen kanssa yli kahden vuoden ajan "seuraten Israelin tekemiä ihmisoikeusloukkauksia, tukien palestiinalaisten kansanvastarintaa Israelin miehitystä vastaan ja levittäen tietoa Gazan tilanteesta kotimaahansa Italiaan", kansalaisjärjestö sanoi kirjallisessa lausunnossaan. Hänelle myönnettiin kunniakansalaisuus hänen Palestiinan kansan hyväksi tekemästään työstä, lausunnossa sanottiin. "Vittorio Arrigoni on Palestiinan sankari", sanoi palestiinalaisen ihmisoikeuskeskuksen taloudellisten ja sosiaalisten oikeuksien osaston päällikkö Khalil Shaheen lausunnossa. "Hän oli saatavilla kaikkialla tukeakseen kaikkia köyhiä ihmisiä, uhreja." Arrigonin kollegat näkivät hänet viimeksi noin kello 20.00 keskiviikkona lähellä Gaza Cityn satamaa, sanoi Joe Catron, joka kuuluu International Solidarity Movement -järjestöön. "Luulen, että hän oli vain ensimmäinen ulkomaalainen, johon he törmäsivät", Catron sanoi sieppaajista. "On ironista, että he sattuivat törmäämään henkilöön, joka on omistanut osan elämästään Palestiinan auttamiselle." Arrigoni, joka työskenteli myös vapaana toimittajana, oli kotoisin Pohjois-Italian Lombardian alueelta. Toimittaja Talal Abu-Rahmi, CNN:n Yasmin Amer, Tom Watkins ja Erin McLaughlin osallistuivat tähän juttuun.</w:t>
      </w:r>
    </w:p>
    <w:p>
      <w:r>
        <w:rPr>
          <w:b/>
        </w:rPr>
        <w:t xml:space="preserve">Tulos</w:t>
      </w:r>
    </w:p>
    <w:p>
      <w:r>
        <w:t xml:space="preserve">UUTTA: ruumiinavaus osoittaa, että hän oli ollut kuolleena tunteja ennen poliisin saapumista .</w:t>
        <w:br/>
        <w:t xml:space="preserve"> YouTube-videolla aktivisti näkyy sidottuna ja silmät sidottuna .</w:t>
        <w:br/>
        <w:t xml:space="preserve"> Aktivisti ja freelance-toimittaja oli kotoisin Lombardian alueelta Pohjois-Italiasta .</w:t>
      </w:r>
    </w:p>
    <w:p>
      <w:r>
        <w:rPr>
          <w:b/>
        </w:rPr>
        <w:t xml:space="preserve">Esimerkki 3.782</w:t>
      </w:r>
    </w:p>
    <w:p>
      <w:r>
        <w:t xml:space="preserve">WASHINGTON (CNN) -- Eläkkeelle jäänyt ilmavoimien eversti John Leech ei ole halunnut palata Pentagoniin jo vuosien ajan. Eläkkeellä oleva eversti John Leech välttyi täpärästi kuolemalta Pentagonissa 11. syyskuuta 2001. Leech välttyi täpärästi kuolemalta 11. syyskuuta 2001, kun kaapattu American Airlinesin matkustajakone törmäsi rakennukseen. Hän osallistuu torstaina Pentagonin muistomerkin vihkiäisiin, joilla kunnioitetaan terrori-iskussa kuolleita 184 ihmistä. Aikaisemmalla vierailullaan muistomerkillä Leech jätti viestin ystävälleen, laivaston kapteeni Jack Punchesille: "Kiitos Jack, että palvelit ja kuolit maamme puolesta." Leech pystyi hiljattain tuskin hillitsemään suruaan, kun hän katseli puolustusministeriön videonauhaa, jossa näytettiin palanutta sisätilaa rakennuksessa, jossa hän oli kohtalokkaana aamuna. "Vau, hyvä luoja. ... Nämä kuvat saavat polvet heikoksi", Leech sanoi. Leech, 54, vei hiljattain CNN:n toimistoon, joka ei ole kaukana kokoushuoneesta, jossa hän oli sinä aamuna. Hän on vältellyt rakennukseen tutustumista hyökkäyksen jälkeen, mutta päätti lopulta olla valmis "palaamaan" menneisyyteen. Vuonna 2001 Leech työskenteli puolustusministeriön yhteyshenkilönä Valkoisen talon huumepoliittisessa toimistossa. Hän työskenteli pääasiassa Valkoisessa talossa, mutta osallistui kokouksiin Pentagonissa joka tiistai- ja torstaiaamu.  Katso, kuinka hän palaa onnettomuuspaikalle " . Kun hän käveli nyt kunnostetuilla käytävillä, joilla hän vietti syyskuun 11. päivän aamun, hän muisteli päivän kauhua. Hänen mukaansa järkytys oli sanoinkuvaamaton. "Se iski niin voimakkaasti. En ollut koskaan elämässäni kokenut mitään vastaavaa. Se ravisteli luita myöten", Leech sanoi. Lento 77 iskeytyi Pentagonin länsiseinään kello 9.37 ET. Rakennuksessa ja koneessa kuolleiden 184 ihmisen joukossa olivat 3-vuotias tyttö ja 71-vuotias eläkkeellä oleva laivaston kapteeni, nuorin ja vanhin uhri, jotka molemmat olivat lennon 77 matkustajia.  Pentagonin uusi muistomerkki " . Useita ihmisiä kuoli tai sai vakavia palovammoja lähellä paikkaa, jossa Leech suojautui. Hän muistaa ihmisten huutaneen, "verenhuuruisia huutoja". "Olin niin onnekas. ... Se oli melkein kuin olisimme olleet suojaavassa kotelossa", Leech muisteli. "Tarkoitan, että hengitin paljon lentopetrolihöyryjä ja sain pölyä, mutta siinä määrin loukkaannuin." Naimisissa oleva 26-vuotiaan naisen isä muistaa kiemurtelevansa palavan rakennuksen ulkopuolelle, jossa hän huumaantuneena huomasi kampan, joka näytti kuuluvan pienelle lapselle. "Pienen tytön kampa, joka oli koskematon. Se ei ollut palanut, siinä ei ollut likaa", Leech muisteli. "Se oli koskematon punainen kampa, joka istui sivussa, ja sen vieressä oli riekaleinen matkalaukku, ja muistan katsoneeni sitä ja miettineeni, kenelle se kuului. Kenelle pikkutytölle se kuului?" Leech palveli 28 vuotta armeijassa ja työskentelee nykyään kotimaan turvallisuusministeriössä, mutta toivoo voivansa palata jonain päivänä puolustusministeriöön. Seitsemän vuotta tuon kauhean päivän jälkeen Leech vieraili kappelissa uudessa Pentagon Memorialissa, kahden hehtaarin kokoisessa puistossa, joka avataan yleisölle torstaina. Se rakennettiin paikalle, jossa lento 77 syöksyi Pentagoniin, ja se on avoinna 24 tuntia vuorokaudessa seitsemänä päivänä viikossa. Kappelissa olevaa surunvalittelukirjaa selaillessaan hän löysi ystävänsä, jonka kanssa hän oli tuona päivänä, laivaston kapteeni Jack Punchesin. Hän kirjoitti: "Kiitos Jack, että palvelit ja kuolit kansakuntamme puolesta -- John Leech." Hän kirjoitti: "Kiitos Jack, että palvelit ja kuolit kansakuntamme puolesta -- John Leech." "Olen vältellyt ... kaikkea, mikä liittyy 9/11:een, joten tuntuu hyvältä olla täällä", hän sanoi. "Tarkoitan, että sinä päivänä tapahtui paljon. Paljon hyviä ihmisiä kuoli. Monet erittäin hyvät ihmiset." CNN:n vanhempi Pentagon-kirjeenvaihtaja Jamie McIntyre osallistui tämän jutun kirjoittamiseen.</w:t>
      </w:r>
    </w:p>
    <w:p>
      <w:r>
        <w:rPr>
          <w:b/>
        </w:rPr>
        <w:t xml:space="preserve">Tulos</w:t>
      </w:r>
    </w:p>
    <w:p>
      <w:r>
        <w:t xml:space="preserve">Eläkkeellä oleva eversti John Leech välttyi täpärästi kuolemalta 11. syyskuuta 2001.</w:t>
        <w:br/>
        <w:t xml:space="preserve"> Pentagonista selvinnyt muistelee tuon kauhean aamun järkytystä ja kauhua .</w:t>
        <w:br/>
        <w:t xml:space="preserve"> Hän pakeni turvaan ja näki pienen tytön punaisen kammion koskemattomana riekaleisen matkalaukun vieressä .</w:t>
        <w:br/>
        <w:t xml:space="preserve"> Katso 9/11-muistomerkit New Yorkissa ja Washingtonissa CNN.comin suorassa lähetyksessä .</w:t>
      </w:r>
    </w:p>
    <w:p>
      <w:r>
        <w:rPr>
          <w:b/>
        </w:rPr>
        <w:t xml:space="preserve">Esimerkki 3.783</w:t>
      </w:r>
    </w:p>
    <w:p>
      <w:r>
        <w:t xml:space="preserve">(Tribune Media Services) -- Kun Eileen Mather laskeutuu Mexico Cityyn matkalla Tapachulaan, Meksikoon, hän saa tietää, ettei hänen lentolippunsa ole voimassa. Lentoyhtiö pakottaa hänet ostamaan uuden lipun. Mather pyytää Cheapoair.com-verkkotoimistoltaan hyvitystä, mutta yli kuusi kuukautta myöhemmin hänellä on yhä 879 dollaria hukassa. Onko hänellä myös vaihtoehdot lopussa? K: Tarvitsen apuanne saadakseni rahani takaisin lentolipusta, jonka jouduin maksamaan kahdesti. Tarinani on seuraava: Ostin lentoliput netistä Cheapoair.comin kautta Philadelphiasta Tapachulaan, Meksikoon. Kun saavuimme Mexico Cityyn, Aviacsa Airlinesin edustajat kertoivat meille, että Cheapoair ei ollut maksanut matkamme viimeistä osuutta. Minun oli siis ostettava uudet liput. Myös kaksi ryhmämme jäsentä joutui maksamaan uudelleen. Palattuani kotiin faksasin kaikki asiakirjani Cheapoairin esimiehelle. Siitä on kuusi kuukautta. Olen soittanut hänelle toistuvasti ja jättänyt viestejä, mutta kukaan ei ole ottanut minuun yhteyttä, ja olen menettänyt 879 dollaria. Voitteko tehdä mitään? -- Eileen Mather, Glenside, Pennsylvania . V: Sinun ei pitäisi joutua maksamaan lentolippujasi kahteen kertaan. Mutta sinun ei myöskään pitäisi liian nopeasti syyttää Cheapoairia sekaannuksesta. Moni asia voi mennä pieleen, kun on kyse lentoaikataulusta, jossa on mukana useita lentoyhtiöitä. Varaukset voivat kadota, paperiliput ja maihinnousukortit voidaan lukea väärin. Lisäksi on tietenkin kielikysymys. Kun matkustat kansainvälisesti, jotakin voi helposti jäädä kääntämättä. Cheapoair on saattanut - tai sitten ei - olla vastuussa siitä, että lippusi eivät toimineet. Mutta online-matkatoimistona se oli vastuussa siitä, että se auttoi sinua korjaamaan asian. Siksi ostat lennot välittäjältä ja maksat varausmaksun: jotta sinulla on joku, jonka puoleen kääntyä, kun jokin menee pieleen. Verkkomatkatoimiston ei olisi pitänyt pitää sinua odottamassa yli kuutta kuukautta. Cheapoairin "kultainen takuu" lupaa "tarjota kaikille asiakkaillemme 24/7 maksuttoman numerotuen, koska ymmärrämme kriittisten viime hetken asiakkaiden/matkustajien tarpeiden ja matkojen muutoksiin liittyvien vaatimusten tärkeyden". Maksuttoman numeron tarjoaminen ympäri vuorokauden ei välttämättä tarkoita, että kysymyksiisi vastataan nopeasti, mutta et voi syyttää minua, jos minulle jää sellainen vaikutelma. Olisit voinut välttyä pitkältä tanssilta Cheapoairin kanssa ottamalla asian puheeksi Aviacsan kanssa joko lennettäessäsi Tapachulaan tai palatessasi kotiin. Jos olisit saapunut lentokentälle puoli tuntia aikaisemmin, olisit ehkä voinut puhua esimiehen kanssa ja selvittää asian. Kun olit kotona ja törmäsit tiiliseinään Cheapoairin esimiehen kanssa, olisin yrittänyt koputtaa uudelleen ulko-ovelle. Normaalisti uuden kyselyn aloittaminen verkkolomakkeella tarkoittaa, että valituksesi käsitellään uudelleen ja sinulle saatetaan antaa uusi tapausnumero. Puhelinsoitto ei toimi samalla tavalla. Kun olet katkaissut puhelun, asiasi on periaatteessa loppuun käsitelty. Otin puolestasi yhteyttä Cheapoairiin. Se pahoitteli viivästystä ja sanoi ottaneensa yhteyttä Aviascaan, mutta ei pystynyt selvittämään, miksi lippuasi ei hyväksytty. Lentoyhtiön edustaja kertoi Cheapoairille, että sen olisi puhuttava lipunmyyntipisteessä lähtöselvityksessä työskennelleen agentin kanssa, mikä oli mahdotonta. Cheapoair palautti toiseen lippuusi käyttämäsi 879 dollaria. Christopher Elliott on National Geographic Traveler -lehden oikeusasiamies. Lähetä hänelle sähköpostia osoitteeseen celliott@ngs.org. Copyright 2009 CHRISTOPHER ELLIOTT, DISTRIBUTED BY TRIBUNE MEDIA SERVICES, INC.</w:t>
      </w:r>
    </w:p>
    <w:p>
      <w:r>
        <w:rPr>
          <w:b/>
        </w:rPr>
        <w:t xml:space="preserve">Tulos</w:t>
      </w:r>
    </w:p>
    <w:p>
      <w:r>
        <w:t xml:space="preserve">Asiakas varasi kansainvälisen lennon Cheapoair.com-sivuston kautta.</w:t>
        <w:br/>
        <w:t xml:space="preserve"> Lippua yhdelle lennon osuudelle ei hyväksytty, ja hänen oli ostettava uusi lippu .</w:t>
        <w:br/>
        <w:t xml:space="preserve"> Verkkotoimisto ei tiennyt, miksi hänen lippunsa hylättiin .</w:t>
        <w:br/>
        <w:t xml:space="preserve"> Vianmäärittäjä otti yhteyttä Cheapoairiin, ja se palautti asiakkaan rahat .</w:t>
      </w:r>
    </w:p>
    <w:p>
      <w:r>
        <w:rPr>
          <w:b/>
        </w:rPr>
        <w:t xml:space="preserve">Esimerkki 3.784</w:t>
      </w:r>
    </w:p>
    <w:p>
      <w:r>
        <w:t xml:space="preserve">Ateenassa, Kreikassa (CNN) -- Mielenosoittajat ottivat yhteen mellakkapoliisien kanssa ja 10 000 ihmistä marssi Kreikan parlamenttiin, kun poliisin tappama 15-vuotias poika haudattiin tiistaina. Kyynelkaasu täyttää ilmaa lähellä paikkaa, jossa teini-ikäisen hautajaistilaisuus pidettiin. Tuhannet kunnioittivat Alexandros Grigoropouloksen hautajaisia, mutta pieni osa paikalla olleista mielenosoittajista riehui väkivaltaisesti seremonian päätteeksi. Mellakkapoliisit jonottivat yön laskeutuessa, ja Ateenan keskustassa järjestettiin kohtuullisen rauhallinen kynttilänvalvonta. Noin 10 000 ihmistä marssi tiistaina maan parlamentille ilmaistakseen suuttumuksensa teini-ikäisen kuolemasta ja muista asioista, kuten taloudesta, työpaikoista ja väitteistä, joiden mukaan hallitus on korruptoitunut. Ryhmät ottivat yhteen mellakkapoliisien kanssa parlamentissa ja Ateenan keskustassa. Katumellakat alkoivat viikonloppuna sen jälkeen, kun Ateenan poliisi surmasi 15-vuotiaan Alexandros Grigoropoulosin lauantaina. Poliisin mukaan kuusi nuorta mielenosoittajaa heitteli kivillä poliisin partioautoa, ja teini ammuttiin, kun hän yritti heittää polttoainetäytteisen pommin poliiseja kohti. Ampuminen tapahtui kaupunginosassa, jossa on ollut säännöllisesti yhteenottoja poliisin kanssa, mutta se aiheutti välittömästi yhteenottoja ja mellakoita Ateenassa ja Thessalonikissa, maan toiseksi suurimmassa kaupungissa. Väkivaltaisuudet levisivät sitten muihin kuntiin.  Katso iReporter John Kountourisin videot väkivaltaisuuksista " . Tapahtumat ovat pahentaneet hallitsevan puolueen epäsuosiota ja saaneet Kreikan pääministerin Konstandinos Karamanlisin ponnistelemaan kannatuksen vahvistamiseksi.  Katso hautajaisiin kerääntyneet väkijoukot " . Tiistaina hän tapasi presidentti Karolos Papouliasin ja hallituksen jäsenet ennen kuin hän antoi poliittisille johtajille selvityksen maan turvallisuustilanteesta. Oppositiojohtaja George Papandreou vasemmistopuolue PASOKista sanoi: "Maalla ei ole hallitusta, joka voisi suojella kansalaisiaan, heidän oikeuksiaan tai turvallisuuttaan. "Kerroin Karamanlisille, että yhteiskuntamme ja kansalaisemme ovat moninkertaisessa kriisissä: talouskriisissä, sosiaalisessa kriisissä, institutionaalisessa kriisissä ja arvokriisissä. Ja hallitus ei pysty vastaamaan näihin kriiseihin; se on menettänyt Kreikan kansan luottamuksen."  Katso kuvat anarkiasta Kreikan kaduilla " . Karamanlis sulki pois ennenaikaiset vaalit ja kehotti kaikkia poliittisia puolueita vastustamaan yhdessä väkivaltaa. "On meidän vastuullamme pitää yllä yhtenäistä kantaa laittomia tekoja vastaan", hän sanoi lausunnossaan. "Meidän on tuomittava mitä jyrkimmin, puhtaalla järjenjuoksulla eikä vähättelemättä - väkivalta, ryöstely ja vandalismi, jotka haittaavat yhteiskuntarauhaa." Hallitus kehotti ammattiyhdistysjohtajia perumaan keskiviikoksi suunnitellun valtakunnallisen lakon, koska se pelkää sen johtavan uusiin väkivaltaisuuksiin. Mutta työväenliike kieltäytyi sanomalla, että toiminta oli suunniteltu ennen pojan ampumista eikä liittynyt siihen. Siivoojat työskentelivät varhain tiistaina tuntikausia raivatakseen mellakoiden jättämää sotkua, mutta jälkiä väkivallasta oli edelleen jäljellä. Joissakin paikoissa kokonaisia liikerivejä on edelleen ikkunoita rikki. iReport.com: Oletko siellä? Jaa kuvia ja videoita mellakoista . Ateenan pormestari pyysi asukkaita olemaan hävittämättä roskia päiväksi, koska monet kaupungin roska-astiat tuhoutuivat väkivaltaisuuksissa. Karamanlis vannoi jälleen tiistaina, että väkivaltaisuuksiin syyllistyneitä rangaistaan. "Vakuutin presidentille, että mitään lievennyksiä ei suvaita, kun ihmiset joutuvat vastuuseen", hän sanoi toimittajille. "Kenelläkään ei ole oikeutta käyttää tätä traagista tapahtumaa alibina raa'an väkivallan tekoihin." Ateenan poliisin mukaan maanantain väkivaltaisuuksissa loukkaantui 12 poliisia ja 87 ihmistä pidätettiin. Ateenan eri puolilla oli 10 kriisipistettä, joissa poliisi kohtasi mellakoitsijoita, poliisi kertoi.  Katso mielenosoittajien yhteenotto poliisin kanssa " . Monet mellakoinut nuoret piileskelivät yliopistoissa ja käyttivät hyväkseen vuosikymmeniä vanhaa sääntöä, jonka mukaan poliisi ei saa mennä yliopistojen alueelle. Sääntö tuli voimaan sen jälkeen, kun panssarivaunut murskasivat vuonna 1973 vallassa olevaa sotilasjunttaa vastustaneen opiskelijakapinan. Ateenan yliopiston dekaani erosi tiistaina opiskelijoiden väkivaltaisen käytöksen vuoksi. Julkiset ja yksityiset koulut ja yliopistot eri puolilla maata suljettiin jälleen tiistaina. Katso, kun iReporter todistaa yhteenottoja . Mielenosoittajat polttivat hallituksen rakennuksia ja hallitsevan konservatiivipuolueen toimistoja Ateenan keskustassa. He sytyttivät myös autoja ja roska-astioita tuleen. Maanantaina nuoret mielenosoittajat tukkivat katuja Ateenassa ja Thessalonikissa ja heittivät bensiinipommeja taistellessaan poliisia vastaan. Kyynelkaasupilvet leijuivat pääkaupungin yllä, kun poliisi yritti hajottaa väkijoukkoja. Poliisi, joka ampui kuolemaan johtaneen laukauksen teini-ikäistä poikaa kohti, on saanut syytteen "tahallisesta kuolemantuottamuksesta" ja hänet on erotettu virasta, poliisi kertoi ja lisäsi, että toinen poliisi pidätettiin lauantaina avunannosta rikokseen. Hallituksen virkamiehet, mukaan lukien sisäministeri, ovat tuominneet ampumisen. Viranomaiset tekivät pojalle ruumiinavauksen maanantaina selvittääkseen ampumisen olosuhteet, mutta pojan perhe on kutsunut omat tutkijansa tarkistamaan valtion havainnot, Ateenan kuolinsyyntutkija kertoi CNN:lle. CNN:n Eileen Hsieh ja Phil Black sekä toimittaja Anthee Carassava osallistuivat tähän raporttiin.</w:t>
      </w:r>
    </w:p>
    <w:p>
      <w:r>
        <w:rPr>
          <w:b/>
        </w:rPr>
        <w:t xml:space="preserve">Tulos</w:t>
      </w:r>
    </w:p>
    <w:p>
      <w:r>
        <w:t xml:space="preserve">Poliisin Kreikassa ampuman 15-vuotiaan hautajaiset .</w:t>
        <w:br/>
        <w:t xml:space="preserve"> Hallituksen vastaiset väkivaltaisuudet leimahtavat hautajaisissa ja parlamentin ulkopuolella .</w:t>
        <w:br/>
        <w:t xml:space="preserve"> Mielenosoittajat ovat vihaisia hallituksen politiikasta sekä teinin kuolemasta .</w:t>
        <w:br/>
        <w:t xml:space="preserve"> Alexandros Grigoropoulosin kuolema aiheutti mellakoita eri puolilla Kreikkaa .</w:t>
      </w:r>
    </w:p>
    <w:p>
      <w:r>
        <w:rPr>
          <w:b/>
        </w:rPr>
        <w:t xml:space="preserve">Esimerkki 3.785</w:t>
      </w:r>
    </w:p>
    <w:p>
      <w:r>
        <w:t xml:space="preserve">(CNN) -- Pakistanin kauan odotettu sotilaallinen hyökkäys Pohjois-Waziristaniin käynnistettiin yli viikko sitten, ja se seurasi Karachin lentokentälle tehtyä hyökkäystä, jossa kuoli ainakin 36 ihmistä. Pakistanin valtion strategisten laskelmien vuoksi Pohjois-Waziristan on jatkuvasti joutunut sekalaisten militanttiverkostojen käsiin, ja siitä on tullut Pakistanin Talebanille vuoristoalue, jossa se voi rekrytoida, ryhmittyä uudelleen ja käynnistää hyökkäyksiä maata vastaan. Pakistanin armeija toteutti vuonna 2009 vastaavan operaation Swatin laaksossa, joka ei ole kovin kaukana heimoalueista, ja se on onnistunut suhteellisen hyvin alueen takaisin saamisessa. On epäselvää, mihin suuntaan uusin operaatio etenee. Uuden hyökkäyksen seurauksena on kuitenkin syntymässä suuri humanitaarinen kriisi. Keskiviikkoon mennessä hallitus oli rekisteröinyt yli 450 000 maansisäistä pakolaista, jotka ovat paenneet alueelta ilmapommitusten ja sotilasviranomaisten varoitusten vuoksi. Luvun pelätään olevan paljon suurempi. Epätoivoinen suojan tarve . Armeija on ryhtynyt poikkeuksellisiin toimiin erityisesti suhdetoiminnassaan minimoidakseen julkisuudessa esiintyvät seuraukset. Se julkaisee lehdistötiedotteita, joissa täsmennetään, kuinka monta terroristia on tapettu, ja ilmoitetaan jaetun avun määrä. Tuhannet perheet tarvitsevat kuitenkin edelleen välitöntä tukea toimeentulon, suojan ja peruspalvelujen osalta. Vaikka Yhdistyneet Kansakunnat on ryhtynyt tarjoamaan apua, jakelujärjestelmillä on vielä paljon tehtävää, jotta ne pystyisivät vastaamaan kysynnän laajuuteen. Pohjois-Waziristanin ulkopuolella pakhtuniväestö noudattaa ikivanhaa tapaa ottaa vastaan "vieraita" ja huolehtia heistä. Monet väkivaltaisuuksia pakenevat perheet on ennakoitavasti otettu vastaan Bannun kaupunkeihin ja kyliin naapuriprovinssissa Khyber Pakhtunkhwassa (KP). Bannun kaupunki kärsii massiivisen väestömäärän paineista. Paikalliset pakhtunit ja kansalaisryhmät ovat sitoutuneet toimintaan, mutta hallituksen viranomaiset ovat toimineet hitaasti. FATA:n (Federally Administered Tribal Areas, liittovaltion hallinnoimat heimoalueet) katastrofinhallintaviranomainen (FDMA), joka on alirahoitettu kuten useimmat valtion virastot, kamppailee kriisin laajuuden kanssa. Hallituksen vastaus . Hallitus on perustanut Bannuun yhden leirin, mutta erityisesti kuumana kesäkautena tarvitaan paljon lisää tiloja. Jokaiselle perheelle tarjotaan niukkaa avustusta moninaisiin tarpeisiin, mutta hyvin harva on saanut sitä tähän mennessä. KP:tä hallitseva poliittinen oppositio on valittanut varojen puutteesta, ja tiedotusvälineissä on kritisoitu liittovaltion hallituksen keskittymistä kohtuuttomasti sisäpoliittisiin kiistoihin ja korkean profiilin infrastruktuurihankkeisiin ja kodittomien ahdingon sivuuttamista. Hallituksen vastatoimista vastaava ministeri, osavaltioista ja raja-alueista vastaava liittovaltion ministeri, kenraaliluutnantti Abdul Qadri Baloch, joka on eläkkeellä, on sanonut, että "kaikki maansisäisten pakolaisten kohtuulliset tarpeet hoidetaan parhaalla mahdollisella tavalla, eikä raha ole ongelma". Hän kuitenkin kehotti myös Pakistanin kansalaisia "avaamaan taskunsa". Muutamia paikkoja, joihin mennä . Pakistanin etninen politiikka estää myös maansisäisten pakolaisten vapaan liikkumisen. Vaikka maan perustuslaki sallii kansalaisten vapaan liikkuvuuden, Sindhin ja Punjabin maakuntahallitukset ovat rajoittaneet siirtolaisten tuloa pohjoisesta. Sindhin maakuntahallitus sanoo, että sillä on jo nyt käsiteltävänään kaksi miljoonaa "ulkomaalaista", ja se on katsonut, että sotilaallisen toiminnan lisääntyminen satamakaupunki Karachissa johtuu aiemmista maahanmuutoista. Samoin Punjab, Pakistanin pääministerin kotimaakunta, on kieltäytynyt vastaanottamasta siirtolaisia. Poliittiset johtajat ovat kutsuneet tätä politiikkaa laittomaksi, ja se on herättänyt mielipahaa maansisäisten pakolaisten lisäksi Pakistanin pakhtuniväestössä yleensä. Syrjäytynyt väestö . Pohjois-Waziristanin - ja FATA:n heimoalueen - asukkaat ovat olleet sotilaiden ja militanttien välissä jo yli vuosikymmenen ajan. He ovat kärsineet historiallisesta syrjäytymisestä, alikehityksestä, korkeasta köyhyydestä ja viime aikoina polioepidemiasta. Arviolta 160 000 lasta on vaarassa sen jälkeen, kun talebanit kielsivät rokotukset Pohjois-Waziristanissa kaksi vuotta sitten pitäen rokotuksia "länsimaisena salaliittona". Kansallisesti suuri huolenaihe on, että poliovirus saattaa levitä nopeammin kuin viime kuukausina. Hallituksen virkamiesten mukaan Pakistan on raportoinut tänä vuonna 65 poliotapausta FATA-alueelta, joista 50 pelkästään Pohjois-Waziristanista. Haasteet ja mahdollisuudet . Nämä vakavat haasteet edellyttävät johtajuutta ja tehokasta virastojen välistä koordinointia. Pakistanin pääministeri Nawaz Sharif on perustanut korkean tason elimen, joka seuraa päivittäistä tilannetta. Paikallisviranomaiset tarvitsevat kuitenkin lisää varoja ja laajemmat valtuudet. Riskit jo ennestään syrjäytyneiden ihmisten tilanteen pahentumisesta ovat moninaiset. Yksi niistä on radikalisoitumisen lisääntyminen, sillä alue on avoin kenttä äärijärjestöihin liittyville hyväntekeväisyysjärjestöille. Myös mahdollisuuksia on olemassa. Talebanien määräyksestä vapautuneena on nyt enemmän mahdollisuuksia lapsille suunnattuihin rokotuskampanjoihin. FATAa on myös mahdollista rakentaa uudelleen, sillä sitä on hallinnoitu brittiläisistä ajoista lähtien imperiumin syrjäisenä etuvartioasemana, jossa paikallisella väestöllä on vain vähän tai ei lainkaan oikeuksia. Aiemmat uudistuspyrkimykset eivät johtaneet mihinkään. Poliittisten ja hallinnollisten uudistusten on seurattava sotilasoperaatioita. Alueelle tarvitaan paikallishallinto ja tuomioistuimet. Pakistanin heimovyöhykkeen on kehityttävä nykyisestä asemastaan "strategisena", puolikolonialistisena areenana demokraattiseksi valtioalueeksi. Tämä edellyttää siviili- ja sotilasviranomaisten yhteisymmärrystä. Toistaiseksi maan on puututtava kodittomien kasvavaan määrään ja vältettävä uusi alkava katastrofi. Pakenevat pakistanilaiset tungeksivat rajakaupungeissa ja kysyvät: "Miksi meitä ei varoitettu?".</w:t>
      </w:r>
    </w:p>
    <w:p>
      <w:r>
        <w:rPr>
          <w:b/>
        </w:rPr>
        <w:t xml:space="preserve">Tulos</w:t>
      </w:r>
    </w:p>
    <w:p>
      <w:r>
        <w:t xml:space="preserve">Sadattuhannet ihmiset pakenevat Pohjois-Waziristanista.</w:t>
        <w:br/>
        <w:t xml:space="preserve"> Rumi: Hallitus on toiminut hitaasti humanitaarisen kriisin torjumiseksi .</w:t>
        <w:br/>
        <w:t xml:space="preserve"> Armeija aloitti iskut kostoksi Pakistanin Talebanin hyökkäyksestä lentokentälle .</w:t>
        <w:br/>
        <w:t xml:space="preserve"> Iskujen kohteeksi joutuneita siviilejä tungeksii läheiseen Bannun kaupunkiin .</w:t>
      </w:r>
    </w:p>
    <w:p>
      <w:r>
        <w:rPr>
          <w:b/>
        </w:rPr>
        <w:t xml:space="preserve">Esimerkki 3.786</w:t>
      </w:r>
    </w:p>
    <w:p>
      <w:r>
        <w:t xml:space="preserve">(CNN) -- YK:n rauhanturvaajat ja Kongon demokraattisen tasavallan joukot yrittävät tuoda rauhaa Kongon itäosassa sijaitsevaan kaupunkiin, jossa karjariita johti 30 ihmisen kuolemaan. Ainakin 15 ihmistä haavoittui perjantain levottomuuksissa, jotka ovat osa maan tällä alueella jatkuvaa väkivaltaa, kertoivat YK:n edustajat. Yhdistyneet kansakunnat kehotti lopettamaan välittömästi taistelut Bafuliru- ja Barundi/Banyamulenge-yhteisöjen välillä Etelä-Kivun maakunnassa. YK:n Kongon rauhanturvaoperaation päällikkö Martin Kobler sanoi, että Mutaruleen lähetetään joukkoja avustamaan Kongon armeijaa ja paikallisia viranomaisia. Itä-Kongo, mineraalirikas alue, on ollut kahden vuosikymmenen ajan keskellä poliittista ja etnistä konfliktia, johon sen itäiset naapurit Uganda ja Ruanda ovat osallistuneet. Hallituksen joukot ovat myös taistelleet kapinallisryhmiä vastaan, kuten M23-ryhmää vastaan, joka kukistettiin marraskuussa. Jatkuvat väkivaltaisuudet ovat YK:n mukaan johtaneet siihen, että tuhannet perheet eivät voi viljellä maata ja lähtevät kodeistaan pakolaisleireille. Kansainvälinen järjestö syyttää tilanteen pahenemisesta myös sitä, että hallitus ei ole käyttänyt riittävästi varoja maatalouteen, koulutukseen, terveydenhuoltoon ja infrastruktuuriin.</w:t>
      </w:r>
    </w:p>
    <w:p>
      <w:r>
        <w:rPr>
          <w:b/>
        </w:rPr>
        <w:t xml:space="preserve">Tulos</w:t>
      </w:r>
    </w:p>
    <w:p>
      <w:r>
        <w:t xml:space="preserve">Yhdistyneet Kansakunnat lähettää rauhanturvaajia 30 ihmisen kuoltua .</w:t>
        <w:br/>
        <w:t xml:space="preserve"> Taistelut käytiin kahden kongolaisyhteisön välillä .</w:t>
        <w:br/>
        <w:t xml:space="preserve"> Itä-Kongo on ollut pitkään etnisten ja poliittisten konfliktien keskus .</w:t>
      </w:r>
    </w:p>
    <w:p>
      <w:r>
        <w:rPr>
          <w:b/>
        </w:rPr>
        <w:t xml:space="preserve">Esimerkki 3.787</w:t>
      </w:r>
    </w:p>
    <w:p>
      <w:r>
        <w:t xml:space="preserve">(CNN) -- Louisianan entinen kuvernööri Edwin Edwards vapautettiin liittovaltion vankilasta torstaina istuttuaan noin 10 vuotta, kertoi liittovaltion vankilavirasto. Edwards tuomittiin kiristyksestä, salaliitosta ja kiristyksestä sen jälkeen, kun syyttäjien mukaan hän pyysi lahjuksia ihmisiltä, jotka hakivat jokilaivakasinolupia New Orleansissa 1990-luvulla. Edwards, 83, oli pyytänyt armahdusta presidentti George W. Bushilta, mutta ei koskaan saanut sitä. Hän aloitti tuomionsa helmikuussa 2001. Hänet vapautettiin vankilasta asuntolaan, kertoi vankilalaitoksen tiedottaja Edmond Ross. Edwardsin oikeudenkäynnissä vuonna 2000 tähtitodistaja Edward J. DeBartolo Jr., San Francisco 49ersin entinen omistaja, sai lievemmän tuomion vastineeksi siitä, että hän todisti omasta 400 000 dollarin lahjuksestaan Edwardsille. Hän kertoi, että hän oli tuntenut pakon maksun suorittamiseen. DeBartolo ei lopulta toteuttanut hanketta skandaalin paljastuttua. Korruptiosyytökset varjostivat Edwardsia koko hänen poliittisen uransa ajan, mutta hän vakuutti aina, ettei hän koskaan häviäisi vaaleja, ja vitsaili, että hän säilyttäisi virkansa, ellei häntä löydettäisi "kuolleen tytön tai elävän pojan kanssa sängystä". Oikeudenkäynnin aikana - jonka hän väitetysti kiristi lähes 3 miljoonaa dollaria kasinohakijoilta - hän piti usein omaa oikeuttaan oikeustalon portailla. "Tänään hoidin kotitöitä, korjasin autoni ja kävin lunastamassa shekin ennen kuin tilini jäädytetään", hän kertoi toimittajille eräässä vaiheessa. Edwards toimi useita virkakausia - vuosina 1972-1980, 1984-1988 ja 1992-1996. Demokraatti, Yhdysvaltain laivaston lentokokelas ja lakimies aloitti uransa kaupunginvaltuutettuna ja osavaltion edustajana ennen kuin hänet valittiin kongressiin ja sitten kuvernööriksi. Hän voitti ensimmäisen kuvernöörikautensa "ennennäkemättömällä yhdistelmällä "Cajunien" ja mustien ääniä", todetaan hänen elämäkerrassaan Louisianan osavaltionsihteerin verkkosivustolla. "Edwards nimitti mustia osavaltion avaintehtäviin, ja hänen tukensa mustille poliitikoille johti molempia osapuolia hyödyttävään suhteeseen", elämäkerrassa sanotaan. Hänen kolmannelle kaudelleen "oli ominaista liittovaltion syytteet, mutta ei tuomioita, postipetoksesta, oikeuden estämisestä ja julkisesta lahjonnasta", elämäkerrassa lisätään. Elämäkerrassa ei mainita Edwardsin myöhempää tuomiota. Louisianan itäisen piirikunnan Yhdysvaltain syyttäjänvirasto kuvailee Edwardsia verkkosivuillaan "korruptoituneen yrityksen johtajaksi, jonka tavoitteisiin kuului jokilaivapelaamisen lupaprosessin laiton ja korruptoitunut manipulointi hänen neljän kuvernöörikauden aikana ja sen jälkeen". "Tuomion saivat myös Edwinin poika Stephen Edwards ja hänen lähipiirinsä Andrew Martin, Cecil Brown ja Bobby Johnson", toimisto sanoo. CNN:n Dave Alsup osallistui tähän raporttiin.</w:t>
      </w:r>
    </w:p>
    <w:p>
      <w:r>
        <w:rPr>
          <w:b/>
        </w:rPr>
        <w:t xml:space="preserve">Tulos</w:t>
      </w:r>
    </w:p>
    <w:p>
      <w:r>
        <w:t xml:space="preserve">Entinen kuvernööri tuomittiin kiristyksestä kasinoalalla .</w:t>
        <w:br/>
        <w:t xml:space="preserve"> Edwards oli hakenut armahdusta presidentti Bushilta .</w:t>
        <w:br/>
        <w:t xml:space="preserve"> Entinen NFL-joukkueen omistaja todisti lahjuksesta Edwardsin oikeudenkäynnin aikana .</w:t>
        <w:br/>
        <w:t xml:space="preserve"> Edwards sanoi pitävänsä virkansa, ellei hän jäisi kiinni "kuolleesta tytöstä tai elävästä pojasta"</w:t>
      </w:r>
    </w:p>
    <w:p>
      <w:r>
        <w:rPr>
          <w:b/>
        </w:rPr>
        <w:t xml:space="preserve">Esimerkki 3.788</w:t>
      </w:r>
    </w:p>
    <w:p>
      <w:r>
        <w:t xml:space="preserve">Pakistanilainen nainen, jonka joukkoraiskaus nousi kansainvälisiin otsikoihin yhdeksän vuotta sitten, on synnyttänyt ensimmäistä kertaa. Sunnuntaina syntyi poika 40-vuotiaalle Mukhtaran Bibille, josta tuli niin sanottujen kunniarikosten vastaisen taistelun symboli. "Olen hyvin onnellinen. En uskonut eläväni tätä päivää", Punjabin maakunnassa sijaitsevassa Multanissa asuva Bibi kertoi CNN:lle. Mies, jonka kanssa hän on sittemmin mennyt naimisiin, Nasir Abbas Gabol, sanoi: "Olen hyvin onnellinen isä." "Tänään, kun lähdemme sairaalasta, viemme vauvan kotiin, ja siellä isäni antaa pojallemme nimen, kuten kylässäni on tapana", hän lisäsi. Pakistanin viranomaiset kertoivat tuolloin, että vuonna 2002 heimoneuvosto määräsi neljä miestuttavaansa raiskaamaan hänet kostoksi sen jälkeen, kun hänen veljeään oli syytetty suhteesta ylemmän kastin naisen kanssa. Myöhemmin samana vuonna kuusi miestä tuomittiin kuolemaan raiskauksesta tai avunannosta raiskaukseen. Sittemmin viisi miestä on kuitenkin vapautettu syytteistä.</w:t>
      </w:r>
    </w:p>
    <w:p>
      <w:r>
        <w:rPr>
          <w:b/>
        </w:rPr>
        <w:t xml:space="preserve">Tulos</w:t>
      </w:r>
    </w:p>
    <w:p>
      <w:r>
        <w:t xml:space="preserve">Pakistanilaisen naisen joukkoraiskaus nousi kansainvälisiin otsikoihin yhdeksän vuotta sitten .</w:t>
        <w:br/>
        <w:t xml:space="preserve"> Hän on synnyttänyt esikoisensa, pojan .</w:t>
        <w:br/>
        <w:t xml:space="preserve"> En uskonut eläväni tätä päivää", Mukhtaran Bibi sanoo.</w:t>
        <w:br/>
        <w:t xml:space="preserve"> Heimoneuvosto määräsi hänet raiskattavaksi, koska hänen veljensä väitettiin syyllistyneen rikokseen .</w:t>
      </w:r>
    </w:p>
    <w:p>
      <w:r>
        <w:rPr>
          <w:b/>
        </w:rPr>
        <w:t xml:space="preserve">Esimerkki 3.789</w:t>
      </w:r>
    </w:p>
    <w:p>
      <w:r>
        <w:t xml:space="preserve">(CNN) -- Hänellä on teräksiset hermot, golflahjakkuus, joka ylittää hänen nuoruutensa, ja varhaiskypsä taito huomiota herättävään muotiin: U.S. Women's Openin historian nuorin karsintakilpailija, 11-vuotias Lucy Li, näytti olevan täysin kotonaan, kun hän aloitti lyöntipelin Pinehurstin kentällä nro 2. Huolimatta kolmesta huonosta reiästä Pohjois-Carolinassa, jonka vuoksi hän päätti kierroksensa kahdeksan yli parin tulokseen 78, Li teki vaikutuksen katsojiin rauhallisella kierroksella, jolla hän toipui nopeasti pettymysten aiheuttamista lyönneistä. Hän poistui kentältä hymyillen, kun hän oli tehnyt kahden tuplabogeyn ja kolminkertaisen bogeyn jälkeen varman pelin - mukaan lukien birdiet ensimmäisellä ja viidennellä lyönnillä. "Se oli hienoa", Li kertoi toimittajille torstaina. "Se, mistä olin niin iloinen kierroksellani, (oli se, että) saatuani tupla- ja kolmoislyönnit, pystyin saamaan ne takaisin. Ja sain paljon pareja sen jälkeen." Turnaukseen lähdettäessä Li sanoi, että hänen ainoa tavoitteensa oli "pitää hauskaa ja pelata niin hyvin kuin pystyn". Kaliforniasta kotoisin oleva pelaaja voi kuitenkin laskea Pinehurstissa ollessaan myös kasvavan kokemuksen, eikä vähiten sen, miten pärjätä vaarallisella kentällä - jolla pelattiin viime viikolla miesten U.S. Open. "Se on kova", Li sanoi. "Jos missaat pallon kolmella metrillä, se voi olla kahden tai kolmen lyönnin ero. "Voisit lyödä pallon kolme jalkaa oikealle ja puttaisit näin kaukaa birdieä varten. Tai sitten voisit olla bunkkerissa ja kamppailla bogeyta vastaan." Tourin ammattilaiset olivat epäilleet, pitäisikö lapsiamatöörin - jolla oli yhä hammasraudat ja joka seisoi aitiossa puhuakseen medialle avauskierroksensa jälkeen - joutua näin suuren ammattilaistapahtuman paineiden ja odotusten alaiseksi. "Kun sain tietää, että hän pääsi karsintoihin, sanoin: 'No, mitä hän tekee tästä eteenpäin'. Jos pääset Openiin 11-vuotiaana, mitä teet seuraavaksi? " kysyi maailmanlistan ykkönen Stacy Lewis keskiviikkona. 29-vuotias lisäsi: "Jos kyseessä olisi minun lapseni, en antaisi hänen pelata U.S. Open -karsinnassa 11-vuotiaana, mutta se olen vain minä." Paineet tuntuivat olevan Li'n pienin huoli, sillä hän jutteli peliryhmänsä vanhempien jäsenten kanssa ja herkutteli jäätelöllä kierroksen jälkeisessä lehdistötilaisuudessa. "Hän on niin kypsä ikäisekseen", sanoi 23-vuotias Jessica Wallace, joka pelasi Li:n ja Catherine O'Donnellin kanssa - jälkimmäinen pelasi myös 78. "Oli aikoja, jolloin tunsin itseni kypsymättömämmäksi kuin hän on. Catherinella ja minulla oli hauskaa jutella hänen kanssaan. Hän on niin kypsä, että on kuin puhuisi toisen 23-vuotiaan kanssa." Leistä tuli virallisesti nuorin karsintoihin päässyt pelaaja varmistettuaan paikkansa Half Moon Bay Golf Clubin kilpailussa lähellä kotiaan Kaliforniassa. Hän päihittää amerikkalaisen Lexi Thompsonin, joka pääsi 12-vuotiaana vuoden 2007 Openiin, ja on näin nuorin karsintoihin päässyt pelaaja. Li ei kuitenkaan ole nuorin turnaukseen osallistunut - Beverley Klass kilpaili vuonna 1967 ilman karsintaa vain 10-vuotiaana. Kanadalainen Wallace pelasi 74 korttia ja oli näin ollen matkalla cutin puoliväliin, seitsemän lyöntiä ensimmäisen kierroksen johtavaa Lewisia jäljessä, kun taas Li ja O'Donnell olivat perjantain toisen kierroksen jälkeen 60 parhaan joukossa. Eikä loppu ollut satumainen Li:lle - hän jäi pois viikonlopun kierroksilta pelattuaan perjantaina jälleen 78, ja hän jäi 154 pelaajan joukossa 120:nneksi. "Olen todella tyytyväinen siihen, miten selvisin isoista luvuista", sanoi Li, joka joutui jälleen seisomaan laatikossa päästäkseen mikrofoniin lehdistötilaisuudessaan perjantaina. "Pitää vain olla kärsivällinen eikä välittää siitä, mitä tapahtui, mennä vain seuraavaan lyöntiin ja lyödä se kuin ei mitään, kuin se olisi ensimmäinen lyönti." Hänen caddiensä Bryan Bush lisäsi: "Hän osoitti, että hän ansaitsi olla täällä. Hänen pelinsä puhui puolestaan. "Kyse ei ollut koskaan tuloksesta", hän sanoi. "Hän tuli tänne kokemuksen vuoksi ja saadakseen mahdollisuuden pelata maailman parhaiden pelaajien kanssa. Hän todisti, että hän pystyy siihen." Viikonlopun huomio vaihtui yhdestä ihmelapsesta entiseen, kun Michelle Wie otti kolmen lyönnin etumatkan Thompsonilta. Myös 24-vuotias Wie nousi julkisuuteen nuorena, mutta hakee yhä ensimmäistä major-titteliään. Hän teki birdien kahdella viimeisellä reiällä ja ohitti 19-vuotiaan Thompsonin, joka oli 16-vuotiaana LPGA-kilpailun nuorin voittaja, kunnes Lydia Ko vei ennätyksen vuonna 2012. Uuden-Seelannin Ko, joka on nyt 17-vuotias, pelasi 71 lyönnin ja nousi näin tuloslistalle ja pääsi cutiin, sillä hän oli 29. sijalla. Maailmanlistan ykkönen Stacy Lewis putosi avauskierroksen johtopaikalta tasapisteisiin kolmanneksi pelattuaan 73, mikä jätti amerikkalaisen neljä lyöntiä maanmiehensä Wiein taakse.</w:t>
      </w:r>
    </w:p>
    <w:p>
      <w:r>
        <w:rPr>
          <w:b/>
        </w:rPr>
        <w:t xml:space="preserve">Tulos</w:t>
      </w:r>
    </w:p>
    <w:p>
      <w:r>
        <w:t xml:space="preserve">Lucy Li, 11, on nuorin karsintapelaaja, joka on pelannut U.S. Women's Openin historiassa.</w:t>
        <w:br/>
        <w:t xml:space="preserve"> Li avauslukemat kahdeksan yli parin 78, kahden tuplabogeyn ja triplabogeyn jälkeen</w:t>
        <w:br/>
        <w:t xml:space="preserve"> Amerikkalainen ei pääse puoliväliin pelattuaan perjantaina jälleen 78 pistettä</w:t>
        <w:br/>
        <w:t xml:space="preserve"> Entinen ihmelapsi Michelle Wie johtaa puolivälissä kolmen lyönnin eroll</w:t>
      </w:r>
    </w:p>
    <w:p>
      <w:r>
        <w:rPr>
          <w:b/>
        </w:rPr>
        <w:t xml:space="preserve">Esimerkki 3.790</w:t>
      </w:r>
    </w:p>
    <w:p>
      <w:r>
        <w:t xml:space="preserve">(CNN) -- Olet miettinyt sitä viikkoja. Kalkkunakukkuloita, jotka on kasattu täyteen voitaikinaa, perunamuusia ja kastikkeesta valuvaa kastiketta. Vihreitä papuja ja kurpitsapiirakkaa. Tai bataattivuoka ja pekaanipähkinäpiirakka. Karpaloita. Lehtikaalia. Täyte. Joka vuosi käytämme tuntikausia perinteisten kiitospäivän suosikkiruokien valmistamiseen aivan kuten äitimme teki, kuten hänen äitinsä teki ennen sitä. "Kun teet jotakin toistuvasti vuosien varrella, siihen kertyy eräänlainen voima", ravitsemuspsykologi Marc David sanoo. "Se luo oman vauhtinsa. Saman ruokalajin valmistaminen vuodesta toiseen, vuosikymmenestä toiseen, siinä on jotain, mikä yhdistää meidät menneisyyteen." Nostalgia tulee kreikan kielen sanoista, jotka tarkoittavat kotiinpaluuta (nostos) ja kipua (algos). Asiantuntijoiden mukaan nostalginen tunne on kuitenkin itse asiassa hyväksi mielenterveydelle. Mikä tahansa voi tuoda mieleen tuon erityisen hetken - musiikki, tuoksut, valokuvat. Soitamme samoja kappaleita, kokkaamme samoja reseptejä, otamme saman perhekuvan samassa paikassa saman takan vieressä, koska olemme ihmisiä, David sanoo. Biologiset toimintamme perustuvat toistuviin rytmeihin. Aivomme on ohjelmoitu rentoutumaan, kun niitä ympäröi tuttu. "Tunnesyöminen on saanut huonon maineen", David sanoo. "Olemme tunneihmisiä. Olemme tunne-elämän olentoja. Meidät on rakennettu nautintoa varten." Journal of Consumer Research -lehdessä viime vuonna julkaistun Arizonan valtionyliopiston tutkimuksen mukaan nostalgiset tuotteet täyttävät tarpeen kuulua joukkoon ja tuntea sosiaalisia yhteyksiä. Siksi tähän aikaan vuodesta TV- ja radiomainokset ovat täynnä hymyileviä perheitä, jotka istuvat suuren pöydän ympärillä joulupuseroissaan ja jakavat sämpylöitä. Vaikka olisit kaukana kotoa, yritykset haluavat uskotella, että samojen sämpylöiden ostaminen täyttää sydämesi joulun ilolla. Kävi ilmi, että se toimii. Tohtori Clay Routledge työskentelee muiden tutkijoiden kanssa Southamptonin yliopiston nostalgiahankkeessa. Hän julkaisi hiljattain Journal of Personality and Social Psychology -lehdessä artikkelin otsikolla "The past makes present meaningful". Nostalgia, totesi Routledge, lisää ihmisen itsetuntoa. Päivittäiset toiminnot, kuten luokassa käyminen tai kokouksiin osallistuminen, ovat rutiininomaisia, jopa tylsiä. Kun harrastamme nostalgiaa, meillä on taipumus ajatella asioita, jotka ovat meille todella tärkeitä. Se saa meidät tuntemaan, että elämämme on mielekästä. Taste of Home -lehden bataattitortturesepti . "Omaelämäkerrallisessa muistissa on hämmästyttävää se, että huonot muistot haalistuvat nopeammin kuin positiiviset muistot", Routledge sanoo. "Yksi asia, joka on mielenkiintoinen nostalgian suhteen, on se, että se ei ole 100-prosenttisen tarkka yksityiskohdista - se on enemmänkin kohokohtia." Nostalgia on pitkälti sosiaalista. Routledgen tutkimuksissa havaittiin, että ihmiset, jotka ovat yksin tai irrallaan, voivat paremmin harrastettuaan nostalgiaa. Silti luultavasti haaveilet juuri nyt isoisäsi friteeratusta kalkkunasta, etkä hänestä, eikö niin? "Onko kyse todella ruoasta?" Routledge kysyy. "Vai onko ruoka vain eräänlainen laukaisija tai vihje sille, mistä juhlapyhissä oikeastaan on kyse, eli ihmissuhteista?", Routledge jatkaa. Emme syö näitä ruokia muina aikoina vuodesta, koska olemme erottaneet ne erityisiksi. Ne kuuluvat tähän tilaisuuteen. Ne sopivat suhteisiin." Taste of Home -toimittaja Catherine Cassidylle kiitospäivä merkitsee ruoanlaittoa rakkailleen. Hän saa tyydytystä siitä, että saa perheelleen hyvää ruokaa pöytään. Hän sanoo, että monet menneisyyden parhaista hetkistä juontavat juurensa hajuaistiin. "Kutsumme niitä ruokamuistoiksi. Juhlapyhinä yritämme aina luoda uudelleen sen taikuuden ja erityisyyden, jonka koimme lapsena." Haaveile siis kiitospäivästä. Kaipaa osteritäytettä. Haistakaa ilmaa äidin kurpitsapiirakkaa odotellessanne. Nauti sitten suurena päivänä juhla-aterioista ja kaikista niistä eduista, joita nostalgian voima tuo tullessaan.</w:t>
      </w:r>
    </w:p>
    <w:p>
      <w:r>
        <w:rPr>
          <w:b/>
        </w:rPr>
        <w:t xml:space="preserve">Tulos</w:t>
      </w:r>
    </w:p>
    <w:p>
      <w:r>
        <w:t xml:space="preserve">Nostalgia tulee kreikan kielen sanoista, jotka tarkoittavat kotiinpaluuta (nostos) ja kipua (algos)</w:t>
        <w:br/>
        <w:t xml:space="preserve">. Nostalgiset tuotteet täyttävät tarpeen kuulua joukkoon ja tuntea sosiaalista yhteyttä .</w:t>
        <w:br/>
        <w:t xml:space="preserve"> Yksinäiset tai irralliset ihmiset tuntevat olonsa paremmaksi harrastettuaan nostalgiaa .</w:t>
      </w:r>
    </w:p>
    <w:p>
      <w:r>
        <w:rPr>
          <w:b/>
        </w:rPr>
        <w:t xml:space="preserve">Esimerkki 3.791</w:t>
      </w:r>
    </w:p>
    <w:p>
      <w:r>
        <w:t xml:space="preserve">San Angelo, Texas (CNN) -- Teksasilainen valamiehistö, joka totesi moniavioisen lahkon johtajan Warren Jeffsin syylliseksi torstaina seksuaaliseen hyväksikäyttöön, käsittelee asiaa uudelleen rangaistuksen määrittämiseksi. Jeffs, joka edusti itseään erotettuaan puolustusryhmänsä, pysyi tyynenä, kun tuomio luettiin. Valamiehistö päättää hänen kohtalostaan kuultuaan lisää todistajanlausuntoja torstai-iltana alkaneen ja perjantaina jatkuvan oikeudenkäynnin rangaistusvaiheessa. Lahkon johtajaa uhkaa maksimissaan elinkautinen vankeusrangaistus, koska hänet on tuomittu 12- ja 15-vuotiaiden, hänen "henkisinä vaimoinaan" olleiden lasten seksuaalisesta hyväksikäytöstä. Valamiehistö tuomitsi hänet kahdesta lapsen seksuaalisesta hyväksikäytöstä - syytteet johtuivat vuonna 2008 tehdystä ratsiasta hänen kirkkonsa omistamalla tilalla lähellä Eldoradoa Texasissa. Texasin oikeusministeri Greg Abbott iloitsi tuomiosta ja sanoi, että syyttäjät vaativat Jeffsille elinkautista vankeutta. "Täällä Teksasin osavaltiossa valamiehistöt antavat kovaa ja nopeaa oikeutta kaikille, jotka pahoinpitelevät seksuaalisesti lasta", hän sanoi. Ennen tuomiota todistajat näyttivät valamiehistölle DNA-todisteita, joiden mukaan Jeffs sai lapsen 15-vuotiaan lapsen kanssa. Syyttäjät esittivät äänitallenteen, jonka he väittivät dokumentoivan Jeffsin 12-vuotiaan tytön seksuaalisen hyväksikäytön kolmen muun "vaimon" läsnä ollessa. Abbott sanoi, että asianajajat esittivät uusia, "vastenmielisiä" todisteita lahkon johtajasta oikeudenkäynnin rangaistusasteella. "Uskon, että se vahvistaa (valamiehistön) mielissä, miksi he tuomitsivat miehen ja miksi he haluavat laittaa hänet telkien taakse pitkäksi aikaa", hän sanoi. Oikeus keskeytti noin kaksi tuntia sen jälkeen, kun valamiehet olivat torstaina tehneet päätöksensä. Oikeudenkäynnin oli määrä jatkua perjantaina kello 10.00 (11.00 ET). Valamiehistö neuvotteli torstai-iltapäivästä alkaen kolme tuntia ja 45 minuuttia. He lähettivät harkinnan aikana kaksi viestiä, joissa he pyysivät CD-soitinta äänitallenteiden kuuntelua varten ja todistajan todistuspöytäkirjaa. Jeffs seisoi hiljaa suurimman osan torstain 30-minuuttisesta loppupuheestaan - viimeisin dramaattinen käänne oikeudenkäynnissä, joka sisälsi usein vastalauseita ja saarnamaisia puheita uskonnonvapaudesta. Jeffs tuijotti edessään olevaa pöytää suurimman osan hänelle myönnetystä ajasta loppupuheenvuoron aikana, kun tuomari Barbara Walther laski aikaa. Hän katsoi ylös valamiehistöön päästyään 20 minuutin kohdalle ja tuijotti jokaista jäsentä. Valamiehistö tuijotti takaisin. Viisi minuuttia myöhemmin Jeffs mutisi: "Olen rauhassa". Myöhempien Aikojen Pyhien Jeesuksen Kristuksen Fundamentalistikirkon johtaja puhui niin hiljaa, että ihmiset oikeussalissa ponnistelivat kuullakseen häntä. Syyttäjä Eric Nichols varoitti valamiehistöä, etteivät Jeffsin toistuvat vetoamiset uskonnonvapauteen puolustuksekseen saisi vaikuttaa. Hänen mukaansa tapauksella ei ole mitään tekemistä uskontoon kohdistuvan hyökkäyksen kanssa. Sen sijaan kyse on Jeffsistä ja hänen toimistaan, Nichols väitti. Hän näytti kuvia Jeffsin väitetyistä uhreista kiteyttäessään argumenttinsa. Jeffs aloitti kuulemisen torstaina - viidettä päivää oikeudenkäynnissään - pyytämällä perustuslaillista suojelua, koska hän edustaa uskonnollista järjestöä. Tuomari hylkäsi hänen pyyntönsä välittömästi. Sitten lahkojohtaja kuulusteli todistaja J.D. Roundya, lahkon jäsentä, joka oli myös ollut todistajanaitiossa neljä tuntia edellisenä päivänä. Hän ei kutsunut muita todistajia todistamaan. Keskiviikkona teksasilaiset syyttäjät lopettivat asian käsittelyn esiteltyään valamiehille keskeisen todisteen: 20 minuutin pituisen ääninauhan, joka alkoi ja päättyi miehen rukoukseen. Syyttäjät väittivät, että nauhoite dokumentoi Jeffsin silloin 12-vuotiaan tytön seksuaalisen hyväksikäytön kolmen muun "vaimon" läsnä ollessa. Tyttö oli kasvanut Jeffsin Yearning for Zion -tilalla, raivannut kaktuksia ja käynyt Fundamentalistisen Myöhempien Aikojen Pyhien Jeesuksen Kristuksen Kirkon koulua, jossa Jeffs oli rehtorina, viranomaiset kertoivat. Syyttäjät näyttivät valamiehistölle valokuvan, jossa tyttö oli Jeffsin käsivarsilla, sekä avioliittotodistuksen, jossa tytön iäksi oli tuolloin merkitty 12 vuotta. Tiistaina valamiehistö kuuli äänitallenteita, jotka syyttäjien mukaan osoittivat Jeffsin opastavan 14-vuotiasta ja muita nuoria "vaimojaan" siinä, miten heidän pitäisi seksuaalisesti miellyttää häntä Jumalan suosion voittamiseksi. Syyttäjien mukaan 14-vuotias oli Jeffsin "hengellinen vaimo" ja sai lapsen Jeffsin kanssa 15-vuotiaana. Jeffsin oikeudenkäynti alkoi viime viikolla. Hän ei esittänyt vastalausetta syytteeseenpanon aikana ja pysyi vaiti yli päivän ajan oikeudenkäynnin aikana. Perjantaina hän alkoi kuitenkin toistuvasti vastustaa - eräässä vaiheessa hän piti tunnin mittaisen puheen siitä, että hänen uskonnonvapauttaan "poljetaan". Jeffs voidaan tuomita viidestä vuodesta elinkautiseen vankeusrangaistukseen syytteestä törkeästä seksuaalisesta hyväksikäytöstä, joka koskee väitettyä 12-vuotiasta. Toisesta syytteestä häntä odottaisi kahdesta 20 vuoteen kestävä tuomio. Jeffsin irtautuneella lahkolla uskotaan olevan noin 10 000 seuraajaa. Heidän harjoittamansa moniavioisuus, josta valtavirran mormonikirkko luopui yli sata vuotta sitten, on osa lahkon oppia. Texasin oikeusprosessi alkoi sen jälkeen, kun noin 400 lasta vietiin lahkon Yearning for Zion -tilalta vuonna 2008. Jeffsiä syytettiin ratsian jälkeen myös bigamiasta, ja häntä vastaan on tarkoitus nostaa syyte myöhemmin. Lastensuojeluviranomaiset sanoivat löytäneensä tilalla "läpitunkevan mallin" seksuaalisesta hyväksikäytöstä, joka tapahtui alaikäisten tyttöjen ja vanhempien miesten välisten pakkoavioliittojen kautta. Teksasin korkein oikeus päätti kuitenkin, ettei osavaltiolla ollut oikeutta viedä lapsia pois. Tuomioistuin totesi myös, ettei osavaltiolla ollut todisteita siitä, että lapset olivat välittömässä vaarassa joutua hyväksikäytön kohteeksi. Suurin osa lapsista palautettiin perheidensä luokse, vaikka joitakin tilalla työskennelleitä miehiä syytettiin seksuaalisesta hyväksikäytöstä. Jeffs oli FBI:n 10 etsityimmän henkilön listalla, kun hänet pidätettiin viisi vuotta sitten rutiininomaisen liikennepysäytyksen yhteydessä vuonna 2006 Las Vegasissa. Hänet tuomittiin Utahissa kahdesta raiskaukseen osallistumisesta, koska hän käytti uskonnollista vaikutusvaltaansa seuraajiinsa pakottaakseen 14-vuotiaan tytön naimisiin 19-vuotiaan serkkunsa kanssa. Tämän jälkeen hänet tuomittiin kahdeksi peräkkäiseksi vankeusrangaistukseksi, jotka olivat viidestä vuodesta elinkautiseen. Heinäkuussa 2010 Utahin korkein oikeus kuitenkin kumosi hänen tuomionsa ja katsoi, että valamiehistön ohjeet olivat virheellisiä. Utahin oikeusministeri Mark Shurtleff sanoi viime viikolla, että Utah on valmis aloittamaan Jeffsin oikeudenkäynnin uudelleen, riippuen Texasin tapauksen lopputuloksesta. In Sessionin Christi Paul, Jim Kyle, Grace Wong ja Keith Lovely Jr. osallistuivat tähän raporttiin.</w:t>
      </w:r>
    </w:p>
    <w:p>
      <w:r>
        <w:rPr>
          <w:b/>
        </w:rPr>
        <w:t xml:space="preserve">Tulos</w:t>
      </w:r>
    </w:p>
    <w:p>
      <w:r>
        <w:t xml:space="preserve">UUTTA: Oikeudenkäynnin rangaistusvaihe jatkuu perjantaina .</w:t>
        <w:br/>
        <w:t xml:space="preserve"> Texasin oikeusministeri sanoo, että syyttäjät vaativat elinkautista vankeusrangaistusta .</w:t>
        <w:br/>
        <w:t xml:space="preserve"> "Olen rauhassa", Warren Jeffs mutisee loppupuheiden aikana .</w:t>
        <w:br/>
        <w:t xml:space="preserve"> Syyttäjät: Valamiehille soitettu nauha dokumentoi lapsen seksuaalisen hyväksikäytön .</w:t>
      </w:r>
    </w:p>
    <w:p>
      <w:r>
        <w:rPr>
          <w:b/>
        </w:rPr>
        <w:t xml:space="preserve">Esimerkki 3.792</w:t>
      </w:r>
    </w:p>
    <w:p>
      <w:r>
        <w:t xml:space="preserve">Mexico City, Meksiko (CNN) -- Hurrikaani Karl heikkeni perjantaina trooppiseksi myrskyksi sen jälkeen, kun se oli saapunut maahan, mutta sen aiheuttamat rankkasateet voivat yhä aiheuttaa mutavyöryjä ja äkkitulvia Meksikon sisämaassa, sanoivat ennustajat. CNN:n satelliitti- ja tutka-arvioiden mukaan Karl heikkeni sen jälkeen, kun se rantautui kategorian 3 hurrikaanina noin 15 kilometriä Veracruzista pohjoiseen Meksikossa. Myrskyn ennustetaan heikkenevän trooppiseksi depressioksi myöhemmin perjantaina tai lauantaina ja hajoavan Meksikon vuoriston yli sunnuntaina, Yhdysvaltain kansallinen hurrikaanikeskus sanoi perjantai-iltana. Se lisäsi, että Meksikon hallitus on lopettanut kaikki rannikkovaroitukset. Myrsky aiheutti rankkasateita ja rajuja tuulia useita tunteja ennen kuin se osui maahan noin kello 11.30 (12.30 ET). Veracruzissa asuvan Ricardo Arcarazin CNN:n iReportille lähettämissä valokuvissa näkyi rankkasadetta ja puita sähkölinjojen päällä. Hän raportoi laajoista sähkökatkoista. Hurrikaanikeskuksen mukaan suurimmat jatkuvat tuulet heikkenivät myöhemmin noin 115 kilometriin tunnissa, mutta puuskat olivat voimakkaampia. Meksikon Pueblasta noin 115 kilometriä itään sijaitseva Karl liikkui länsilounaaseen noin 15 kilometrin tuntinopeudella, keskus kertoi. Satelliittikuvat ja Meksikosta saadut pintahavainnot viittaavat siihen, että Karl heikkenee nopeasti, kun se kulkee jyrkkien vuorten läpi, hurrikaanikeskus lisäsi. Voimakkaat tuulet ovat edelleen uhka, mutta ennustajien mukaan myös ne todennäköisesti heikkenevät tulevina päivinä. Ainakin 3 000 perheen kodit Meksikon keskiosissa vaurioituivat, kertoi valtiollinen Notimex-uutistoimisto. "Trooppisen myrskyn voimakkaita tuulia esiintyy pienellä alueella lähellä keskusta. Nämä tuulet leviävät edelleen sisämaahan keskuksen radan varrella tänä iltana, mutta niiden pitäisi vähentyä nopeasti, kun Karl heikkenee", hurrikaanikeskus sanoi. Ennusteissa ennustettiin myös mahdollisesti vaarallista sadetta. "Karlin odotetaan tuottavan 5-10 tuuman sadekertymiä osassa Meksikon eteläistä ja keskiosaa, ja yksittäiset 15 tuuman sademäärät ovat mahdollisia vuoristossa", keskus sanoi. "Nämä sateet voivat aiheuttaa hengenvaarallisia äkkitulvia ja mutavyöryjä." CNN:n meteorologi Brandon Millerin mukaan Veracruzissa on satanut viimeisen päivän aikana noin 15 senttiä sadetta. Meksikon sisäministeriön mukaan paikallisia tulvia on jo raportoitu. Viranomaiset sulkivat joitakin teitä ja kehottivat evakuoimaan suuria, matalia alueita Veracruzissa. Meksikon kansallinen pelastuspalvelujärjestelmä antoi Veracruzin keski- ja eteläosiin punaisen hälytystason, joka on korkein taso. Oranssi hälytystila oli voimassa Veracruzin pohjoisosassa sekä Hidalgon, Tlaxcalan ja Pueblan osavaltioissa. Tamaulipasin, San Luis Potosin ja Oaxacan osavaltioihin annettiin keltainen hälytystila. Myös Meksikon presidentti Felipe Calderon lähetti varoituksen perjantaiaamuna Twitter-tilillään. "Varoitus hirmumyrsky Karlista maan keskiosavaltioissa", siinä sanottiin ja lisättiin, että Karl "voi muuttua kategoriaan 4". Se saapuu Veracruzin kautta puolenpäivän aikoihin". Teksas voisi säästyä suurilta ongelmilta, koska myrskytulva syntyy vain lähellä maahantulopaikkaa, sanoi CNN:n meteorologi Sean Morris. Etelä-Texasiin on annettu rannikkotulvatiedotteita, mikä tarkoittaa, että ennustajat odottavat pientä määrää rannikkotulvia, mutta ei mitään vakavaa, Morris sanoi. Suurempi uhka Etelä-Texasille on useiden tuumien sade, joka voi aiheuttaa tulvia ja mutavyöryjä. Sunnuntaihin mennessä alueella voi sataa jopa 15 senttimetriä, ja yksittäiset määrät voivat olla jopa 15 senttimetriä eteläisessä Teksasissa. CNN:n meteorologit Brandon Miller ja Mari Ramos osallistuivat tähän raporttiin.</w:t>
      </w:r>
    </w:p>
    <w:p>
      <w:r>
        <w:rPr>
          <w:b/>
        </w:rPr>
        <w:t xml:space="preserve">Tulos</w:t>
      </w:r>
    </w:p>
    <w:p>
      <w:r>
        <w:t xml:space="preserve">UUTTA: Karl on luokiteltu trooppiseksi myrskyksi .</w:t>
        <w:br/>
        <w:t xml:space="preserve"> UUTTA: Se heikkenee nopeasti Meksikon vuoriston yllä .</w:t>
        <w:br/>
        <w:t xml:space="preserve"> Karl-hurrikaani laskeutui Veracruziin, Meksikoon .</w:t>
        <w:br/>
        <w:t xml:space="preserve"> Rankkasateet voivat edelleen aiheuttaa ongelmia .</w:t>
      </w:r>
    </w:p>
    <w:p>
      <w:r>
        <w:rPr>
          <w:b/>
        </w:rPr>
        <w:t xml:space="preserve">Esimerkki 3.793</w:t>
      </w:r>
    </w:p>
    <w:p>
      <w:r>
        <w:t xml:space="preserve">(CNN) -- Vuonna 2009 du Pontin perijä Robert H. Richards IV, 47, tuomittiin 3-vuotiaan tyttärensä raiskauksesta, mutta hän ei joutunut vankilaan, koska tuomarin mukaan hän ei pärjäisi vankilassa. Kuulette vasta nyt tästä irvokkuudesta, koska Richardsin ex-vaimo Tracy Richards on nostanut hiljattain siviilikanteen, jossa hän väittää Richardsin käyttäneen seksuaalisesti hyväkseen myös 19 kuukauden ikäistä poikaansa samoihin aikoihin. Miten näin voi tapahtua? Lady Justice käyttää silmälappua, jonka pitäisi edustaa objektiivisuutta. Valitettavasti se näyttää sokeuttavan häntä joissakin tapauksissa, varsinkin kun vastaaja on varakas ja hänellä on suhteita. Richards on rikas ja hänellä on suhteita. Hän ei ole perijä, vaan hänellä on kaksi omaisuutta, jotka hänen edeltäjänsä ovat antaneet hänelle. Vuonna 2008 Richards sai syytteen kahdesta toisen asteen lapsen raiskauksesta, koska hän oli käyttänyt tytärtään seksuaalisesti hyväksi toistuvasti vuosina 2005-2007. Näistä kahdesta syytteestä olisi ollut pakollinen vähimmäistuomio 10 vuotta kummastakin. Hänet vapautettiin 60 000 dollarin takuita vastaan. Richards on työtön, mutta hänellä on rahasto ja ilmeisesti runsaasti rahaa palkata yksi osavaltion parhaista asianajotoimistoista. Hänen asianajajansa painostivat, kunnes Delawaren syyttäjät tarjosivat sopimusta, jonka mukaan hän sai neljännen asteen raiskauksen - joka on yleensä varattu raiskaustapauksiin - ja Richards myönsi pahoinpitelyn. Tuomion antamisen yhteydessä ylioikeuden tuomari Jan Jurden määräsi Richardsin osallistumaan seksuaalirikollisten kuntoutusohjelmaan ja maksamaan Delawaren väkivaltarikosten korvauslautakunnalle peräti 4395 dollaria. (Se opettaa häntä!) Sitten hän tuomitsi hänet kahdeksaksi vuodeksi vankilaan, mutta keskeytti vankilatuomion ja asetti hänet ehdonalaiseen vankeuteen: "Vastaaja ei pärjää hyvin tason 5 ympäristössä." Käännös muulle maailmalle: Rikas raiskaaja "pärjää hyvin" asuessaan vapaana miehenä talossa, jossa hän raiskasi oman tyttärensä. Muutama huomautus: . 1. Vankilalla on kaksi tarkoitusta - pitää rikolliset erillään uhreistaan ja muusta yhteiskunnasta, rangaista heitä kieltämällä heiltä vapaudet, joista lainkuuliaiset kansalaiset nauttivat, ja kuntouttaa heitä. Vankilat ovat täynnä pedofiiliraiskaajia, jotka vangitaan riippumatta heidän kyvystään selviytyä vankilaolosuhteissa. Jos Richards olisi Dipshotsin sukulainen du Pontsin sijaan, hän olisi luultavasti nyt telkien takana. 2. Ja jos raiskaaja ei "pärjää" vankilassa, miten hän sopii yhteiskuntaan? Minun puolestani seksuaalirikollinen, joka raiskaa oman lapsensa, ei koskaan "pärjää" yhteiskunnassa. Seksuaalirikollisia ei voi parantaa heidän seksuaalisista haluistaan, heitä voi vain opettaa yrittämään hallita niitä. Sillä välin meidän velvollisuutemme on pitää Richardsin kaltaiset raiskaajat sellaisessa paikassa, jossa heillä ei ole kosketusta tai mahdollisuutta satuttaa toista lasta pitkään aikaan - ja tämä paikka on vankila. 3. Delawaren oikeusjärjestelmä näyttää myös menettäneen Richardsin uhrin - hänen oman lapsensa - näkyvistä! Luuletko, että hän "pärjää hyvin" tietäen, että hänen raiskaajansa lähetettiin kotiin kartanoonsa eikä häntä koskaan rangaistu kunnolla? Tuomio oli törkeä, mutta tuomarin syyttäminen on liian helppoa. Totuus on, että koko järjestelmä on syyllinen. Ihmiset, joilla ei ole resursseja puolustaa itseään kunnolla, ohjataan vankilajärjestelmään, kun taas Richardsin kaltaiset rikkaat raiskaajat voivat ostaa erinomaisen rikosoikeudellisen puolustusryhmän ja saada aikaan sopimuksen, josta yksikään julkinen puolustaja ei voisi edes uneksia. Tracy Richards ei kuitenkaan ole luovuttanut. Hän nosti viime kuussa kanteen, jossa hän vaatii lastensa puolesta korvauksia ja rangaistusluonteisia vahingonkorvauksia. Sen lisäksi, että kanteessa kerrotaan yksityiskohtaisesti hänen tyttärensä hyväksikäytöstä, siinä väitetään myös, että Robertsin ollessa ehdonalaisessa hän myönsi pienen poikansa seksuaalisen hyväksikäytön. Kanteessa viitataan kahden eri ehdonalaisvalvojan raportteihin, joissa he ilmoittivat tuomioistuimille epäillystä hyväksikäytöstä vuosina 2010 ja 2012. Kanteen mukaan, jota tukevat aikaisemman rikosjutun asiakirjat, Richards meni tyttärensä huoneeseen tämän nukkuessa ja tunkeutui tyttäreensä sormillaan masturboidessaan. Kanteessa väitetään myös, että Richards käski sitten tyttöä "pitämään salassa sen, mitä hän oli tehnyt hänelle". Tyttö kertoi lopulta isoäidilleen, joka ilmoitti asiasta Tracy Richardsille. Tyttö kertoi sitten hyväksikäytöstä lastenlääkärilleen ja New Castlen piirikunnan poliisille, joka pidätti Richardsin. Kun otetaan huomioon kaikki tämä tausta, siviilikanteen nostaminen saattaa vaikuttaa helpolta, mutta yhteiskunnalliset tekijät - rahan edut - voivat olla merkittävässä asemassa oikeusjärjestelmässä. Voit olla varma, että jos Richards elää rahastosta, du Pontin perheen asianajajat ovat huolellisesti perustaneet sen, ja sitä on luultavasti erittäin vaikea lävistää. Tracy Richards on todennäköisesti tiennyt, että häntä odottaa taistelu, ja hän on palkannut asianajotoimisto Jacobs &amp; Crumplarin, joka on enemmän kuin pätevä jahtaamaan ihmisiä, jotka luulevat olevansa koskemattomia. Tämä firma voitti uhreille 77,4 miljoonaa dollaria Wilmingtonin katolisen hiippakunnan kanssa tehdyssä sovussa, joka koski papin tekemää seksuaalista hyväksikäyttöä. Pidän peukkuja, että siviilivalamiehistö tuomitsee tässä tapauksessa huikeat vahingonkorvaukset ja riistää Richardsilta rahaston ja varakkaan aseman, jonka ansiosta hän välttyi vankilalta - jonne hän oikeasti kuuluukin.</w:t>
      </w:r>
    </w:p>
    <w:p>
      <w:r>
        <w:rPr>
          <w:b/>
        </w:rPr>
        <w:t xml:space="preserve">Tulos</w:t>
      </w:r>
    </w:p>
    <w:p>
      <w:r>
        <w:t xml:space="preserve">Mel Robbins: Robbins: Du Pontin perijä Robert Richards ei joutunut vankilaan pienen tyttärensä raiskauksesta .</w:t>
        <w:br/>
        <w:t xml:space="preserve"> Tuomari sanoi osittain, että hän "ei pärjäisi hyvin" vankilassa</w:t>
        <w:t xml:space="preserve"> Tämä ei ole oikeutta .</w:t>
        <w:br/>
        <w:t xml:space="preserve"> Robbins: Robbins: Rikkaus ei saisi suojella häntä oikeudelta .</w:t>
        <w:br/>
        <w:t xml:space="preserve"> Robbins: Robbins: Siviilioikeuden pitäisi myöntää suuret vahingonkorvaukset riistää häneltä varallisuus, joka auttoi häntä välttämään vankilan .</w:t>
      </w:r>
    </w:p>
    <w:p>
      <w:r>
        <w:rPr>
          <w:b/>
        </w:rPr>
        <w:t xml:space="preserve">Esimerkki 3.794</w:t>
      </w:r>
    </w:p>
    <w:p>
      <w:r>
        <w:t xml:space="preserve">(CNN) -- Kuin stereotyyppinen kauneuskilpailu, näyttää siltä, että maailman suurimmassa vuotuisessa gadget-kongressissa Las Vegasissa ensi viikolla on ohut. Vuoden 2012 kansainvälisessä kuluttajaelektroniikkanäyttelyssä tietokonevalmistajat esittelevät uudenlaisia erittäin ohuita ja kevyitä kannettavia tietokoneita partaveitsen ohuiden älypuhelinten ja tablettien keskellä. Viime vuonna 140 000 teknologiateollisuuden ammattilaista kokoontui Las Vegasin messukeskukseen seurustelemaan ja ihastelemaan huippulaitteita. Järjestäjät odottavat, että ensi viikolla vähintään yhtä paljon ihmisiä on paikalla. Elektroniikkavalmistajat esittelevät CES-messuilla, millaisia tuotteita ne aikovat julkaista tulevana vuonna. CD-levysoitin, teräväpiirtotelevisio ja Blu-ray-levy ovat kaikki debytoineet aiemmissa kongresseissa. Vuosikymmeniä perustamisestaan lähtien vuosittain järjestettävä kuusipäiväinen tapahtuma on spektaakkeli. Mutta koska jotkut nykypäivän kulutuselektroniikkateollisuuden suurimmista toimijoista välttelevät CES-messuja, messujen vaikutus saattaa olla vähenemässä. Maailman arvokkain teknologiayritys Apple ja Amazon, joka on tablettitietokoneiden ja e-lukulaitteiden edelläkävijä, eivät osallistu messuille. Googlen käyttöjärjestelmiä löytyy yhteistyökumppaneiden osastoilla, ja ne toimivat puhelimissa, tableteissa ja televisioissa, mutta ohjelmistojätillä ei ole omaa osastoa. Myös Microsoft, joka pitää 14. CES-esityksensä maanantaina, ilmoitti hiljattain, ettei sillä ole tämän vuoden tapahtuman jälkeen enää kojua eikä se osallistu keynote-esityksiin. "Teemmekö jotain, koska se on oikein, vai koska 'näin olemme aina tehneet'? " Microsoftin edustaja kysyi retorisesti lausunnossaan. Valmistajien ja analyytikoiden mukaan suuret tuoteryhmät, jotka hallitsevat CES-messujen lattiaa ensi viikolla, eivät ole mullistavia. Niiden odotetaan olevan ohuempia, kevyempiä ja hienostuneempia versioita laitteista, jotka ovat jo saaneet jalansijaa kuluttajien keskuudessa. Tabletit . Elektroniikkavalmistajat ovat jahdanneet Applen iPadia jo kahden vuoden ajan, ja ensi viikolla kilpakentän odotetaan käyvän entistä ahtaammaksi. Google ja Samsung julkaisivat viime kuussa ensimmäisen Android 4.0 -puhelimen, joka on Googlen ensimmäinen järjestelmä, joka on suunniteltu toimimaan johdonmukaisesti sekä puhelimessa että tabletissa. CES-messuilla teknologiayritykset esittelevät runsaasti puhelimia, joissa on kyseinen ohjelmisto, mutta Android 4:llä varustetut kosketusnäyttötabletit ovat vallitsevia. Microsoft ei halua jäädä pois juhlista, jotka se aloitti noin kymmenen vuotta sitten, vaan se tehostaa tablettipyrkimyksiään. Windows-käyttöjärjestelmän seuraavassa pääversiossa on uudistettu käyttöliittymä tablettitietokoneita varten, ja siinä ohjelmat esitetään laattoina, joita koskettamalla voi täyttää näytön. Analyytikot odottavat näkevänsä CES-messuilla joukon Windows 8 -tabletteja. Kun vaihtoehtoja on niin paljon, alennusmyyntien metsästäjät voivat valita jotain muuta kuin Amazonin Kindle Firen, joka sytytti joulumyynnin viime kuussa. (Fire on itse asiassa melko paljon Android-koodia konepellin alla.) Anteeksi, Microsoft). Ultrabookit . Windows ei tietenkään ole vain tabletteja varten. Useat PC-valmistajat lanseeraavat CES-messuilla uudenlaiset tietokoneet, joita kutsutaan Ultrabooks-tietokoneiksi. Jos tablettisota on vastaus iPadille, Ultrabooks seuraa Applen MacBook Airin jalanjälkiä. Ne ovat ohuempia ja kevyempiä kuin keskimääräiset kannettavat tietokoneet, koska niissä ei yleensä ole levyasemia, ja kiintolevyjen sijaan niissä käytetään flash-muistia, joka on nopeampaa mutta kalliimpaa. Microsoft mahdollistaa tämän levykkeettömän tietokoneen Windows 8:n sovelluskaupalla. Ultrabook-aloitteen takana on kuitenkin Intel, joka valmistaa niitä pyörittävän prosessorin. "Intel painottaa voimakkaasti tätä hyvin ohutta, mutta suhteellisen perinteistä simpukkamuotoa, jossa kosketusta ei juurikaan korosteta", NPD Groupin analyytikko Ross Rubin sanoi puhelinhaastattelussa. "Ja sitten on Microsoft, joka ajaa kosketusnäytöllisiä tabletteja." Netbookit näyttävät olevan häviämässä. Se on huono merkki Googlelle, jonka Chromebookit ovat kamppailleet haastamaan Microsoftin PC-käyttöjärjestelmissä. Internet-televisiot, jotka tekevät myös kolmiulotteisia . Televisiot ovat jo pitkään olleet CES-messujen ja koko kuluttajaelektroniikkateollisuuden keskipiste. Viime vuosina on panostettu erityisesti kolmiulotteiseen katselutekniikkaan, mutta kysyntä on ollut vähäistä. Samaan aikaan myös Internet-palvelut ovat tulossa televisioihin. Netflix ja Pandora ovat kasvaneet valtavasti televisioalustoilla. 3-D-optimistien mielestä sovellusystävälliset televisiot, jotka sattuvat toimimaan myös 3-D-lasien kanssa, voisivat mahdollistaa enemmän 3-D-videoita riippumattomilta elokuvantekijöiltä, jotka levittävät elokuvia internetin kautta, Rubin totesi. Analyytikot sanovat, että CES-messuilla odotetaan käynnistettävän televisiot, jotka ovat älykkäämpiä siinä, miten ne antavat katsojien käyttää verkkosisältöä. Googlen on kerrottu panostaneen enemmän tv-alustaansa, minkä pitäisi näkyä CES-messuilla. Elektroniikkajätit eivät halua, että Apple, jonka on huhuttu työstävän omaa televisiota, voittaa toista suurta tilaisuutta. Älä kuitenkaan odota Applen ilmestyvän CESiin ison näytön kanssa. Tai tuleeko paikalle lainkaan. Liitetyt autot . Kun autoteollisuus pyrkii elpymään, autonvalmistajat etsivät huipputeknologiaa oppaakseen. Useat autoyhtiöt ovat suunnitelleet CES-esityksiä. Niiden odotetaan ilmoittavan kumppanuuksista suosittujen internet-ohjelmistoyhtiöiden kanssa ja esittelevän teknisiä ihmeitä, jotka ovat saatavilla ohjauspyörän napin painalluksella. Mercedes-Benz Carsin johtaja Dieter Zetsche pitää pääpuheenvuoron tiistaina. MOG, musiikin suoratoistopalvelu, aikoo ilmoittaa tiistaina integroituvansa erääseen automallistoon. Pandoran perustaja Tim Westergren sanoi puhelinhaastattelussa, että viime CES-tapahtuman jälkeen Pandora on yli kaksinkertaistanut niiden autojen määrän, jotka käyttävät sen suoratoistoradiopalvelua. "Nämä yritykset näkevät auton ohjelmistoalustana", Westergren sanoi. "Se on tietokone neljällä pyörällä." Sovellukset . CES-messuilla on toki kyse vempaimista, mutta niiden päällä toimivista ohjelmista on tullut keskeinen myyntivaltti. Monet elektroniikkavalmistajat ovat ilmeisesti päättäneet, että jokaisen uuden puhelimen, tabletin, auton tai jääkaapin omistajan pitäisi voida päivittää Facebook-tilastonsa. "Ohjelmistoista on yksinkertaisesti tullut niin kriittisiä asiakaskokemuksen kannalta", sanoi NPD Groupin analyytikko Rubin. "Se ei ole enää vapaaehtoinen osa liiketoimintaa." Ohjelmistovalmistajat ovat innokkaita hyödyntämään tätä todellisuutta. Monet sanovat mainostavansa tuotteitaan yhteistyökumppaneiden osastoilla ja yksityisissä tapaamisissa. Esimerkiksi verkkovideopalveluntarjoaja Vimeo aikoo tehdä suuren ilmoituksen maanantaina CES-tapahtuman alkaessa. Vimeon toimitusjohtaja Dae Mellencamp sanoi haastattelussa yhtiön New Yorkin pääkonttorissa, että CES on noussut tärkeäksi tapahtumapaikaksi hänen yhtiölleen ja muille sen kaltaisille. "Se on ainoa messutapahtuma, johon osallistun koko vuoden", hän sanoi.</w:t>
      </w:r>
    </w:p>
    <w:p>
      <w:r>
        <w:rPr>
          <w:b/>
        </w:rPr>
        <w:t xml:space="preserve">Tulos</w:t>
      </w:r>
    </w:p>
    <w:p>
      <w:r>
        <w:t xml:space="preserve">Consumer Electronics Show tuo mukanaan runsaasti uusia vempaimia .</w:t>
        <w:br/>
        <w:t xml:space="preserve">Googlen Androidilla ja Microsoftin Windows 8:lla toimivat tabletit tekevät ensiesiintymisensä .</w:t>
        <w:br/>
        <w:t xml:space="preserve">Ultrabooks, uudenlainen ohuempi kannettava tietokone, on odotettavissa.</w:t>
        <w:br/>
        <w:t xml:space="preserve"> Mutta jotkut viihde-elektroniikkateollisuuden suurimmista toimijoista välttelevät CESiä</w:t>
      </w:r>
    </w:p>
    <w:p>
      <w:r>
        <w:rPr>
          <w:b/>
        </w:rPr>
        <w:t xml:space="preserve">Esimerkki 3.795</w:t>
      </w:r>
    </w:p>
    <w:p>
      <w:r>
        <w:t xml:space="preserve">(CNN) -- Sumun ja hiekan aiheuttama huono näkyvyys aiheutti huonot lento-olosuhteet Afriqiyah Airwaysin lennon lentäjälle, joka syöksyi maahan juuri ennen laskeutumista Tripoliin, kertoivat tutkinnasta perillä olevat libyalaiset lähteet lauantaina. Kone, Airbus A330-200, oli lähtenyt Etelä-Afrikan Johannesburgista ja oli lähes yhdeksän tunnin lennon lopussa, kun se syöksyi maahan keskiviikkona. Koneessa olleista 104 matkustajasta yhtä lukuun ottamatta kaikki saivat surmansa. Lähteet kertoivat, että kun lentäjä lähestyi Tripolin kansainvälistä lentokenttää, hän otti koneen pois päältä autopilotista toivoen voivansa laskeutua koneeseen manuaalisesti. Hän tajusi olevansa pulassa ja yritti vetää koneen ylös ja kytkeä automaattiohjauksen takaisin päälle yrittäessään uudelleen, lähteet kertoivat. Yritys oli kuitenkin liian myöhäinen, ja kone iskeytyi rajusti maahan, mikä selittää koneen hylyn tilan ja koneen pyrstön vaurioitumisen onnettomuuspaikalla, lähteet kertoivat. Onnettomuuden tutkinta on käynnissä, ja viranomaiset tutkivat koneen lentotietojen tallenninta. Sillä välin Ruben van Assouw, lento-onnettomuudesta ainoana selvinnyt 9-vuotias poika, on palannut kotiin Alankomaihin. Hän kärsi useista murtumista jaloissaan, ja hänet leikattiin Al Khadran sairaalassa, kertoi sairaalan lääkäri, joka kieltäytyi antamasta nimeään. Rubenin molemmat vanhemmat ja veli saivat surmansa onnettomuudessa, kertoi Alankomaiden ulkoministeriön edustaja. Rubenin perhe antoi perjantaina lausunnon, jossa se ilmaisi kiitollisuutensa heitä auttaneille ihmisille, kuten libyalaisille sairaaloiden ammattilaisille ja Alankomaiden lähettiläille, sekä molempien maiden kansalaisten osoittamasta myötätunnosta. Perhe kiitti myös "valtaosaa hollantilaisista tiedotusvälineistä yksityisyytemme kunnioittamisesta". Rubenia kasvattava perhe sanoi, että poika tietää, että hänen vanhempansa ja veljensä tapettiin. "Olosuhteisiin nähden Ruben voi hyvin. Hän nukkuu paljon; silloin tällöin hän herää ja on silloin selväjärkinen", perhe sanoi lausunnossaan. "Hän on juonut hieman ja nähnyt kukkia ja pehmoleluja." Rubenin perhe sanoi, että se joutuu käsittelemään "kahdenlaista surua" - pojan kokemaa surua ja surua muiden perheenjäsenten menetyksestä. "Tuleva aika on meille hyvin vaikea", perhe sanoi. "Toivomme, että kaikki tiedotusvälineet kunnioittavat yksityisyyttämme." Yli kaksi kolmasosaa lento-onnettomuudessa kuolleista matkustajista oli hollantilaisia, ministeriö kertoi. Uhrien joukossa oli myös matkustajia Libyasta, Etelä-Afrikasta, Belgiasta, Itävallasta, Saksasta, Ranskasta, Zimbabwesta ja Britanniasta, lentoyhtiö kertoi verkkosivuillaan. Alankomaiden ulkoministeriö ilmoitti perjantaina lähettävänsä Tripoliin lisää asiantuntijoita auttamaan Libyan viranomaisia ja hollantilaisia kollegoita uhrien tunnistamisessa.</w:t>
      </w:r>
    </w:p>
    <w:p>
      <w:r>
        <w:rPr>
          <w:b/>
        </w:rPr>
        <w:t xml:space="preserve">Tulos</w:t>
      </w:r>
    </w:p>
    <w:p>
      <w:r>
        <w:t xml:space="preserve">Lähteet: .</w:t>
        <w:br/>
        <w:t xml:space="preserve"> Perhe sanoo, että 9-vuotias ainoa eloonjäänyt tietää lähimmän perheensä kuolleen lento-onnettomuudessa .</w:t>
        <w:br/>
        <w:t xml:space="preserve"> Alankomaiden ulkoministeriö lähettää asiantuntijoita Tripoliin auttamaan viranomaisia uhrien tunnistamisessa .</w:t>
      </w:r>
    </w:p>
    <w:p>
      <w:r>
        <w:rPr>
          <w:b/>
        </w:rPr>
        <w:t xml:space="preserve">Esimerkki 3.796</w:t>
      </w:r>
    </w:p>
    <w:p>
      <w:r>
        <w:t xml:space="preserve">(CNN) -- Ian Livingstone ei ehkä ole Lara Croftin isä, mutta ehkä 63-vuotiaana häntä voidaan kutsua Tomb Raiderin isoisäksi. Eidosin pääjohtaja kertoi minulle maaliskuun 1995 lumisesta yöstä, jolloin hän päätti vastahakoisesti matkustaa Birminghamista autolla Derbyyn Englantiin. Hän on ikuisesti kiitollinen siitä, että hän teki niin. Livingstonea esiteltiin Core Designin toimistoissa, kun hän oli tekemässä due diligence -tutkimusta ennen mahdollista Eidoksen yritysostoa. "Aivan viimeisessä huoneessa", Ian muisteli, "voisin sanoa, että se oli rakkautta ensisilmäyksellä. Ruudulla oli tämä uskomaton hahmo. Se oli ensimmäinen 3D-mallilla varustettu hahmo, joka oli naishahmo 3D:ssä." Sukupolven ajan videopelit olivat olleet 2D-maailmoja, joissa toiminta liikkui ruudulla. "Tässä on yksi, jossa hahmo liikkuu ruudulle. Ja siinä hän oli, Lara Croft. Meidän oli pakko saada hänet. Se oli aika radikaalia. Siihen asti pelejä pelasivat lähinnä teinipojat, ja pelejä tekivät myös miehet, joten niissä oli tapana tehdä miespuolisia sankareita." Eidos osti Core Designin, ja vuonna 1996 Lara Croft lyhyine housuineen ja suurine rintoineen ilmestyi tietokoneiden ruuduille. Pelistä tuli valtava. Sittemmin Tomb Raideria on myyty 30 miljoonaa kappaletta, ennen kuin uusi Tomb Raider julkaistaan maanantaina. Mutta ennen kuin luulet, että Livingstonella kävi tuuri, kun hän löysi Lara Croftin, jonka Core Designin Toby Gard suunnitteli hiljaa, tätä tehtiin 20 vuotta. Livingstone ja hänen koulukaverinsa Steve Jackson pelasivat mielellään lautapelejä, erityisesti roolipelejä. He alkoivat kirjoittaa roolipelikirjoja ja löysivät lopulta amerikkalaisen Dungeons and Dragons -pelin. Livingstonen mukaan he saivat Euroopan yksinoikeudet lautapelien jakeluun tilaamalla vain kuusi kappaletta D&amp;D:tä, ja he ryhtyivät myymään pelejä kauppoihin. Se ei ollut helppoa. "Meidän piti asua pakettiautossa kolme kuukautta, kun yritimme saada ihmiset ymmärtämään tätä outoa roolipeliä", Livingstone kertoi minulle. Hän lisäsi kuitenkin, ettemme koskaan kaihtaneet haastetta. Päädyimme lopulta avaamaan omat myymälämme, koska muut ihmiset eivät halunneet myydä pelejä." Tämä Games Workshop -nimellä tunnettu kauppojen ketju antoi heille suunnan. Lautapeleistä videopeleihin siirtyminen oli luonnollinen askel. Nyt, CBE-tunnustus taskussaan ja Eidoksen - nykyään Square Enixin omistaman tuotemerkin - Life President -kunniatitteli, Livingstone on enemmänkin brittiläisen videopeli- ja elokuvagrafiikkabisneksen puolestapuhuja. Iso-Britannia oli aikoinaan kolmen kärjessä peli- ja grafiikkabisneksessä, mutta on pudonnut kuudenneksi. Livingstone sanoo tietävänsä syyn. Britannian koulut. "Opetussuunnitelmassa opetettiin lapsille vain, miten teknologiaa käytetään, ei miten teknologiaa tehdään", Livingstone kertoi minulle. "Se teki siis digitaalisista käyttäjistä, ei digitaalisista tekijöistä." Livingstonea ja Double Negativen Alex Hopea pyydettiin tekemään hallitukselle suosituksia, jotta koulujen opetussuunnitelmat muutettaisiin siten, että niissä opetettaisiin videopelien ohjelmointia eikä vain niiden käyttöä. Kuten Livingstone haluaa huomauttaa, Yhdistyneen kuningaskunnan peli- ja grafiikkabisnes on suurempi kuin elokuvateollisuus. Ja teollisuus toimittaa tavaraa paitsi elokuvateollisuudelle myös muun muassa armeijalle. Mitä tulee uuteen Tomb Raideriin, uudelleenkäynnistys on mahdollisuus esitellä Lara Croft uudelle yleisölle ja tehdä hänestä realistisempi roolimalli. "90-luvulla se oli enemmänkin eräänlainen sarjakuvahahmo", Livingstone sanoi. "Nyt se on realistinen hahmo. Ja realismi ulottuu ulkonäköön, käytökseen, ja kaikki naisessa on todellista." Tähän kuuluu myös se, että Lara on nuorempi ja että hänellä on pienempi rintakehä. "Aiemmissa Tomb Raidereissa taistelu ei ollut ollut niin realistista kuin se olisi voinut olla. Niinpä päätettiin antaa sille sitä karua realismia. Eikä hän ollut enää se panssaroitu teflonpäällysteinen sankari. Tässä oli hahmo, jota pelasit Larana ja joka pystyi kärsimään vahinkoa." Mutta ei raiskatuksi, Livingstone kertoi minulle ja muistutti erään työntekijän viime vuonna tekemästä virheestä, jonka mukaan eräs kohtaus voitiin nähdä alkusoittona seksuaaliselle hyökkäykselle. "Ei ollut mitään raiskaukseen viittaavaa. Siinä oli uhka, josta hän selvisi heittämällä vastustajansa pois." Pelaajalla on välineet voittaa mies ja tappaa hänet sekunneissa, Livingstone sanoi. Kun reboot on nyt julkaistu, ei voi kestää kauaa, ennen kuin saamme lukea uudesta Lara Croft -elokuvasta, jossa uusi, nuorempi näyttelijätär antaa merkin uudelle franchisingille. Sitten on varmasti luvassa lisää pelejä. Lara elää.</w:t>
      </w:r>
    </w:p>
    <w:p>
      <w:r>
        <w:rPr>
          <w:b/>
        </w:rPr>
        <w:t xml:space="preserve">Tulos</w:t>
      </w:r>
    </w:p>
    <w:p>
      <w:r>
        <w:t xml:space="preserve">Tomb Raideria oli myyty 30 miljoonaa kappaletta ennen uuden Tomb Raiderin julkaisua 4. maaliskuuta .</w:t>
        <w:br/>
        <w:t xml:space="preserve"> Livingstone haluaa huomauttaa, että Yhdistyneen kuningaskunnan peli- ja grafiikkabisnes on suurempi kuin elokuvateollisuus</w:t>
        <w:br/>
        <w:t xml:space="preserve"> Sukupolven ajan videopelit olivat 2D-maailmoja, joissa toiminta liikkui ruudulla, kirjoittaa Boulden .</w:t>
      </w:r>
    </w:p>
    <w:p>
      <w:r>
        <w:rPr>
          <w:b/>
        </w:rPr>
        <w:t xml:space="preserve">Esimerkki 3.797</w:t>
      </w:r>
    </w:p>
    <w:p>
      <w:r>
        <w:t xml:space="preserve">(CNN) -- Oletko kyllästynyt majoittumaan anonyymeihin yrityshotelleihin? Ehkä sinun kannattaisi kokeilla yhtä niistä upeista majoituspaikoista, jotka Wallpaper* on nimennyt vuoden 2012 parhaiksi bisneshotelleiksi. Hyvin matkustaneista luovan työn tekijöistä koostuva raati valitsi hotellit ehdokaslistalta. Kohokohtiin kuuluvat muun muassa New Yorkin NoMad, jossa on kaksikerroksinen kirjasto, joka muuttuu cocktailbaariksi, ja Fasano Boa Vista Brasiliassa - lomakeskus, jonka laajalla alueella on luonnonmetsää ja järviä. Lisää Wallpaperista*: Uusi design-hostellien laji . Tämän vuoden paras bisneshotelli on kuitenkin Georges, pieni boutique-hotelli Istanbulin Galatan kaupunginosassa, joka tarjoaa hemmotelluille vierailleen yksityisen hovimestarin. Kuka sanoo, ettei bisnestä ja huvia saisi sekoittaa? Lisää matkailusta löydät osoitteesta wallpaper.com. © 2012 wallpaper.com. Kaikki oikeudet pidätetään.</w:t>
      </w:r>
    </w:p>
    <w:p>
      <w:r>
        <w:rPr>
          <w:b/>
        </w:rPr>
        <w:t xml:space="preserve">Tulos</w:t>
      </w:r>
    </w:p>
    <w:p>
      <w:r>
        <w:t xml:space="preserve">Wallpaper* on valinnut vuoden 2012 parhaat bisneshotellit .</w:t>
        <w:br/>
        <w:t xml:space="preserve"> Voittaja on Georges, pieni boutique-hotelli Istanbulissa .</w:t>
        <w:br/>
        <w:t xml:space="preserve"> Muita kohokohtia ovat New Yorkin Nomad ja Fasano Boa Vista Brasiliassa .</w:t>
      </w:r>
    </w:p>
    <w:p>
      <w:r>
        <w:rPr>
          <w:b/>
        </w:rPr>
        <w:t xml:space="preserve">Esimerkki 3.798</w:t>
      </w:r>
    </w:p>
    <w:p>
      <w:r>
        <w:t xml:space="preserve">(CNN) -- Taleban-militantit pitivät kersantti Bowe Bergdahlia vangittuna viiden vuoden ajan. He julkaisivat aika ajoin kuvia hänestä. Yhdessä kuvassa hän näytti laihalta ja söi hitaasti. Toisessa kuvassa sotilas seisoi parrakkaan miehen vieressä, jolla oli ase, ja katsoi hetken kameraan. Bergdahlin otsa oli uurteinen, ja hänen kasvoillaan näytti olevan viiltoja. Siirry eteenpäin toukokuun lopulle, jolloin 28-vuotias vapautettiin vaihdossa viiteen korkea-arvoiseen Talebanin jäseneen, jotka olivat Yhdysvaltain armeijan hallussa. Uutinen Bergdahlin vapautumisesta herätti aluksi riemua, mutta se muuttui nopeasti, kun monet vaativat hänen katoamisensa ja vankeutensa tutkimista. Jotkut arvostelijat syyttivät sotilasta toveriensa hylkäämisestä sodassa. Alle kaksi kuukautta myöhemmin armeija ilmoitti maanantaina, että Bergdahl on saanut lääkärinhoitoa ja mielenterveysneuvontaa armeijan sairaalassa San Antoniossa. Hän aikoo palata töihin, armeija sanoi. Sotilas ottaa pian vastaan toimistotyöpaikan Fort Sam Houstonissa, sanoi Yhdysvaltain pohjoisen armeijan tiedottaja Don Manuszewski . Bergdahl sijoitetaan yksikköön, joka vastaa kotimaan puolustuksesta, siviilitukioperaatioista ja turvallisuusyhteistyöohjelmista, joihin osallistuu muun muassa Kanadan, Meksikon ja Bahaman kaltaisia maita. Manuszewski ei kertonut yksityiskohtia siitä, mitä Bergdahl tekee päivittäin, mutta sanoi, että entistä vankia ei kohdella "eri tavalla kuin ketä tahansa muuta sotilasta". Kun hän ei ole toimistossa, Bergdahl asuu parakeissa ja jakaa kylpyhuoneen muiden palveluksessa olevien kanssa. Hänellä tulee olemaan oma huone, tiedottaja sanoi. 'Sponsori' auttaa Bergdahlia sopeutumaan . Bergdahl katosi 30. kesäkuuta 2009 Afganistanin Paktikan maakunnassa, jossa hän oli komennuksella 25. jalkaväkidivisioonan 4. prikaatin taisteluosaston 501. jalkaväkirykmentin 1. pataljoonan kanssa. Katoamisen jälkeisinä kuukausina suoritetussa armeijan selvityksessä todettiin, että Bergdahl lähti etuvartioasemaltaan tahallaan ja omasta vapaasta tahdostaan, kertoo raportista tietoonsa saanut virkamies. Lopullista johtopäätöstä ei kuitenkaan tehty, koska se edellyttäisi Bergdahlin aikomuksen tuntemista - mitä virkamiehet eivät voineet saada selville puhumatta hänen kanssaan, Yhdysvaltain armeijan virkamies on sanonut. Tutkinnan viimeinen vaihe olisi todennäköisesti Bergdahlin kertomuksen kuuleminen. Fort Sam Houstonissa Bergdahlilla on "sponsori", joka auttaa häntä sopeutumaan jälleen armeijan elämään, Manuszewski sanoi, mitä hän kutsui rutiiniksi kaikille uusille sotilailla. Armeija pyrkii saamaan yhteen samanikäisiä henkilöitä, ja sponsori on toisinaan muutamaa astetta ylempänä kuin aseman uusi tulokas. New York Times kertoi maanantaina, että kaksi sotilasta auttaa Bergdahlia sopeutumaan uudelleen armeijan elämään. Sotilaalle odotetaan paljon stressiä . Miltä kaikki tämä muutos tuntuu, sen tietää vain Bergdahl. Mutta on vähän epäilystäkään siitä, että hänen tarkastelunsa tulee olemaan intensiivistä ja jatkuvaa, sanoi M. David Rudd, joka on erikoistunut mielenterveystraumoihin. Hän on Utahin yliopiston sosiaali- ja käyttäytymistieteiden korkeakoulun entinen dekaani, ja hän oli myös Yhdysvaltain itsetuhojärjestön puheenjohtaja. "Stressitaso nousee dramaattisesti", sanoi Rudd, joka on nyt Memphisin yliopiston presidentti. "Kysymys leimautumisesta armeijassa - hänen katoamiseensa liittyvät olosuhteet ja esiin nousseet kysymykset ... herättävät luultavasti merkittäviä intohimoja" muissa joukoissa. Jotkut sotilastoverit ovat julkisesti haukkuneet Bergdahlia karkuriksi. Afganistanissa työskennellyt pitkäaikainen sotakirjeenvaihtaja Mike Boettcher sanoi uskovansa, että Bergdahlin sopeutuminen on vaikeaa. Asemiehet kidnappasivat Boettcherin El Salvadorissa vuonna 1985, ja hänen oli vaikea päästä takaisin jaloilleen vapautumisen jälkeen. Tunteita raastavia aiheita käsittelevänä toimittajana hän koki, että hänen oli työskenneltävä erityisen kovasti osoittaakseen, että hän pärjää. "Olet huolissasi siitä, mitä muut ihmiset ajattelevat sinusta", Boettcher sanoi CNN:lle maanantaina. "Omassa tapauksessani minusta tuntui, että ihmiset kohtelivat minua kuin haurasta munaa. Joten tunsin, että minulla oli jotain todistettavaa." Myös Bergdahlin perheelle tulee muutoksia. Sotilasavustajat, jotka auttoivat sotilaan omaisia hänen vankeutensa aikana, lopettavat palveluksensa maanantaina, Manuszewski sanoi. Jos Bergdahlin perheenjäsenet tarvitsevat apua, he voivat soittaa asemalle ja pyytää sitä. "Kohtelemme häntä samalla tavalla kuin ketä tahansa muuta tänne sijoitettua henkilöä", Manuszewski sanoi. "Jos perhe soittaisi ... tekisimme kaikkemme tukeaksemme heitä." Eversti Timothy Marsano, perheen tiedottaja, kieltäytyi kertomasta CNN:lle, onko Bergdahlin uusi työtehtävä tuonut minkäänlaista yhteydenpitoa sotilaan ja hänen perheensä välille. Vapauttamisen jälkeen ei ole ollut ainakaan julkista jälleennäkemistä. Kesäkuun puolivälissä FBI kertoi tutkivansa Bergdahlin vanhempiin kohdistuvia uhkauksia. Bergdahl uskaltautuu tukikohdan ulkopuolelle ja tapaa yleisöä. Sotilastoverit kutsuvat Bergdahlia karkuriksi . CNN:n Holly Yan osallistui tähän raporttiin.</w:t>
      </w:r>
    </w:p>
    <w:p>
      <w:r>
        <w:rPr>
          <w:b/>
        </w:rPr>
        <w:t xml:space="preserve">Tulos</w:t>
      </w:r>
    </w:p>
    <w:p>
      <w:r>
        <w:t xml:space="preserve">Kersantti Bowe Bergdahl ottaa vastaan toimistotyöpaikan armeijan asemalla Texasissa, kertoo armeijan tiedottaja .</w:t>
        <w:br/>
        <w:t xml:space="preserve"> Bergdahl on lopettanut hoidon armeijan sairaalassa San Antoniossa .</w:t>
        <w:br/>
        <w:t xml:space="preserve"> Mielenterveysasiantuntija sanoo, että sotilaan stressi "kasvaa dramaattisesti" .</w:t>
        <w:br/>
        <w:t xml:space="preserve"> Hänet vapautettiin toukokuussa viiden vuoden jälkeen vastineeksi siitä, että Yhdysvallat vapautti viisi Talebanin jäsentä .</w:t>
      </w:r>
    </w:p>
    <w:p>
      <w:r>
        <w:rPr>
          <w:b/>
        </w:rPr>
        <w:t xml:space="preserve">Esimerkki 3.799</w:t>
      </w:r>
    </w:p>
    <w:p>
      <w:r>
        <w:t xml:space="preserve">Washington (CNN) -- Kaikki eivät tee uudenvuodenlupauksia, mutta amerikkalaisten on noudatettava uusia lakeja vuonna 2014. Noin 40 000 voimaan tulevaa toimenpidettä vaihtelevat Obamacaren laajoista, kansallisista toimeksiannoista marihuanan laillistamiseen Coloradossa, huumausaineiden kieltämiseen Illinoisissa ja transsukupuolisten suojeluun Kaliforniassa. Vaikka monet uusista laeista ovat kiistanalaisia, ne pääsivät läpi lainsäätäjien, kansanäänestysten tai kaupunginvaltuustojen kautta ja edustavat amerikkalaisten uskomusten muuttuvaa koostumusta. Liittovaltion: Terveydenhuolto, tietenkin, ja automaatit . Suurin ja poliittisesti latautunein muutos tapahtuu liittovaltion tasolla, kun niille aikuisille, joilla ei ole sairausvakuutusta, määrätään uusi maksu. Vuonna 2014 maksu on joko 95 dollaria aikuista kohti tai 1 prosentti perheen tuloista sen mukaan, kumpi johtaa suurempaan sakkoon. Obamacaren eli Affordable Care Actin toimeksiannon mukaan vakuutuksenantajien on myös katettava rokotukset ja osa ennaltaehkäisevästä hoidosta. Lisäksi miljoonat köyhät amerikkalaiset saavat 1. tammikuuta alkaen Medicaid-etuuksia. Tuhansien yritysten on ilmoitettava kalorimäärät myyntiautomaateissa myytävistä tuotteista. Paikallinen: Aseet, perhevapaat ja hain evät . Connecticut: Vuosi Newtownin kouluammuskelun jälkeen ei hyväksytty kansallista lainsäädäntöä aselakien tiukentamiseksi, mutta Connecticutissa toteutetaan viimeisiä muutoksia: Kaikki rynnäkköaseet ja suurikapasiteettiset lippaat on rekisteröitävä. Oregon: Perhevapaita on laajennettu Oregonissa siten, että niihin oikeutetut työntekijät saavat kaksi viikkoa palkallista lomaa perheenjäsenen kuoleman vuoksi. Kalifornia: Asunnottomat nuoret ovat oikeutettuja saamaan ruokakuponkeja. Aiemmassa laissa oli vähimmäispalkkavaatimus. Delaware: Delaware on viimeisin osavaltio kasvavassa määrässä osavaltioita, joiden asukkaat eivät enää saa pitää hallussaan, myydä tai levittää hain eviä, joita pidetään herkkuna joissakin Itä-Aasian ruokalajeissa. Illinois ja droneja . Illinois: hyväksyi kaksi lakia, joilla rajoitetaan lennokkien käyttöä. Toinen kieltää niitä häiritsemästä metsästäjiä ja kalastajia. Toimenpide hyväksyttiin sen jälkeen, kun People for the Ethical Treatment of Animals -ryhmä ilmoitti käyttävänsä lennokkeja metsästäjien valvontaan. PETA sanoi, että sen tavoitteena on "ilmaenkeleiden" avulla suojella "julmalta" ja "laittomalta" metsästykseltä. Myös Illinoisissa toinen laki kieltää lennokkien käytön lainvalvonnassa ilman etsintälupaa. Sukupuoli ja äänestysidentiteetti . Kalifornia: Oppilaat voivat käyttää vessoja ja liittyä koulun urheilujoukkueisiin "sukupuoli-identiteettinsä mukaisesti", vaikka se olisikin eri kuin heidän syntymäsukupuolensa. Arkansas: Osavaltiosta tulee viimeisin osavaltio, jossa äänestäjien on esitettävä kuvallinen henkilöllisyystodistus äänestyskopissa. Vähimmäispalkka ja entisten rikollisten työllistäminen . 13 osavaltion ja neljän kaupungin työntekijöille maksettava vähimmäispalkka nousee. Useimmissa tapauksissa korotukset ovat alle 15 senttiä tunnilta, mutta esimerkiksi New Jerseyssä ja Connecticutissa korotus on hieman suurempi. New Jerseyn asukkaat äänestivät osavaltion minimipalkan nostamisesta 1 dollarilla 8,25 dollariin tunnilta. Connecticutissa lainsäätäjät äänestivät sen nostamisesta 25-75 sentillä 8,70 dollariin. Rhode Islandilla ja New Yorkissa palkka nousisi 8 dollariin. Myös Kalifornia on nostamassa minimipalkkaansa 9 dollariin tunnilta, mutta työntekijöiden on odotettava heinäkuuhun asti, jotta he näkisivät lisäyksen. Rhode Island: Se on viimeisin osavaltio, joka kieltää työnantajia vaatimasta työnhakijoita ilmoittamaan työhakemuksessa, onko heillä rikosrekisteriote. Sosiaalinen media ja ruoho . Oregon: Työnantajat ja koulut eivät voi vaatia työnhakijaa tai opiskelijaa antamaan salasanoja sosiaalisen median tileihin. Colorado: Marihuanasta tulee osavaltiossa laillista yli 21-vuotiaille ostajille luvan saaneissa vähittäismyyntipisteissä. (Lähde: suuri osa tästä luettelosta on peräisin National Conference of State Legislatures -järjestöltä). CNN:n Christine Romans ja Emily Jane Fox osallistuivat tähän raporttiin.</w:t>
      </w:r>
    </w:p>
    <w:p>
      <w:r>
        <w:rPr>
          <w:b/>
        </w:rPr>
        <w:t xml:space="preserve">Tulos</w:t>
      </w:r>
    </w:p>
    <w:p>
      <w:r>
        <w:t xml:space="preserve">40 000 toimenpidettä on tarkoitus saattaa voimaan vuonna 2014 .</w:t>
        <w:br/>
        <w:t xml:space="preserve"> Obamacare-mandaatti on suuri liittovaltion laki, joka tulee voimaan .</w:t>
        <w:br/>
        <w:t xml:space="preserve"> Mutta osavaltioiden ja kaupunkien lait vaikuttavat minimipalkkaan, hain eviin ja sukupuoli-identiteettiin</w:t>
        <w:br/>
        <w:t xml:space="preserve"> Uusi asevalvonta epäonnistui liittovaltion tasolla, mutta Connecticut toimii omillaan .</w:t>
      </w:r>
    </w:p>
    <w:p>
      <w:r>
        <w:rPr>
          <w:b/>
        </w:rPr>
        <w:t xml:space="preserve">Esimerkki 3.800</w:t>
      </w:r>
    </w:p>
    <w:p>
      <w:r>
        <w:t xml:space="preserve">Washington (CNN) -- Federal Aviation Administration (FAA) ehdotti keskiviikkona 2,9 miljoonan dollarin sakkoa American Eagle Airlinesille, koska sen väitetään suorittaneen yli 1100 lentoa lentokoneilla, joiden laskeutumisovia ei ollut korjattu FAA:n määräysten mukaisesti. Ehdotettu sakko tulee vain muutama viikko sen jälkeen, kun FAA ehdotti lentoyhtiölle 2,5 miljoonan dollarin sakkoa, koska sen väitettiin lentäneen lentoja varmistamatta asianmukaisesti, että matkatavaroiden paino oli laskettu oikein. Fort Worthissa, Texasissa sijaitseva American Eagle - American Airlinesin alueellinen tytäryhtiö - lensi helmikuun ja toukokuun 2008 välisenä aikana yli 1 100 lentoa neljällä Bombardierin alueliikennesuihkukoneella, joiden laskeutumislaitteen pääovia ei ollut korjattu FAA:n elokuussa 2006 antamien määräysten mukaisesti, FAA:n mukaan. "Lentokelpoisuusmääräysten noudattaminen ei ole vapaaehtoista, FAA:n hallintovirkamies Randy Babbitt sanoi lausunnossaan. "FAA ei epäröi määrätä sakkoja, jos huoltostandardeja rikotaan." American Eagle vastasi olevansa pettynyt FAA:n toimiin ja sanoi, ettei lentoyhtiö vaarantanut yleisöä ja että se piti sakkoa perusteettomana. Korjausmääräyksessä lentoyhtiöitä vaadittiin tarkastamaan laskutelineiden ovet ja ryhtymään tarvittaviin toimenpiteisiin, korjaamaan ovet tai vaihtamaan ne uusiin. Tässä tapauksessa American Eagle havaitsi vaurioita neljässä lentokoneessa, mutta sen sijaan, että se olisi poistanut ovet vaatimusten mukaisesti, se korjasi ne, kun ne jäivät koneisiin. American Eagle sanoi ilmoittaneensa FAA:lle, että korjaukset tehtiin laskeutumislaitteen ovien pysyessä lentokoneissa, minkä FAA ja lentokoneen valmistaja sittemmin hyväksyivät, yhtiö kertoi. American Eagle irrotti sittemmin laskutelineen ovet jokaisesta kyseisestä lentokoneesta ja korjasi ne lentokelpoisuusdirektiivin mukaisesti. Lentoyhtiö ilmoitti tapaavansa FAA:n kanssa keskustellakseen asiasta. Ehdotetut sakot ovat viimeisimmät monien miljoonien dollarien sakot, joita FAA on ehdottanut lentoyhtiöille korjausmääräysten noudattamatta jättämisestä. Lokakuussa FAA ehdotti US Airwaysille 5,4 miljoonan dollarin ja Unitedille 3,8 miljoonan dollarin sakkoja muista huoltorikkomuksista. Maaliskuussa Southwest Airlines suostui maksamaan 7,5 miljoonaa dollaria ratkaistakseen valituksen, jonka mukaan se lensi vaarallisilla koneilla.</w:t>
      </w:r>
    </w:p>
    <w:p>
      <w:r>
        <w:rPr>
          <w:b/>
        </w:rPr>
        <w:t xml:space="preserve">Tulos</w:t>
      </w:r>
    </w:p>
    <w:p>
      <w:r>
        <w:t xml:space="preserve">FAA vaatii 2,9 miljoonaa dollaria American Airlinesin Texasissa sijaitsevalta alueelliselta tytäryhtiöltä .</w:t>
        <w:br/>
        <w:t xml:space="preserve"> FAA: Laskutelineiden ovien huonosti korjattuja lentokoneita käytetty yli 1 100 lennolla .</w:t>
        <w:br/>
        <w:t xml:space="preserve"> FAA on myös ehdottanut 2,5 miljoonan dollarin sakkoa lennoista, joilla matkatavaroiden painoa ei ole tarkastettu asianmukaisesti .</w:t>
      </w:r>
    </w:p>
    <w:p>
      <w:r>
        <w:rPr>
          <w:b/>
        </w:rPr>
        <w:t xml:space="preserve">Esimerkki 3.801</w:t>
      </w:r>
    </w:p>
    <w:p>
      <w:r>
        <w:t xml:space="preserve">HANOVER, Saksa (CNN) -- Arkeologit ovat löytäneet yli 600 muinaisjäännöstä roomalaisen armeijan ja barbaarien välisestä valtavasta taistelusta kolmannella vuosisadalla, kauan sen jälkeen kun historioitsijat uskoivat Rooman luopuneen Pohjois-Saksan hallinnasta. Osa esineistä on niin hyvin säilynyt, että tutkijat pystyvät jo jäljittämään osan taistelulinjoista. "Meidän on kirjoitettava historiankirjamme uusiksi, koska luulimme, että roomalaisten toiminta päättyi yhdeksän tai kymmenen (vuotta) Kristuksen jälkeen", sanoi Ala-Saksin osavaltion tiedeministeri Lutz Stratmann. "Nyt tiedämme, että sen täytyy olla 200 tai 250 vuotta sen jälkeen." Arkeologi Petra Loenne ja hänen tiiminsä ovat viikkojen ajan tutkineet aluetta metallinpaljastimilla ja nostaneet maasta satoja muinaisia roomalaisia aseita. Ne piirtävät kuvan hyvin organisoidusta, teknologisesti ylivoimaisesta roomalaisesta armeijasta, jota germaaniheimot piirittivät metsässä noin 80 kilometriä nykyisestä Hannoverin kaupungista etelään. Rinteessä sijaitsevan taistelukentän löysivät muinaisjäännösten metsästäjät, jotka etsivät laittomasti matkamuistoja uudemmista sodista Kalefeld-Oldenroden kaupungin läheltä. Eräs heistä toi joitakin löytämiään esineitä paikallishallinnossa työskentelevälle Loennelle. Esineet ovat niin hyvin säilyneet, että tutkijat pystyvät jo jäljittämään joitakin taistelulinjoja.  Katso, miten taistelulöytö voi kirjoittaa historiaa uudelleen " . "Uskomme, että saksalaiset väijyivät roomalaisia täällä, mutta legioonat ampuivat nopeasti takaisin katapulteilla ja jousimiehillä - ja sitten tuli massiivinen mies miestä vastaan -hyökkäys", Loenne sanoi. Tähän mennessä esiin kaivettuihin esineisiin kuuluu kirves, joka on yhä terävä lähes 1800 vuoden jälkeen, hevosenkenkiä, lapioita, keihäänkärkiä ja kymmeniä nuolenkärkiä skorpulle, joka oli katapultin ja varsijousen risteytys - antiikin tykistön vastine. "Hyvin suurella nopeudella, hyvin pitkältä etäisyydeltä - noin 300 metrin päästä - voit osua kohteisiin tarkasti", sanoi Henning Hassman Hannoverin arkeologisesta instituutista. Tutkijoiden mukaan todisteet viittaavat siihen, että heimolaiset houkuttelivat roomalaiset metsään estääkseen heitä käyttämästä näitä pitkän kantaman aseita täysimääräisesti ja houkutellakseen heidät lähitaisteluun keisarillisten joukkojen hallitsemien muodostelmien ulkopuolella. He kuitenkin uskovat, että roomalaiset lopulta voittivat. Muihin muinaisjäännöksiin kuuluu kolikoita, jotka kuvaavat toisen vuosisadan lopun Rooman keisari Commodusta, jota kuvataan Oscar-palkitussa Hollywood-epoksessa "Gladiaattori" - elokuva, joka alkaa barbaarilaumaa vastaan käytävällä taistelukohtauksella, joka tutkijoiden mukaan vaikuttaa suurelta osin paikkansapitävältä. Loenne sanoi, että hänen ryhmänsä on ehkä vasta raaputtanut metsän pintaa. "Toivomme löytävämme linnoituksia ja jos olemme onnekkaita, ehkä jopa taisteluhautausmaita", hän sanoi.</w:t>
      </w:r>
    </w:p>
    <w:p>
      <w:r>
        <w:rPr>
          <w:b/>
        </w:rPr>
        <w:t xml:space="preserve">Tulos</w:t>
      </w:r>
    </w:p>
    <w:p>
      <w:r>
        <w:t xml:space="preserve">Jäänteitä roomalaisten ja barbaarien välisestä taistelusta kolmannella vuosisadalla .</w:t>
        <w:br/>
        <w:t xml:space="preserve"> Historioitsijat olivat luulleet, että Rooma oli jo luopunut Pohjois-Saksan hallinnasta .</w:t>
        <w:br/>
        <w:t xml:space="preserve"> Muinaisjäännösten metsästäjät löysivät taistelukentän etsimällä laittomasti matkamuistoja viime sodista .</w:t>
      </w:r>
    </w:p>
    <w:p>
      <w:r>
        <w:rPr>
          <w:b/>
        </w:rPr>
        <w:t xml:space="preserve">Esimerkki 3.802</w:t>
      </w:r>
    </w:p>
    <w:p>
      <w:r>
        <w:t xml:space="preserve">(CNET) -- Apple pitää lasista. Paljon. Sen huomaa sen monista vähittäismyymälöistä ja tuotteista, joissa lasia käytetään näytöissä, kannettavien tietokoneiden ohjauslevyissä ja iPhone 4:n etu- ja takapuolella. Viimeksi mainittu saattaa kuitenkin aiheuttaa yhtiölle päänvaivaa. Tämä käy ilmi Gdgt:n tänään julkaisemasta raportista, jonka mukaan iPhone 4:n takapuolta ja joskus myös etupuolta peittävät slip-on-kotelot ovat aiheuttaneet vakavia kosmeettisia vaurioita iPhonen takapuolelle. Lika ja muut irtonaiset roskat taskusta päätyvät tuohon tilaan. Ajan myötä takapuoli voi pirstoutua, kun pienet naarmut kasvavat suuriksi halkeamiksi, jotka kulkevat laitteen takapuolella, aivan kuten tuulilasiin tullut kolhu. Raportin mukaan tästä on tullut niin suuri ongelma, että Applen insinöörit ovat tehneet kovasti töitä "hiljaisessa lukituksessa" testaten erilaisia kolmansien osapuolten koteloita nähdäkseen, kuinka laajalle ongelma on levinnyt, ja oletettavasti varmistaakseen, ettei sitä tapahdu laitteen tulevissa versioissa. Uutinen tulee erityisen mielenkiintoiseen aikaan, kun otetaan huomioon Applen ilmaisen iPhone 4 -kotelo-ohjelman (johon kuului Applen ei suljettua takapuskuria) äskettäinen päättyminen ja raportoidut massatuotannon alut iPhonen CDMA-versiolle, jonka sanotaan olevan tulossa Verizonille vuoden 2011 alussa. Jos Apple aikoo tehdä fyysisiä muutoksia iPhonen kyseiseen versioon, halkeamiselle altis selkä voi hyvinkin hidastaa tätä prosessia. Tämä ei olisi ensimmäinen kerta, kun Applen laitteistoissa tai iPhone-mallistossa on ilmennyt halkeamia. Sekä Mac G4 Cube, joka esiteltiin vuonna 2000, että iPhone 3G kokivat käyttäjiltä raportteja, joiden mukaan niiden ulkopinnoille syntyi "hiushalkeamia". Samanlaisia vikoja oli esiintynyt yhtiön MacBook-kannettavien valkoisissa versioissa, joita Apple alkoi kuulemma korjata viime vuoden alussa. © 2010 CBS Interactive Inc. Kaikki oikeudet pidätetään. CNET, CNET.com ja CNET-logo ovat CBS Interactive Inc:n rekisteröityjä tavaramerkkejä. Käytetty luvalla.</w:t>
      </w:r>
    </w:p>
    <w:p>
      <w:r>
        <w:rPr>
          <w:b/>
        </w:rPr>
        <w:t xml:space="preserve">Tulos</w:t>
      </w:r>
    </w:p>
    <w:p>
      <w:r>
        <w:t xml:space="preserve">Slip-on-kotelot ovat aiheuttaneet vakavia kosmeettisia vaurioita iPhone 4:n takapuolelle.</w:t>
        <w:br/>
        <w:t xml:space="preserve"> Ajan mittaan pienet naarmut kasvavat suuriksi halkeamiksi kuin tuulilasi .</w:t>
        <w:br/>
        <w:t xml:space="preserve"> Applen insinöörit ovat työskennelleet ahkerasti "hiljaisessa lukituksessa" ongelman korjaamiseksi .</w:t>
        <w:br/>
        <w:t xml:space="preserve"> Tämä ei ole ensimmäinen kerta, kun halkeamia on ilmaantunut Applen laitteistoon .</w:t>
      </w:r>
    </w:p>
    <w:p>
      <w:r>
        <w:rPr>
          <w:b/>
        </w:rPr>
        <w:t xml:space="preserve">Esimerkki 3.803</w:t>
      </w:r>
    </w:p>
    <w:p>
      <w:r>
        <w:t xml:space="preserve">(CNN) -- Viisaat sanovat, että katso ennen kuin hyppäät. Alaskassa kannattaa katsoa ennen kuin laskeutuu. Alaskassa, jossa vesilentokoneet ovat yleisiä, saatat nimittäin laskeutua valaan päälle. Viime viikolla Thomas Hamm kuvasi pienessä, syrjäisessä Angoonissa videokuvaa vesilentokoneesta, joka oli tulossa laskeutumaan. Se oli arkinen kohtaus saariyhteisössä, jonne pääsee vain veneellä tai vesitasolla. Video alkaa normaalisti. Mutta koneen laskeutuessa alas on selvää, että lähestymisessä on jotain erilaista. "Yhtäkkiä lentäjä veti kaasua eteenpäin, enkä tiennyt miksi. Ajattelin, että jotain on vialla", Hamm kertoi CNN:lle. Se jokin oli valas, ryhävalas, joka ui aivan pinnan alla. Hetken näytti siltä, että valas ja lentokone törmäisivät toisiinsa. Lentäjä kuitenkin nousi ylös ja sai juuri tarpeeksi nostetta välttääkseen nisäkkään. Kone laskeutui turvallisesti sekunteja myöhemmin. Myöhemmin Hamm näytti lentäjälle kuvaamansa videon. Hamm sanoi lentäjän kertoneen, ettei hän huomannut valasta, vaan reagoi rannalla olleeseen hälyyn. Kaverit osoittivat ja huusivat. Juuri kun lentäjä pysähtyi, valas puhkesi, tyhjensi puhallusaukkonsa ja kasteli lentokoneen tuulilasin. Tuo on yksi tapa saada aikaan roiskeita. Matkustajakone poikkeaa Tyynenmeren atollille, syyksi mekaaninen vika . Harvinainen albiinovalas "paraatissa" Australian rannikolla .</w:t>
      </w:r>
    </w:p>
    <w:p>
      <w:r>
        <w:rPr>
          <w:b/>
        </w:rPr>
        <w:t xml:space="preserve">Tulos</w:t>
      </w:r>
    </w:p>
    <w:p>
      <w:r>
        <w:t xml:space="preserve">Valas ui aivan pinnan alla.</w:t>
        <w:br/>
        <w:t xml:space="preserve"> Se tapahtui pienessä, syrjäisessä Angoonissa .</w:t>
      </w:r>
    </w:p>
    <w:p>
      <w:r>
        <w:rPr>
          <w:b/>
        </w:rPr>
        <w:t xml:space="preserve">Esimerkki 3.804</w:t>
      </w:r>
    </w:p>
    <w:p>
      <w:r>
        <w:t xml:space="preserve">(CNN) -- "Tämäntyyppiset potilaat ovat jo etukäteen niin epämuodostuneita, etteivät he voi syödä tai hengittää kunnolla. Kyse on toiminnallisuudesta", sanoo tohtori Richard Luskin, New England Organ Bankin toimitusjohtaja. Luskin viittaa siihen pieneen ihmisryhmään, joka on maailmanlaajuisesti jonotuslistoilla uusien kasvojen toivossa, ja ainakin Yhdysvalloissa heille voidaan nyt lahjoittaa uudet kasvot helpommin. Viime kuussa United Network of Organ Sharing (UNOS), voittoa tavoittelematon järjestö, joka hallinnoi Yhdysvaltojen elinsiirtojärjestelmää, hyväksyi ensimmäiset kansalliset toimintaperiaatteet raajojen, kasvojen ja muiden rakenteiden siirtoa varten, jotka tunnetaan nimellä "vascularized composite allografts" (VCA) - minkä pitäisi helpottaa luovuttajien löytämistä. Huhtikuuhun 2014 mennessä maailmassa oli tehty 28 kasvojensiirtoa. Eläinten hyökkäykset, vakavat palovammat ja ampumahaavat olivat jättäneet näille vastaanottajille elinikäiset arvet kirjaimellisesti siihen paikkaan, josta arpia ei voi piilottaa - kasvoihin. "Kuka tahansa, jolla on tällainen epämuodostuma, väittäisi, että hän ei elä, vaan selviytyy", Luskin sanoo. Kasvosiirteen vastaanottajat: Uudet havainnot . Kasvava ala . Ensimmäinen kasvojensiirto tehtiin Ranskassa vuonna 2005 Isabelle Dinoirelle, jonka suu, nenä ja leuka oli pureskeltu pois koiran toimesta. Sittemmin ala on kasvanut, ja kasvojen eri yhdistelmiä sisältäviä siirtoja on tehty kuudessa muussa maassa, myös Yhdysvalloissa. Menetelmien parantuessa ja niiden turvallisuuden lisääntyessä luovuttajarekisterit ja yhteistyötä tekevät sairaalat kysyvät yhä useammin: Haluaisitko luovuttaa kasvosi? Tai UNOS-hyväksynnän tapauksessa potentiaalisten luovuttajien perheenjäseniltä kysytään arkaluontoista kysymystä siitä, haluavatko he luovuttaa läheisensä kasvot. UNOS-hyväksyntä on aluksi voimassa väliaikaisesti 15 kuukautta, jotta yleisö voi kommentoida sitä, mutta luovuttajien perheet saavat lisäohjeita päätöstä tehtäessä. "Kasvosiirrot ovat edelleen ainutlaatuisia ja vaativat hyvin erityisiä kriteerejä, kuten hiusraja ja etniset osat", UNOS:n tiedottaja selittää. "Siksi suostumuksen pitäisi olla erillinen ja yksilöllinen." "(Tämä) laajentaa luovuttajien joukkoa odotuslistalla oleville potilaille useissa alueellisissa ja kansallisissa elinten hankintaorganisaatioissa", selittää tohtori Eduardo Rodriguez, joka on NYU Langone Medical Centerin plastiikkakirurgian rekonstruktiivisen kirurgian professori. "Tärkeä osa onnistunutta toimenpidettä on sekä vastaanottajan että luovuttajan potilasvalinta", hän lisää. "Täydellisen yhteensopivuuden todennäköisyys voi olla hyvin haastavaa." Tämä aikoinaan kokeellinen toimenpide on kuitenkin yleistymässä ja tulossa hyväksytyksi. Virginiasta kotoisin oleva Richard Norris sai uudet kasvot maaliskuussa 2012, ja viime kuussa hänen kasvonsa esiteltiin miestenlehti GQ:n yhdysvaltalaisen numeron kannessa. Norris menetti suurimman osan kasvonpiirteistään aseen räjähdyksen jälkeen ja menetti kykyjä, kuten hajuaistinsa. Rodriguezin ja hänen tiiminsä tekemän leikkauksen jälkeen hän voi kuitenkin elää elämäänsä jälleen. Kasvosiirtopotilaat: Missä he ovat nyt? Hylkimisriski . Kun tästä leikkausmuodosta on tulossa normaali, elämää muuttavaan leikkaukseen liittyvät sivuvaikutukset ja riskit ovat kuitenkin edelleen huolenaihe ja eettinen kysymys. Kuten muissakin elinsiirroissa, on olemassa riski, että potilaan immuunijärjestelmä hylkii uuden elimen, ja vastaanottajien on käytettävä immunosuppressiivisia lääkkeitä koko loppuelämänsä ajan, mikä asettaa heidät infektioiden ja syövän vaaraan. Toisin kuin monissa muissa elinsiirroissa, kasvojen korvaamisessa ei kuitenkaan ole kyse elämästä ja kuolemasta. Jotkut pitävät leikkausta elämää muuttavana, ei pelastavana, mikä herättää kysymyksiä siitä, onko riski perusteltu. "Sydänsiirtopotilaat tarvitsevat elinsiirron tai he kuolevat. Nämä (kasvojensiirtopotilaat) eivät ole elinten vajaatoiminnassa, mutta joutuvat käyttämään hyljinnänestolääkitystä ja elinikäistä tukahduttamista", selittää tohtori Maria Siemionow Illinoisin yliopistosta, joka teki vuonna 2008 lähes täydellisen kasvojensiirron amerikkalaiselle Connie Culpille, jota hänen miehensä oli ampunut kasvoihin. Siemionow työskentelee kuitenkin ongelman ratkaisemiseksi. "Tarvitsemme uusia hoitomuotoja, jotka ovat vähemmän haitallisia", hän sanoo. Puolalainen kirurgi on kehittämässä kimeerisiä soluja, jotka yhdistävät luovuttajan ja vastaanottajan soluja elinsiirron aikana. "Sulautamme yhteen luovuttajan ja vastaanottajan luuytimen soluja, jotta vastaanottajan immuunijärjestelmä tunnistaa nämä solut omikseen", hän selittää. Tehtävä ei ole helppo. Yhdistämällä nämä kaksi solua ja antamalla ne elinsiirron saaneille potilaille heidän immuunijärjestelmänsä oppii tunnistamaan luovuttajan solut, joita on kaikkialla heidän uusissa kasvoissaan, jolloin heidän immuunisolunsa hyökkäävät harvemmin kasvojen kimppuun. "Jos (immuunijärjestelmä) pystyy tunnistamaan enemmän soluja 'omiksi', potilas tarvitsee vähemmän hylkimislääkkeitä", sanoo Siemionow, jonka kokeellisen terapian toivotaan pääsevän kliinisiin tutkimuksiin muutaman vuoden kuluessa, ja kun se saadaan käyttöön, kasvojensiirrot saattavat saada kriitikot hyväksymään ne paremmin. "Immunosuppressio on suurin eettinen huolenaihe, ja uudet hoitomuodot ovat ratkaisevia tämän alan tulevaisuuden kannalta", hän sanoo. Luskinin mielestä uusien kasvojen hyödyt kumoavat eettiset epäilyt. "Eettistä ongelmaa ei ole", hän toteaa. "Näin potilaan kävelevän täpötäydessä sairaalan käytävässä muutama vuosi leikkauksen jälkeen, eikä kukaan huomannut heitä. Hän näytti ihan tavalliselta tyypiltä. Minusta se on näiden leikkausten tarkoitus."</w:t>
      </w:r>
    </w:p>
    <w:p>
      <w:r>
        <w:rPr>
          <w:b/>
        </w:rPr>
        <w:t xml:space="preserve">Tulos</w:t>
      </w:r>
    </w:p>
    <w:p>
      <w:r>
        <w:t xml:space="preserve">Ensimmäinen kasvojensiirto tehtiin Ranskassa vuonna 2005 .</w:t>
        <w:br/>
        <w:t xml:space="preserve"> Yhdysvallat on hyväksynyt politiikkoja, jotka helpottavat luovuttajien löytämistä .</w:t>
        <w:br/>
        <w:t xml:space="preserve"> Tutkijat kehittävät tekniikoita, jotka vähentävät elinsiirron hylkimisriskiä .</w:t>
      </w:r>
    </w:p>
    <w:p>
      <w:r>
        <w:rPr>
          <w:b/>
        </w:rPr>
        <w:t xml:space="preserve">Esimerkki 3.805</w:t>
      </w:r>
    </w:p>
    <w:p>
      <w:r>
        <w:t xml:space="preserve">Washington (CNN) -- CNN:n Pivit-analyysin mukaan republikaanien mahdollisuudet saada senaatti hallintaansa tiistain välivaaleissa ovat nyt 95 prosenttia. Pivit-analyysi yhdistää asiantuntijoiden ennusteet ja poliittisten tarkkailijoiden ennusteet tärkeimmistä kilpailuista. Hyppäys johtuu suurelta osin Des Moines Registerin viikonloppuna tekemästä mielipidekyselystä, jonka mukaan republikaanien Joni Ernst on 7 prosenttiyksikköä demokraattien Bruce Braleyn edellä demokraattien pakollisena voittona pidetyssä senaattorikilpailussa. Pivit arvioi Ernstin mahdollisuuksiksi 88 prosenttia. Pivit kertoo huonoja uutisia myös demokraattien senaattorille Mark Udallille Coloradossa, jonka mahdollisuudet ovat vain 6 prosenttia, ja senaattori Mark Pryorille Arkansasissa, jonka mahdollisuudet ovat laskeneet 2 prosenttiin. Pivitin analyysin mukaan demokraattien tilanne on parempi Pohjois-Carolinassa, jossa senaattori Kay Haganilla on 69 prosentin mahdollisuus torjua republikaanien haastaja Thom Tillis, ja New Hampshiressa, jossa senaattori Jeanne Shaheenin mahdollisuudet voittaa Scott Brown ovat jopa 81 prosenttia. Republikaanit näyttävät puolestaan asettaneen Kentuckyn senaattorikisan ulottumattomiin. Senaatin GOP-puolueen johtajan Mitch McConnellin mahdollisuudet selviytyä demokraattien Alison Lundergan Grimesin haasteesta ovat 97 prosenttia. Republikaanit tarvitsevat kuuden paikan nettovoiton saadakseen enemmistön. Voitot Montanassa, Etelä-Dakotassa ja Länsi-Virginiassa ovat lähes varmoja, ja demokraattien viranhaltijat joutuvat taistelemaan Alaskassa, Arkansasissa ja Louisianassa. Republikaanit toivovat voittoja myös Coloradon, Iowan, New Hampshiren ja Pohjois-Carolinan kaltaisissa osavaltioissa, jotka auttaisivat heitä vahvistamaan mahdollisuuksiaan saada enemmistö, sillä ne tarjoaisivat suojaa siltä varalta, että GOP menettää omia paikkojaan Georgiassa ja Kansasissa.</w:t>
      </w:r>
    </w:p>
    <w:p>
      <w:r>
        <w:rPr>
          <w:b/>
        </w:rPr>
        <w:t xml:space="preserve">Tulos</w:t>
      </w:r>
    </w:p>
    <w:p>
      <w:r>
        <w:t xml:space="preserve">Ruusuisten gallupien jälkeen CNN:n Pivit arvioi republikaanien mahdollisuuksiksi saada senaatin enemmistö 95 prosenttiin.</w:t>
        <w:br/>
        <w:t xml:space="preserve"> Pivit arvioi, että republikaanit voivat voittaa demokraattien paikat Iowassa, Coloradossa ja Arkansasissa</w:t>
        <w:br/>
        <w:t xml:space="preserve"> Analyysin mukaan demokraatit voivat pitää paikkansa Pohjois-Carolinassa ja New Hampshiressa</w:t>
      </w:r>
    </w:p>
    <w:p>
      <w:r>
        <w:rPr>
          <w:b/>
        </w:rPr>
        <w:t xml:space="preserve">Esimerkki 3.806</w:t>
      </w:r>
    </w:p>
    <w:p>
      <w:r>
        <w:t xml:space="preserve">Presidentti Barack Obama pyysi torstaina anteeksi niiltä amerikkalaisilta, joiden vakuutussuunnitelmat on peruttu hänen ajamansa liittovaltion terveyslain vuoksi, vaikka hän sanoi toistuvasti, että he voivat halutessaan pitää vakuutusturvansa. "Olen pahoillani siitä, että he ovat joutuneet tähän tilanteeseen minun antamieni vakuutusten perusteella", hän sanoi NBC Newsille yksinoikeudella antamassaan haastattelussa. "Meidän on tehtävä kovasti töitä varmistaaksemme, että he tietävät meidän kuulevan heitä, ja aiomme tehdä kaikkemme, jotta voimme auttaa ihmisiä, jotka joutuvat vaikeaan tilanteeseen tämän seurauksena", hän lisäsi. Obaman kommentit tulivat muutama päivä sen jälkeen, kun hän oli yrittänyt selventää, mitä hän tarkoitti vakuuttaessaan aiempina vuosina amerikkalaisille, että he voisivat pitää vakuutuksensa Affordable Care Act -lain nojalla. Obama muuttaa edelleen "voit pitää suunnitelmasi" -lupausta . Republikaanit ovat haukkuneet Obamaa tästä lupauksesta sen jälkeen, kun vakuutusyhtiöt alkoivat lopettaa niiden 12 miljoonan amerikkalaisen vakuutusturvan, jotka ostavat yksityisiltä markkinoilta yksittäisiä vakuutuksia, jotka eivät täytä Obamacaren kattavampaa hoitoa koskevia vaatimuksia. GOP ohittaa ongelmallisen Obamacare-sivuston . Vakuutusyhtiöt näyttävät tekevän näin monista eri syistä; jotkut vetävät kaikki suunnitelmansa pois tietyistä osavaltioista, joissa niillä on vähemmän tilaajia, säästääkseen rahaa. Monissa tapauksissa vakuutuksenottajat, joita asia koskee, joutuvat puristuksiin. He eivät joko ole oikeutettuja tukiin, jotka alentavat uusien vakuutusmaksujen kustannuksia, tai he saattavat joutua maksamaan enemmän terveydenhuollon vaihtomarkkinoilla. Kun Obama sanoo pyrkivänsä korjaamaan tilanteen, hän tarkoittaa ensisijaisesti hallinnollisesti toteutettavia toimia, kertoivat korkeat hallintovirkamiehet. Joidenkin asiantuntijoiden mukaan yksi mahdollinen lähestymistapa olisi pyytää vakuutuksenantajia lykkäämään suunnitelmien peruuttamista ja jatkamaan niiden voimassaoloa uuteen vuoteen, jotta ihmiset eivät jäisi ilman vakuutusta. Näin on tehty esimerkiksi Kaliforniassa. Edustajainhuoneen puhemies John Boehner sanoi kuitenkin, että Obaman anteeksipyyntö olisi paikallaan, ja sanoi, että republikaanijohtoisella edustajainhuoneella on oma suunnitelmansa mielessä. "Amerikkalaiset haluavat kuulla, että presidentti pitää lupauksensa. Siksi edustajainhuone äänestää ensi viikolla siitä, että kaikki, joilla on mieluinen terveydenhuoltosuunnitelma, voivat pitää sen", Boehner sanoi. "Jos presidentti on vilpittömästi pahoillaan siitä, että hän johti Amerikan kansaa harhaan, hän voi ainakin tukea tätä kahden puolueen pyrkimystä. Muuten tämä anteeksipyyntö ei merkitse mitään." Hallinto tiesi lopulta, että vakuutusyhtiöt muuttaisivat monia vakuutussopimuksia Obamacaren käyttöönoton jälkeen, ja siihen liittyvä poliittinen kuohunta sen 1. lokakuuta tapahtuneen sähköisen käyttöönoton jälkeen on suututtanut myös demokraatteja ja ruokkinut republikaanien pyrkimyksiä ulottaa asiaan liittyvät kiistat kampanjapolulle. Senaatin haavoittuvaiset demokraatit ovat huolissaan . Vuonna 2010 terveysministeriö arvioi, että 40-67 prosenttia yksilöllisistä suunnitelmista menettäisi lopulta asemansa, joka myönnettiin vain, jos suunnitelma oli ostettu ennen terveydenhuoltolain hyväksymistä vuonna 2010. Vaikka Obama sanoi, että hän on vastuussa Obamacaren tähänastisista ongelmista, kuten verkkosivuston kivikkoisesta käyttöönotosta, hän oli silti vakuuttunut siitä, että hänen aloitteensa vakuutusturvan tarjoamisesta vakuutuksettomille ja paremmasta vakuutusturvasta monille muille olisi maan kannalta parempi. "Useimmat ihmiset, jotka saivat nämä peruutuskirjeet, voivat saada parempaa hoitoa samoilla kustannuksilla tai halvemmalla näillä uusilla markkinoilla", Obama sanoi ja totesi, että "meidän on varmistettava", etteivät ihmiset tunne tulleensa petetyiksi pyrkimyksillä, jotka on toteutettu heidän etujensa mukaisesti. "Heillä on enemmän valinnanvaraa ja enemmän kilpailua. He ovat osa suurempaa joukkoa. Vakuutusyhtiöt tulevat olemaan nälkäisiä heidän liiketoiminnastaan. Joten suurin osa ihmisistä on lopulta paremmassa asemassa", hän sanoi. Terveydenhuoltolain keskeiset osatekijät kieltävät syrjinnän jo olemassa olevien sairauksien vuoksi ja edellyttävät, että uudet suunnitelmat kattavat äitiyshuollon, mielenterveyden ja muut alat. Ohjelma kehitettiin, jotta miljoonat vakuuttamattomat amerikkalaiset saisivat kattavaa hoitoa. Obaman hallinnon mukaan noin 95 prosenttia Yhdysvaltain laillisista asukkaista saa sairausvakuutuksen yksityisten työnantajien tai liittovaltion kautta. Yli 48 miljoonalla amerikkalaisella ei kuitenkaan ole mitään vakuutusturvaa. 4 Obamacare-myytin kumoaminen: Molemmat osapuolet ovat väärässä . Obaman anteeksipyyntö tulee viikko sen jälkeen, kun varapresidentti Joe Biden ja terveysministeri Kathleen Sebelius olivat esittäneet samanlaisia lausuntoja Obamacaren epäonnistuneesta verkkopalvelun käyttöönotosta. Viisi asiaa, jotka opimme Obamacare-tietueista . WH: Teknologiapäällikkö liian kiireinen kongressin todistajaksi . Kysyttäessä, voivatko amerikkalaiset hänen mielestään luottaa siihen, mitä hän sanoo tulevaisuudessa, Obama sanoi, että hänen mielestään häntä arvioidaan lopulta sen perusteella, onko Obamacare yleisesti ottaen parempi amerikkalaisten kannalta. "Kun yrittää tehdä jotain suurta, kuten parantaa terveydenhuoltojärjestelmäämme ... matkan varrella tulee olemaan ongelmia, vaikka loppujen lopuksi se, mitä teet, parantaakin monien ihmisten tilannetta, ja toivon, että ihmiset katsovat lopputulosta ja voivat katsoa taaksepäin ja sanoa, että meillä on nyt suojaa, jota meillä ei ollut aiemmin", hän sanoi. NBC:n haastattelussa Obama toisti hallinnon linjan, jonka mukaan hän on "varma", että "suurin osa ihmisistä" pystyy käyttämään verkkosivustoa ja hakemaan vakuutusta 30. marraskuuta mennessä. Hän ei kuitenkaan kertonut, aikooko hän siirtää 31. maaliskuuta päättyvää määräaikaa ilmoittautumiselle tai rangaistusta niille, jotka eivät osta vakuutusta. Obamacare on riippuvainen siitä, että nuoremmat, terveemmät amerikkalaiset osallistuvat ohjelmaan ja maksavat vakuutusmaksuja, joilla korvataan kustannuksia, joita aiheutuu iäkkäämpien, enemmän terveydenhuoltoa tarvitsevien ihmisten vakuutuksista. Vakuutusta vailla olevat, jotka eivät ota vakuutusta, joutuvat maksamaan sakkoa. Mitä muuta Obamacaressa voisi mennä pieleen? Reilu viikko sitten toteutetun Gallupin kyselyn mukaan 36 prosenttia amerikkalaisista sanoi, ettei usko, että Affordable Care Act -laki vaikuttaisi pitkällä aikavälillä juurikaan heidän perheensä terveydenhuoltotilanteeseen. Hieman yli kolmannes sanoi, että terveydenhuoltolaki huonontaisi tilannetta, ja joka neljäs sanoi, että Obamacare parantaisi tilannetta. Mielipide: Tässä on totuus Obamacaresta .</w:t>
      </w:r>
    </w:p>
    <w:p>
      <w:r>
        <w:rPr>
          <w:b/>
        </w:rPr>
        <w:t xml:space="preserve">Tulos</w:t>
      </w:r>
    </w:p>
    <w:p>
      <w:r>
        <w:t xml:space="preserve">Obama sanoo NBC:n haastattelussa olevansa pahoillaan .</w:t>
        <w:br/>
        <w:t xml:space="preserve"> Jotkut ihmiset ovat menettämässä sairausvakuutusturvansa Affordable Care Act -lain vuoksi .</w:t>
        <w:br/>
        <w:t xml:space="preserve"> Obama sanoi aiemmin, että amerikkalaiset voivat pitää vakuutuksensa, jos he pitävät niistä</w:t>
        <w:br/>
        <w:t xml:space="preserve"> Edustajainhuone äänestää ensi viikolla lakiehdotuksesta, jonka mukaan amerikkalaiset voivat pitää terveydenhuoltosuunnitelmansa</w:t>
      </w:r>
    </w:p>
    <w:p>
      <w:r>
        <w:rPr>
          <w:b/>
        </w:rPr>
        <w:t xml:space="preserve">Esimerkki 3.807</w:t>
      </w:r>
    </w:p>
    <w:p>
      <w:r>
        <w:t xml:space="preserve">Dallas (CNN) -- Jotkut saattavat olla eri mieltä siitä, oliko George W. Bush "yhdistävä eikä erottava tekijä", kuten hän halusi sanoa, mutta hän sai kaikki viisi elossa olevaa presidenttiä kokoontumaan presidentin kirjastonsa vihkiäisiin. Torstaina Dallasissa järjestetyssä tilaisuudessa demokraattien entiset presidentit Jimmy Carter ja Bill Clinton ylistivät Bushia hänen Afrikkaa koskevista aloitteistaan, ja Bush puolusti saavutuksiaan. "Poliittiset tuulet puhaltavat vasemmalta ja oikealta, mielipidemittaukset nousevat ja laskevat, kannattajia tulee ja menee, mutta lopulta johtajat määritellään vakaumustensa perusteella", Bush sanoi George W. Bushin presidenttikeskuksen seremoniassa. "Syvin vakaumukseni, hallinnon johtava periaate, on, että Amerikan yhdysvaltojen on pyrittävä laajentamaan vapauden ulottuvuutta." Bush on sanonut olevansa tietoinen siitä, että hänen presidenttikirjastonsa avaaminen avaisi uudelleen keskustelut Irakin sodasta ja politiikasta, jota hän harjoitti syyskuun 11. päivän terrori-iskujen jälkeen. Historia tulee osoittamaan, että hän on aina pysynyt vakaumuksessaan, hän sanoi avajaisissa. "Vapaa yhteiskunta kukoistaa, kun naapurit auttavat naapureita, kun vahvat suojelevat heikkoja ja kun julkinen politiikka edistää yksityistä myötätuntoa", Bush sanoi. "Presidenttinä yritin toimia näiden periaatteiden mukaisesti joka päivä. Se ei ollut aina helppoa eikä varmasti aina suosittua ... mutta kun tulevat sukupolvet tulevat tähän kirjastoon tutkimaan tätä hallintoa, he tulevat huomaamaan, että pysyimme uskollisina vakaumuksemme mukaan." Hän sanoi, että Bush on ollut uskollinen. Carter kertoi tarinan siitä, kuinka hän pyysi Bushin virkaanastujaispäivänä tapaamista keskustellakseen Sudanin sisällissodasta, joka oli alkamassa toista vuosikymmentä. Bush piti sanansa ja toimi, Carter sanoi. "Tammikuussa 2005 Pohjois- ja Etelä-Sudanin välillä solmittiin rauhansopimus, joka lopetti 20 vuotta kestäneen sodan", Carter sanoi. "George W. Bush on siitä vastuussa." Edellisen kerran viisi elossa olevaa presidenttiä olivat yhdessä juuri ennen presidentti Obaman virkaanastumista. On harvinainen ja erityinen tapahtuma, kun nämä viisi kokoontuvat, Obama sanoi. "Tämä on Teksasin kokoinen juhla", Obama sanoi. "Kun kaikki entiset elossa olevat presidentit ovat yhdessä, se on erityinen päivä demokratiallemme." Lavalla olevat presidentit erosivat varmasti monissa poliittisissa asioissa, mutta heillä kaikilla on yksi yhteinen ominaisuus, Obama sanoi: He tekivät sitä, mitä he pitävät oikeana. "Presidentti George W. Bush päätti tehdä niin", Obama sanoi. Bush tuli hieman tunteelliseksi päättäessään puheensa: "Mitä tahansa haasteita edessämme onkin, uskon aina, että kansakuntamme parhaat päivät ovat edessä." Keskuksen kirjasto ja museo vievät kävijät Bushin kahden kauden käännekohtiin. Ensimmäiset näyttelyt muistuttavat 43. presidentin ensimmäisistä painopistealueista, jotka koskivat koulutusta, uskontoon perustuvia yhteisöaloitteita ja veronalennuksia. Ne osoittavat, miten syyskuun 11. päivän terrori-iskut muuttivat kaiken. Bush 43: "Historia tulee lopulta tuomitsemaan" Eräässä näyttelyssä kirkkaanpunainen mekko, jonka ensimmäinen nainen Laura Bush käytti miehensä ensimmäisillä valtiollisilla illallisilla vain kuusi päivää ennen syyskuun 11. päivää, on vastakohtana seuraavalle, museon puhutuimmalle esineelle: World Trade Centerin kahden palkin vääntyneelle rungolle. CNN:n John Kingin haastattelussa entinen presidentti sanoi tietävänsä, että keskuksen vihkiminen herättää uudelleen keskustelun hänen presidenttikautestaan, ja hän myönsi, että kirjasto on osittain hänen ja hänen tukijoidensa yritys vaikuttaa historian tuomioon. Hän ennusti kuitenkin, että kävijöiden mielestä se on "objektiivisempi" kuin he ovat ehkä kuvitelleet, eikä hän osoittanut juurikaan kiinnostusta palata Irakin, Katrina-hurrikaanin tai vuoden 2008 finanssikriisin kaltaisiin kiistakysymyksiin tai siihen halveksuntaan, jolla monet muistelevat Bushin presidenttikautta. Vilkaisu Valkoiseen taloon ennen kuin kaikki muuttui. "Tiedättekö, minua ei oikeastaan kiinnosta, miksi ihmiset tekivät mitä tahansa minun presidenttikaudellani", hän sanoi. "Olen enemmän huolissani siitä, että olen tehokas ihminen koko loppuelämäni ajan". "Tiedän tämän: Laura ja minä annoimme presidenttikautemme kahdeksan vuotta elämästämme. Annoimme kaikkemme. Tein parhaat mahdolliset päätökset. En tinkinyt periaatteistani. Ja olen tyytyväinen mies. Ja olen innoissani siitä, mitä aiomme tehdä täällä." Toisen entisen presidentin poikana Bush sanoi, ettei häntä haittaisi, jos hänen veljensä Jeb Bush pyrkisi korkeimpaan virkaan. Jos hän voisi tehdä päätöksen Jebin puolesta, hän kehottaisi häntä asettumaan ehdolle presidentiksi, Bush sanoi. Mutta torstaina NBC:n Today-ohjelmassa antamassaan haastattelussa entinen ensimmäinen nainen Barbara Bush sanoi, että vaikka Jeb Bush kykenee hoitamaan tehtävän, hän haluaisi nähdä Valkoisessa talossa muitakin perheitä. "On muitakin ihmisiä, jotka ovat erittäin päteviä, ja meillä on ollut tarpeeksi Busheja", hän sanoi. Kirjaston ja museon lisäksi presidenttikeskukseen kuuluu George W. Bush Institute, joka on julkisen politiikan instituutti. Numeroiden mukaan: Presidenttien kirjastot . CNN:n Mariano Castillo kirjoitti ja raportoi tämän jutun Atlantassa. CNN:n John King ja Brianna Keilar Dallasista.</w:t>
      </w:r>
    </w:p>
    <w:p>
      <w:r>
        <w:rPr>
          <w:b/>
        </w:rPr>
        <w:t xml:space="preserve">Tulos</w:t>
      </w:r>
    </w:p>
    <w:p>
      <w:r>
        <w:t xml:space="preserve">UUTTA: Entiset presidentit Carter ja Clinton ylistävät Bushia hänen Afrikkaa koskevista aloitteistaan .</w:t>
        <w:br/>
        <w:t xml:space="preserve"> UUTTA: Bush sanoo, että maan suurimmat päivät ovat edessä .</w:t>
        <w:br/>
        <w:t xml:space="preserve"> UUTTA: George W. Bushin presidenttikeskus vihittiin käyttöön .</w:t>
        <w:br/>
        <w:t xml:space="preserve"> Bush kertoo CNN:lle olevansa tietoinen siitä, että se herättää uudelleen keskustelua hänen perinnöstään .</w:t>
      </w:r>
    </w:p>
    <w:p>
      <w:r>
        <w:rPr>
          <w:b/>
        </w:rPr>
        <w:t xml:space="preserve">Esimerkki 3.808</w:t>
      </w:r>
    </w:p>
    <w:p>
      <w:r>
        <w:t xml:space="preserve">New York (CNN) -- Ajatus naimisiinmenosta oli osittain Kevinin idea. Myös 11-vuotias ajatteli, että olisi siistiä, jos isä ja isukki solmivat avioliiton samana päivänä, jona pari tapasi 15 vuotta aiemmin softball-kentällä. Niinpä Peter Mercurio - isä - ja Daniel Stewart - isä - alkoivat suunnitella. "Saatoin Kevinin kouluun eräänä aamuna", Mercurio kertoi ja selitti pojalleen, ettei hän vielä tiennyt, kuka vihkisi vihkimisen ja missä. Ja hän sanoi: "Eivätkö tuomarit pidä seremonioita? Mikset yrittäisi ottaa yhteyttä tuomariin, joka päätti adoptiostani?". Sanoin, että se oli loistava idea." Manhattanin perheoikeudessa viime heinäkuussa, kun muutama ystävä ja sukulainen oli läsnä, valtio vahvisti sen, minkä kolme kaveria olivat vaistomaisesti tienneet jo pitkään: he olivat perhe. Heidän tarinansa tulee samaan aikaan, kun Yhdysvaltain korkein oikeus valmistautuu keskustelemaan tiistaina ja keskiviikkona samaa sukupuolta olevien avioliitosta - sen laillisuudesta, politiikasta ja yhteiskunnallisista vaikutuksista. Se on henkilökohtainen kertomus, joka ei kuitenkaan ole vähemmän tärkeä kuin perustuslain merkityksen ja "yhtäläisen suojelun" rajojen selvittäminen. Obaman näkemykset samaa sukupuolta olevien avioliitosta heijastavat yhteiskunnallisia muutoksia . Päivän vanha ja hylätty . "Löysin vauvan!" Stewartin ääni oli kiihkeä, ja kaiku Eighth Avenuella sijaitsevalta A/C/E-metroasemalta vain lisäsi alun hämmennystä. "Sanoin soittaneeni hätänumeroon, mutta en uskonut, että he uskoivat minua." "Sanoin hänelle, etten minäkään uskonut sitä", Mercurio sanoi. Hän kuitenkin kiirehti paikalle ja syrjäiselle alueelle kääntöporttien taakse. Siellä makasi tummaan hikipaitaan käärittynä, hiljaa, ruskeaihoinen, päivän ikäinen pikkulapsi. Hylätty. He olisivat voineet kävellä pois, mutta he jäivät. Viranomaiset saapuivat pian paikalle ja ottivat lapsen haltuunsa ja antoivat hänelle nimen Daniel Ace Doe - miehen, joka löysi hänet, metrolinjan ja surullisen nimettömyyden mukaan. Tarina nousi uutisiin. Muutamaa kuukautta myöhemmin Stewart kutsuttiin todistamaan perheoikeuteen. Mielipide: GOP:n hitaasti muuttuva kanta samaa sukupuolta olevien avioliittoon . Tuomari pudotti pommin: "Olisitteko kiinnostunut adoptoimaan tämän vauvan?" Tuomari kysyi: "Olisitteko kiinnostunut adoptoimaan tämän vauvan?" Vastaus oli välittömästi kyllä. Mutta Stewart tiesi salaa, ettei se olisi helppoa. Hänen kumppaninsa halusi aluksi edetä hitaasti tai ei ollenkaan. "Ensimmäinen reaktioni, kun kuulin: 'Oletko hullu? Miten voit sanoa kyllä kysymättä minulta mielipidettä?" Mercurio nauraa muistolle. Pariskunta oli ollut yhdessä kolme vuotta, mutta heidän uransa aloittelevana näytelmäkirjailijana ja sosiaalityöntekijänä olivat tuolloin etusijalla. Vanhemmuudesta ja siteen vahvistamisesta ei koskaan keskusteltu. "Näin tässä tilaisuuden, lahjan olla tämän lapsen vanhemmat. Miten voisimme olla hyväksymättä tätä tilaisuutta?" Stewart sanoi CNN:n oikeusministeriön toimittajalle Joe Johnsille. "Tuntui kuin se olisi ollut jumalallinen väliintulo - se oli tarkoitettu tapahtumaan." Mercurio oli samaa mieltä. "Luulen, että suuri osa alkuperäisestä reaktiostani Dannylle - sanomalla, ettemme ole valmiita tekemään tätä - perustui pelkoon. Kun pääsin siitä yli, tuli rauhallinen olo. Menimme järjestelmällisesti valmistelemaan elämäämme lasta varten." Linja muodostuu päiviä ennen samaa sukupuolta olevien riitaa . Pinnasänky ja peitot juuri ennen joulua . Valmistautuminen oli hurjaa, vanhempainkursseja, pinnasänky, vaippoja ja peittoja. Sitten vain muutama päivä ennen joulua heille kerrottiin, että vauva siirrettäisiin heidän hoitoonsa. "Isänvaistomme otti vallan, ja siitä tuli luonnollinen asia, miten hänestä huolehditaan", Mercurio sanoi. He veivät poikansa kotiin lumisena päivänä samalla C-junalla, jolla he löysivät pojan. Vaikka pariskunta tunsi olonsa siunatuksi, he tiesivät, että edessä oli haasteita. Kun he pitivät poikaa - jonka he pian nimesivät Keviniksi - ensimmäistä kertaa käsissään sijaiskodissa, he huomasivat hänet vartioituna. "Itse asiassa kun näimme hänet, hän ei räpäyttänyt silmiään. Hänen silmänsä olivat aivan auki, ja hänen kätensä olivat hyvin jäykät ja tiukasti ristissä rintakehän yli", Mercurio sanoi. "Saimme hänet tässä kunnossa ja ajattelimme, että meidän on rakastettava tätä lasta välittömästi", Stewart lisäsi. "Joten leikimme hänen kanssaan ja rakensimme hänen luottamustaan vanhempiin. Rakensimme hänen luottamustaan aikuisiin - siihen, että hänestä voitaisiin huolehtia, häntä voitaisiin hoitaa ja rakastaa. Niinpä annoimme hänelle rakkautta ja kosketusta. Se ei kestänyt kauan. Hän rentoutui." CNN ei kerro Kevinin sukunimeä tai kuvaa hänen yksityisyytensä suojelemiseksi. Mutta hän tietää tarinan löydöstään. Homopari taistelee avioliitto-oikeudesta eeppisessä taistelussa korkeimmassa oikeudessa . Rauhallinen perhe-elämä . Mercurio ja Stewart loivat kuvitetun lasten satukirjan, joka dramatisoi tapahtumat - metrossa kulkemisesta hänen uuden perheensä tapaamiseen. "Eräänä päivänä hän kysyi minulta: Stewart sanoi: "Isä, kertooko tarina minusta?". "Olin hyvin onnellinen", Kevin sanoi. Hän pitää urheilusta, koulustaan ja ystävistään. Perhe palasi pimeälle metroasemalle. Heitä kaikkia jännitti hieman, miten Kevin reagoisi. "Luulen, että hänen oli tärkeää nähdä ja tietää se, koska nyt hänellä on yhteys", Stewart sanoi. "Tarkoitan, että se ei ole vain jotain abstraktia. Hän on oikeasti nähnyt, tietää ja ymmärtää. Ja hän on ottanut paljon ylpeyttä siitä paikasta. Se on hänen asemansa. Se on hänen paikkansa. Täällä meistä tuli perhe." Stewart ja Mercurio eivät ole aktivisteja. He elävät rauhallista elämää Manhattanilla, ja kuten kaikki vanhemmat, he löytävät iloa ja ajoittaista turhautumista pian teini-ikäisen lapsen kasvattamisesta. "Tiedäthän, että joskus elämässä on sanottava kyllä", Mercurio sanoi. "Ja me sanoimme 'kyllä' tullaksemme tämän vauvan vanhemmiksi, ja se oli paras 'kyllä'-päätös, jonka olemme koskaan elämässämme tehneet." Stewart sanoi, että tarina puhuttelee ihmisyyden ydintä. "Tarkoitan, että syvällä sisimmässämme, kun riisutte pois kaikki ne kerrokset, kaikki ne etiketit, olemme kaikki ihmisiä, ja meitä kaikkia yhdistävät tietyt asiat, joita tarvitsemme elämässämme - rakkaus", hän sanoi. Samaa sukupuolta oleva aviopari odottaa eeppistä valitusta korkeimmassa oikeudessa . CNN:n Joe Johns ja Stacey Samuel osallistuivat tähän juttuun.</w:t>
      </w:r>
    </w:p>
    <w:p>
      <w:r>
        <w:rPr>
          <w:b/>
        </w:rPr>
        <w:t xml:space="preserve">Tulos</w:t>
      </w:r>
    </w:p>
    <w:p>
      <w:r>
        <w:t xml:space="preserve">Samaa sukupuolta olevan pariskunnan tarina tekee perheestä henkilökohtaisen, kun korkein oikeus valmistautuu perusteluihin .</w:t>
        <w:br/>
        <w:t xml:space="preserve"> Vauva löytyi hylättynä New Yorkin metroasemalta .</w:t>
        <w:br/>
        <w:t xml:space="preserve"> 'Papa' ja 'Daddy' menivät naimisiin tapaamisen vuosipäivänä -- mutta he olivat jo perhe .</w:t>
        <w:br/>
        <w:t xml:space="preserve"> Perhe elää rauhallista elämää Manhattanilla .</w:t>
      </w:r>
    </w:p>
    <w:p>
      <w:r>
        <w:rPr>
          <w:b/>
        </w:rPr>
        <w:t xml:space="preserve">Esimerkki 3.809</w:t>
      </w:r>
    </w:p>
    <w:p>
      <w:r>
        <w:t xml:space="preserve">Useiden kuukausien ilmaiskujen jälkeen kansainvälisen liittouman operaatio ISIS-järjestöä vastaan Syyriassa ei ole onnistunut hajottamaan ryhmän komentorakennetta ja on ajanut sen taistelijoita yhä kauemmas maan rajojen ulkopuolelle. Siviilit ja opposition kapinallisjoukot ovat turhautuneet liittouman kapea-alaisuuteen, selkeän asialistan puuttumiseen ja siihen, että se ei ilmeisesti ole ottanut huomioon laajemman Syyrian konfliktin dynamiikkaa. Syyrian ulkoministeri Walid Moallem sanoi viime kuun lopulla, että ilman YK:n turvallisuusneuvoston hyväksyntää Yhdysvaltain iskuilla ei ole oikeutusta. Mutta tiedotusvälineille antamissaan kommenteissa hän sanoi: "Joka tapauksessa, jos heidän tavoitteenaan on iskeä ISISiä vastaan, se on OK." Tarkoittaako tämä lausunto sitä, että Syyrian hallitus pitää liittouman iskuja hyödyllisinä sen valta-aseman kannalta? Päteekö vanha arabialainen sananlasku "viholliseni vihollinen on ystäväni" tähän tapaukseen ja todellisuuteen paikan päällä? Lyhyellä aikavälillä kansainvälisen liittouman terrorisminvastainen strategia voi varmasti olla Assadin hallinnon etujen mukaista. Sotilasiskut pakottavat ISIS-taistelijat jossain määrin vetäytymään hallinnassaan olevilta alueilta Pohjois- ja Itä-Syyriassa. Muilla oppositioryhmillä - myös Vapaan Syyrian armeijalla - ei todennäköisesti ole valmiuksia hyödyntää näitä iskuja. Syyrian armeija on edelleen ylivoimainen ilmavoimien osalta, ja sillä saattaa olla parhaat mahdollisuudet vallata ISIS:n alueet takaisin. Vaikka Persianlahden valtiot haluaisivat nähdä ISISin vastaisen hyökkäyksen, joka lopulta johtaisi Syyrian hallituksen romahtamiseen, Yhdysvallat ja länsimaiset liittolaiset ovat tehneet selväksi, että hallinnon vaihtaminen ei ole tämän sotilaallisen kampanjan tavoite. Liittouman iskut eivät ole kohdistuneet Syyrian hallituksen asevoimiin tai infrastruktuuriin. Näin Syyrian hallitus on havainnut Yhdysvaltojen, länsimaisten liittolaisten ja arabivaltioiden olevan omien liittolaistensa Venäjän ja Iranin islamilaisen tasavallan puolella - auttamassa Assadia yhtä hänen voimakkainta ja vaikutusvaltaisinta uhkaajaansa vastaan. Ironista kyllä, samat valtiot, jotka ovat saattaneet epäsuorasti myötävaikuttaa itse ISIS:n syntyyn, sijoittavat nyt sotilaallista pääomaansa sen torjuntaan. Toistaiseksi voimasuhteet eivät kuitenkaan ole merkittävästi muuttuneet hallituksen joukkojen tai kapinallisryhmien eduksi. ISIS on syrjäytetty joiltakin alueilta, mutta etenee toisilla alueilla. Vaikka hallituksen joukot ovat edistyneet hieman Aleppossa, resurssipula on estänyt armeijaa hyödyntämästä täysimääräisesti liittouman iskuja. Strategisesti Assadin on keskityttävä pitämään hallussaan suuret kaupungit, jotka ovat jo hallituksen hallinnassa. Siviilien kärsimykset . Kokoomuksen ISIS-iskujen vastainen kampanja on ennen kaikkea kääntänyt huomion pois Syyrian hallituksen ja aseistettujen kapinallisryhmien siviileihin kohdistamista julmuuksista. On väitetty, että Assadin hallitus on itse asiassa lisännyt hyökkäyksiään iskujen varjossa. Oppositiossa toimiva Syrian Observatory for Human Rights -järjestö kertoi torstaina, että hallinnon ilmaiskut olivat tappaneet 221 siviiliä, "hyödyntäen sitä, että kansainvälinen media keskittyy ISISiin ja Ein al-Arabin 'Kobaniin'". Syyrialaiset siviilit saattavat myös kysyä, miksi kansainvälinen yhteisö päätti puuttua ISIS:n toimintaan sen jälkeen, kun se oli jättänyt - useiden vuosien ajan - huomiotta Syyrian hallituksen raakuudet konfliktissa, joka on johtanut yli 190 000 ihmisen kuolemaan ja yli 3 200 000 pakolaisen tuloon. Hyökkäys ei ole helpottanut Syyrian kansaa koettelevaa humanitaarista kriisiä, ja iskujen tahattomat seuraukset - siviiliuhreja - johtavat yhä useammin siihen, että kotimaassa vastustetaan tällaista väliintuloa. Taudin torjunta . Joidenkin mielestä kysymys kuuluu, miksi liittouma ei puutu sodan perimmäisiin syihin ja puutu itse tautiin eikä oireisiin. Pitkällä aikavälillä liittouman iskut ISIS-järjestöä vastaan Syyriassa laajenevat väistämättä ja kiihdyttävät konfliktia. Strateginen siirtyminen Syyrian hallituksen sotilaalliseen infrastruktuuriin kohdistuvaan hyökkäykseen on epätodennäköistä, koska monilla alueellisilla ja kansainvälisillä valtiollisilla toimijoilla on osuutensa Syyriassa. Koalition koulutus saattaa vähitellen parantaa joidenkin Syyrian kapinallisryhmien sotilaallisia voimavaroja ja strategista suunnittelua, mutta nykyinen voimasuhde hallituksen joukkojen ja eri kapinallis- ja aseistettujen ryhmien välillä todennäköisesti jatkuu. Kotimaiset, alueelliset, kansainväliset ja valtiosta riippumattomat toimijat pyrkivät edelleen omiin tavoitteisiinsa. Jatkuvan epävakauden ja kilpailevien etujen keskellä Syyrian sosiaalinen ja poliittinen ympäristö on kypsä radikalisoitumiselle, militarisoitumiselle ja viime kädessä siviilien kärsimysten lisääntymiselle. Loppujen lopuksi sekä ISIS että Assad saattavat hyötyä ulkomaisista ilmaiskuista ja käyttää niitä tekosyynä poliittisten etujensa edistämiseen. Kapea-alainen ja lyhyen aikavälin terrorisminvastainen strategia, jossa ei oteta huomioon laajemman Syyrian konfliktin monia kerroksia, ei todennäköisesti onnistu.</w:t>
      </w:r>
    </w:p>
    <w:p>
      <w:r>
        <w:rPr>
          <w:b/>
        </w:rPr>
        <w:t xml:space="preserve">Tulos</w:t>
      </w:r>
    </w:p>
    <w:p>
      <w:r>
        <w:t xml:space="preserve">Syyria on sanonut, että liittouman iskuilta puuttuu legitimiteetti, mutta ISIS:n iskujen tavoite on OK .</w:t>
        <w:br/>
        <w:t xml:space="preserve"> Majid Rafizadeh sanoo, että lyhyellä aikavälillä liittouman iskut voivat auttaa Assadin hallintoa .</w:t>
        <w:br/>
        <w:t xml:space="preserve"> Hänen mukaansa liittouman strategiassa ei kuitenkaan oteta huomioon laajempaa konfliktia .</w:t>
        <w:br/>
        <w:t xml:space="preserve"> Hänen mukaansa konflikti jatkaa kiihtymistään ja syyrialaiset siviilit kärsivät</w:t>
      </w:r>
    </w:p>
    <w:p>
      <w:r>
        <w:rPr>
          <w:b/>
        </w:rPr>
        <w:t xml:space="preserve">Esimerkki 3.810</w:t>
      </w:r>
    </w:p>
    <w:p>
      <w:r>
        <w:t xml:space="preserve">Las Vegas (CNN) -- Poliisi etsii "intensiivisesti" ja "erittäin keskittyneesti" valtakunnallisessa takaa-ajossa mustan Range Roverin matkustajia, jotka ovat olleet keskipisteenä Las Vegas Stripillä tapahtuneessa ammuskelussa, joka vaati kolme ihmishenkeä. Välikohtaukseen liittyi Maserati, jota ammuttiin ja joka törmäsi sen jälkeen taksiin, joka syttyi tuleen. Maseratin kuljettaja, jonka perhe tunnisti Kenneth Cherry Jr:ksi, kuoli sairaalassa. Myös taksinkuljettaja ja matkustaja kuolivat. Laukaukset ammuttiin Range Roverista, joka Las Vegasin poliisin tiedottajan Bill Cassellin mukaan saattoi olla missä tahansa. Poliisi on saanut useita ilmoituksia ajoneuvoista, jotka vastaavat kuvausta, mutta "tässä vaiheessa meillä ei ole tietoa, että rikoksessa käytetty ajoneuvo olisi paikallistettu", hän sanoi perjantaina. Cassell kieltäytyi sanomasta, oliko epäiltyjä yksi vai useita, vedoten meneillään olevaan tutkintaan. Cherry, joka tunnetaan nimellä Kenny Clutch, oli torstaina ajamassa Maseratillaan, kun joku Range Roverissa ampui useita laukauksia hänen autoaan kohti, kun se ajoi pohjoiseen Las Vegas Boulevardilla. Maserati jatkoi matkaansa bulevardin ja Flamingo Roadin risteykseen ja törmäsi taksiin, joka syttyi tuleen ja tappoi taksinkuljettaja Michael Boldonin, 62, kertoi CNN:n tytäryhtiö KVVU. "Se on suolen repimistä", Boldonin nuorempi veli, Tehran Boldon, kertoi kyynelehtien KVVU:lle. "Elämäntehtäväni on nähdä, että heitä rangaistaan ja heidät tuodaan oikeuden eteen siitä järjettömästä teosta, jonka he tekivät." Perjantaina CNN:lle antamassaan erillisessä haastattelussa Tehran Boldon kertoi, että hänen veljensä poika on limusiininkuljettaja Las Vegas Stripillä ja että hän soitti isälleen varoittaakseen tätä välttämään aluetta nähtyään auton palavan - hän ei tajunnut, että palava taksi kuului hänen isälleen. "Hän näki onnettomuuden ja yritti varoittaa isäänsä sanomalla, että vältä Flamingo (Road)", koska hän tiesi isänsä olevan lähellä Rion kasinolla, Tehran Boldon sanoi. "Hän soitti eikä saanut vastausta. Joten hänen isänsä kuoli siinä onnettomuudessa, jota häntä varoitettiin välttämään. "Menetimme todellisen patriarkan ja veljen", Tehran Boldon sanoi. Poika, 36, työskentelee samassa vuorossa kuin isänsä. Isän ruumis oli palanut tunnistamattomaksi, ja hänet tunnistettiin taksitehtävän perusteella, Tehran Boldon sanoi. Hän yrittää myös toimittaa kuolinsyyntutkijalle veljensä hammastiedot, hän sanoi. Myös taksin matkustaja kuoli. Maseratin matkustaja ja kolme muuta loukkaantuivat kolarissa, sheriffi Douglas Gillespie sanoi. Clarkin piirikunnan kuolinsyyntutkijan/lääkärin toimisto suoritti 27-vuotiaan Cherryn ruumiinavauksen, kertoi edustaja perjantaina. Toimisto ei antanut perjantaina lisätietoja Boldonista tai hänen matkustajastaan. Tulipalo sulki puolitoista korttelia Stripin läheltä joitakin sen suurimpia vetonauloja: Caesars Palace, Bellagio, Bally's ja Flamingo. Poliisi keräsi kasinoiden valvontakameravideoita. Ampuminen tapahtui kahden korttelin päässä paikasta, jossa räppäri Tupac Shakur tapettiin vuonna 1996. Cherry esittelee näkyvästi Maseratiaan YouTubessa julkaistulla musiikkivideolla. "Kaikista tuntemistani räppäreistä en olisi ikinä, ikinä odottanut, että hänet olisi ammuttu Las Vegas Stripillä näin aggressiivisesti", sanoi Cherryn asianajaja Vicki Greco. "Hänellä ei ollut (rikos)rekisteriä tai historiaa. Hän oli vain hyvä poika, joka yritti pärjätä ja olla hyvä isä." Cherryllä oli kaksi lasta, hän sanoi. Katso iReporterin video tulipalosta . "Ensimmäistä kertaa Vegasissa, ja sitten koko juttu, mitä tietää vain elokuvista - olin järkyttynyt", sanoi Christine Gerstenberger, joka oli vierailulla Saksasta. Torstain välikohtaus alkoi noin kello 4.20 aamulla riidasta Aria-hotellin parkkipaikalla, noin korttelin päässä, Gillespie sanoi. Tutkijat eivät ole vahvistaneet riidan syytä, mutta hänen mukaansa se levisi kadulle. Maseratin matkustaja ja muut silminnäkijät auttavat etsiviä kokoamaan tapahtumien kulkua, hän sanoi. Poliisin "ensisijaisena tavoitteena" on löytää Range Roverissa olleet henkilöt, jotka ajoivat pois risteyksestä. Caesars Palacessa ollut John Lamb kertoi CNN:n tytäryhtiölle KLAS:lle, että hän kuuli hälinän ja näki ikkunasta taksin olevan tulessa. "Kuului kova pamaus, ja kuulin kaksi muuta pamahdusta. Katsoin ulos ikkunastani Caesars Palaceen ... ja näin tulipallon", hän kertoi KLAS:lle. Mies tappoi 3 ja itsensä Etelä-Kalifornian ampumisessa . CNN:n Matt Smith, Tom Watkins, Jason Hanna, Deanna Hackney ja Michael Martinez osallistuivat tähän raporttiin.</w:t>
      </w:r>
    </w:p>
    <w:p>
      <w:r>
        <w:rPr>
          <w:b/>
        </w:rPr>
        <w:t xml:space="preserve">Tulos</w:t>
      </w:r>
    </w:p>
    <w:p>
      <w:r>
        <w:t xml:space="preserve">UUTTA: 27-vuotiaalle räppäriksi pyrkivälle Kenneth Cherry Jr:lle tehdään ruumiinavaus.</w:t>
        <w:br/>
        <w:t xml:space="preserve"> Poika näkee taksin syttyvän tuleen, eikä tajua, että se oli hänen isänsä, ja soittaa varoittaakseen isäänsä .</w:t>
        <w:br/>
        <w:t xml:space="preserve"> "Hän soitti eikä saanut vastausta", sukulainen kertoo .</w:t>
        <w:br/>
        <w:t xml:space="preserve"> Epäiltyä tai epäiltyjä etsitään valtakunnallisesti .</w:t>
      </w:r>
    </w:p>
    <w:p>
      <w:r>
        <w:rPr>
          <w:b/>
        </w:rPr>
        <w:t xml:space="preserve">Esimerkki 3.811</w:t>
      </w:r>
    </w:p>
    <w:p>
      <w:r>
        <w:t xml:space="preserve">LOS ANGELES, Kalifornia (CNN) -- Los Angelesin paloviranomaiset sanovat olevansa huolissaan siitä, että yölliset tuulet voivat työntää kaksi suurta maastopaloa, joita on jo syytetty kahdesta kuolemantapauksesta, lähemmäs Tyynenmeren rannikon kalliita asuinalueita. Tuli vetää lähellä koteja Los Angelesin alueen Porter Ranchin kunnassa Kaliforniassa maanantaina. "Olemme huolissamme siitä, mitä tapahtuu tänä yönä, kun tuulet voimistuvat", Los Angelesin palopäällikkö Douglas Barry sanoi maanantaina. Kalifornian kuvernööri Arnold Schwarzenegger julisti maanantaina Los Angelesin ja Venturan piirikunnat hätätilaan tulipalojen vuoksi.  Demokraattien edustaja Brad Sherman, jonka piiri kattaa alueen, jossa tulipalo palaa, pyysi presidentti Bushia antamaan liittovaltion katastrofiilmoituksen alueelle. Ainakin kaksi ihmistä on kuollut paloissa, jotka ovat polttaneet 8 000 hehtaaria Los Angelesin ja Venturan piirikuntien kukkuloilla ja vuorilla, kertoivat palo- ja poliisiviranomaiset. Toinen tunnistettiin mieheksi, joka kuoli tilapäisessä puusta ja pahvista rakennetussa suojassa ja joka näytti olevan koditon. Myös koiran ruumis löydettiin. Toinen uhri sai surmansa törmäyksessä, jossa autoilijat yrittivät poistua moottoritieltä, joka oli suljettu yhden maastopalon vuoksi, kertoi paloviranomainen. Kummastakaan uhrista ei ollut tietoa henkilöllisyydestä tai iästä. "Tuulet aiheuttavat tunti tunnilta muuttuvia palo-olosuhteita", Schwarzenegger sanoi maanantaina julkaistussa lausunnossaan. "Useita tuhansia hehtaareja on jo palanut, ja paloa on rajoitettu vain vähän, ja lisää hehtaareja on uhattuna." iReport.com: Vaikuttavatko maastopalot sinuun? Tuulen alapuolella asuvia asukkaita varoitettiin pysymään valppaina yön yli. "Se voi levitä täältä merelle kahdessa tai kolmessa tunnissa", sanoi Los Angelesin piirikunnan valvoja Zev Yaroslavsky, uutisoi Associated Press. Barryn mukaan tutkijat eivät ole selvittäneet kummankaan palon syytä. Paloviranomaiset varoittivat, että voimakkaat tuulet, joiden ennustetaan yltävän yli 60 mailin tuntinopeuteen kello 23:n jälkeen, voivat saada tulen riehumaan etelään Tyynenmeren rannikkoa pitkin valtatie 101:n lähellä. Viranomaiset ovat sulkeneet kaksi moottoritietä Los Angelesin pohjoispuolella, ja viranomaiset lähettivät vettä pudottavia helikoptereita ja yli 200 paloautoa, kun tulipalo "alkoi työntyä kohti kaupunkia", sanoi John Tripp Los Angelesin piirikunnan palolaitokselta.  Paikalla on noin 350 poliisia, jotka partioivat evakuoituja asuinalueita ja varoittivat asukkaita liekkien edellä. Viranomaiset sulkivat osan valtatie 210:stä, joka tunnetaan myös nimellä Foothill Freeway, ja kaikki valtatien pohjoispuolella asuvat asukkaat määrättiin evakuoitaviksi. Tulipalo ylitti valtatien yhdessä kohdassa ja suuntasi kohti Lake View Terrace -aluetta. Osa osavaltion valtatiestä 118, joka tunnetaan nimellä Ronald Reagan Freeway, oli myös suljettu. Viranomaisten mukaan kahdesta palosta suurempi on hiiltänyt yli 3 500 hehtaaria Angelesin kansallismetsässä.  Katso video Angeles National Forestin palosta " . Palo tuhosi useita rakennuksia, mukaan lukien noin 30 asuntoautoa Lopez Canyonin alueella, sanoi Los Angelesin piirikunnan palotarkastaja Sam Padilla. Asuntovaunut oli evakuoitu sunnuntaina. Toisen, lähellä palavan palon odotetaan laajenevan, kun tuulet työntävät liekkejä poispäin keskuksesta. San Diegon piirikunnassa Camp Pendletonissa sijaitsevalla räjähteiden harjoitusalueella alkanut maastopalo oli iltaan mennessä kasvanut yli 1 500 hehtaarin laajuiseksi ja pakotti 1 400 kodin evakuointiin, kertoi AP. Pohjois-Kaliforniassa Angel Islandilla San Franciscon lahdella sunnuntaina syttynyt maastopalo oli maanantaiaamuun mennessä levinnyt 250 hehtaarin alueelle, mutta se ei ollut vahingoittanut yhtään rakennusta historiallisessa valtionpuistossa, kertoi Marinin piirikunnan paloviranomainen.  Katso video Angel Islandin palosta " .</w:t>
      </w:r>
    </w:p>
    <w:p>
      <w:r>
        <w:rPr>
          <w:b/>
        </w:rPr>
        <w:t xml:space="preserve">Tulos</w:t>
      </w:r>
    </w:p>
    <w:p>
      <w:r>
        <w:t xml:space="preserve">UUTTA: Kalifornian kuvernööri Arnold Schwarzenegger julistaa maanantaina hätätilan .</w:t>
        <w:br/>
        <w:t xml:space="preserve"> UUTTA: Viranomaiset varoittavat, että tulipalo voi mahdollisesti saavuttaa valtameren muutamassa tunnissa .</w:t>
        <w:br/>
        <w:t xml:space="preserve"> Viranomaiset sanovat, että tuulet voivat työntää tulipalot rannikon lähellä sijaitseville kalliille asuinalueille .</w:t>
        <w:br/>
        <w:t xml:space="preserve"> Viranomaisten mukaan kaksi kuolemantapausta liittyy Los Angelesin ja Venturan piirikuntien tulipaloihin .</w:t>
      </w:r>
    </w:p>
    <w:p>
      <w:r>
        <w:rPr>
          <w:b/>
        </w:rPr>
        <w:t xml:space="preserve">Esimerkki 3.812</w:t>
      </w:r>
    </w:p>
    <w:p>
      <w:r>
        <w:t xml:space="preserve">MUMBAI, Intia (CNN) -- Taj Mahal Palace -hotellin pimennyksessä käytävät olivat täynnä verisiä ruumiita. Naamioitunut kommando antaa yksityiskohtia siitä, mitä Taj-hotellissa tapahtui, kun kommandot menivät sisään. Terroristit pitivät yhä 200 ihmistä vankina 33 tuntia hyökkäyksen alkamisen jälkeen. Koska Intian armeijan komentajat eivät tienneet juuri mitään siitä, mitä he saattaisivat kohdata hotellin pimeissä syvennyksissä, he päättivät mennä takaisin sisään - ja kohtasivat terroristeja, jotka tulittivat armottomasti, heittivät kranaatteja ja vaihtoivat jatkuvasti asemia. Laukausten ja räjähdysten ääni kaikui koko hotellin atriumissa, joten laukausten alkuperää oli mahdotonta määrittää. Kaiken tämän keskellä kommandot kävelivät pitkin pilkkopimeitä käytäviä ja yrittivät suunnistaa vaurioituneessa hotellissa tuntematta sen pohjapiirustusta. Kommandojen tiedottaja, jonka kasvot ja hiukset oli peitetty mustalla huivilla ja jolla oli tummat lasit henkilöllisyytensä salaamiseksi, paljasti nämä yksityiskohdat Tajin sisällä suoritetusta tehtävästä perjantaina pidetyssä lehdistötilaisuudessa. Perjantaina kello 6.30 Tajissa käyty taistelu huipentui viimeiseen tulitaisteluun huoneessa, jossa oli 200 panttivankia, hän sanoi.  Katso, millaista hotellin sisällä oli kommandojen " . Kun tulitus loppui, kommandot - jotka tunnetaan nimellä Black Cats - tunkeutuivat huoneeseen ja vapauttivat kaikki 200 panttivankia. Heidän vaikeutensa olivat olleet ilmeisiä alusta alkaen, hän sanoi. "Emme tunteneet hotellin pohjapiirrosta", kommandomies kertoi toimittajille. "Hotellin henkilökunnasta oli yksi henkilö, joka auttoi meitä opastamaan." He astuivat hotelliin ensimmäistä kertaa periaatteessa sokeina siitä, mitä edessä oli. Heillä ei ollut aavistustakaan, millaisia ihmisiä he kohtaisivat, millaisia aseita heitä saatettaisiin osoittaa ja voisivatko räjähteet räjäyttää heidät.  Lue lisää Tajin menneisyydestä ja tulevaisuudesta " . "Sitten kuulimme laukauksia toisesta kerroksesta ja ryntäsimme kohti laukauksia", hän sanoi. "Suojautuessamme huomasimme, että siellä makasi 30-50 ruumista kuolleena. Siinä vaiheessa myös me jouduimme tulituksen kohteeksi. Heti kun he näkivät meidät, he heittivät kranaatteja." Kun laukaukset loppuivat, kommandot siirtyivät kohti tulituksen lähdettä.  Katso ensimmäiset kuvat Taj Mahal -hotellin sisältä " . "Sillä hetkellä he katosivat ... he olivat lähteneet muualle", kommando sanoi. Hyökkääjillä oli kommandojen mukaan selvä etu, koska heidän liikkeistään kävi ilmi, että he tunsivat hotellin pohjapiirroksen. Jotkut hotellista pelastetut turistit kertoivat, että rakennuksen suuri kupoli ja massiivinen atrium saivat laukausten ja räjähdysten äänet kaikumaan loputtomasti. Ampujien sijaintia oli mahdotonta määrittää. Pimeyden vuoksi komentajat eivät voineet sanoa, kuinka monta terroristia siellä oli - oliko heitä paljon vai vain muutama, jotka vaihtoivat jatkuvasti asemiaan? Jossain vaiheessa komentajat uskoivat joidenkin terroristien piileskelevän kahdeksannessa kerroksessa. Kun kommandot lähestyivät yhtä huonetta, hyökkääjät avasivat tulen heitä kohti ja sanoivat kaikkien huoneessa olleiden ihmisten kuolleen. "Ammuskelimme heitä ja he ampuivat meitä, mutta koska huone oli täysin pimeä ja olimme juuri päässeet [sisälle], se vaikeutti tilannetta", kommando sanoi.  Katso, kuinka kommandot kertovat taisteluista hyökkääjiä vastaan " . Taistelun aikana kahta kommandoa ammuttiin. He päättivät hätistää terroristit tukkimalla sisään- ja uloskäynnit. Mutta hyökkääjät tunsivat kaikki ovet, hän sanoi. Kun he pääsivät sisälle huoneeseen, terroristit olivat taas kadonneet. Huoneen sisältä kommandot löysivät AK-47:n ammuksia, mukaan lukien seitsemän täysin ladattua lipasta, ja 400 muuta ammusta muihin aseisiin. He löysivät kranaatteja, luottokortteja, Yhdysvaltain seteleitä, ulkomaista rahaa ja pusseja kuivattuja hedelmiä, joiden he uskoivat auttaneen hyökkääjiä elättämään itsensä piirityksen aikana. Kolme päivää kestäneen hyökkäyksen aikana hyökkääjät ampuivat umpimähkään. Kommandot joutuivat kuitenkin käyttämään varovaisuutta. "Antakaa minun kertoa teille yksi asia", komentaja sanoi. "Ensimmäisen tulituksen aikana olisimme voineet saada nuo terroristit kiinni - mutta siellä oli niin paljon hotellivieraita - ruumiita oli kaikkialla ja verta kaikkialla. Ja me yritimme välttää siviilien kuolonuhreja. Meidän oli oltava varovaisempia taisteluissamme." Yrittäessään pelastaa panttivankeja ja loukkuun jääneitä siviilejä, kommandojen oli vakuutettava vieraat siitä, että he olivat siellä auttamassa, eivätkä terroristit yrittäneet huijata heitä, Intian armeijan kenraaliluutnantti Noble Thamburaj sanoi. "On useita huoneita, jotka on lukittu sisältäpäin", hän kertoi toimittajille.  "On mahdollista, että jotkut hotellin asiakkaat ovat lukkiutuneet sisään oman turvallisuutensa vuoksi. Vaikka olemme tunnistaneet itsemme, he eivät avaa ovia." Koko operaatiota on saattanut vaikeuttaa myöhäinen aloitus, kertoi CNN:n sisarasema CNN-IBN. CNN-IBN kertoi, että hyökkäykset Taj Mahal -hotellissa olivat hyvin käynnissä keskiviikkona kello 21.30, mutta nimettömät lähteet kertoivat, että kommandot saivat luvan osallistua pelastustöihin vasta keskiyöllä. Kyseiset lähteet kertoivat CNN-IBN:lle, että kun kommandopoliisit saivat luvan, kesti lähes kolme tuntia, ennen kuin he lähtivät Mumbaihin salaamattomasta paikastaan. Saavuttuaan paikalle lähteiden mukaan kommandopoliiseilla ei ollut tarkkoja karttoja hotellin pohjapiirroksesta tai sen sisäänkäynneistä. Paikallinen poliisi ja muut virkamiehet olivat paikalla, mutta lähteiden mukaan vain kommandopoliisit ja armeijan erikoisjoukot ovat varustettuja ja koulutettuja panttivankien pelastamiseen.</w:t>
      </w:r>
    </w:p>
    <w:p>
      <w:r>
        <w:rPr>
          <w:b/>
        </w:rPr>
        <w:t xml:space="preserve">Tulos</w:t>
      </w:r>
    </w:p>
    <w:p>
      <w:r>
        <w:t xml:space="preserve">Naamioitunut kommando kertoo toimittajille, että pelastajat tulivat tuntemattomaan asentoon pimeässä .</w:t>
        <w:br/>
        <w:t xml:space="preserve"> Kommandojen oli vältettävä satuttamasta siviilejä ja vakuutettava heille, etteivät he olleet terroristeja .</w:t>
        <w:br/>
        <w:t xml:space="preserve"> Hyökkääjät tunsivat asemapiirroksen hyvin, liikkuivat usein, komentaja sanoo .</w:t>
        <w:br/>
        <w:t xml:space="preserve"> 33 tuntia piirityksen jälkeen kommandot pelastivat 200 ihmistä Taj Mahal -hotellista .</w:t>
      </w:r>
    </w:p>
    <w:p>
      <w:r>
        <w:rPr>
          <w:b/>
        </w:rPr>
        <w:t xml:space="preserve">Esimerkki 3.813</w:t>
      </w:r>
    </w:p>
    <w:p>
      <w:r>
        <w:t xml:space="preserve">LONDON, Englanti (CNN) -- Leipä. Egyptin keskiluokalle se on aamiainen, lounas ja päivällinen. Egyptin arabiaksi se tunnetaan nimellä "aish", joka tarkoittaa sekä leipää että elämää. Leipä on Egyptin köyhien peruselintarvike. 40 prosenttia heistä elää noin 2 dollarilla päivässä. Monille egyptiläisille litteästä, pyöreästä leivästä on tulossa myös maan eriarvoisuuden symboli. Perushyödykkeiden maailmanmarkkinahintojen nousu ja kotimaisten toimitusten riittämättömyys ovat tehneet tästä peruselintarvikkeesta mahdottoman 20 prosentille maan 76 miljoonasta asukkaasta. Lähi-idän väkirikkain maa ei ole ongelmiensa kanssa yksin. YK varoitti, että talousmyllerrys voi iskeä moniin maailman köyhimpiin maihin maailmanlaajuisen inflaatiokierteen kiihtyessä. 40 prosenttia väestöstä elää köyhyysrajan tuntumassa, joten hintojen nousu on ollut erityisen kova isku. Aiemmin tällä viikolla Pohjois-Egyptissä sijaitsevassa Mahalla al-Kobran synkässä teollisuuskaupungissa teini-ikäinen sai surmansa kaksi päivää kestäneissä väkivaltaisissa yhteenotoissa asukkaiden ja poliisin välillä. Alhaisista palkoista ja hintojen noususta raivostuneet mielenosoittajat repivät myös Egyptin presidentin Hosni Mubarakin mainostaulun. Pääministeri Ahmed Nazif kiirehti kaupunkiin estääkseen levottomuuksien kiihtymisen, ja työntekijöille luvattiin bonuksia ja myönnytyksiä. Monille egyptiläisille nämä toimet ovat kuitenkin liian vähän liian myöhään. Kaduilla Mubarakin hallinnon suosio on kaikkien aikojen alhaisimmillaan. Mahalla al-Kobran mellakat ovat viimeisin yhteiskunnallisten levottomuuksien liekkien sarjassa. Lue CNN:n kirjeenvaihtaja Ben Wedemanin blogi Egyptin kriisistä. Huolimatta kasvavasta taloudesta ja miljardien dollarien kansainvälisistä investoinneista keskipalkat ovat edelleen alhaiset ja kuilu maan pienen eliitin ja työntekijöiden enemmistön välillä kasvaa yhä suuremmaksi. Hintojen kaksinkertaistuminen viimeisen vuoden aikana ja akuutti pula valtion tukemasta leivästä ovat lisänneet väestön kytevää tyytymättömyyttä. Kaikki egyptiläiset voivat ostaa halpaa valtion tukemaa leipää vuosikymmeniä vanhan sosialistisen järjestelmän mukaisesti, joka tarjoaa myös tukia julkiselle liikenteelle ja bensiinille. Kun tukemattoman leivän - jota voidaan myydä 10-12-kertaisella hinnalla valtion leipään verrattuna - hinta on osalle väestöstä liian pieni, valtion leivän kysyntä kasvaa. Samaan aikaan myös tuetun leivän tarjonta on vähentynyt. Väestö on kyllästynyt, ja monet uskovat korruption olevan pulan takana. Huhut kiertävät, että tuetut leipomot myyvät jauhonsa mieluummin mustassa pörssissä kuin käyttävät niitä leivän valmistukseen. Ihmisillä ei ole muuta vaihtoehtoa kuin jonottaa ostaakseen valtion leipää. "Olen seissyt täällä tuntikausia, emmekä ole vielä lähelläkään leivän saamista", kertoi erään lääkintäalan yrityksen johtaja Mohammed el-Deeb Associated Pressille. "Tietenkin minun on seisottava jonossa, minulla ei ole varaa muuhun leipään." Viime viikkoina kahta ihmistä on puukotettu ja tapettu, kun valtion leivästä on syntynyt tappeluita. Viisi muuta kuoli jonossa seisomisen aiheuttamaan uupumukseen. On pelätty, että levottomuudet voisivat muistuttaa vuoden 1997 leipämellakoita, joissa 70 ihmistä kuoli hallituksen nostettua leivän ja muiden tuettujen elintarvikkeiden hintaa. Hallitus on joutunut poliittiseen kriisiin, ja se on määrännyt armeijan, joka tavallisesti valmistaa leipää vain työntekijöille, lisäämään tuotantoa ja jakamaan sitä yleisölle. Armeija avasi Kairossa 10 suurta leipomoa ja perusti hallituksen mukaan 500 kioskia myymään leipää yleisölle. Lue John Defteriosin blogi Egyptin elintarvikekriisistä . Egypti kasvattaa noin puolet vuosittain kuluttamastaan vehnästä ja ostaa loput maailmanmarkkinoilta. Egyptin valtiovarainministeri Youssef Boutros Ghali sanoo, että tämä aiheuttaa kaikki ongelmat: "Hintojen nousu johtuu siitä, mitä kansainvälisillä markkinoilla tapahtuu. Paikallinen osuus on hyvin pieni." Hän uskoo myös, että kansainväliset investoinnit ja talouskasvu tarvitsevat aikaa valua koko väestöön: "Se ei riitä. Meitä on 77 miljoonaa. Jotta 77 miljoonaa tuntisi sen, tarvitsemme vähintään viisi, kuusi, seitsemän vuotta kasvua", hän sanoi. Se ei kuitenkaan tuo paljon helpotusta maan kansalaisille, joista monet elävät tällä hetkellä 2 dollarilla päivässä.  Lähetä sähköpostia ystävälle .</w:t>
      </w:r>
    </w:p>
    <w:p>
      <w:r>
        <w:rPr>
          <w:b/>
        </w:rPr>
        <w:t xml:space="preserve">Tulos</w:t>
      </w:r>
    </w:p>
    <w:p>
      <w:r>
        <w:t xml:space="preserve">Leipä on Lähi-idän väkirikkaimman maan peruselintarvike.</w:t>
        <w:br/>
        <w:t xml:space="preserve"> Räjähdysmäisesti nousseet raaka-aineiden maailmanmarkkinahinnat tekevät leivästä köyhille mahdottoman</w:t>
        <w:br/>
        <w:t xml:space="preserve"> Egyptiläiset syyttävät hallituksen korruptiota alhaisista palkoista</w:t>
        <w:br/>
        <w:t xml:space="preserve"> Poliisi ampui teini-ikäisen Pohjois-Egyptissä kahden päivän kansalaislevottomuuksien</w:t>
      </w:r>
    </w:p>
    <w:p>
      <w:r>
        <w:rPr>
          <w:b/>
        </w:rPr>
        <w:t xml:space="preserve">Esimerkki 3.814</w:t>
      </w:r>
    </w:p>
    <w:p>
      <w:r>
        <w:t xml:space="preserve">Lontoo (CNN) -- Avaruus on tullut täysi-ikäiseksi, tarpeeksi aikuiseksi ollakseen kaupallisesti kannattavaa - vai onko? BIS on jo yli 80 vuoden ajan tutkinut, miten pääsemme avaruuteen ja miten voimme matkustaa avaruudessa, mutta yhteiskunta on keskittynyt enemmän teknisiin saavutuksiin tai toteutettavuuteen kuin rahoitukseen tai sopimusvaatimuksiin. Toisen maailmansodan lopusta lähtien teknologia oli pitkälti puolustusteollisuuden käsissä, ja kehitystä rahoittivat kansallisten hallitusten puolustusministeriöt. Avaruuden strategisen merkityksen tunnustaminen johti "avaruuskilpaan" ja siihen, että avaruuden valloittaminen rahoitettiin kansallisesti tai valtion varoin. Ajat kuitenkin muuttuvat. Kylmän sodan päättyminen johti avaruuskilpailun loppumiseen - hallitusten ei enää tarvinnut todistaa maansa teknistä ylivoimaa avaruudessa. Mutta monissa läntisissä teollisuusmaissa valtion tuen ja rahoituksen vähentyessä yleisesti, ilmaantui joukko teknisesti kyvykkäitä yrityksiä ja joitakin ministeriöitä ja yrittäjiä, jotka kykenivät tunnistamaan avainalueet, joilla investoinneista saataisiin kannattavaa ja kestävää tuottoa. Viestintäsatelliiteista tuli kaupallisia tuotteita heti, kun huomattiin, että viestintäkapasiteettia voitiin myydä ja että siitä voitiin saada realistinen tuotto niiden elinkaaren aikana. Tiede- ja maanhavainnointitehtäviä ei ole vielä kaupallistettu. On vaikea nähdä kaupallista tuottoa oman planeettamme tai muiden taivaankappaleiden tieteellisestä tutkimuksesta. Mutta kerätystä EO-tiedosta voitaisiin saada kaupallista tuottoa kartoitus-, ympäristö- tai säätietojen myynnistä tai navigointipalveluista perittävistä maksuista. Sotilaalliset ja valtion omistamat, jo täysin toiminnassa olevat järjestelmät vaikeuttavat kuitenkin kilpailua. Kantorakettien ja miehitettyjen avaruuslentojen osalta asiat ovat muuttumassa. Alkuperäiset ohjuspohjaiset kantoraketit ovat väistyneet kaupallisesti valmistettujen, mutta valtion omistamien ja käyttämien järjestelmien tieltä. Nyt kantorakettimarkkinat ovat avautumassa, kun uudet toimijat avaavat uusia käyttäjämarkkinoita. Avaruusmatkailulla ja pienillä hyötykuormilla on hyvin erilaiset laukaisuvaatimukset, jotka täyttyvät parhaiten uusilla järjestelmillä, kuten Virgin Galacticin Spaceship 2:lla ja XCORin Lynx-avaruuslentokoneilla. BIS:n tiedottaja Nick Spall lisää: "Monien mielestä avaruus kiehtoo meitä lähes sisäisesti, koska haluamme matkustaa kauemmas ja nopeammin, tutkia ja levittää ihmisen kiinnostusta kosmokseen. BIS on puolustanut tavoitetta, jonka mukaan aurinkokunnan asuttaminen ja jonain päivänä myös tähtien kiertäminen olisi mahdollista. "Tämän ihmisen avaruuslentoa koskevan tavoitteen saavuttamiseksi NASA on aivan oikeassa päätöksessään käyttää kaupallista lähestymistapaa astronauttien kiertoradalle lähettämisen kustannusten alentamiseksi. Investointi Boeingin CST-100:een ja Space X:n V2-avaruusalukseen ISS:n lentoja varten vuodesta 2017 alkaen tekee istumapaikkojen hinnoista halvempia ja kestävämpiä. "Tulevaisuuden kannalta uudelleenkäytettävät avaruuslentokoneet, kuten Yhdistyneen kuningaskunnan Skylon, ovat kuitenkin todellinen vastaus siihen, miten ihmiset ja laitteisto saadaan avaruuteen, jotta voimme tutkia ja vallata loput aurinkokunnasta. "Jotta tämä edullinen lähestymistapa toteutuisi, puhtaasti yksityiset avaruusturismia harjoittavat avaruusalusyritykset tarjoavat kohtuuhintaisia lentoja avaruuteen, ja Virgin Galacticin SS2 ja XCOR Lynx lähtevät kiertoradalle kahden seuraavan vuoden aikana." Näin on myös Virgin Galacticin SS2 ja XCOR Lynx. Jonain päivänä näemme avaruushotelleja kiertoradalla, sitten kuussa ja lopulta Marsissa. "Syvälle avaruuteen, asteroideille, Kuuhun ja Marsiin pääsemiseksi hallitusten on aluksi maksettava lasku, mutta mahdollisuudet ovat valtavat, ja ihmisten tulevaisuus avaruudessa on hyvin jännittävä", hän sanoi. BIS:n valittu puheenjohtaja Mark Hempsell uskoo, että Yhdistyneen kuningaskunnan hallituksen uusi politiikka, jonka tavoitteena on maksimoida avaruudesta saatava taloudellinen tuotto, näkyy viimeaikaisissa tutkimuksissa, jotka koskevat avaruussatamien perustamista Yhdistyneeseen kuningaskuntaan sekä suborbitaalilentoja että kiertoratalentoja varten. "Yhdistyneen kuningaskunnan hallituksen äskettäinen suunnanmuutos, jonka keskeisenä osana on Yhdistyneen kuningaskunnan avaruusviraston perustaminen, yhdistää vihdoin ja viimein Britannian vision ja valmiudet sen potentiaalin toteuttamiseen", hän sanoi. Toinen tärkeä tekijä avaruustutkimuksessa on sen suhde koulutuksen ja tiedotuksen kaksoisalueisiin. Avaruusalan koulutus . BIS:n varapuheenjohtaja Chris Welch sanoi: "Avaruus - ja erityisesti avaruustutkimus - on kerta toisensa jälkeen osoittanut, että se sitouttaa ja motivoi oppilaita tavalla, johon harvat muut aiheet pystyvät. "Avaruus on myös tärkeä osa maan itsetuntemuksen määrittelyssä. On vain katsottava Kiinan ja Intian viimeaikaisia saavutuksia nähdäksemme, miten menestys avaruustutkimuksessa voi muuttaa kansakunnan käsitystä itsestään ja siitä, mitä sen kansalaiset voivat saavuttaa, jos he uskovat voivansa pyrkiä suuruuteen", hän sanoi. NASAn päätös tehdä alihankintasopimus Boeingin ja SpaceX:n kanssa on merkki tulevasta, mutta hallitusten on jatkettava niiden alojen tukemista ja rahoittamista, jotka eivät vielä ole omavaraisia. Yhdistyneen kuningaskunnan avaruusala tuo tällä hetkellä vuosittain yli 11,3 miljardia puntaa (18,07 miljardia dollaria) Yhdistyneen kuningaskunnan talouteen ja tukee 99 000 työpaikkaa. Yhdistyneen kuningaskunnan hallitus tunnustaa tämän merkittävän panoksen ja aikoo Yhdistyneen kuningaskunnan hallituksen mukaan vallata 10 prosenttia maailman avaruusmarkkinoista ja tuottaa yli 40 miljardia puntaa (64 miljardia dollaria) vuodessa vuoteen 2030 mennessä. Tämä edellyttää varmasti Yhdistyneen kuningaskunnan teollisuuden tukea ja johtajuutta sekä jopa 100 000 uuden työpaikan luomista. Kun Intian Mangalyaan-avaruusalus on nyt Marsia kiertävällä radalla ja Kiinan "taikonautit" ovat Maan kiertoradalla ja sen Chang'e 3 -kuulaskeutuja on jo kuussa, kilpailu on kiihtymässä. Länsimaisten teollisuusmaiden avaruusteollisuuden on tehtävä oma osuutensa ja määriteltävä, missä ne voivat antaa todellisen panoksensa ja jopa ottaa johtavan roolin, samalla kun kansalliset avaruusjärjestöt ottavat enemmän koordinointi- ja rahoitusroolia erityisesti tieteellisessä tutkimuksessa ja miehitetyissä tehtävissä.</w:t>
      </w:r>
    </w:p>
    <w:p>
      <w:r>
        <w:rPr>
          <w:b/>
        </w:rPr>
        <w:t xml:space="preserve">Tulos</w:t>
      </w:r>
    </w:p>
    <w:p>
      <w:r>
        <w:t xml:space="preserve">Tieteellisestä tutkimuksesta on vaikea saada kaupallista tuottoa, sanoo Alistair Scott .</w:t>
        <w:br/>
        <w:t xml:space="preserve"> Maanhavainnointitehtävät eivät ole vielä kaupallistuneet, sanoo Scott .</w:t>
        <w:br/>
        <w:t xml:space="preserve"> Mutta kantorakettimarkkinat ovat avautumassa, kun uudet toimijat avaavat uusia markkinoita, hän sanoo</w:t>
        <w:br/>
        <w:t xml:space="preserve"> Scott: Kansallisten avaruusjärjestöjen tulisi ottaa enemmän roolia tieteellisten tehtävien rahoittajina .</w:t>
      </w:r>
    </w:p>
    <w:p>
      <w:r>
        <w:rPr>
          <w:b/>
        </w:rPr>
        <w:t xml:space="preserve">Esimerkki 3.815</w:t>
      </w:r>
    </w:p>
    <w:p>
      <w:r>
        <w:t xml:space="preserve">(CNN) -- YK:n turvallisuusneuvosto on tuominnut väkivaltaisuuksien runtelemasta Keski-Afrikan tasavallasta raportoineen ranskalaisen toimittajan murhan. Ranskalaiset joukot löysivät Camille Lepagen ruumiin tutkiessaan vigilante-ryhmän ajoneuvoa maan länsiosassa, Ranskan viranomaiset kertoivat tiistaina. "Kaikkia tarvittavia keinoja käytetään tämän murhan olosuhteiden selvittämiseksi ja maanmiehemme murhaajien löytämiseksi", Ranskan presidentin Francois Hollanden kanslia sanoi. YK:n turvallisuusneuvosto sanoi, että "murhasta vastuussa olevat on saatettava vastuuseen". Laajat levottomuudet . Keski-Afrikan tasavallassa on kuollut tuhansia ihmisiä ja paljon enemmän ihmisiä on joutunut siirtymään kotiseudultaan sen jälkeen, kun enimmäkseen muslimikapinallisista koostuva liittouma syrjäytti presidentti Francois Bozizen maaliskuussa 2013. Kapinalliset on sittemmin syrjäytetty vallasta, mutta kristittyjen ja muslimien puolisotilaalliset joukot ovat jatkaneet yhteenottoja huolimatta ranskalaisten ja afrikkalaisten rauhanturvaajien läsnäolosta maassa. Seleka-ryhmien kristittyihin yhteisöihin kohdistamien hyökkäysten torjumiseksi on muodostettu anti-balaka-ryhmiä, joka tarkoittaa suomeksi koneveitsiä vastaan. Anti-balaka-joukot ovat kuitenkin tehneet tappavia kostotoimia muslimiyhteisöjä vastaan. Humanitaariset ryhmät ovat varoittaneet, että maa on vaarassa ajautua kansanmurhaan. Lepagen ruumis löydettiin anti-balakan ajoneuvosta läntisen Bouarin kaupungin alueelta. Ranskan ulkoministeri Laurent Fabius kuvaili Lepagea "erittäin rohkeaksi toimittajaksi ja valokuvaajaksi". Yhdysvaltain pakotteet . Uutiset hänen murhastaan tulivat samana päivänä, kun Valkoinen talo ilmoitti presidentti Barack Obaman antamasta määräyksestä, jolla Keski-Afrikan tasavalta julistettiin hätätilanteeseen ja annettiin lupa käyttää pakotteita kriisin ratkaisemiseksi. Määräyksellä määrättiin myös pakotteita viidelle levottomuuksiin osallistuneelle henkilölle. YK:n turvallisuusneuvosto oli tammikuussa äänestänyt yksimielisesti pakotejärjestelmän perustamisesta maan epävakaudesta ja julmuuksista vastuussa olevia henkilöitä vastaan ja asettanut kolme henkilöä pakotekomitean luetteloon. Valkoisen talon mukaan yli 2,5 miljoonaa maan noin 5 miljoonasta asukkaasta tarvitsee humanitaarista apua ja noin miljoona ihmistä on joutunut siirtymään kotiseudultaan. "Sekä muslimien että kristittyjen puolisotilaallisten joukkojen tekemät kasvavat hyökkäykset ovat saaneet Keski-Afrikan katastrofaalisen kriisin", se totesi lausunnossaan. Äiti ammuttiin matkalla turvaan, Keski-Afrikan väkivallan uhri . Saavatko Keski-Afrikan asukkaat koskaan palata kotiin? CNN:n Anna Maja Rappard ja Laura Bernadini osallistuivat tähän raporttiin.</w:t>
      </w:r>
    </w:p>
    <w:p>
      <w:r>
        <w:rPr>
          <w:b/>
        </w:rPr>
        <w:t xml:space="preserve">Tulos</w:t>
      </w:r>
    </w:p>
    <w:p>
      <w:r>
        <w:t xml:space="preserve">Ranskalaiset joukot löysivät Camille Lepagen ruumiin vigilante-ryhmän autosta .</w:t>
        <w:br/>
        <w:t xml:space="preserve"> Ranska vannoo käyttävänsä "kaikkia tarvittavia keinoja" löytääkseen hänen tappajansa .</w:t>
        <w:br/>
        <w:t xml:space="preserve"> Keski-Afrikassa on kuollut viime vuodesta lähtien tuhansia ihmisiä uskonnollisten ryhmien välisissä väkivaltaisuuksissa</w:t>
        <w:br/>
        <w:t xml:space="preserve"> Yhdysvallat ilmoittaa pakotteista joitakin kriisiin osallistuneita vastaan .</w:t>
      </w:r>
    </w:p>
    <w:p>
      <w:r>
        <w:rPr>
          <w:b/>
        </w:rPr>
        <w:t xml:space="preserve">Esimerkki 3.816</w:t>
      </w:r>
    </w:p>
    <w:p>
      <w:r>
        <w:t xml:space="preserve">LOS ANGELES, Kalifornia (CNN) -- Maahanmuuttoviraston entiset pidätetyt syyttävät kanteessa virastoa siitä, että se on ruiskuttanut heille väkisin psykotrooppisia lääkkeitä yrittäessään kuljettaa heitä pois maasta karkotuksen aikana. Raymond Soeoth, kuvassa vaimonsa kanssa, sanoo, että ICE:n agentit ruiskuttivat hänelle lääkkeitä vastoin tahtoaan. Yksi kyseisistä lääkkeistä on voimakas psykoosilääke Haldol, jota käytetään usein skitsofrenian tai muiden mielisairauksien hoitoon. Lääkäreiden mukaan heidän on nähtävä potilaat henkilökohtaisesti ennen tällaisten lääkkeiden antamista. Kaksi maahanmuuttajaa, indonesialainen Raymond Soeoth ja länsiafrikkalainen Amadou Diouf Senegalista, kertoivat CNN:lle, että heille ruiskutettiin lääkkeitä vastoin heidän tahtoaan. Molemmat ovat kantajina ryhmäkanteessa, jonka American Civil Liberties Union on nostanut hallitusta vastaan. He vaativat väitetyn käytännön lopettamista ja määrittelemättömiä vahingonkorvauksia.  Katso, miksi entiset vangit väittävät väärinkäytöksiä " . Tohtori Paul Appelbaum, psykiatrian, lain ja etiikan professori Columbian yliopistosta, tutki molempien miesten sairauskertomukset tätä raporttia varten ja oli tyrmistynyt siitä, mitä hän löysi. "Olen todella järkyttynyt huomatessani, että hallitus on käyttänyt lääkäreitä ja voimakkaita lääkkeitä tällä tavalla", sanoi Appelbaum, joka on myös American Academy of Psychiatry and the Law -järjestön jäsen. "Sellainen on asia, josta siviilimaailmassa nostettaisiin kanne virkavirheestä." Senaattori Joe Lieberman (Connecticut) otti viime kuussa esille väitteet ICE:n karkotettujen lääkitsemisestä väkisin viime kuussa ICE:n päällikön Julie Myersin uudelleen nimittämiskäsittelyssä. "Tiedot, jotka valiokunta on saanut ICE:ltä maahanmuuttovankien huumaamisesta väkisin, ovat erittäin huolestuttavia, varsinkin kun näyttää siltä, että ICE on saattanut rikkoa omia säilöönottostandardejaan", Liebermanin tiedottaja Leslie Phillips kertoi CNN:lle sähköpostitse. "Senaattori Lieberman aikoo seurata tilannetta ICE:n kanssa varmistaakseen, että pidätettyjä ei huumata, ellei siihen ole lääketieteellistä syytä." ACLU:n asianajaja Ahilan Arulanantham, joka edustaa Soeothia ja Dioufia, sanoi: "Olisi kidutusta antaa voimakas psykoosilääke jollekin, joka ei ole edes mielisairas. ...". Mutta tässä tapauksessa se tapahtuu Yhdysvaltojen maaperällä maahanmuuttajalle, jonka hallitus yrittää karkottaa." Vastauksena Liebermanin kirjallisiin kysymyksiin Myers sanoi, että 1 073 maahanmuuttovangille on annettu "lääketieteellinen saattaja" karkotusta varten vuodesta 2003 lähtien. Viime vuoden lokakuusta tämän vuoden huhtikuun loppuun hän sanoi, että 56 sai psykotrooppisia lääkkeitä maastapoistamisprosessin aikana. Näistä 33 pidätettyä sai lääkkeitä "taistelutahtoisen käyttäytymisen vuoksi, joka on aiheuttanut välittömän vaaran muille ja/tai itselleen", hän sanoi. "Ensinnäkin olen tietoinen ja syvästi huolissani raporteista, joiden mukaan aiemmat käytännöt eivät ehkä ole olleet ICE:n säilöönottostandardien mukaisia", Myers sanoi. Hän lisäsi, ettei ketään pidätettyä saisi "lääkitä tahattomasti ilman tuomioistuimen päätöstä", paitsi hätätilanteissa. Sekä Soeoth että Diouf sanovat kuitenkin, etteivät he olleet käyttäytyneet taistelutahtoisesti. Indonesiasta kotoisin oleva kristitty pappi Soeoth oli 27 kuukautta pidätettynä odottamassa karkotusta sen jälkeen, kun hänen poliittinen turvapaikkahakemuksensa oli hylätty. Tunteja ennen kuin hänet oli määrä lähettää kotiin 7. joulukuuta 2004, hän sanoo vartijoiden ruiskuttaneen hänelle salaperäistä lääkettä, joka sai hänet horroksessa kahdeksi päiväksi. Katso asiakirja, joka osoittaa, että Soeothia ruiskutettiin. "He työnsivät minut penkille, avasivat housuni ja antoivat minulle ruiskeen", hän kertoi murtuneella englannilla. Hän kertoo, että hänet vietiin Los Angelesin kansainväliselle lentokentälle huumeiden aiheuttamassa tilassa, mutta kaksi tuntia ennen lentoonlähtöä lentoyhtiön turvamiehet kieltäytyivät kuljettamasta häntä, joten ICE:n agentit palauttivat hänet selliinsä Terminal Islandille Los Angelesin lähelle. Terminal Island, joka oli aikoinaan liittovaltion vankila, on täpötäysi laitos meren rannalla, jossa sadat laittomat maahanmuuttajat odottavat karkotusta. Soeothin sairauskertomuksen mukaan hänelle annettiin Cogentin- ja Haldol-pistoksia, vaikka samojen tietojen mukaan hänellä ei ole ollut mielisairauksia. Hallituksen mukaan hänelle annettiin lääkettä sen jälkeen, kun hän oli sanonut tappavansa itsensä, jos hänet karkotettaisiin, ja Soeoth kiistää, että hän olisi koskaan sanonut niin. ICE sanoi kirjallisessa lausunnossaan, ettei se voi vastata tiettyihin väitteisiin vireillä olevan oikeudenkäynnin vuoksi. "Sisäisen turvallisuuden ministeriön lainvalvontahenkilöstö ei saa eikä anna lääkkeitä pidätetyille", ICE:n lausunnossa sanottiin. "Ainoastaan koulutetut ja pätevät lääketieteen ammattilaiset, mukaan lukien Yhdysvaltain kansanterveyslaitoksen virkamiehet, voivat määrätä tai antaa lääkkeitä." Mutta Diouf sanoo, että hänelle annettiin pistos lentokoneessa juuri ennen kuin hänet oli määrä karkottaa. Hän sanoi, että hänellä oli jopa liittovaltion lykkäyslupa karkotukseensa - ja paperit sen todistamiseksi - mutta Yhdysvaltain hallituksen saattajat eivät antaneet hänen näyttää sitä lentokoneen lentäjälle, joka valmistautui lentämään hänet pois maasta. Katso Dioufin karkotuksen lykkäämistä koskeva asiakirja . Silloin, hän sanoo, "minut painittiin maahan ja minua pistettiin vaatteideni läpi". Hallituksen raportin mukaan hänet lääkittiin, koska hän ei noudattanut käskyjä. Molemmissa tapauksissa Diouf ja Soeoth pysyvät Yhdysvalloissa odottamassa päätöstä asiassa. Jos he häviävät, he voivat joutua takaisin ICE:n käsiin, ja heitä uhkaa jälleen karkotus. Soeoth sanoo olevansa traumatisoitunut tapahtuneesta. "Tiedän, että tämä maa on hyvin avokätinen maahanmuuttajia kohtaan", hän sanoo. "Se, mitä minulle tehtiin, oli hyvin, hyvin pahaa." Lähetä sähköpostia ystävälle . CNN:n Wayne Drash, Traci Tamura ja Gregg Cane osallistuivat tähän raporttiin.</w:t>
      </w:r>
    </w:p>
    <w:p>
      <w:r>
        <w:rPr>
          <w:b/>
        </w:rPr>
        <w:t xml:space="preserve">Tulos</w:t>
      </w:r>
    </w:p>
    <w:p>
      <w:r>
        <w:t xml:space="preserve">Säilöönotetut nostavat kanteen ICE:tä vastaan ja väittävät, että heille ruiskutettiin huumeita .</w:t>
        <w:br/>
        <w:t xml:space="preserve"> Yksi pidätetyistä kertoo CNN:lle:</w:t>
        <w:t xml:space="preserve">"</w:t>
        <w:br/>
        <w:t xml:space="preserve"> ICE kertoo, että 1 073 pidätettyä on ollut "lääketieteellisessä saattohoidossa" vuodesta 2003 lähtien.</w:t>
        <w:br/>
        <w:t xml:space="preserve"> Senaattori Lieberman lupaa tutkia asiaa tarkemmin; tiedottaja kutsuu syytöksiä "huolestuttaviksi"</w:t>
      </w:r>
    </w:p>
    <w:p>
      <w:r>
        <w:rPr>
          <w:b/>
        </w:rPr>
        <w:t xml:space="preserve">Esimerkki 3.817</w:t>
      </w:r>
    </w:p>
    <w:p>
      <w:r>
        <w:t xml:space="preserve">Barcelona, Espanja (CNN) -- Mobiilisovellukset eivät ole tyytyneet älypuhelinten mullistamiseen, vaan ne näyttävät nyt olevan autoteollisuuden ratissa, kun valmistajat luovuttavat ajoneuvojensa hallinnan yhä enemmän teknologialle. Merkkejä sovellusten kasvavasta valta-asemasta tuli maanantaina Fordin päätöksellä esitellä uusin B-Max-kompaktiautonsa Mobile World Congressissa - Barcelonassa järjestettävässä puhelinalan kokouksessa - eikä autonäyttelyssä. Lue lisää: Tehokas kamerapuhelin esiteltiin . Yhdysvaltalaisen autojätin hallituksen puheenjohtaja Bill Ford kertoi CNN:lle, että hänen yhtiönsä valitsi tapahtuman esittelemään teknologiapainotteisen autonsa osoituksena aikomuksestaan tehdä yhteistyötä sovelluskehittäjien kanssa tulevaisuuden ajoneuvojen muotoilussa. B-Max on ensimmäinen auto Euroopassa, jossa on Fordin kehittämä äänentunnistusjärjestelmä SYNC, joka on jo saatavilla joissakin yhdysvaltalaisissa autoissa. Järjestelmä yhdistää audio-, puhelin- ja GPS-järjestelmät ja soittaa myös hätäpalveluihin onnettomuustilanteessa. Ajoneuvojen lisääntyvä riippuvuus tietokoneista on herättänyt huolta siitä, että valmistajat vaihtavat teknologiaa turvallisuuteen ja altistavat kuljettajat vaarallisille häiriötekijöille ja ilkivaltaisille hakkeroinneille. Henry Fordin pojanpoika Ford kuitenkin vakuutti, että SYNC:n avulla kuljettajat voivat pitää katseensa tiessä ja kätensä ohjauspyörässä, ja sanoi yhtiönsä työskentelevän sovellusten valmistajien kanssa turvallisuuden parantamiseksi. "Nykyään kuljettajat katsovat usein alaspäin, ja tiedämme, että he leikkivät kännykällään ja kirjoittavat tekstiviestejä, ja haluamme estää kaiken tämän", hän sanoi CNN:lle. "Haluamme, että he katsovat tietä ja pitävät kädet ratissa, ja teknologiamme antaa heille mahdollisuuden tehdä niin tietäen, että he haluavat myös olla yhteydessä." Ford sanoi, että hänen yrityksensä nykyiset huipputeknologia-autot pystyvät hyödyntämään "pilvipalveluja" laajentaakseen kykyjään ja suorittamaan tehtäviä, kuten ohjaamaan kuljettajia lähimpiin kahviloihin, tarkistamaan heidän terveytensä ja pitämään kirjaa heidän päivittäisestä päiväkirjastaan. Hän myönsi, että tämä nostaa esiin mahdollisia tietoturvaloukkauksia, jotka voisivat antaa arvokkaita henkilötietoja rikollisten käsiin, mutta sanoi, että teknologiaa otetaan parhaillaan käyttöön "opt-in, opt-out" -periaatteella. Autonvalmistaja kertoi, että B-Maxissa olisi lopulta AppLink-järjestelmä, joka lisää älypuhelinsovellusten hallinnan äänikomentoihin. Tällä hetkellä saatavilla olevien sovellusten joukossa on ohjelmia, jotka lukevat Twitter-päivityksiä ja valitsevat radioasemia. Lisää toimintoja on tulossa, kun se tekee yhteistyötä sovelluskehittäjien kanssa, yhtiö sanoi lausunnossaan. "Fordin tavoitteena on tarjota ääniohjausyhteensopivuus sovellusten kanssa monenlaisille palveluille, ja se etsii nyt aktiivisesti kumppanuutta sovelluskehittäjien kanssa tulevissa mahdollisuuksissa", se sanoi lausunnossaan. Ford toivoo, että B-Max, joka tulee myyntiin Euroopassa myöhemmin tänä vuonna, auttaa laajentamaan nykyisen 4 miljoonan yhdysvaltalaisen SYNC-käyttäjän määrän 13 miljoonaan maailmanlaajuisesti vuoteen 2015 mennessä. Se sanoo, että auton pitäisi houkutella kuljettajia, jotka on aiemmin jätetty pois hi-tech-markkinoilta. "Täysin uusi B-MAX tulee muuttamaan Euroopan kompaktin perheauton segmentin. Mikään muu auto luokassaan ei tarjoa yhtä houkuttelevaa yhdistelmää tyyliä, monipuolisuutta ja teknologiaa", Ford Europen puheenjohtaja ja toimitusjohtaja Stephen Odell sanoi lausunnossaan. "Uskomme, että siitä tulee yksi teknisesti edistyksellisimmistä pikkuautoista, joita voi ostaa mihin hintaan tahansa." Barry Neild kirjoitti tämän jutun Lontoosta.</w:t>
      </w:r>
    </w:p>
    <w:p>
      <w:r>
        <w:rPr>
          <w:b/>
        </w:rPr>
        <w:t xml:space="preserve">Tulos</w:t>
      </w:r>
    </w:p>
    <w:p>
      <w:r>
        <w:t xml:space="preserve">Ford päättää lanseerata pikkuauton matkapuhelintapahtumassa eikä autonäyttelyssä .</w:t>
        <w:br/>
        <w:t xml:space="preserve"> B-Maxissa on Fordin uusin ääniohjattu teknologia .</w:t>
        <w:br/>
        <w:t xml:space="preserve"> Ford sanoo haluavansa tehdä yhteistyötä sovelluskehittäjien kanssa tulevien ajoneuvojensa muotoilussa .</w:t>
      </w:r>
    </w:p>
    <w:p>
      <w:r>
        <w:rPr>
          <w:b/>
        </w:rPr>
        <w:t xml:space="preserve">Esimerkki 3.818</w:t>
      </w:r>
    </w:p>
    <w:p>
      <w:r>
        <w:t xml:space="preserve">HONGKONG, Kiina (CNN) -- Kymmenen vuoden aikana sen jälkeen, kun Hongkong siirtyi Kiinalle vuonna 1997, paikalliset elokuvantekijät ovat kohdanneet pelottavia muutoksia alalla. Suuntaus, jonka mukaan Hongkongissa tuotettiin luovutushetkellä vuosittain vähemmän elokuvia, on jatkunut 2000-luvulla. Stephen Chow'n "Shaolin Soccer" on yksi Hongkongin kaikkien aikojen eniten tuottaneista elokuvista. Hongkongin elokuva-alan ihmiset viittaavat useisiin syihin verrattain laihojen aikojen taustalla: uusien näyttelijälahjakkuuksien mahdollisuuksien puute, elokuvatuottajien riittämätön koulutus ja kouluttautuminen sekä Hongkongin yleisön muuttunut maku. Samaan aikaan paikallisten elokuvantekijöiden on täytynyt suunnata kameransa uudelleen uudelle yleisölle: Manner-Kiinalle. "Hongkongin elokuvateollisuus sai [1990-luvun lopulla] tylyn herätyksen siitä, että maailma muuttui nopeammin kuin se oli kotiviihteen uusien jakelujärjestelmien ja Internetin aikakaudella", sanoo Bede Cheng, paikallinen elokuva-arkistonhoitaja ja kuraattori. "Valitettavasti se näytti sokeutuneen 80-luvun 'kulta-ajasta', jolloin mikä tahansa elokuva sai helposti yli 1,3 miljoonan dollarin tulot." Luvut ovat raitistavia. 1990-luvun alussa Hongkongissa julkaistiin noin 200 paikallista elokuvaa vuodessa. Vuoteen 1997 mennessä määrä putosi 85 elokuvaan, joiden tuotto oli 69 miljoonaa dollaria, Hongkongin, Kowloonin ja uusien alueiden elokuvateollisuusyhdistyksen (MPIA) mukaan. Vuoteen 2006 mennessä luvut romahtivat 51 elokuvaan, joiden tuotot olivat 37 miljoonaa dollaria. Kymmenen vuotta sitten kymmenen eniten tuottaneen elokuvan osuus oli 47 prosenttia lipputuloista, nykyään 58 prosenttia. "Vuosi 1997 osuu valitettavasti samaan aikaan kuin paikallisen elokuvateollisuuden romahduksen alku, mikä on hyvin dokumentoitu tosiasia", sanoo käsikirjoittaja Jimmy Ngai. "Toisaalta se aloitti myös mantereen markkinoiden avautumisen. "Tämän seurauksena elokuva-ala on tottunut yhä enemmän katsomaan pohjoiseen sekä investointien että kassatulojen saamiseksi, mikä ei ole poliittista, vaan pikemminkin selviytymisvaisto." Näin on tapahtunut. Pohjoiseen suuntautuville elokuvantekijöille ei tarvitse selittää, että pelataan sen mukaan, mikä alueeseen kuuluu." Kiinan uudet markkinat ovat johtaneet siihen, että hongkongilaisten elokuvien kontrastit ovat korostuneet, sanoo elokuva-arkistonhoitaja Cheng. "Nykyään tuotanto on vähentynyt, ja monet suuret yhtiöt, kuten Chinastar ja Golden Harvest, ovat vähentäneet tuotantoaan", hän sanoo. "Useimmat elokuvat ovat huipputuotantoja, joissa on isoja tähtiä, tai matalaa tasoa, jotka on tehty pienellä budjetilla helpomman tuoton saamiseksi. "Myös valkokankaiden määrä on vähentynyt, sillä yhä useammat multiplex-kanavat, jotka ovat yleensä jakelijoiden omistuksessa tai osaomistuksessa, ovat keskittyneet, ja niillä on jo vakituinen tarjonta ulkomaisia elokuvia, jotka täyttävät valkokankaat. Jotkut aiemmin videolevittäjät, kuten Mei Ah ja Universe, ovat ryhtyneet tuottamaan elokuvia, jotta tuotantoputki pysyisi käynnissä." Vuonna 2006 Hongkongissa suljettiin viisi pientä elokuvateatteria ja avattiin uudelleen yksi multipleksi. Gary Mak, Broadway Cinematheque - Hongkongin viimeiseksi jääneen vaihtoehtoisen elokuvateatterin johtaja, on edelleen optimistinen seikkailunhaluisen ohjelmiston ja levityksen suhteen. Mak huomauttaa kuitenkin, että paikallisella alalla on puutetta luovuudesta. "Useimmilla aloilla, kuten käsikirjoittamisessa, ohjaamisessa ja näyttelemisessä, ei ole lahjakkuuksia eikä muodollista koulutusta", hän sanoo. "Jopa riippumaton näyttämö tarvitsee yhä enemmän todellisia lahjakkuuksia - tai ainakin todellisia tuottajia, jotka pystyvät kokoamaan todella hyvän projektin." Tim Youngs, Italian Far East Film Festivalin Hongkong-konsultti, sanoo, että Hongkongin elokuvakatsojien muuttunut maku on vaikuttanut myös alaan. "Yleisö suhtautuu yhä kielteisemmin paikallisiin elokuviin ja pitää niitä usein huonolaatuisina, ja maksavia elokuvissa kävijöitä on nykyään paljon vähemmän. "Niinpä kotiyleisö osoittaa vähemmän tukea paikallisille elokuville joko jättämällä katsomatta paikallisia elokuvia tai turvautumalla piratismiin, kun taas elokuvien määrän väheneminen merkitsee elokuvantekijöille vähemmän mahdollisuuksia kokeilla uusia asioita ja vahingoittaa luottamusta." Etelä-Korean Soulissa aiemmin toiminut elokuvakriitikko ja kuraattori Elizabeth Kerr yhtyy Youngsin arvioon. "Kaikista [Hongkongin] riskialttiista liikemiehistä huolimatta kukaan ei ole halukas laittamaan rahojaan likoon ja antamaan tukea. "Ala kärsii suurimmaksi osaksi siitä, että se on jakautunut rahan ansaitsevien pörröelokuvien ja pienempien studioiden, levittäjien ja indie-elokuvien aikuismaisen elokuvatuotannon välille." Miten Etelä-Korean elokuvateollisuus eroaa Hongkongin vastaavasta? "Pyrkimys saavuttaa maailman ihailu", Kerr sanoo. "Korealaiset todella uskovat koko ajan tekevänsä suurta taidetta. Etelä-Korea käynnisti aktiivisen kampanjan kaikilla tasoilla - yrityksissä, hallituksessa ja koulutuksessa - kouluttaakseen ja kasvattaakseen modernia elokuvateollisuutta." Kerr näkee silti syytä optimismiin. Elokuvat, jotka parhaiten säilyttävät Hongkongin tyylin, ovat Kerrin mukaan todennäköisesti "kategorian III" (alle 18-vuotiaille kielletty) luokituksia: Elokuvia, jotka ovat "aikuisia ja fiksuja", hän sanoo. "Vaikka elokuvat eivät toimisikaan, joku on yrittänyt." Loppujen lopuksi juuri kulttuuri saattaa olla yksi suurimmista haasteista Hongkongin elokuvateollisuudelle. "Vuoden 1997 tienoilla kadotin itseni, kuten monet hongkongilaiset," sanoo itsenäinen elokuvantekijä Chan Wing-chiu. "Elokuvateollisuus oli jo lähes kuollut 90-luvulla. Miksi työskennellä auringonlaskun alulle panevalle teollisuudelle?" Chanin omassa esikoiselokuvassa A Side, B Side, Sea Side (2005) on kohtaus, jossa joukko tyttöjä Hongkongin Cheung Chau -saarella ei pysty kommunikoimaan kiinaksi australialaisen miehen kanssa, joka puhuu sujuvasti mandariinia. Osapuolet päätyvät keskustelemaan englanniksi. "Se olen minä", Chan sanoo viitaten tyttöihin. "Puhun englantia paremmin kuin putonghua [Kiinan virallinen yleiskieli, joka tunnetaan myös nimellä mandariini]. Monet kiinalaiset sanovat, että nyt kun Hongkong on osa Kiinaa, hongkongilaisten on opittava putonghua. Minä olen eri mieltä. Hongkongissa me kaikki puhumme kantonia. Hongkongilla on jo nyt huono maine putonghuan osalta, mutta en tunne häpeää. Olen ylpeä siitä, että olen kasvanut vuoden 1997 ja erityishallintoalueen välisen siirtymäkauden aikana. "Miksi meillä on niin paljon ongelmia Kiinan kanssa? Koska kielemme, kulttuurimme, arvomme ja ajattelutapamme ovat erilaisia. Emme siis osaa puhua putonghua. Jopa elokuvateattereissa näemme länsimaisia, japanilaisia ja korealaisia elokuvia, mutta emme monia kiinalaisia elokuvia." Lisää riippumaton ohjaaja Yan-yan Mak: "Olemme hirviöitä. Kiina sanoo: 'Ette ole kiinalaisia'. Gweilot [Hongkongin slangi valkoihoisille] sanovat: 'Sinä olet kiinalainen'. Vuoden 1997 jälkeen menetimme itseluottamuksemme olla hongkongilaisia." Lähetä sähköpostia ystävälle .</w:t>
      </w:r>
    </w:p>
    <w:p>
      <w:r>
        <w:rPr>
          <w:b/>
        </w:rPr>
        <w:t xml:space="preserve">Tulos</w:t>
      </w:r>
    </w:p>
    <w:p>
      <w:r>
        <w:t xml:space="preserve">Hongkongin elokuvatuotanto on vähentynyt lähes 75 prosenttia 1990-luvun alusta.</w:t>
        <w:br/>
        <w:t xml:space="preserve"> Manner-Euroopan investoinnit ja markkinat vaikuttavat Hongkongin elokuvien laatuun .</w:t>
        <w:br/>
        <w:t xml:space="preserve"> Ongelmia ovat uusien kykyjen vähäiset mahdollisuudet ja yleisön vähäinen tuki</w:t>
      </w:r>
    </w:p>
    <w:p>
      <w:r>
        <w:rPr>
          <w:b/>
        </w:rPr>
        <w:t xml:space="preserve">Esimerkki 3.819</w:t>
      </w:r>
    </w:p>
    <w:p>
      <w:r>
        <w:t xml:space="preserve">(The Frisky) -- Viime yönä Nicole Scherzinger oli kymmenes tähti, joka voitti peilipallon Tanssii tähtien kanssa -ohjelmassa. Pussycat Dollin johtohahmo kohtasi olympialaisten taitoluistelija Evan Lysacekin ja ESPN:n juontaja Erin Andrewsin ja selviytyi voittajana. Monet ennustivat Scherzingerin voittavan alusta alkaen hänen näyttävien esitystensä ja lavaesiintymisensä perusteella, puhumattakaan hänen laajasta tanssihistoriastaan Pussycat Dollsin jäsenenä. Lysacek ja Andrews antoivat hänelle kuitenkin kunnon selkäsaunan, mikä toi nautinnollisen lopun kiisteltyyn kauteen. Johtuiko se minusta, vai oliko 10. kausi kaikkien aikojen jännittävin? Kate Gosselinin diivakäyttäytyminen, Jake Pavelkan typerät vilkaisut Vienna Girardiin ja Nicolen riitely Pamela Andersonin kanssa tekivät kaudesta pakollisen katselukerran, puhumattakaan Elisabeth Hasselbeckin suuresta sekoilusta Erin Andrewsin vaatekaapin suhteen. Ohjelma valitsi tällä kertaa oikeat kilpailijat. Jotta he voisivat auttaa heitä kauden 11 osalta, tässä ovat 15 tähteä, jotka haluaisimme nähdä seuraavaksi tanssivan rumbaa. The Frisky: Kate Gosselin ja 7 muuta Playboyn hylkäämää julkkista . Katie Holmes . Hän saattaa siis olla hieman tavoittamattomissa, varsinkin kun Katie Holmes on jumissa Tom Cruisen eristyskuplassa, mutta tämä voisi olla hänelle uudelleensyntymä. Ollaanpa rehellisiä: Holmes on menettänyt osan tyylikkyydestään ja antaa tyttärensä tehdä suurimman osan hienoista pukeutumisista. "Tanssii tähtien kanssa -ohjelman avulla Holmes voisi erottautua TomKatista ja ainakin saada hänet ulos kotoa. Heidi Klum ja Seal . Pariskunta on sanonut haastatteluissa, että he ovat kiinnostuneita osallistumaan "Tanssii tähtien kanssa" -ohjelmaan. Se olisi hyväksi kaikille. Heidi Klum pääsisi pois tuomaroimasta niitä röyhkeitä Project Runway -stylistejä ja voisi rokata mauttomia, kimaltelevia vaatteita. Seal pääsisi takaisin julkisuuteen jostain muusta syystä kuin Klumin aviomiehenä. Ja ohjelma voisi hyödyntää kilpailevan pariskunnan aiheuttamaa draamaa. The Frisky: 10 huippumallia ilman meikkiä . Oprah Winfrey . Oprah saattaa jättää ikonisen televisio-ohjelmansa taakseen, mutta se ei tarkoita, etteikö hän voisi siirtyä johonkin muuhun. Hänen on ajateltava kaikkia niitä faneja, joita hän on paimentanut niin monta vuotta! Rehellisesti sanottuna, kun otetaan huomioon niiden naisten määrä, jotka hakevat häneltä neuvoja siitä, mitä syödä, lukea ja pukeutua - en usko, että hän voisi mitenkään hävitä. Josh "Sawyer" Holloway . Nyt kun Lost on ohi, ihmisten on löydettävä annoksensa paidatonta Sawyeria jostain muualta. Voimme istua ja katsella vanhoja "Lost"-videoita, mutta minusta olisi parempi vaihtoehto nähdä hänen hikoilevan ja riisuutuvan sambassa. Niinkö? The Frisky: 8 asiaa, joita en jää kaipaamaan nyt, kun "Lost" on kadonnut tv-kartalta . Celine Dion . Vuonna 2007 kanadalainen laulajatar sanoi olevansa kiinnostunut osallistumaan sarjaan. Miksei DWTS ole vielä ottanut häntä mukaansa? Heillä on aika väljä määritelmä "tähdelle", ja hän olisi yksi heidän suurimmista kiinnityksistään. Kuvittelen "Titanic"-teemaista valssia "My Heart Would Go On" -kappaleeseen. Se olisi juustoisen eeppistä. Betty White . Tämä nainen on vuoden 2010 suuri juttu, ja syystäkin. Betty White on ihastuttava, ärhäkkä ja piti täysin pintansa Saturday Night Live -ohjelmassa tässä kuussa. Jos White päätyy tanssikenkiin, nimitän hänet virallisesti kaikkien aikojen siisteimmäksi mummoksi. The Frisky: 10 kesämekkoa alle 50 dollarin . Johnny Weir . Evan Lysacek antoi kaikkensa ja pääsi kolmen finalistin joukkoon, mutta mielestäni Johnny Weir voisi viedä sen loppuun asti. Koko olympialaisten ajan hänet tunnettiin siitä, että hän toi teatraalisuutta ja hohtoa kaikkiin esityksiinsä. Tanssilattia on ainoa paikka, jossa Weirille ominainen huikeus voisi toteutua. Lisäksi saisimme lisäetuna lisää itse suunniteltuja asuja ja näkisimme hänen voittavan Lysacekin jossain. Sarah Silverman . Koomikon Comedy Centralin show peruttiin juuri, joten nyt on aika tanssia tuska pois. Sarah Silverman vaikuttaa meistä jotenkin kömpelöltä, mutta olen varma, että Tonyn tai Derekin hellä askellus voi tasoittaa sitä. Silverman tekee varmasti joskus uuvuttavasta tuomariprosessista hieman viihdyttävämmän. Bob Saget . Full House -ohjelman ja America's Funniest Home Videos -ohjelman välillä Bob Saget vaikuttaa melkoiselta perheenisältä. Olen kuitenkin kuullut huhuja, joiden mukaan hänellä on tosielämässä likainen huumorintaju. Ehkä Saget voisi ohjata tuon karkeuden seksikkäisiin tanssiliikkeisiin? Se olisi hyvä sekoitus huvittavaa ja kiusallista, sillä monet katsojat eivät luultavasti näe Sagetin ohi ketään muuta kuin Daddy Tanneria. Dr. Drew . Tohtori Drew'n on aika lisätä ansioluetteloonsa jotain muuta kuin riippuvaisten julkkisten ja raskaana olevien teinien ahdistelu. Tohtorin on tultava tanssilattialle ja vaihdettava psykoanalyysistä polkaan. The Frisky: Katso 10 tähteä, jotka ovat käyttäneet nilkan alkoholimittareita [SCRAM] . Ryan Seacrest . "American Idol" alkaa vihdoin olla laskusuunnassa, kun taas "Tanssii tähtien kanssa" koki juuri yhden menestyksekkäimmistä kausistaan. En ole opiskellut matematiikkaa sitten lukion, mutta näyttää siltä, että Seacrestin on aika miettiä joukkueen vaihtamista. Hieman hieno jalkatyö voisi olla juuri sitä, mitä hän tarvitsee, vaikka heidän täytyisi tehdä selväksi, ettei hän voisi isännöidä ohjelmaa. Sarah Ferguson . Herttuatar on itse sanonut haluavansa osallistua ohjelmaan, koska hänen lapsensa rakastavat katsella hänen tanssiaan. Nyt kun hän on joutunut keskelle lahjuskiistaa, hän voisi käyttää DTWS:ää imagon elvyttämiseen. Tosin on mahdollista, ettei edes "Tanssii tähtien kanssa" voisi pelastaa häntä tästä kuninkaallisesta sotkusta. Kendra Wilkinson . Imagon elvyttämisestä puheen ollen, Kendra Wilkinson tarvitsisi nyt hieman apua. Hänen seksivideonsa on juuri tullut markkinoille, ja koska huhujen mukaan toinenkin on tulossa, Kendran on saatava ihmisten ajatukset pois näistä nauhoista ja kiinnitettävä ne johonkin muuhun. Hän on jo todistanut entisessä tosi-tv-ohjelmassaan The Girls Next Door, että hän osaa todellakin "heiluttaa takapuoltaan". The Frisky: Tennisammattilaisen rintojen pienennys purkaa hänen fanikuntansa . Mr. Mr T:llä oli lyhyt flunssa räppärinä, ja nyt hänen on aika nousta kolminkertaisen uhan alueelle. Säälin hölmöä, joka ei äänestä häntä. Kun A-Team-elokuvan uusintaversio tulee pian ulos, hänen on varmistettava, että katsojat tietävät, kuka on oikea B.A. Baracus. TM &amp; © 2010 TMV, Inc. | Kaikki oikeudet pidätetään.</w:t>
      </w:r>
    </w:p>
    <w:p>
      <w:r>
        <w:rPr>
          <w:b/>
        </w:rPr>
        <w:t xml:space="preserve">Tulos</w:t>
      </w:r>
    </w:p>
    <w:p>
      <w:r>
        <w:t xml:space="preserve">näyttää siltä, että Seacrestin on aika miettiä siirtymistä "DWTS"-ohjelmaan</w:t>
        <w:br/>
        <w:t xml:space="preserve">Ferguson sanoi haluavansa osallistua ohjelmaan, koska hänen lapsensa rakastavat katsella hänen tanssiaan .</w:t>
        <w:br/>
        <w:t xml:space="preserve"> Mr T:llä oli floppi räppärinä, ja nyt hänen on aika päästä kolmoisuhan alueelle .</w:t>
      </w:r>
    </w:p>
    <w:p>
      <w:r>
        <w:rPr>
          <w:b/>
        </w:rPr>
        <w:t xml:space="preserve">Esimerkki 3.820</w:t>
      </w:r>
    </w:p>
    <w:p>
      <w:r>
        <w:t xml:space="preserve">Teksasilainen yritys sanoo valmistaneensa ensimmäisen metalliaseen kolmiulotteisella tulostimella, mikä nostaa uudelle tasolle keskustelun siitä, että ihmiset pystyvät yhä helpommin luomaan omia tuliaseitaan. Erikoisvalmistusyritys Solid Concepts kertoi blogikirjoituksessaan, että se on ampunut käsiaseella yli 50 laukausta ja osunut jopa muutamaan haulikkoon yli 30 metrin päästä. Pistooli on versio John Browningin suunnittelemasta M1911-käsiaseesta, jota käytettiin ensimmäisen kerran laajalti Filippiinien ja Amerikan sodan loppuvaiheissa. Pistooli on rakennettu 33 pääosin ruostumattomasta teräksestä valmistetusta osasta, ja siinä on laserilla veistetty hiilikuitukahva. "Kolmiulotteisesti tulostettu metalliase todistaa, että kolmiulotteinen tulostus ei ole vain rihkamaa ja Yodan päitä", yritys sanoo blogikirjoituksessa. Solid Concepts huomautti perjantaina, että metalliaseen valmistuksen tarkoituksena ei ole edistää trendiä, joka huolestuttaa lainvalvontaviranomaisia ja joitakin poliitikkoja. Kun kolmiulotteiset tulostimet yleistyvät ja tulevat yhä edullisemmiksi, jotkut visioivat lähitulevaisuutta, jossa rikolliset voivat valmistaa jäljittämättömiä aseita poistumatta kodeistaan. "Haluan aluksi sanoa yhden hyvin tärkeän asian: tässä ei ole kyse pöytätietokoneiden 3D-tulostimista", yhtiön tiedottaja Alyssa Parkinson kirjoitti blogikirjoituksessa. Metalliase ei ollut siirto kohti sitä, että 3-D-tulostimella tehdyt ampuma-aseet olisivat halvempia tai helpommin saatavilla, hän kirjoitti. Perus 3D-tulostimia, kuten MakerBot Replicator 2, voi ostaa noin 2 000 dollarilla. Solid Concepts käytti kuitenkin erikoistunutta, huippuluokan tulostinta, jonka hinta olisi useimpien ihmisten ulottumattomissa. "Käyttämämme teollinen tulostin maksaa enemmän kuin lukukausimaksuni (ja kävin yksityistä yliopistoa)", Parkinson sanoi. "Ja koneitamme käyttävät insinöörit ovat huippuluokkaa; he ovat asiantuntijoita, jotka tietävät, mitä tekevät, ja ymmärtävät kolmiulotteista tulostusta paremmin kuin kukaan muu tällä alalla." Solid Concepts halusi osoittaa, että kolmiulotteinen tulostaminen on muutakin kuin vain harrastelijoiden muovitavaroiden valmistamista - se on varteenotettava vaihtoehto vakavaan kaupalliseen käyttöön. "Yleinen väärinkäsitys on, että kolmiulotteinen tulostus ei ole tarpeeksi tarkkaa tai vahvaa, ja pyrimme muuttamaan ihmisten näkemyksiä", yrityksen varatoimitusjohtaja Kent Firestone sanoi lausunnossaan. Toukokuussa eräs voittoa tavoittelematon ryhmä, joka on myös Texasista, herätti paljon enemmän kiistaa, kun se julkaisi videon 3D-tulostimella luodun muovisen käsiaseen ampumisesta. Cody Wilson, 25-vuotias anarkistiksi itseään kutsuva mies, julkaisi aseiden valmistusohjeet verkossa voittoa tavoittelemattoman ryhmänsä Defense Distributedin kautta. Ohjeet poistettiin sen jälkeen, kun Yhdysvaltain ulkoministeriö lähetti ryhmälle kieltokirjeen. Ryhmän verkkosivusto suljettiin pian sen jälkeen. Solid Concepts on lisensoitu ampuma-aseiden valmistaja. Se sanoi, että sen uusien kolmiulotteisten tulostimien käyttötapa voi olla käsiaseiden varaosien myynti.</w:t>
      </w:r>
    </w:p>
    <w:p>
      <w:r>
        <w:rPr>
          <w:b/>
        </w:rPr>
        <w:t xml:space="preserve">Tulos</w:t>
      </w:r>
    </w:p>
    <w:p>
      <w:r>
        <w:t xml:space="preserve">Solid Concepts on lisensoitu ampuma-aseiden valmistaja .</w:t>
        <w:br/>
        <w:t xml:space="preserve"> Yritys on valmistanut 3D-tulostimella version M1911-aseesta ruostumattomasta teräksestä</w:t>
        <w:br/>
        <w:t xml:space="preserve"> Tiedottaja:</w:t>
        <w:t xml:space="preserve">Tulostimemme maksaa "enemmän kuin opintomaksuni"</w:t>
        <w:br/>
        <w:t xml:space="preserve">Jotkut pelkäävät, että 3D-tulostus antaa rikollisille mahdollisuuden valmistaa omia aseitaan .</w:t>
      </w:r>
    </w:p>
    <w:p>
      <w:r>
        <w:rPr>
          <w:b/>
        </w:rPr>
        <w:t xml:space="preserve">Esimerkki 3.821</w:t>
      </w:r>
    </w:p>
    <w:p>
      <w:r>
        <w:t xml:space="preserve">(CNN) -- Rauha. Rakkautta. Ja Snarknado 2. Mistä kertoo, kun amerikkalaiset yhdistyvät, ei vain kerran, vaan kahdesti elämässään tv-ohjelman vuoksi? Eikä vain tv-sarjan takia, vaan sen takia, että ihmissyöjähaiden täyttämä pyörremyrsky uhkaa suurta metropolialuetta. Meillä ei ollut varaa psykologiin, joten meidän on katsottava sosiaalista mediaa. Viime kesänä "Sharknado" aiheutti naurunremakan, 5,3 miljoonaa katsojaa ja tarpeeksi nokkelia twiittejä tukehduttaakseen ... hain. Sama tarina toistui keskiviikkoiltana Syfy-kanavalla ensi-iltansa saavassa Sharknado 2: The Second One -elokuvassa. Twitter-verkko räjähti. #Sharknado2TheSecondOne oli Twitterin suosituin hashtag pitkälle yön tunteihin, ja sosiaalisen haun verkkosivusto Topsy kirjasi yli 215 000 twiittiä, joissa esiintyi #sharknado2 viimeisen päivän aikana. Mutta mikä innostaa tällaiseen intohimoon, tällaiseen luovuuteen? Ovatko syynä Manhattanin keskustan halki lentävät kumihait, epäuskottava juoni, Al Rokerin cameo? Kyllä. Kyllä. Ja kyllä. Kun vedessä on näin paljon perunaa, oli pakko syntyä ruokintavimma, eikö niin? Ja lisää on tulossa. Syfy on jo sopinut kolmannesta Sharknado-elokuvasta. Käsikirjoittaja Thunder Levin ennustaa, että nyt kun New York on tuhoutunut, voi tulla "maailmanlaajuinen haipokalypsi". Taivas varjelkoon. Jatko-osaehdotuksia on jo liikkeellä. Kaiken tämän luovuuden leijuessa ympärillä jotkut tarjosivat Syfylle ehdotuksia uusiksi sarjoiksi #NewSyFyOriginals -numerossa. Tämä on lupaava. Ja tiedät, että juttu on hyvä, kun Kansallinen sääpalvelu ja Weather Channel ovat mukana hauskanpidossa. . Syfy ilmoittaa "Sharknado Weekistä" Sharknado 2:n ensi-illan ympärillä . CNN:n Dorrine Mendoza osallistui tähän raporttiin.</w:t>
      </w:r>
    </w:p>
    <w:p>
      <w:r>
        <w:rPr>
          <w:b/>
        </w:rPr>
        <w:t xml:space="preserve">Tulos</w:t>
      </w:r>
    </w:p>
    <w:p>
      <w:r>
        <w:t xml:space="preserve">Sosiaalinen media räjähtää "Sharknado 2"</w:t>
        <w:br/>
        <w:t xml:space="preserve">Se debytoi keskiviikkona Syfy .</w:t>
        <w:br/>
        <w:t xml:space="preserve"> Hait hyökkäävät Isoon Omenaan viime kesän popkulttuuri-ilmiön jatko-osassa .</w:t>
        <w:br/>
        <w:t xml:space="preserve"> Käsikirjoittaja ennustaa, että kolmannessa osassa saattaa tapahtua "maailmanlaajuinen haipokalypsi"</w:t>
      </w:r>
    </w:p>
    <w:p>
      <w:r>
        <w:rPr>
          <w:b/>
        </w:rPr>
        <w:t xml:space="preserve">Esimerkki 3.822</w:t>
      </w:r>
    </w:p>
    <w:p>
      <w:r>
        <w:t xml:space="preserve">Kenian terrorismintorjuntalähteet pitävät somalialaista syntyperää olevaa Norjan kansalaista mahdollisena epäiltynä viime kuussa tapahtuneesta Westgate-ostoskeskuksen iskun tekijänä, kertoivat lähteet CNN:lle perjantaina. Norjan kansalaisella uskotaan olevan yhteyksiä Mohamed Abdikadir Mohamediin, joka tunnetaan nimellä Ikrima ja jota pidetään yhtenä somalialaisen Al-Shabaab-terroristiryhmän vaarallisimmista komentajista. Norjan tiedustelupalvelut ovat Kenian mukaan tutkimassa Ikrimaa ja Norjan kansalaista, kenialaislähteet kertoivat, ja ovat puhuneet myös jälkimmäisen Norjassa olevan sisaren kanssa. Norjan viranomaiset eivät ole vielä julkistaneet Norjan kansalaisen nimeä. Kenian viranomaiset epäilevät Ikriman liittyvän Westgate-ostoskeskuksen iskuun. Al-Shabaab otti vastuun Nairobissa sijaitsevan tasokkaan ostoskeskuksen verisestä nelipäiväisestä piirityksestä, jossa kuoli ainakin 67 ihmistä. Yhdysvaltain viranomaisten mukaan Ikrima oli kohteena, kun Yhdysvaltain merivoimien SEAL-joukot tekivät aiemmin tässä kuussa iskun Al-Shabaabin alueelle lähellä Baraawen kaupunkia Somaliassa. Hänen uskotaan paenneen sen jälkeen, kun Yhdysvaltain joukot joutuivat raskaaseen tulitukseen. CNN:n näkemässä Kenian tiedustelupalvelun asiakirjassa väitetään, että Ikrima oli mukana "Valkoisena leskenä" tunnetun brittiläisen Samantha Lewthwaiten ja Jermaine Grantin, joka on brittiläinen kansalainen ja joka on tällä hetkellä vangittuna Mombasassa terrorismisyytösten vuoksi, kanssa vuonna 2011 tehdyssä epäonnistuneessa Mombasan iskussa. Kenian tiedustelulähteiden mukaan kuusi kieltä puhuva ja Keniassa kasvanut Ikrima on tärkein yhteyshenkilö Somalian al-Qaidan ja Arabian niemimaan al-Qaidan välillä, ja hän on auttanut määrittämään kenialaisia kohteita. Rekrytoidaanko operaatioita lännessä? Morten Storm, entinen ilmiantaja, joka on työskennellyt useille länsimaisille tiedustelupalveluille, on kertonut CNN:lle kehittäneensä läheisen suhteen Ikrima-nimiseen al-Shabaab-hahmoon vuosina 2008-2012. Hän sanoi olevansa varma, että kyseessä on sama henkilö, joka oli Yhdysvaltain joukkojen kohteena. Sisäpiirin juttu Al-Shabaabin komentajasta . Storm, joka on tanskalainen, kuvaili Ikrimaa somalialais-kenialaiseksi Al-Shabaabin toimijaksi, joka oli viettänyt aikaa Norjassa. Hän sanoi, että Ikrima teki hänelle sähköpostitse selväksi, että hän oli valmis lähettämään länsimaista tulokkaita Somaliasta takaisin kotiin iskuja tekemään. Norjalainen toimittaja Bent Skjaerstad kertoi CNN:lle, että hänen lähteensä ovat vahvistaneet, että Ikrima oli todellakin viettänyt aikaa Norjassa ja yrittänyt värvätä Al-Shabaabin jäseniä Euroopassa. Skjaerstad, joka raportoi turvallisuudesta ja terrorismista TV2:lle, sanoi, että Ikrima oli asunut Norjassa vuosina 2004-2008. Hän ei ollut saanut turvapaikkaa, mutta hänelle oli annettu norjalaiset matkustusasiakirjat. Skjaerstad kertoi CNN:lle, että hänen lähteidensä mukaan Ikrima oli matkustanut Somaliaan asuessaan Norjassa ja käyttänyt noin tusinaa peitenimeä. Ikriman ystävät, jotka tunsivat hänet hänen vartuttuaan Nairobin Eastleighin esikaupungissa, kertoivat CNN:lle, että hän matkusti Norjaan vuonna 2003 ja radikalisoitui siellä yhä enemmän. Lähteet, jotka olivat pitäneet yhteyttä häneen vuosien varrella, kertoivat Ikriman matkustaneen vuonna 2007 Lontooseen, jossa he menettivät yhteyden häneen. Vuonna 2008 he kuulivat, että hän oli Somaliassa, jossa hän on ollut siitä lähtien. Ikrima puhuu arabiaa kuuden kielen joukossa, ja hän opiskeli ranskaa kahden vuoden ajan Alliance Francais -yliopistossa Nairobissa, kertovat hänen ystävänsä. Al-Shabaab Norjassa . Norjan kansalaisen mahdollinen osallisuus Westgate-ostoskeskuksen iskuun on korostanut huolta Al-Shabaab-ryhmän laajenevasta vaikutuspiiristä Somalian rajojen ulkopuolella. Norjassa asuva turvallisuusasiantuntija Stig Hansen, joka on kirjoittanut kirjan "Al-Shabaab in Somalia", kertoi CNN:lle, että jos norjalainen epäilty on se, joksi hän häntä pitää, hän asui pienessä kaupungissa Norjassa, mutta hänellä oli yhteyksiä laajempaan ryhmään, josta kaikki eivät ole somalialaista alkuperää. Hän tuli Norjaan 8- tai 9-vuotiaana ja jäi sinne pariksi vuodeksi, jonka aikana hän sai Norjan kansalaisuuden, Hansen sanoi. Myöhemmin hän palasi Somaliaan. Al-Shabaabista tuli melko suosittu joidenkin somaliyhteisöjen ryhmien keskuudessa Norjassa vuosina 2007-2009, Hansen sanoi, "koska heitä pidettiin virheellisesti jonkinlaisena kansallisena vastarintaryhmänä". Tarkkailijat huomasivat hänen mukaansa ristiriitaisuuksia sen välillä, mitä ryhmä sanoi englannin- ja arabiankielisessä viestinnässään, mikä osaltaan aiheutti tietämättömyyttä diasporassa sen todellisesta luonteesta. "Mutta Somalian sisäiset terrori-iskut helpottivat laajemman etnisen somaliyhteisön näkemystä siitä, että kyseessä oli oikeasti terroristijärjestö, ja se otti etäisyyttä", hän sanoi, mikä tekee siitä nyt vähemmän suositun. Hansenin mukaan tämä kehitys toi kuitenkin omat ongelmansa, eikä vain Norjassa. "Se, mitä on varottava myös Yhdysvalloissa ja Yhdistyneessä kuningaskunnassa ja kaikissa muissa Pohjoismaissa, ovat nämä pienet, pienet verkostot, jotka ovat tietyssä mielessä irrottautuneet myös somaliyhteisön johtajista - radikalisoituneet nuorisoryhmät ja radikaalit saarnaajat, sheikit, jotka kiertävät eri maissa yrittäen yllyttää", hän sanoi. "Sitä meidän on seurattava näinä päivinä."</w:t>
      </w:r>
    </w:p>
    <w:p>
      <w:r>
        <w:rPr>
          <w:b/>
        </w:rPr>
        <w:t xml:space="preserve">Tulos</w:t>
      </w:r>
    </w:p>
    <w:p>
      <w:r>
        <w:t xml:space="preserve">Kenian ostoskeskusiskun tutkinta koskee Somalian syntyperää olevaa Norjan kansalaista .</w:t>
        <w:br/>
        <w:t xml:space="preserve"> Kenian terrorisminvastaiset lähteet sanovat, että hänellä saattaa olla yhteyksiä epäiltyyn Al-Shabaab-komentajaan</w:t>
        <w:br/>
        <w:t xml:space="preserve"> Norjan tiedustelupalvelut ovat Keniassa tutkimassa molempia miehiä .</w:t>
        <w:br/>
        <w:t xml:space="preserve"> Norjan viranomaiset eivät ole vielä julkistaneet Norjan kansalaisen nimeä .</w:t>
      </w:r>
    </w:p>
    <w:p>
      <w:r>
        <w:rPr>
          <w:b/>
        </w:rPr>
        <w:t xml:space="preserve">Esimerkki 3.823</w:t>
      </w:r>
    </w:p>
    <w:p>
      <w:r>
        <w:t xml:space="preserve">Toimittajan huomautus: Piispa T.D. Jakes on Dallasin The Potter's Housen perustaja ja vanhempi pastori. The Potter's House on Teksasin Dallasissa sijaitseva monirotuinen kirkko, jolla on yli 50 avustustyötä. Piispa T.D. Jakes sanoo, että kirkon on soitettava hälytyskelloa herättääkseen Amerikan unestaan. (CNN) -- Verellä pestyä kirkkoa, jonka puolesta Jeesus kuoli, ei ole siirretty yhdelle tai toiselle ryhmälle, eikä sitä pidä panttivankina politiikka tai etnisyys. Se on hengittävä, elävä todistus Jumalan rakkaudesta ja armosta. Se palvelee yhteisöään siellä, missä se sijaitsee, ja on tietoinen sen tarpeista ja vivahteista. Sen merkityksen ja vision on kuitenkin ylitettävä yhteisönsä rajat ja tavoitettava maailma, jonka puolesta Kristus kuoli. Nykyään, kun kirkko siirtyy sisäänpäin kääntyneestä asenteestaan laajempaan rooliin politiikassa, liike-elämässä, tiedotusvälineissä ja yhteiskunnallisiin epäkohtiin vaikuttamisessa, sillä on kyseenalainen ja pelottava tehtävä tehdä se menettämättä ydintehtäväänsä. Kuten kaikki tällaiset organisaatiot, jotka lakkaavat olemasta sisäisesti keskittyneitä, se on vaarassa tulla täysin väärinymmärretyksi ja väärin kohdistetuksi. Olen kuunnellut ja seurannut viime päivien tapahtumia suurella pettymyksellä, kun kirkkoa ja erityisesti niin sanottua afroamerikkalaista kirkkoa on maalattu melko kielteisesti laajalla ja laaja-alaisella siveltimellä. Toivon henkilökohtaisesti, että kirkon erottelu etnisyyden mukaan olisi jonain päivänä vanhentunut ajatus. Mutta tämä edellyttää, että useammat ihmiset siirtyvät pois eriytyneestä jumalanpalveluskokemuksesta. Siihen asti kirkko saa yhä enemmän kolhuja niiden taholta, jotka pyrkivät siirtämään sitä pois sen perusperiaatteista ja tekemään siitä pikemminkin hajaannuksen välineen kuin ykseyden katalysaattorin! Olisi vähättelyä sanoa, että tiedotusvälineiden antama kuva instituutiosta, jota olen rakastanut koko elämäni ajan, ei ole kovin mairitteleva. Ja koska tiedän, että monet amerikkalaiset eivät valitettavasti uskaltaudu jumalanpalvelukseen omien ryhmiensä ulkopuolelle, ainoa käsitys siitä, keitä me olemme, perustuu suurelta osin äänenpainoihin ja tiedotusvälineiden kuvauksiin. Haluan oikaista asian! Pelkään, että jälleen kerran kirkkomme joutuvat stereotyyppisten ajatusten ja mielipiteiden uhreiksi, jotka perustuvat kokonaan tai osittain äärimmäisyyksiin eivätkä normiin. Se kirkko, josta olen lukenut tiedotusvälineistä - kirkko, joka on täynnä eripuraisuutta, suvaitsemattomuutta muita etnisiä ryhmiä kohtaan, kirkko, joka ei keskity auttamaan vähäosaisia ja vähemmän onnekkaita, kirkko, joka on täynnä vihamielisyyttä - ei muistuta etäisesti kirkkoja, joiden parissa olen kasvanut ja joita olen rakastanut yli 50 vuoden ajan. Useimpien, ellei kaikkien, pääasiassa afroamerikkalaisten kirkkojen ovet ovat avoinna kaikille, ei vain mustille, vaan kaikille, jotka etsivät hengellistä kotia, opastusta, tukea, ohjausta, uskoa ja sielun ruokkimista puhtaimmassa merkityksessä. Monet meistä ovat työskennelleet muiden järjestöjen, eri kulttuurien ja uskontokuntien kanssa uskoen, että on enemmän meitä yhdistävää kuin erottavaa. Tuntemani afroamerikkalainen kirkko on täynnä ohjelmia, joiden tarkoituksena on puuttua moniin yhteiskuntaamme vaivaaviin epäkohtiin: hiv/aids, asunnottomuus, rikoksen uusimisen vähentäminen, työllistymisen ja työharjoittelun tukeminen, talouskehitys- ja taloushallintoluokat, kodinostoseminaarit, ruokapankit nälkäisten ruokkimiseksi, koulut koulujen kouluttamiseksi ja aktiivinen suunnitelma nuorisomme ohjaamiseksi. Nuo avustustyöt ovat olleet värisokeita, intohimoisia kuvauksia Kristuksen rakkaudesta koko ihmiskuntaa kohtaan! Pääosin afroamerikkalaisen kirkon voi perustaa afroamerikkalainen, sitä voi johtaa sunnuntaisin afroamerikkalainen, mutta kun katsot näiden toivon ja uskon majakoiden väkijoukon läpi, näet kasvavan yleisön, joka heijastaa paljon enemmän maailmaamme kuin monet haluavat sinun uskovan. Valkoiset, mustat, latinalaisamerikkalaiset, aasialaiset - kansallisuudet kaikkialta maailmasta kokoontuvat yhteen - jotkut vierailevat kirkoissamme, nauttivat musiikistamme ja palvelijoistamme, ja toiset alkavat vähitellen liittyä kirkkoihimme. Vähitellen rotu häviää uskon kankaasta ja tulee vähemmän keskeiseksi yleisten inhimillisten tarpeiden yleisessä ytimessä. Onko tämä täydellinen liitto? Ei tietenkään. Onko vielä tehtävää? Ehdottomasti! Mutta ydinsanoma ei ole sellainen, joka raivostuttaa, vaan sellainen, joka rohkaisee ihmisiä muuttumaan ja kasvamaan, ja kaikki muu kuvaus on vääristynyt ja epätarkka. Vaikka Potter's House on suurelta osin afroamerikkalainen, se koostuu 20 eri kansallisuudesta, ja sen monimuotoisuus kasvaa. Se on suunniteltu pitkälti samalla tavalla kuin senaattori BarackObama on rakentanut kampanjansa: vahvan sitoutumisen sovintoon, yhtenäisyyteen kehottamisen ja vahvan toiveen monimuotoisuuden jatkumisesta syrjäytymisen sijaan. Vaikka en ole tukenut ketään ehdokasta, kuka voi olla huomaamatta amerikkalaisten nälkää muutosta kohtaan? Olipa poliittinen valintasi kuka tahansa, on vaikea suhtautua epäsuorasti Obaman äänensävyyn, joka sai aikaan kansallisen reaktion kaikissa elämäntilanteissa olevissa ihmisissä, jotka tungeksivat stadioneilla ja itkivät avoimesti - kuin kirkossa - ajatuksesta kansakunnasta, joka heijastaa ihanteidemme parhaita puolia; ei eripuraa aiheuttavasta paasauksesta ja riitelystä, joka saattaa nostaa katsojalukuja mutta uhkaa kannibalisoida unelmamme ja tuhota toiveemme. Kasvoin lapsena Länsi-Virginiassa naapurustossa, jossa mustat ja valkoiset auttoivat toisiaan hädän ja epätoivon hetkellä. Nyt kun asun Dallasissa, Texasissa, olen nähnyt kaupunkimme ponnistelevan jaloilleen äärimmäisen epätoivon aikoina. Olin paikalla, kun bussit saapuivat Dallasin Reunion-areenalle täynnä pääasiassa värillisiä ihmisiä, jotka olivat nälkäisiä, heikkoja ja väsyneitä ja tarvitsivat ihmisarvoa. Heidät purettiin - New Orleansin Superdomen hirmutekojen löyhkä peitti heidät. Näin mustien, valkoisten ja latinalaisamerikkalaisten ajavan paikalle vaatteita ja ruokaa täynnä olevien säkkien kanssa ja itkevän yhdessä yrittäen ottaa vastaan kenet tahansa, missä tahansa he pystyivätkin. Tällaisessa Amerikassa haluan lapsenlapseni kasvavan. Ihmettelen, kuka saa viestin siitä, että kansakuntamme kansalaiset kaipaavat ääntä, joka yhdistää meidät, pukee alastomat, ruokkii köyhät ja auttaa vähenevää keskiluokkaamme, ennen kuin tuhoamme itsemme, kuten monet menneisyyden suuret imperiumit. Ketä kiinnostaa, minkä värisiä he ovat, mitä lippua he käyttävät, mitä sukupuolta he ovat tai miten he lausuvat nimensä? Tämä on ratkaiseva hetki historiassamme, ja olemme tuhoamassa suuruuden pikkumaisella itsekkyyden korostamisella! Pyydän teitä, älkää ottako muutamien sanoja ja kuvailko monien ajatuksia, sydämiä ja motiiveja. Loppujen lopuksi tohtori Martin Luther King Jr. todisti väkivallattomalla lähestymistavallaan, että vihan täyttämät sanat eivät vapauta ketään. Rasismin voittamiseksi ja oikeudenmukaisuuden saavuttamiseksi maassamme kaikille on varmasti vielä tehtävää. Tarvitsemme edelleen jonkun, joka pitää meidät tilivelvollisina parhaista käytännöistämme eikä huonoimmista. Mutta ei ole vapautusta ilman rakkautta, ei vaurautta ilman hyväntekeväisyyttä eikä toivoa, jos kirkko uppoaa pikkumaisuuden suohon. Amerikkalaisena vetoan teihin, että meiltä loppuu aika. On ratkaisevan tärkeää, että irrottaudumme poliittisista häiriötekijöistä. Meidän on palattava etsimään oikeaa miestä tai naista, joka voi vastata kansakunnan veriseen huutoon, sillä se etsii johtajaa, jolla on rohkea ja tehokas suunnitelma Irakin sotaa varten, sekä lääketieteellisiä, moraalisia, taloudellisia ja turvallisuuskysymyksiä, jotka jätetään huomiotta näiden häiriötekijöiden vuoksi. Jos emme tee niin, olemme tehneet hirvittävän karhunpalveluksen tuleville sukupolvillemme. Raamatussa sanotaan, että kun hyvät ihmiset nukkuivat, tulivat pahat ja kylvivät nisun sekaan tareen, haitallisen rikkaruohon! Vihaa täynnä olevan kirkkokuvan tara on taktinen häiriötekijä, joka on istutettu, jotta huomiomme harhautuisi seuraavan presidentin valinnasta. Palatkaamme kuuntelemaan johtajuusstrategioita parhaimmiltamme ja älykkäimmiltämme, ennen kuin ei ole enää maata, jota johtaa. Toivon, että kirkko pysyy elinvoimaisena osana prosessia ja soittaa varoittavaa hälytysääntä: Amerikka, herää unestamme! Lähetä sähköpostia ystävälle .</w:t>
      </w:r>
    </w:p>
    <w:p>
      <w:r>
        <w:rPr>
          <w:b/>
        </w:rPr>
        <w:t xml:space="preserve">Tulos</w:t>
      </w:r>
    </w:p>
    <w:p>
      <w:r>
        <w:t xml:space="preserve">Piispa T.D. Jakes sanoo, että afroamerikkalaiset kirkot on kuvattu kielteisesti .</w:t>
        <w:br/>
        <w:t xml:space="preserve"> Hänen mukaansa vihan täyttämä kirkkokuva häiritsee presidentin valintaa .</w:t>
        <w:br/>
        <w:t xml:space="preserve"> Ministeri: Barack Obaman kampanja perustui vahvaan sitoutumiseen yhtenäisyyteen .</w:t>
        <w:br/>
        <w:t xml:space="preserve"> Jakes sanoo kirkon ja uskon olevan värisokea .</w:t>
      </w:r>
    </w:p>
    <w:p>
      <w:r>
        <w:rPr>
          <w:b/>
        </w:rPr>
        <w:t xml:space="preserve">Esimerkki 3.824</w:t>
      </w:r>
    </w:p>
    <w:p>
      <w:r>
        <w:t xml:space="preserve">(CNN) -- Liittovaltion kansalaisoikeustutkijat ovat löytäneet "perustellun syyn" uskoa, että Oregonin Portlandin poliisi käyttää "tarpeetonta tai kohtuutonta voimankäyttöä" mielenterveysongelmista kärsiviä henkilöitä kohtaan, Yhdysvaltain oikeusministeriö sanoi. Ministeriön kansalaisoikeusosasto ja Oregonin Yhdysvaltain syyttäjänvirasto lähettivät Portlandin pormestarille Sam Adamsille kirjeen, jossa todetaan, että paikalliset ja liittovaltion viranomaiset "jatkavat yhteistyösuhdettamme kestävien korjaustoimenpiteiden luomiseksi". 42-sivuisessa kirjeessä liittovaltion virkamiehet hahmottelevat korjaustoimenpiteitä, joihin kuuluu koulutusta ja uusia menettelytapoja poliisin väitettyjen väärinkäytösten tutkimiseksi. Tutkijat löysivät syyn uskoa, että Portlandin poliisilaitoksella on "tapana tai käytäntönä käyttää kohtuuttomia voimakeinoja kohtaamisissa, joihin liittyy ihmisiä, joilla on todellinen tai oletettu mielisairaus". "Löysimme tapauksia, jotka tukevat vaarallisen voimankäytön mallia henkilöitä kohtaan, jotka muodostivat vain vähän tai eivät lainkaan uhkaa ja jotka eivät mielisairautensa vuoksi kyenneet noudattamaan poliisin käskyjä", sanottiin kirjeessä, jonka allekirjoittivat apulaisvaltakunnansyyttäjä Thomas E. Perez ja liittovaltion syyttäjä Amanda Marshall. "Havaitsimme myös, että PPB käyttää käytäntöjä, jotka eskaloivat voimankäyttöä silloin, kun voimankäyttö olisi voitu välttää tai minimoida selvästi aikaisemmin." Kirjeessä todetaan, että eräässä joulukuussa 2010 sattuneessa tapauksessa useat poliisit käyttivät "toistuvia suljettuja nyrkiniskuja ja toistuvia iskuja kohteeseen, joka oli määrä asettaa mielenterveyshoitoon". Adams vannoi verkkosivullaan julkaisemassaan kirjoituksessa, että kaupunki ja sen poliisitoimisto parantaisivat tilannetta nopeasti, ja luetteli joukon muutoksia: . -- Kaupunki aikoo tarkistaa voimankäyttöä koskevia menettelytapojaan - erityisesti niitä, jotka koskevat tainnutusaseiden käyttöä - "varmistaakseen, että poliiseilla on tarvittavat ohjeet, kun he kohtaavat jonkun mielisairaan tai mielisairaaksi luullun henkilön". -- Poliisi laajentaa liikkuvaa kriisiyksikköään, joka koostuu poliisimiehestä ja mielenterveystyöntekijästä, "varmistaakseen, että se on aina käytettävissä, ja parantaakseen muiden kuin lainvalvontaviranomaisten valmiuksia reagoida kriisitilanteessa oleviin henkilöihin, jotka eivät aiheuta uhkaa yleiselle turvallisuudelle". -- Kaupunki perustaa mielenterveyspisteen hätäkeskukseensa varmistaakseen, että puhelut lähetetään asianmukaisesti. -- Kaupunki johtaa ponnisteluja yhteisön mielenterveyshoitovaihtoehtojen lisäämiseksi, esimerkiksi perustamalla ympärivuorokautisen turvallisen vastaanottokeskuksen, "joka tarjoaa poliiseille enemmän vaihtoehtoja mielenterveyskriisissä olevien henkilöiden auttamiseksi". -- Kaupunki aikoo käyttää varhaisen puuttumisen järjestelmää, jonka avulla tunnistetaan poliisit, esimiehet ja yksiköt "ei-rangaistusluonteisia korjaavia toimia varten ja arvioidaan puutteita politiikassa, koulutuksessa, valvonnassa ja vastuuvelvollisuudessa". -- Kaupunki aikoo nopeuttaa poliisien mahdollisia väärinkäytöksiä koskevien valitusten tutkimista. -- Eri ryhmien edustajista koostuva yhteisöelin arvioi, miten hyvin sopimus on pantu täytäntöön, antaa suosituksia lisätoimista ja neuvoo poliisipäällikköä ja Adamsia siinä, miten yhteisön suhteita voidaan parantaa.</w:t>
      </w:r>
    </w:p>
    <w:p>
      <w:r>
        <w:rPr>
          <w:b/>
        </w:rPr>
        <w:t xml:space="preserve">Tulos</w:t>
      </w:r>
    </w:p>
    <w:p>
      <w:r>
        <w:t xml:space="preserve">Kansalaisoikeustutkijoiden mukaan Portlandin poliisi käyttää kohtuuttomia voimakeinoja .</w:t>
        <w:br/>
        <w:t xml:space="preserve"> Uhrit ovat henkilöitä, joilla on tai joilla katsotaan olevan mielisairaus .</w:t>
        <w:br/>
        <w:t xml:space="preserve"> Portlandin pormestari lupaa muutoksia - nopeasti .</w:t>
      </w:r>
    </w:p>
    <w:p>
      <w:r>
        <w:rPr>
          <w:b/>
        </w:rPr>
        <w:t xml:space="preserve">Esimerkki 3.825</w:t>
      </w:r>
    </w:p>
    <w:p>
      <w:r>
        <w:t xml:space="preserve">Miksi harrastaa yhtä urheilulajia, kun voi harrastaa kahta yhtä aikaa? Tätä kysymystä monet samanhenkiset ihmiset kysyivät itseltään noin vuonna 2006. Näiden harvojen valittujen henkilöiden näkemyksen ansiosta syntyi FootGolf - peli, jossa yhdistyvät jalkapallon ja golfin elementit, mikä ei ole yllätys - ja joka on siitä lähtien levinnyt ympäri maailmaa. Yksi näistä miehistä oli Mike O'Connor, joka nykyään toimii sekä kansainvälisen FootGolf-liiton (FIFG) puheenjohtajana että UK FootGolfin puheenjohtajana. "Tiesin vain, että FootGolf olisi vähän niin kuin itsestäänselvyys, koska golfkenttiä on niin paljon ja golfaajia ja jalkapalloilijoita on niin paljon", O'Connor kertoi CNN:lle pelistä, jossa pelaajat potkivat jalkapalloa ympäri golfkenttää, jossa on isompia reikiä. "Olen aina ajatellut, että se lähtisi lentoon. Oli siis vain odotettava oikeaa hetkeä, jotta pääsisin mukaan tähän kaikkeen." Vuosien tuotannon jälkeen O'Connor toi lajin Yhdistyneeseen kuningaskuntaan - jossa on nyt yli 10 000 aktiivista pelaajaa - ja perusti UK FootGolfin vuonna 2012. Pelin perustajan tittelin saa kuitenkin hollantilainen Michael Jansen. "Hän loi sen, mitä me teemme tänään", O'Connor sanoi. "Hän loi kaiken siitä, miten peliä pelataan, aina pelaajien ulkonäköön asti. Kaiken." Uuden idean potkiminen . Jansen, joka on nykyään FIFG:n suurlähettiläs, järjesti ensimmäisen FootGolf-kilpailun Alankomaissa vuonna 2008 kuultuaan ainutlaatuisesta ideasta ystävältään ja entiseltä ammattilaisjalkapalloilijalta Willem Korstenilta. Korsten oli pelannut pelin varhaista tulkintaa Tottenham Hotspurissa ollessaan, kun hän ja hänen joukkuetoverinsa yrittivät potkaista jalkapalloa harjoituskentältä takaisin pukuhuoneisiin mahdollisimman lyhyessä ajassa. FootGolfin keksiminen vaikuttaa luonnolliselta jatkumolta, sillä jalkapallo ja golf ovat jo pitkään olleet läheisessä yhteydessä toisiinsa. Jalkapalloilijat ovat tunnettuja siitä, että he pelaavat golfia vapaa-ajallaan, joten ei ehkä ole mikään yllätys, että FootGolf on osoittautunut suureksi hitiksi jalkapallotaustaisten keskuudessa - 70 prosenttia lajin harrastajista on jalkapalloilijoita. Vaikka golfkentän kiertäminen aurinkoisena päivänä on tietenkin rentouttavaa, entinen Englannin Valioliigan pelaaja Bryan Hughes on myös sitä mieltä, että laji tarjoaa jalkapalloilijoille uuden mahdollisuuden harjoittaa kilpailuhenkisiä lihaksiaan. "Golfissa on haastetta. Urheilijoina meillä kaikilla on se kaapissamme. Haluamme haastaa toisemme, haluamme haastaa itsemme ja tietenkin olla parhaita. Siksi jalkapalloilijat kääntyvät golfin puoleen", hän sanoi CNN:lle. "Se voi olla haaste, jos haluaa, mutta minusta on hyvä, että sitä voi pelata myös rennosti. Jotkut jalkapalloilijat pelaavat golfia, mutta tekevät sitä harrastuksena, rentoutuakseen ja rentoutuakseen ja paetakseen jalkapallo-ottelun paineita lauantaina." Vaikka golf on hyvässä kunnossa jalkapalloilijoiden houkuttelemiseksi, laji on menettänyt pelaajia viime vuosina - New York Timesin raportin mukaan Yhdysvaltain kansallisen golfsäätiön tuoreessa tutkimuksessa arvioitiin, että laji on menettänyt viisi miljoonaa pelaajaa viime vuosikymmenen aikana, ja 20 prosenttia nykyisistä 25 miljoonasta pelaajasta lopettaa todennäköisesti lähivuosina. Monien mielestä pelin pelaaminen kestää liian kauan, sitä on liian vaikea oppia ja sen säännöt ovat liian monimutkaiset, minkä vuoksi on otettu käyttöön useita uusia vaihtoehtoja, joilla pyritään edistämään taantuvaa lajia. Tällaiset huolenaiheet ovat johtaneet siihen, että golfkentillä on otettu käyttöön 15 tuuman levyiset reiät - noin neljä kertaa tavanomaista reikää leveämmät reiät -, että pelin sääntöjä on lievennetty ja että on tietenkin otettu käyttöön FootGolf. Maailmanlaajuinen jalansija . Jansenin avajaiskilpailun jälkeen - joka oli avoin alankomaalaisille ja belgialaisille ammattilaisjalkapalloilijoille - laji on kehittynyt yhä voimakkaammin. Kolme maata perusti FIFG:n kesäkuussa 2012 Unkarin Budapestissa järjestettyjä ensimmäisiä MM-kisoja varten, ja nykyään maailmanhallituksessa on 22 eri jäsenmaata Etelä-Afrikasta Argentiinaan. "Monet ihmiset ovat tulleet mukaan ja pitävät lajista. Hauskuus on ehdottomasti se elementti, joka vetää ihmisiä puoleensa", O'Connor sanoi. "Se tavoittaa niin suuren väestöryhmän, koska sen pelaaminen vaatii niin vähän taitoa. Pitää vain osata potkaista palloa." Juuri lajin kyky vetoaa kaikkiin tarkoittaa sitä, että FootGolf-radalla on todennäköisesti ollut jossain perhevierailu, ensitreffit, yritysten työmatka tai jopa, kuten Yhdistyneessä kuningaskunnassa, 81-vuotiaan isoäidin päivä pojanpoikansa kanssa. Vaikka ei ole epäilystäkään siitä, etteikö peli voisi houkutella jäseniä eri elämäntilanteista, O'Connor uskoo, että uusien pelaajien houkutteleminen nuorena on todella ratkaisevaa FootGolfin tulevaisuudelle ja sen kyvylle kasvaa lajina. "Kun perustin FootGolfin, tiesin, että monet ihmiset haluaisivat harrastaa lajia, ja tiesin, etten olisi ainoa, joka pitäisi ajatuksesta pelata jalkapalloa golfkentällä", hän sanoi. "Mutta olin aina tietoinen seuraavasta tasosta. "Tiesin, että se lähtisi lentoon aikuisten keskuudessa, mutta aloimme tarkastella, miten laji voisi edelleen kasvaa ja kasvaa. Ja jos nuoret saadaan mukaan, laji jatkuu vielä 10, 20, 30 vuoden kuluttua, ja se jatkaa rakentamista, kehittymistä ja edistymistä." O'Connorin yllätykseksi laji näyttää sen käyttöönoton jälkeen iskeneen erityisesti juniorijalkapallovalmentajien mieleen. Valmentajat ovat ottaneet yhteyttä UK FootGolfiin selittääkseen, että peli on täydellinen tapa auttaa nuoria keskittymään syöttämiseen ja laukomiseen. Niin paljon, että jalkapalloliiton hallitus on ryhtynyt perustamaan omaa UK FootGolf -akatemiaa, jonka on määrä aloittaa toimintansa toukokuussa ja jota johtaa Hughes, joka on aiemmin pelannut Birmingham Cityssä, Charlton Athleticissa ja Hull Cityssä ja on nyt Scarborough Athleticin pelaaja-assistenttivalmentaja. Järjestelmää työstetään parhaillaan yhdessä brittiläisen 1st4sportin kanssa - joka kehittää koulutustodistuksia esimerkiksi Englannin jalkapalloliitolle ja Englannin rugbyjalkapalloliitolle - ja se tulee sisältämään lomaleirejä lapsille ja pätevöitymiskursseja tuleville valmentajille. Hughes ottaa vastaan akatemiajohtajan roolin, ja O'Connorin tapaan hän uskoo, että järjestelmä voi auttaa pidentämään FootGolfin rajoja entisestään. "FootGolfin konsepti vetoaa minuun todella paljon, ja olen varma, että on valtava määrä ihmisiä, jotka todella haluaisivat osallistua akatemiaohjelmaan. Potentiaali on valtava ja odotan sitä todella innolla", Hughes sanoi. "En usko, että monet lapset saavat oikeanlaista koulutusta urheilun suhteen, vaan he haluavat nykyään vain potkia palloa seinään. He tarvitsevat ohjausta ja jonkun, joka oikeasti työntää heitä hieman, jotta heistä tulisi parhaita, mitä he voivat olla. Järjestelmä antaa sinulle tuon alustan." Sen lisäksi, että akatemiaohjelma edistää lajin profiilia, se toivoo tuottavansa joitakin huomisen FootGolf-pelaajia. Kierros de force . FIGC järjestää tällä hetkellä Euroopan kiertueen, jossa jokainen sen 22 jäsenmaasta järjestää oman turnauksensa vuoden aikana. Jotkut maailman parhaista pelaajista käyvät kilpailusta toiseen keräämässä pisteitä, ennen kuin Euroopan mestari kruunataan marraskuussa Portugalissa järjestettävässä loppukilpailussa. "Pelaajat matkustavat maasta toiseen, koska he rakastavat FootGolfia ja kokeilevat mielellään erilaisia kenttiä", O'Connor sanoi. "On olemassa melko pieni, mutta kulttimainen joukko ihmisiä, jotka harrastavat tätä. He kaikki haluavat päästä rankingiin ja tulla tunnetuiksi hyvänä FootGolfin pelaajana, ei vain omassa maassaan vaan ympäri maailmaa." Joka vuosi järjestetään myös useita kotimaisia turnauksia eri kentillä eri puolilla maailmaa. Yhdysvallat johtaa tällä hetkellä eri kenttien määrää 90:llä, kun taas Iso-Britannia, jolla on nyt 30 kenttää, on edistynyt vaikuttavasti noustakseen toiseksi, sillä vuoden 2013 alussa sillä oli vain kaksi kenttää. Footgolf jatkaa valtavaa edistymistä sekä kotimaassa että ulkomailla, ja O'Connorilla on suuria toiveita lajin suhteen, ja hän uskoo, että taivas on varmasti rajana. "Viiden vuoden kuluttua kaikki maailman maat, joissa on golfkenttiä, ovat kansainvälisen FootGolf-liiton jäseniä", O'Connor sanoi. "Kun otetaan huomioon, kuinka paljon kyselyjä saamme kaikkialta, en epäile sitä lainkaan. "Joku Togosta on kysynyt meiltä FIFG:n jäsenyyttä. Togossa on vain yksi golfkenttä, ja he puhuvat FootGolfin sijoittamisesta sille! Niin suuri vaikutus lajilla on ympäri maailmaa." Lue lisää: Golfklubi, jolla on enemmän kotkia kuin useimmilla .</w:t>
      </w:r>
    </w:p>
    <w:p>
      <w:r>
        <w:rPr>
          <w:b/>
        </w:rPr>
        <w:t xml:space="preserve">Tulos</w:t>
      </w:r>
    </w:p>
    <w:p>
      <w:r>
        <w:t xml:space="preserve">Footgolfia pelataan useissa maissa ympäri maailmaa .</w:t>
        <w:br/>
        <w:t xml:space="preserve"> Kansainväliseen FootGolf-liittoon kuuluu 22 jäsenmaata .</w:t>
        <w:br/>
        <w:t xml:space="preserve"> UK FootGolf aikoo ottaa käyttöön oman UK FootGolf Academy Scheme -järjestelmänsä .</w:t>
      </w:r>
    </w:p>
    <w:p>
      <w:r>
        <w:rPr>
          <w:b/>
        </w:rPr>
        <w:t xml:space="preserve">Esimerkki 3.826</w:t>
      </w:r>
    </w:p>
    <w:p>
      <w:r>
        <w:t xml:space="preserve">Tucson, Arizona (CNN) -- Arizonalaiset kunnioittivat perjantaiaamuna liittovaltion tuomarin muistoa, joka kuoli viime viikonloppuna Tucsonissa tapahtuneessa tappavassa ampumavälikohtauksessa. Yhdysvaltain piirituomari John Roll oli yksi kuudesta lauantaina ammutusta ihmisestä, kun hän piipahti Yhdysvaltain edustaja Gabrielle Giffordsin tapaamisessa supermarketin parkkipaikalla. Kunnioitetun 63-vuotiaan juristin hautajaistilaisuus pidettiin Tucsonin Pyhän Tuomaan apostolin seurakunnassa. Rollin jumalanpalvelus pidettiin päivä sen jälkeen, kun joukkoampumisen nuorimman uhrin Christina Greenin, 9, muistotilaisuus pidettiin. Kuuden kuolonuhrin lisäksi ammuskelussa haavoittui 13 muuta, Giffords mukaan lukien. Arizonan senaattorit. John McCain ja Jon Kyl, molemmat republikaaneja, ilmoittivat perjantaina, että he aikovat esittää lakialoitteen, jolla uusi liittovaltion oikeustalo Yumassa nimetään Rollin mukaan. McCainin avustajan Brooke Buchananin mukaan Roll on Arizonan liittovaltion ylituomarina hiljattain hyväksynyt rakennuksen suunnitelmat. Presidentti Barack Obama kuvaili Rollia "ahkerimmaksi tuomariksi" 9. piirissä keskiviikkoiltana Arizonan yliopistossa pidetyssä julkisessa muistotilaisuudessa pitämässään puheessa. McCain kutsui Rollia "suurten ominaisuuksien ja luonteen mieheksi". Hän oli suositellut Rollia liittovaltion tuomariksi 20 vuotta sitten. Ylituomari John Roberts sanoi, että Roll oli "viisas juristi, joka palveli epäitsekkäästi Arizonaa ja kansakuntaa erittäin ansiokkaasti asianajajana ja tuomarina yli 35 vuoden ajan", McCain sanoi. Presidentti George H.W. Bush nimitti Pennsylvaniasta kotoisin olevan Rollin tuomariksi, ja hänestä tuli osavaltion liittovaltion ylituomari. Kaksi vuotta sitten hän sai tappouhkauksia annettuaan tuomion, jonka mukaan laittomien maahanmuuttajien erästä karjatilallista vastaan nostama 32 miljoonan dollarin kansalaisoikeuskanne voitiin viedä eteenpäin, mikä herätti muun muassa radiojuontajien närkästystä. Roll joutui liittovaltion poliisien suojelukseen useiksi viikoiksi. Ketään ei syytetty tapauksesta. Tuomari sai hiljattain kritiikkiä myös, kun hän pyysi Tucsonissa rikollisten tuomitsemista oikeudenkäyntiin lykkäämään oikeudelliseen hätätilaan vedoten. Hän sanoi marraskuussa 9. Yhdysvaltain vetoomuspiirin tuomioistuimelle lähettämässään kirjeessä, että liittovaltion rikosoikeudellisten pidätysten jatkuvasti kasvava määrä oli hukuttanut hänen tuomioistuimensa. Roll oli myös määrätty käsittelemään etnisiä tutkimuksia koskevaa tapausta, kertoi tapauksen johtava asianajaja Richard Martinez. Tucsonissa käsiteltävässä tapauksessa on kyse uudesta laista, jolla kielletään tietyt etnisten opintojen ohjelmat julkisissa kouluissa. Tucsonissa asuvaa Jared Lee Loughneria, 22, vastaan nostetaan liittovaltion syytteet lauantain hyökkäyksestä. Poliisin mukaan Loughner oli ottanut Giffordsin kohteekseen ja valittanut lainsäätäjästä vuosien ajan saatuaan ilmeisesti vastauksen, josta hän ei pitänyt kysymyksestä, jonka hän esitti Giffordsille eräässä tilaisuudessa vuonna 2007. Ampuminen aiheutti poliittisen myrskyn koko maassa, ja jotkut asiantuntijat sanoivat, että äärimmäisellä puoluepolitiikalla oli osuutta joukkosurmaan. Torstaina perhe, ystävät, luokkatoverit ja sadat surijat täyttivät Tucsonissa sijaitsevan Pyhän Elisabet Ann Setonin katolisen kirkon 9-vuotiaan Christina Greenin hautajaistilaisuutta varten. He kaikki kulkivat jättimäisen Amerikan lipun alla, joka oli löydetty New Yorkin terrori-iskujen jälkeen 11. syyskuuta 2001 - päivänä, jona Christina syntyi. Kymmenet muut surijat osoittivat kunnioitustaan seisomalla kirkon ulkopuolella, joka oli ääriään myöten täynnä. Obama totesi keskiviikkona, että Christina oli alkanut tutustua poliittiseen järjestelmään, jonka hän näki "lapsen silmin". "Haluan, että täytämme hänen odotuksensa. Haluan, että demokratiamme on yhtä hyvä kuin Christina kuvitteli sen. Haluan, että Amerikka on yhtä hyvä kuin hän kuvitteli sen", Obama sanoi. "Meidän kaikkien - meidän pitäisi tehdä kaikkemme varmistaaksemme, että tämä maa vastaa lastemme odotuksia." CNN:n Ted Barrett osallistui tämän jutun kirjoittamiseen.</w:t>
      </w:r>
    </w:p>
    <w:p>
      <w:r>
        <w:rPr>
          <w:b/>
        </w:rPr>
        <w:t xml:space="preserve">Tulos</w:t>
      </w:r>
    </w:p>
    <w:p>
      <w:r>
        <w:t xml:space="preserve">UUSI: Yhdysvaltain senaattorit ehdottavat, että suunniteltu liittovaltion oikeustalo nimetään tuomari Rollin mukaan.</w:t>
        <w:br/>
        <w:t xml:space="preserve"> Rollin hautajaiset järjestetään päivä nuorimman uhrin hautajaiste</w:t>
        <w:br/>
        <w:t xml:space="preserve"> Roll oli Arizonan liittovaltion ylituomari .</w:t>
        <w:br/>
        <w:t xml:space="preserve"> Arizonan ampumavälikohtauksessa kuoli kuusi ihmistä .</w:t>
      </w:r>
    </w:p>
    <w:p>
      <w:r>
        <w:rPr>
          <w:b/>
        </w:rPr>
        <w:t xml:space="preserve">Esimerkki 3.827</w:t>
      </w:r>
    </w:p>
    <w:p>
      <w:r>
        <w:t xml:space="preserve">(EW.com) -- "New Year's Eve", helppo hyvän olon vuodenaikaan ajoitettu rakkausdraama, on elokuva, jolle nauroin usein naureskellen ja joka sai minut myös kurkkuni kuristamaan. Voisi siis sanoa, että minulla oli hauskaa. Elokuvan, kuten viimevuotisen Ystävänpäivänkin, käsikirjoitti Katherine Fugate ja ohjasi Garry Marshall, ja voin vain kuvitella Marshallin ilmestyvän kuvauspaikalle huutamaan periaatteessa seitsemän sanaa: ''Action!'' ''No niin, kaikki, ylinäyttelkää!'' ''Okei, poikki!'' Jos pitäisi valita juustoisin sivujuoni, pää voisi räjähtää. Onko se Jon Bon Jovi rocktähtenä, joka yrittää voittaa takaisin jättämänsä morsiamen - superchef, jota esittää Katherine Heigl, joka näyttää siltä kuin osaisi hädin tuskin viipaloida ananasta? Ashton Kutcher hymyilevänä nilkkana, joka on jumissa likaisessa hississä tuskallisen vilpittömän taustalaulajan (Lea Michele) kanssa? Onko se Hilary Swank Times Squaren johtajana, joka pelastaa putoavan uudenvuodenaaton pallon mekaaniselta vialta? (Hän soittaa... Kominskylle! Korjaaja, jolla on hauska venäläinen aksentti!) Vai onko se Robert De Niro kuolevana miehenä, jolla on ämpärilistan toive, joka on niin haalea, että koko anekdootti näyttää suunnitellulta, jotta De Niro voisi kuvata kohtauksensa alle tunnissa? "New Year's Eve" on typerää kitschiä, mutta se on sellainen marsipaanielokuva, joka voi suloisesti imeytyä jouluiltaan. EW.com-luokitus: B- . Katso koko artikkeli EW.comista. KLIKKAA TÄSTÄ kokeillaksesi 2 RISKITTÖMÄTTÖMÄÄ Entertainment Weeklyn numeroa . © 2011 Entertainment Weekly ja Time Inc. Kaikki oikeudet pidätetään.</w:t>
      </w:r>
    </w:p>
    <w:p>
      <w:r>
        <w:rPr>
          <w:b/>
        </w:rPr>
        <w:t xml:space="preserve">Tulos</w:t>
      </w:r>
    </w:p>
    <w:p>
      <w:r>
        <w:t xml:space="preserve">Elokuvan, kuten viime vuoden "Ystävänpäivän", on käsikirjoittanut Katherine Fugate .</w:t>
        <w:br/>
        <w:t xml:space="preserve"> Löysin itseni usein nauraa naurunalaiseksi, ja yksi, joka sai minut myös kyhmy kurkussa .</w:t>
        <w:br/>
        <w:t xml:space="preserve"> Se on sellainen marsipaanielokuva, joka voi makeasti imeä lomaillan .</w:t>
      </w:r>
    </w:p>
    <w:p>
      <w:r>
        <w:rPr>
          <w:b/>
        </w:rPr>
        <w:t xml:space="preserve">Esimerkki 3.828</w:t>
      </w:r>
    </w:p>
    <w:p>
      <w:r>
        <w:t xml:space="preserve">(CNN) -- Chelsea on saanut päätökseen Englannin maajoukkuepuolustaja Gary Cahillin hankinnan Valioliigan kilpailijalta Bolton Wanderersilta 10,7 miljoonan dollarin korvauksella. 26-vuotias viimeisteli pitkittyneen siirtonsa maanantaina sovittuaan henkilökohtaisista ehdoista ja läpäistyään lääkärintarkastuksen, mikä tekee siitä tähän mennessä suurimman englantilaisen siirron tammikuun siirtoikkunan aikana. Cahill on allekirjoittanut viiden ja puolen vuoden sopimuksen lontoolaisseuran kanssa, vaikka sopimusta alettiin epäillä, koska neuvottelut hänen taloudellisista ehdoistaan kestivät pitkään. Ketkä ovat jalkapallon tärkeimmät tammikuun siirtokohteet? Hän kertoi Chelsean virallisilla verkkosivuilla: "Chelsea on massiivinen seura. He pyrkivät voittamaan pokaaleja kausi kaudelta, ja minulle on suuri mahdollisuus olla osa sitä. "Tällaisista tilaisuuksista ei voi kieltäytyä", lisäsi Cahill, joka on voittanut seitsemän Englannin maajoukkuekapselia ja taistelee brasilialaisen David Luizin kanssa Englannin kapteenin John Terryn parista Chelsean puolustuksen ytimessä. Puhuessaan lauantaina Cahillin lähestyvästä tulosta Chelsean manageri Andre Villas Boas kertoi toimittajille: "Hänellä on hyvät tekniset kyvyt, mikä on tärkeää, kun haluamme pelata ja toteuttaa filosofiaamme. "Kilpailu tulee olemaan tiukkaa hänelle, mutta otimme hänet mukaan, jotta voimme tulla paremmaksi joukkueena." Cahill siirtyi Boltoniin Aston Villasta tammikuussa 2008 ja kehittyi yhdeksi Englannin parhaista puolustajista neljän Reebok Stadiumilla vietetyn vuoden aikana. Hän oli kuitenkin jo ilmoittanut, ettei ole valmis allekirjoittamaan uutta sopimusta, joten Wanderers joutui myymään hänet tai menettämään hänet ilmaiseksi kauden lopussa. Samaan aikaan Carlos Tevezin siirtosaaga on saanut uuden käänteen, kun Inter Milanin puheenjohtaja Massimo Moratti vahvisti, että italialaisseura oli tehnyt 31,7 miljoonan dollarin tarjouksen Manchester Cityn argentiinalaishyökkääjästä. Moratti puhui toimittajille Interin voitettua kaupunkikilpailija AC Milanin 1-0 ja sanoi: "Tarjouksemme on 25 miljoonaa euroa - nyt riippuu heistä, hyväksyvätkö he sen vai eivät". Inter on noussut suosikiksi Tevezin hankkimiseksi sen jälkeen, kun Milan vetäytyi kisasta viime viikolla, kun sen suunnitelma myydä Alexandre Pato Paris St Germainille kariutui brasilialaisen päätettyä jäädä San Sirolle. Ironista kyllä, suurkuluttaja PSG vaikuttaa nyt ainoalta realistiselta haastajalta Tevezille, joka on menettänyt suosionsa Cityssä kieltäydyttyään tulemasta vaihtopenkiltä Mestarien liigan 3-1-tappiossa Bayern Münchenin vieraana aiemmin tällä kaudella. Toisaalla Valioliigassa Blackburnin keskuspuolustaja Chris Samba on jättänyt kirjallisen siirtopyynnön, vaikka Roversin manageri Steve Kean sanoi, ettei pelaaja ole myytävänä. QPR on jo hylännyt tarjouksen kongolaismaalivahdista, ja myös mestaruutta tavoitteleva Tottenham ja ranskalainen suurseura PSG on yhdistetty pelaajaan. Samba antoi lausunnon, jossa hän sanoi: "Viiden Blackburnissa viettämäni vuoden aikana olen aina antanut 100 prosenttia jokaisessa pelissäni. Minulla on ollut useita tilaisuuksia lähteä, mutta olen aina jäänyt. "Olen päättänyt, että nyt on oikea aika hakea uutta haastetta ja olen pyytänyt seuraa kunnioittamaan päätöstäni ja sallimaan minun lähteä." Muissa siirtouutisissa Barcelona on ilmoittanut, että ranskalaispuolustaja Eric Abidal on tehnyt uuden sopimuksen seuran kanssa. 32-vuotias pelaaja, joka on yhdistetty siirtoon pois Nou Campilta, on nyt sopimuksen Euroopan mestareiden kanssa kesäkuuhun 2013 asti, ja hänellä on optio jatkaa sopimusta vuoteen 2015 asti. Abidal on pelannut Barcassa neljän vuoden aikana 177 kertaa, voittanut Mestarien liigan kahdesti ja Espanjan La Ligan kolmesti.</w:t>
      </w:r>
    </w:p>
    <w:p>
      <w:r>
        <w:rPr>
          <w:b/>
        </w:rPr>
        <w:t xml:space="preserve">Tulos</w:t>
      </w:r>
    </w:p>
    <w:p>
      <w:r>
        <w:t xml:space="preserve">Chelsea on saanut päätökseen Boltonin keskuspuolustaja Gary Cahillin sopimuksen.</w:t>
        <w:br/>
        <w:t xml:space="preserve"> Englannin 26-vuotias maajoukkuemies siirtyy Chelseaan 10,7 miljoonan dollarin korvauksella</w:t>
        <w:br/>
        <w:t xml:space="preserve"> Cahillin siirto on Englannin suurin tähän mennessä siirtoikkunan aikana .</w:t>
        <w:br/>
        <w:t xml:space="preserve"> Eric Abidal allekirjoittaa uuden sopimuksen Barcelonan kanssa ja lopettaa spekulaatiot tulevaisuudestaan .</w:t>
      </w:r>
    </w:p>
    <w:p>
      <w:r>
        <w:rPr>
          <w:b/>
        </w:rPr>
        <w:t xml:space="preserve">Esimerkki 3.829</w:t>
      </w:r>
    </w:p>
    <w:p>
      <w:r>
        <w:t xml:space="preserve">(CNN) -- Amerikkalainen toimittaja James Foley murhattiin, ja hänen päänsä katkaisi englantia puhuva ISIS:n jäsen, äärijärjestö, joka kutsuu itseään Islamilaiseksi valtioksi ja joka on jo valloittanut suuria alueita kahdesta Lähi-idän maasta. Kuvottava teloitus, joka nauhoitettiin ja julkaistiin verkossa maailman nähtäväksi, tuli varoituksen kera Yhdysvalloille: ISIS näytti toisen vangitun amerikkalaistoimittajan, jonka uskotaan olevan Steven Sotloff, ja uhkasi tappaa hänetkin, jos Yhdysvallat ei lopeta ISISin etenemisen pysäyttämiseksi taistelevien auttamista. Tappaminen ja uhkaus sekä kaikki todisteet, joita ISIS jättää, kun se raivaa tiensä läpi alueen, ovat suora haaste Yhdysvaltain kansalle, Yhdysvaltain hallitukselle ja kansainväliselle yhteisölle. Samalla kun ISIS tekee yhä selvemmin selväksi, millainen järjestö se on, se lähettää viestin: "Pysykää erossa tästä, jotta voimme jatkaa ajamista kohti tavoitettamme." Presidentti Obama sanoi keskiviikkona, että "teemme kaikkemme suojellaksemme kansaamme ... Koko maailma on tyrmistynyt tästä julmasta murhasta." Yhdysvaltain hallituksen on nyt ryhdyttävä ratkaiseviin toimiin. Ensinnäkin se ei tietenkään voi antaa periksi ISIS:n uhkauksille, vaan sen on jatkettava ISIS:n auttamista Pohjois-Irakista, jossa se harjoittaa etnistä puhdistusta kristittyjä ja muita vähemmistöjä vastaan, sieppaa, raiskaa ja myy naisia sekä murhaa ihmisiä. Yhdysvaltojen ponnisteluissa olisi keskityttävä erityisesti auttamaan Amerikan uskollisia ja ideologisesti maltillisia ystäviä, Irakin kurdeja. Samaan aikaan Yhdysvaltojen olisi pyrittävä voimakkaasti diplomaattisesti saamaan ISISin kukistamiseen tähtäävälle kampanjalle kansainvälinen legitimiteetti. On tärkeää estää ISIS:ää saavuttamasta värväysvoittoa muslimien sekä länsimaiden ja Yhdysvaltojen vastaisen leirin keskuudessa esittämällä tämä islamin ja lännen välisenä sotana, jota se ei ole. Maailmassa on vain vähän ihmisiä, joita ISIS ei kauhistuttaisi. Tämä koskee myös muslimien ylivoimaista enemmistöä. Saudi-Arabian suurmufti Abdul Aziz al-Sheikh kutsui ISISiä ja al-Qaidaa islamin viholliseksi nro 1. Lukemattomat muslimit ovat arvostelleet ja tuominneet heidät. ISIS on kaikkien niiden vihollinen, jotka eivät kuulu ISISiin. He tappavat vähemmistöjä, shiiamuslimeja ja sunnimuslimeja, jotka eivät noudata heidän näkemyksiään. He vastustavat raivokkaasti länttä, Yhdysvaltoja, nykyaikaa ja kaikkia, jotka näkevät maailman toisin kuin heidän kapea keskiaikainen näkökulmansa. Yhdysvaltojen pitäisi pyrkiä saamaan YK:n päätöslauselma, jossa julistetaan, että kansainvälinen yhteisö, muslimimaailma mukaan lukien, pitää ISISiä ja sen menetelmiä vastenmielisinä. Kaikkien maiden, jotka ovat eri mieltä, kaikkien hallitusten, joita ISIS ei kapinoi ja joita sen menetelmät ja tavoitteet eivät huolestuta, pitäisi sanoa se kirjallisesti. Ennen ISISiä tiesimme, että ihmiset kykenevät sanoinkuvaamattomaan julmuuteen. Mutta kaikki, jotka luulivat, että ihmisen epäinhimillisyys ihmistä kohtaan oli hellittänyt 1900-luvun massarikosten jälkeen, tietävät nyt paremmin. ISIS ei vain muistuttanut meitä siitä, miten julmia ihmiset voivat olla, vaan se on vienyt raakuuden käytön pelottelun, tuhoamisen, kansanmurhan ja värväyspropagandan aseena uudelle tasolle. ISIS ei ole ensimmäinen, joka murhaa uhreja suuria määriä; se ei ole ensimmäinen, joka tappaa niitä, jotka ovat eri mieltä sen uskomusten kanssa tai jotka kuuluvat erilaisiin etnisiin tai uskonnollisiin ryhmiin. Mikään ryhmä ei kuitenkaan näytä mainostaneen verenhimoa yhtä nautinnollisesti ja tehokkaasti. Vielä tärkeämpää on se, että näitä menetelmiä käyttävät ja tätä filosofiaa noudattavat tahot hallitsevat valtavia alueita. Kun ISIS kutsuu itseään valtioksi, se ei ole liioittelua. ISIS on ottanut haltuunsa monia maita suuremman maa-alueen, mitä sen verrattain lempeä innoittaja al-Qaida ei koskaan päässyt lähellekään. ISIS on perustanut ja saanut täyden vallan paitsi kaupungeissa ja väestössä myös rikkailla öljyntuottajamailla. Se on nyt taloudellisesti omavarainen ja kerää päivittäin miljoonia dollareita öljyn salakuljetuksesta. Jos sitä ei pysäytetä, se voi jatkaa ponnistuksiaan kohti Etelä-Irakin öljykenttiä Persianlahden reunalla, joka on edelleen maailman talouden toiminnan mahdollistavan öljyn- ja kaasuntuotannon keskus. Jos Osama bin Laden ei olisi kuollut, hän kuolisi kateuteen. ISIS pitää videoita joukkoteloituksista, pylväisiin kiinnitetyistä katkaistuista päistä ja ristiinnaulituista miehistä keinona pitää vihollisensa peloissaan ja heikentyneinä sekä keinona kertoa mahdollisille värvätyille, että se on peloton sodassaan, jossa se pyrkii luomaan islamilaisen kalifaatin, joka hallitsee kaikkia maailman muslimeja. ISIS:n johtaja Abu Bakr al-Baghdadi muuten väittää hallitsevansa kaikkia muslimeja ja uskoo, että ISIS:n perimmäisenä tavoitteena on vallata valtavia alueita Aasiassa, Euroopassa ja Afrikassa. Idealistisen toimittajan Foleyn tappaminen terävöittää käsitystämme Lähi-idän hallintaan pyrkivästä järjestöstä. Se, että Foleyn murhaaja saattoi olla britti, poistanee länsimaista kaikki jäljellä olevat kuvitelmat siitä, että tämä Syyriassa ja Irakissa nyt riehuva karmea sota pysyisi minkään maan tai alueen rajojen sisällä. Niiden, jotka pyrkivät vähättelemään Yhdysvaltoihin kohdistuvaa riskiä, pitäisi miettiä uudelleen. Britannia on vahvistanut, että Foleyn tappaja oli todennäköisesti Britannian kansalainen. On raportoitu, että sadat, jopa tuhannet eurooppalaiset harjoittelevat, taistelevat ja tappavat ISISin rinnalla. Kesäkuussa 2013 Syyriasta tuli julkisuuteen video, jossa miehet leikkasivat toisen miehen pään irti. Eurooppalaisten järkytykseksi heidän kuultiin puhuvan hollantia. ISIS:n jäsenet, joilla on eurooppalainen passi, voivat matkustaa vapaasti Euroopassa ja Yhdysvalloissa ja ovat valmiita tekemään mahdottomia tekoja. Saksalaisia, espanjalaisia, belgialaisia ja ranskalaisia on satoja. Syyrian sodan, josta ISIS ponnisti Irakiin, valmistuneet ovat tappaneet Euroopassa. Ja ISIS:n ideologia on saamassa kannatusta maanosassa. Viime kuussa ISIS:n liput liehuivat Haagissa järjestetyssä Israelin vastaisessa mielenosoituksessa, jossa huudettiin Amerikkaa ja länttä vastaan ja innokkaimmin "kuolema juutalaisille". ISISin ei yksinkertaisesti voida antaa pitää jalansijaa Lähi-idässä. Jos se saa, seuraukset ovat entistäkin katastrofaalisemmat. Pelkästään Irakissa 1,2 miljoonaa ihmistä on joutunut siirtymään kotiseudultaan, tuhansia on kuollut. Asia on poliittisesti ja strategisesti monimutkainen, koska ISIS taistelee myös Syyrian presidenttiä Bashar al-Assadia ja Hizbollahia vastaan, ja ISIS:n kukistaminen miellyttäisi suunnattomasti myös Irania. Ryhmä on kuitenkin kasvava uhka. Kurdien ja irakilaisten tukeminen etulinjassa on hyvä strategia. Sitä on vahvistettava materiaalisella ja diplomaattisella tuella. Jos se osoittautuu riittämättömäksi ISISin verisen vyöryn kääntämiseksi, sitä on uudistettava. Foleyn äiti sanoi, että hänen poikansa antoi henkensä yrittäessään paljastaa maailmalle Syyrian kansan kärsimykset. Tämä kärsimys on nyt levinnyt Irakiin, ja se vain laajenee, jos ISISiä ei pysäytetä.</w:t>
      </w:r>
    </w:p>
    <w:p>
      <w:r>
        <w:rPr>
          <w:b/>
        </w:rPr>
        <w:t xml:space="preserve">Tulos</w:t>
      </w:r>
    </w:p>
    <w:p>
      <w:r>
        <w:t xml:space="preserve">Frida Ghitis: Gitis: Yhdysvallat ei voi antaa periksi ISIS-uhkille, vaan sen on keskityttävä auttamaan Irakin kurdeja .</w:t>
        <w:br/>
        <w:t xml:space="preserve"> Ghitis: Ghitis: YK:n päätöslauselmassa olisi todettava, että muslimit ja muu maailma pitävät ISISiä kauhistuttavana .</w:t>
        <w:br/>
        <w:t xml:space="preserve"> Ghitis: Ghitis: Yhdysvaltojen pitäisi varmistaa, ettei tätä aseteta sodaksi islamia ja länttä vastaan .</w:t>
        <w:br/>
        <w:t xml:space="preserve"> Hän sanoo, että ISIS on uhka koko maailmalle; eurooppalaiset ovat liittymässä suuressa määrin .</w:t>
      </w:r>
    </w:p>
    <w:p>
      <w:r>
        <w:rPr>
          <w:b/>
        </w:rPr>
        <w:t xml:space="preserve">Esimerkki 3.830</w:t>
      </w:r>
    </w:p>
    <w:p>
      <w:r>
        <w:t xml:space="preserve">Washington (CNN) -- Eräs kongressin jäsen kutsui sitä "huijaukseksi", ja presidentti Obaman ensimmäisille valtiollisille illallisille kutsumatta saapunut pariskunta kieltäytyi vastaamasta tilaisuuteen liittyviin kysymyksiin edustajainhuoneen valiokunnassa keskiviikkona. Edustajainhuoneen kotimaan turvallisuusvaliokunnan puheenjohtajan, edustaja Bennie Thompsonin (D-Mississippi) ja muiden kuulusteluissa Tareq Salahi toisti yhä uudelleen ja uudelleen: "Asianajajan neuvojen perusteella vetoan kunnioittavasti oikeuteeni vaieta ja kieltäydyn vastaamasta kysymykseesi." Salahien asianajaja ilmoitti valiokunnalle joulukuussa, että liittovaltion syyttäjien vireillä olevan tutkinnan vuoksi he eivät vastaisi kysymyksiin siitä, miten he pääsivät Valkoiseen taloon 24. marraskuuta, vaikka eivät olleetkaan vieraslistalla Intian pääministerin valtiollisille illallisille. Usein kiistanalaisen kuulemisen avanneessa lyhyessä lausunnossaan Salahi moitti valiokuntaa siitä, että se vaati pariskuntaa saapumaan paikalle, vaikka heille oli kerrottu, että he vetoaisivat viidennen lisäyksen mukaiseen oikeuteensa olla syyttämättä itseään, jos heidät haastettaisiin. Hänen mukaansa tämä on vastoin Washingtonin asianajajien eettisiä sääntöjä. Hän suututti joitakin valiokunnan jäseniä toistamalla, että pariskunta kunnioittaa Yhdysvaltain joukkoja, salaista palvelua ja presidenttiä. "Olette osoittaneet röyhkeyttä", sanoi Daniel Lungren, Kalifornian parlamentin jäsen. Hän kutsui "kauhistukseksi" sitä, että Salahit vetoavat univormussa olevien nimiin "ja vihjaavat, että se, mitä teette, tukee heitä jotenkin". "Perustuslaki suojelee typeryksiä", Lungren sanoi. "Perustuslaki suojelee tyhmyyttä. Perustuslaki suojelee harhaanjohtavia ajatuksia. Luojan kiitos se suojelee." "Tämä ei ollut kuuleminen, jossa etsittiin tietoja", pariskunnan asianajaja Stephen Best sanoi toimittajille kuulemisen jälkeen. "Tämä oli tilaisuus julkiseen ruoskimiseen." "Mielestäni tämänpäiväinen menettely on pelkkää farssia", sanoi edustaja Mark Souder, R-Indiana, kuulemisessa viitaten Salahien kieltäytymiseen vastata kysymyksiin. Myös muut valiokunnan jäsenet haukkuivat pariskuntaa ja väittivät heidän asettaneen oman julkisuudenhalunsa presidentin turvallisuuden edelle ja tuhlaavan valiokunnan aikaa ja veronmaksajien rahoja. "En kunnioita oikeuttanne vedota viidenteen lisäykseen. En lainkaan", edustaja Bill Pascrell Jr. (D-New Jersey) sanoi pariskunnalle. "Olitteko siellä?" hän kysyi Salahilta viitaten illallisiin. Kun Salahi aloitti: "Neuvonannosta..." Pascrell keskeytti hänet ja kysyi: "Oletteko täällä juuri nyt? Saatko asianajajaltasi vastauksen siihen?" Pascrell totesi, että valiokunta oli tarjoutunut antamaan pariskunnan puhua suljettujen ovien takana. Neuvoteltuaan asianajajansa kanssa Salahi sanoi: "Kyllä, mutta ette tarjonnut meille mitään oikeussuojaa." Myös Salahin vaimo Michaele vetosi valiokunnan jäsenten kuulusteluissa viidenteen lisäykseen, mutta vastasi "kyllä", kun häneltä kysyttiin, aikooko hän palata todistamaan tutkinnan päätyttyä. Thompsonin kysyessä, oliko valtiollisilla illallisilla esiintyminen osa "tosi-tv-temppua", Tareq Salahi sanoi, että pariskunnalla oli salassapitosopimus ja että "heidän ei pitäisi keskustella televisioasiaan liittyvistä asioista". Salahit väittävät, että heille kerrottiin, että he voisivat osallistua Intian pääministerin kunniaksi järjestettyyn ohjelmaan, mutta Valkoisen talon mukaan heitä ei kutsuttu eikä heitä ollut eksklusiivisen tilaisuuden vieraslistalla. Best sanoi kuulemisen jälkeen, että pariskunta sai "vakuutuksia, joihin he luottivat", että he olivat kutsuvieraita. Kaksi salaisen palvelun tutkijaa sai tämän tiedon Salahit tuntevalta henkilöltä, hän sanoi. "Tämä ei ollut temppu, eivätkä he syyllistyneet mihinkään rikolliseen tekoon." Hän sanoi, ettei ollut mitään yhteyttä mihinkään tosi-tv-ohjelmaan, eivätkä Salahit hakeneet julkisuutta. Pariskunta on kieltäytynyt useista median tarjouksista, jotka "palkitaan komeasti", hän lisäsi. "Olipa todellinen tarina mikä tahansa, se on Valkoisen talon porttien toisella puolella, ei Salahien kanssa", Best sanoi. "He luulivat, että heidät oli kutsuttu. ... Jos kyseessä oli väärinkäsitys, se oli hallituksen edustajien aiheuttama väärinkäsitys." Tareq Salahi totesi avauspuheenvuorossaan myös, että pariskunnan asianajajat ovat tarjoutuneet antamaan tietoja valiokunnalle, mutta Thompsonin henkilökunta kieltäytyi tarjouksesta. "Nuo tarjoukset eivät ole tyydyttäviä", Thompson sanoi. "Nämä lakimiehet eivät olleet valtiollisilla illallisilla, eikä heillä ole ensikäden tietoa tosiasioista." Tareq Salahi sanoi myös, että pariskunta on toimittanut valiokunnalle puhelintietoja, sähköposteja ja muita asiakirjoja. Keskiviikon kuulemisessa esitettiin myös kritiikkiä Valkoista taloa kohtaan. Rep. Peter King, R-New York, sanoi, että Valkoinen talo "jatkaa kivenkovaa" eikä anna sosiaalisihteeri Desiree Rogersin todistaa turvallisuusrikkomuksesta. Obaman lehdistösihteeri Robert Gibbs on sanonut, että Valkoisen talon henkilökunnan jäsenen päästäminen todistamaan kongressin valiokunnalle rikkoisi perustuslain mukaista vallanjakoa. "En tiedä, mitä Valkoinen talo yrittää salata", King sanoi. "Ilmeisesti jokin meni pieleen, ja se johtui Valkoisesta talosta, ei salaisesta palvelusta." Salaisen palvelun johtaja Mark Sullivan otti aiemmassa lausunnossaan valiokunnalle vastuun turvallisuusrikkomuksesta ja myönsi, että "asianmukaisia menettelyjä ei noudatettu". Pennsylvanian edustaja Charles Dent sanoi keskiviikkona, että hänen mielestään oli "valitettavaa", että Sullivanin "piti ottaa kaikki tämä suru meiltä pois". "Pidän teitä vastuussa siitä", hän sanoi Salahille. "Teidän toimintanne ... teki pilkkaa tästä maasta, pilkkaa turvallisuudestamme", edustaja Sheila Jackson-Lee, D-Texas, sanoi pariskunnalle. "Olen surullinen, pettynyt ja raivostunut." Best toisti jälkeenpäin, että Salahit eivät halua, että illallisen ympärillä olleet tapahtumat heikentävät salaisen palvelun "poikkeuksellista instituutiota". "He ovat amerikkalaisia", hän sanoi. "He ovat ylpeitä amerikkalaisia."</w:t>
      </w:r>
    </w:p>
    <w:p>
      <w:r>
        <w:rPr>
          <w:b/>
        </w:rPr>
        <w:t xml:space="preserve">Tulos</w:t>
      </w:r>
    </w:p>
    <w:p>
      <w:r>
        <w:t xml:space="preserve">Tareq ja Michaele Salahi kieltäytyvät vastaamasta kysymyksiin kongressin kuulemistilaisuudessa .</w:t>
        <w:br/>
        <w:t xml:space="preserve"> Edustajainhuoneen paneeli tutkii, miten pariskunta osallistui valtiolliselle illalliselle marraskuussa .</w:t>
        <w:br/>
        <w:t xml:space="preserve"> Valkoisen talon mukaan heitä ei kutsuttu, salaisen palvelun mukaan menettelytapoja ei noudatettu .</w:t>
        <w:br/>
        <w:t xml:space="preserve"> Salahien asianajaja sanoo, etteivät he voi vastata kysymyksiin vireillä olevan tutkinnan vuoksi .</w:t>
      </w:r>
    </w:p>
    <w:p>
      <w:r>
        <w:rPr>
          <w:b/>
        </w:rPr>
        <w:t xml:space="preserve">Esimerkki 3.831</w:t>
      </w:r>
    </w:p>
    <w:p>
      <w:r>
        <w:t xml:space="preserve">Washington (CNN) -- Republikaanisen puolueen puheenjohtaja ja johtava senaattori kehottivat senaatin enemmistöjohtajaa Harry Reidiä luopumaan virastaan sunnuntaina sen jälkeen, kun hänen presidentti Obaman kilpailusta vuonna 2008 tekemänsä huomautukset julkaistiin. Uudessa kirjassa siteerataan Reidiä (D-Nevada), joka sanoi yksityisesti vuonna 2008, että Obama voisi menestyä mustana ehdokkaana osittain siksi, että hänellä on "vaaleaihoinen" ulkonäkö ja puhetapa, "jossa ei ole neekerimurretta, ellei hän halua sellaista". Huomautukset olivat "noloja ja rasistisesti tunteetonta", sanoi senaattori John Cornyn, R-Texas, GOP:n senaatin kampanjaosaston johtaja, CNN:lle antamassaan lausunnossa. GOP:n puheenjohtaja Michael Steele sanoi NBC:n Meet the Press -ohjelmassa: "Rasismilla ja rasistisilla keskusteluilla ei ole nykyään sijaa Amerikassa." Steele joutui puolustuskannalle myös viime viikolla tekemänsä huomautuksen vuoksi, jota molempien puolueiden jäsenet ovat kutsuneet rasistiseksi loukkaukseksi. Fox Newsin haastattelussa Steele käytti sanontaa "rehellinen inkkari". Kongressin mustien ryhmittymä on hyväksynyt Reidin anteeksipyynnön ja torjuu vaatimukset, joiden mukaan hänen pitäisi luopua enemmistöjohtajan tehtävästä. Edustajakokouksen puheenjohtaja Barbara Lee antoi seuraavan lausunnon: "Minulla on ollut tilaisuus puhua senaattori Reidin kanssa, ja hän pyysi anteeksi presidenttiä koskevia valitettavia huomautuksiaan ja ymmärtää tällaisten huomautusten vakavuuden. Talouden, työpaikkojen luomisen ja energian kaltaisia asioita on liian paljon, jotta nämä valitettavat kommentit voisivat häiritä meitä työstä, joka on tehtävä amerikkalaisten puolesta." Myös demokraatit torjuivat vaatimukset Reidin erottamisesta. Virginian kuvernööri Tim Kaine, demokraattisen puolueen puheenjohtaja, sanoi Reidin anteeksipyyntökierroksen jälkeen, että "tapaus on loppuun käsitelty". Virginian Douglas Wilder, josta tuli 20 vuotta sitten maan ensimmäinen vaaleilla valittu afroamerikkalainen kuvernööri, torjui myös vaatimukset Reidin syrjäyttämisestä. "Uskon, että se, mitä Reid esitti, oli henkilökohtainen mielipide, joka ei vaikuttanut lakeihin tai oikeuslaitoksen toimintaan maassamme", Wilder sanoi CNN:n "State of the Union" -ohjelmassa. Hän sanoi kuitenkin uskovansa, että tapaus "osoittaa, että rotukysymyksistä on keskusteltava avoimemmin". Reidin toimisto teki selväksi, ettei hänellä ole suunnitelmia luopua tehtävästään. Demokraatit torjuivat vaatimukset Reidin erottamisesta, ja Reidin toimisto teki selväksi, ettei hänellä ole suunnitelmia erota. "Senaattori Reid pysyy tehtävässään enemmistöjohtajana ja pyrkii uudelleen vaaleihin", hänen tiedottajansa sanoi. "Senaattori Reid johti taistelua äänioikeuslain ja viharikokset kieltävän lainsäädännön hyväksymiseksi, ja hänellä on pitkä kokemus afroamerikkalaiselle yhteisölle tärkeiden asioiden käsittelystä. Hänen republikaanikriitikkonsa, jotka pyrkivät politisoimaan asian, eivät voi sanoa samaa." Reidin kiistelty sitaatti on kirjassa "Game Change", joka tulee kauppoihin maanantaina. Kirjoittajat kirjoittavat, että "Reid oli itse asiassa vakuuttunut siitä, että Obaman rotu auttaisi häntä enemmän kuin haittaisi hänen pyrkiessään demokraattien ehdokkaaksi". CNN:lle antamassaan lausunnossa Reid sanoi: "Pahoittelen syvästi sitä, että käytin näin huonoa sanavalintaa." "Pyydän vilpittömästi anteeksi, että loukkasin kaikkia amerikkalaisia ja erityisesti afroamerikkalaisia sopimattomilla kommenteillani. Olin ylpeä ja innokas Barack Obaman kannattaja kampanjan aikana ja olen tehnyt parhaani edistääkseni presidentti Obaman lainsäädäntöohjelmaa", Reid sanoi. Puolustuksekseen hän viittasi muun muassa hänen pyrkimyksiinsä Las Vegas Stripin ja peliteollisuuden integroimiseksi, muun muassa afroamerikkalaisten äänestäjien suosimaan lainsäädäntöön. "Olen tehnyt kovasti töitä edistääkseni afroamerikkalaiselle yhteisölle tärkeitä asioita", hän sanoi. Senaatin johtaja soitti Obamalle lauantaina iltapäivällä ja pyysi anteeksi huomautuksiaan. Puhelun jälkeen antamassaan lausunnossa Obama sanoi: "Mitä minuun tulee, kirja on suljettu." "Harry Reid soitti minulle tänään ja pyysi anteeksi tänään raportoitua valitettavaa kommenttia", presidentti sanoi. "Hyväksyin Harryn anteeksipyynnön kyseenalaistamatta, koska olen tuntenut hänet vuosien ajan, nähnyt hänen intohimoisen johtajuutensa sosiaalista oikeudenmukaisuutta koskevissa kysymyksissä ja tiedän, mitä hänen sydämessään on." Senaattorin avustaja kertoi CNN:lle, että Reid tarjosi anteeksipyyntöjä myös useille tunnetuille afroamerikkalaisille poliitikoille, kuten edustajainhuoneen demokraateille Jim Clyburnille Etelä-Carolinasta ja Barbara Leelle Kaliforniasta, pastori Al Sharptonille, CNN:n poliittiselle avustajalle ja demokraattien strategialle Donna Brazilelle, NAACP:n puheenjohtajalle Julian Bondille ja kansalaisoikeuksia käsittelevän Leadership Conference on Civil Rights -järjestön päämiehelle Wade Hendersonille. GOP:n ensimmäiseltä afroamerikkalaiselta puheenjohtajalta Steeleltä kysyttiin huomautuksista sekä "Meet the Press" -ohjelmassa että "Fox News Sunday" -ohjelmassa. Hän kertoi NBC:lle sunnuntaina uskovansa, että Reid ei ymmärrä, "miten afroamerikkalaiset yleensä ajattelevat" arkaluonteisista asioista. NBC kysyi Steeleltä, onko tilanne hänen mielestään samanlainen kuin entisen senaattorin Trent Lottin tapauksessa, joka menetti senaatin enemmistöjohtajan tehtävänsä vuonna 2002 sanottuaan, että kansakunnalla olisi ollut parempi olla, jos entinen segregaatio-ehdokas Strom Thurmond olisi valittu presidentiksi. "Ai niin. Tässä on suuri kaksinaismoralismi", Steele sanoi NBC:llä. Steele lisäsi: "Kun demokraatit jäävät kiinni rasistisista puheista, anteeksipyyntö riittää." Steele sanoi, että jos republikaanisenaattori olisi tehnyt saman huomautuksen kuin Reid, Steele itse ja demokraattinen puolue "huutaisivat hänen päänsä perään aivan kuten Trent Lottin kohdalla". Cornyn syytti lausunnossaan myös demokraatteja "kaksinaismoralistisesta" toiminnasta ja totesi, että he olivat ajaneet Lottia eroamaan. "Odotellessamme hänen selitystään senaattori Reidin pitäisi tehdä oikein, seurata esimerkkiä, jonka hän itse antoi vuonna 2002, ja luopua enemmistöjohtajan tehtävästä", Cornyn sanoi. Kaine torjui nämä väitteet. "Jokainen, joka tarkastelee Trent Lottin lausuntoja, joissa hän ylistää erästä henkilöä, joka oli ollut rotuerottelua kannattava presidenttiehdokas, huomaa, ettei näitä kommentteja voi verrata senaattori Reidin kommentteihin", Kaine sanoi NBC:lle. Kommentit "liittyivät senaattorin ylistämiseen ja sen tunnustamiseen, että hänestä voisi tulla loistava presidentti, mutta ne olivat silti tunteetonta", Kaine sanoi. Kysyttäessä, pitäisikö Reidin erota, hän vastasi: "Ehdottomasti ei. ... Me jatkamme eteenpäin." Nevadan osavaltion senaatin enemmistöjohtaja Steven Horsford, joka on afroamerikkalainen, vahvisti lauantaina lausunnossaan tukensa Reidille. "Vaikka olen pettynyt senaattori Reidin kommenttiin ja sanavalintaan, hyväksyn hänen anteeksipyyntönsä", demokraatti Horsford sanoi. "Olen tuntenut senaattori Reidin monien vuosien ajan, ja hän on johdonmukaisesti tukenut afroamerikkalaisen yhteisön etujen edistämistä, kuten hän on tehnyt kaikkien nevadalaisten ja amerikkalaisten hyväksi." Steeleltä puolestaan kysyttiin hänen Fox Newsin haastattelussa viime viikolla tekemästään huomautuksesta, jonka mukaan GOP:n ohjelmaohjelma "on yksi parhaista poliittisista asiakirjoista, jotka on kirjoitettu viimeisten 25 vuoden aikana, 'rehellinen injun' siitä". "Fox News Sunday -ohjelman juontaja Chris Wallace totesi, että molempien puolueiden lainsäätäjät ovat kutsuneet tuota sanaa rotusyrjinnäksi. "No, jos se on, pyydän sitä anteeksi. Sen ei ole tarkoitus olla rasistinen herjaus. Tarkoitukseni ei ollut sanoa rasistista herjaa ollenkaan", Steele sanoi. CNN:n Dana Bash, Mark Preston ja Rebecca Sinderbrand osallistuivat tähän raporttiin.</w:t>
      </w:r>
    </w:p>
    <w:p>
      <w:r>
        <w:rPr>
          <w:b/>
        </w:rPr>
        <w:t xml:space="preserve">Tulos</w:t>
      </w:r>
    </w:p>
    <w:p>
      <w:r>
        <w:t xml:space="preserve">UUSI: Kongressin musta ryhmä torjuu Reidin eroa koskevat vaatimukset .</w:t>
        <w:br/>
        <w:t xml:space="preserve">Michael Steele vaatii Reidiä eroamaan ja syyttää demokraatteja "kaksinaismoralismista"</w:t>
        <w:br/>
        <w:t xml:space="preserve">GOP:n puheenjohtaja sanoo, että senaatin enemmistöjohtajan kielenkäyttö "muistuttaa 1950- ja 60-lukua"</w:t>
        <w:br/>
        <w:t xml:space="preserve">Uudessa kirjassa Reid puhuu "vaaleaihoisen" Obaman "neekerimurteen" puutteesta</w:t>
      </w:r>
    </w:p>
    <w:p>
      <w:r>
        <w:rPr>
          <w:b/>
        </w:rPr>
        <w:t xml:space="preserve">Esimerkki 3.832</w:t>
      </w:r>
    </w:p>
    <w:p>
      <w:r>
        <w:t xml:space="preserve">Washington (CNN) -- Maailmanlaajuinen rahoitusuudistus oli tiistaina esityslistan kärjessä, kun presidentti Obama keskusteli Kreikan pääministerin George Papandreoun kanssa, jonka maa on Euroopan velkakriisin keskipisteessä. Valkoisessa talossa pidetty tapaaminen päättää Kreikan johtajan neljän maan rahoitusapukiertueen. Perjantaina hän vieraili Saksassa, Ranskassa ja Luxemburgissa etsimässä tukea hallituksensa uusille säästötoimille, joilla pyritään torjumaan räjähdysmäisesti kasvavia budjettivajeita. Kreikan budjettivaje oli viime vuonna yksi kehittyneen maailman pahimmista, 12,7 prosenttia bruttokansantuotteesta, mikä on yli kolme kertaa suurempi kuin aiemmin ilmoitettiin kirjanpidon sääntöjenvastaisuuksien - tai joidenkin mielestä suoranaisen petoksen - vuoksi. Kreikan julkisen sektorin velka vastaa 113 prosenttia sen koko taloudesta. Ateena esitteli hiljattain budjettileikkauspaketin, jolla se yrittää saada alijäämänsä laskemaan euroalueen sääntöjen sallimalle 3 prosentin tasolle, joka koskee eurovaluutan käyttöön ottaneita Euroopan unionin maita. Näiden 16 maan valtiovarainministerit tapasivat Brysselissä viime kuussa yrittäen löytää keinon lopettaa kriisi, joka joidenkin analyytikoiden mukaan voi levitä muihin raskaasti velkaantuneisiin Euroopan maihin, kuten Portugaliin, Espanjaan ja Italiaan. Kreikan alijäämä on enemmänkin uskottavuusvaje kuin rahoitusvaje, ja meidän on palautettava uskottavuuden tunne", Papandreou sanoi hiljattain. Hänen epäsuositut budjettileikkauksensa ovat kohdanneet kovaa poliittista vastustusta ja lakkoja kotimaassa. Ulkomailla Kreikan pääministeri yrittää saada tukea sääntelyn lisäämiselle tiettyjen rahoituskeinottelun muotojen osalta, jotka analyytikkojen mukaan ovat pahentaneet maan velkakriisiä. Papandreou pyytää muun muassa Yhdysvaltoja ja muita johtajia rajoittamaan luottoriskinvaihtosopimusten käyttöä, jotka ovat vakuutussopimuksia - samantyyppisiä sopimuksia, jotka ajoivat vakuutusjätti American International Groupin (AIG) romahduksen partaalle. Kaksi viikkoa sitten Yhdysvaltain keskuspankin pääjohtaja Ben Bernanke sanoi, että keskuspankki tutkii Goldman Sachsin ja muiden Wall Streetin yritysten toimia, jotka ovat saattaneet vaikuttaa Kreikan velkaongelmiin. Bernanken kommentti tuli vastauksena senaatin pankkikomitean puheenjohtajan Christopher Doddin (D-Connecticut) esittämään kysymykseen, jossa hän kysyi yhdysvaltalaisista pankeista ja hedge-rahastoista, jotka tekivät taloudellisia vetoja siitä, että Kreikan hallitus laiminlyö lainojensa maksun. Goldman Sachs ja muut pankit ovat olleet uutisissa raporttien vuoksi, joiden mukaan ne auttoivat salaa hankkimaan Kreikalle miljardin dollarin luottoa tavalla, joka oli taseen ulkopuolella, ja että ne auttoivat salaamaan maan velkaongelmat Euroopan unionin sääntelyviranomaisilta. New York Times kertoi hiljattain, että jotkut näistä samoista pankeista tekivät myös sivuvetoja siitä, että Kreikka laiminlöisi lainojensa maksamisen, joita se on velkaa amerikkalaisille pankeille ja hedge-rahastoille. Lyömällä vetoa maksukyvyttömyyden puolesta yhdysvaltalaiset pankit ja hedge-rahastot voittaisivat riippumatta siitä, maksaako Kreikka lainansa takaisin vai ei. Dodd kysyi, pitäisikö Bernanken mielestä tämäntyyppisten vetojen käytölle asettaa rajoituksia, jotta estettäisiin yrityksiä luomasta tahallisia juoksuja valtioita vastaan. "Näiden sopimusten hinnan nousu edistää kriisin ilmapiiriä, mikä mielestäni vaikeuttaa entisestään Kreikan hallituksen lainanottoa", Dodd sanoi. Bernanke huomautti, että Kreikan velan suojaamiseksi vedonlyöntiä tekevien pankkien tilanne on samankaltainen kuin niiden pankkien tilanne, jotka tekivät vedonlyöntiä kiinteistövelan suojaamiseksi, mikä johti AIG:n romahdukseen. "Tämän malliesimerkki ovat ne pääomajärjestelyt, joita pankit ottivat AIG:n hyväksi", hän sanoi. "Johdannaisilla on oikeutettu tarkoitus, mutta jos niitä käytetään vääristämään kirjanpitotuloksia tai sääntelyn suhdelukuja, siihen on puututtava." Kongressi harkitsee parhaillaan lainsäädäntöä, jolla tällaisista rahoituspanoksista tehtäisiin läpinäkyvämpiä. Papandreou on pyytänyt Yhdysvaltain ja Euroopan viranomaisia puuttumaan rahoitusalan keinottelijoihin, jotka hyötyivät veronmaksajien pelastustuista vain kääntyäkseen ympäri ja hyötyäkseen pahentamalla maansa velkakriisiä. "Nyt riittää", hän sanoi Brookings-instituutissa maanantaina. CNN:n Jennifer Liberto, Christine Theodorou ja Alan Silverleib osallistuivat tähän raporttiin.</w:t>
      </w:r>
    </w:p>
    <w:p>
      <w:r>
        <w:rPr>
          <w:b/>
        </w:rPr>
        <w:t xml:space="preserve">Tulos</w:t>
      </w:r>
    </w:p>
    <w:p>
      <w:r>
        <w:t xml:space="preserve">Presidentti Obama tapasi tiistaina Kreikan pääministerin George Papandreoun .</w:t>
        <w:br/>
        <w:t xml:space="preserve"> Tapaaminen on viimeinen neljän maan kiertueella, jonka aiheena on maan talouskriisi .</w:t>
        <w:br/>
        <w:t xml:space="preserve"> Hän toivoo saavansa tukea keinottelukäytäntöjen sääntelyn lisäämiselle</w:t>
        <w:br/>
        <w:t xml:space="preserve"> Papandreou pyytää Yhdysvaltojen ja muiden maiden johtajia rajoittamaan luottoriskinvaihtosopimusten</w:t>
      </w:r>
    </w:p>
    <w:p>
      <w:r>
        <w:rPr>
          <w:b/>
        </w:rPr>
        <w:t xml:space="preserve">Esimerkki 3.833</w:t>
      </w:r>
    </w:p>
    <w:p>
      <w:r>
        <w:t xml:space="preserve">(EW.com) -- Tänään Major League Baseball juhlii vuosittaista Jackie Robinson -päivää, ja kaikki pelaajat ja tuomarit käyttävät pelipaitoja, joissa on numero 42, jonka Robinson, MLB:n ensimmäinen afroamerikkalainen pelaaja, teki tunnetuksi. Älä ihmettele, jos Warner Bros.:n johtajat liittyvät hauskanpitoon. Olihan studiolla grand slam -viikonloppu. Warner Brosin uusi baseball-draama 42 nousi lipputulotilastojen kärkeen 27,3 miljoonalla dollarilla - reilusti ennen viimeaikaisia baseball-nimikkeitä kuten Moneyball (19,5 miljoonan dollarin debyytti) ja Trouble with the Curve (12,2 miljoonaa dollaria). Itse asiassa 42 oli kaikkien aikojen paras baseball-elokuvan debyytti, sillä se ylitti The Benchwarmersin 19,7 miljoonan dollarin tuloksen. 42 on myös viimeisin elokuva, joka sai harvinaisen A+ CinemaScore-arvosanan, mikä on osoitus esimerkillisestä suusta suuhun lipunostajien keskuudessa. Aiemmin "A+"-arvosanalla on palkittu muun muassa The Help, Tangled, The Blind Side, Titanic ja A Few Good Men. Legendary Picturesin 40 miljoonalla dollarilla tuottaman 42:n pääosissa nähdään tulokas Chadwick Boseman Jackie Robinsonina sekä Harrison Ford MLB:n johtajana Branch Rickey. Elokuva menestyi erinomaisesti vanhempien katsojien (59 prosenttia katsojista oli yli 35-vuotiaita) ja afroamerikkalaisten keskuudessa (kaikki kymmenen 42:n suosituinta teatteria olivat kaupunkialueilla). Warner Brosin mukaan yllättävän suuri 52 prosenttia avausviikonlopun yleisöstä oli naisia. Jos historia antaa viitteitä, 42 tulee pyörimään pohjalukemissa vielä pitkään. Kuten muut "A+"-elokuvat The Help ja The Blind Side, jotka myös käsittelevät rotukysymyksiä, 42:n pitäisi ansaita loistava kerroin ja päätyä reilusti yli 100 miljoonan dollarin. Warner Bros. sanoo suunnittelevansa elokuvan laajentamista jo nyt laajasta 3 002 teatterin teatteriluvusta ensi viikonloppuna. EW: '42' elokuva-arvio . Kakkosena oleva Scary Movie 5 teki avausjaksollaan pikemminkin huti- kuin kunnari-iskun. Parodian jatko-osa keräsi perjantaista sunnuntaihin 15,2 miljoonaa dollaria 3 402 teatterista, mikä on 13 vuotta vanhan elokuvasarjan alhaisin tulos. Osasyynä Scary Movie 5:n huonoon tulokseen voi olla se, että se saapui teattereihin seitsemän vuotta Scary Movie 4:n jälkeen, joka tienasi 40,2 miljoonaa dollaria avausviikonloppunaan vuonna 2006. Se on aika pitkä tauko Scary Movie -elokuvan kaltaiselle nuorisolle suunnatulle sarjalle. Elokuvan pääosissa nähdään High School Musicalista tuttu Ashley Tisdale sekä sivurooleissa iltapäivälehtien magneetit Lindsay Lohan ja Charlie Sheen. (Hei, ainakin tämä pärjäsi paremmin kuin Lohanin edellinen päärooli!) Nämä casting-tempaukset eivät kuitenkaan riittäneet herättämään kiinnostusta surkeasti arvosteltua jatko-osaa kohtaan. Scary Movie 5, jonka tuottamiseen Weinstein/Dimension käytti 20 miljoonaa dollaria, herätti vähemmän kiinnostusta kuin samanlainen kauhupila A Haunted House, joka pelästytti tammikuussa 18,1 miljoonan dollarin avaustuloksen - 1,5 miljoonan dollarin budjetilla! Yleisö antoi Scary Movie 5:lle CinemaScore-arvosanan C-. Foxin menestyksekäs animaatioelokuva The Croods putosi neljäntenä viikonloppuna hieman odotettua enemmän, 36 prosenttia, 13,2 miljoonaan dollariin. 135 miljoonaa dollaria maksanut luolamieskomedia on nyt tuottanut kotimaassa 142,5 miljoonaa dollaria, ja se saattaa lopettaa elokuvansa noin 180 miljoonalla dollarilla. Ulkomailla The Croods on tuottanut lisäksi 207 miljoonaa dollaria, mikä tekee siitä Fox Animationille suuren voittajan. EW: "Scary Movie 5" arvostelu . G.I. Joe: Retaliation putosi 48 prosenttia 10,8 miljoonaan dollariin tänä viikonloppuna, ja sen kokonaiskertymä on nyt 102,4 miljoonaa dollaria kolmen viikonlopun jälkeen. Vaikka elokuva on edeltäjäänsä jäljessä kotimaassa, eikä se saavuta G.I. Joe: The Rise of Cobran 150,2 miljoonan dollarin kokonaistulosta, se on kuromassa umpeen asemiaan ulkomailla, jossa se on tienannut 168,3 miljoonaa dollaria - ennen Cobran 152,3 miljoonan dollarin kansainvälistä tulosta. Paramount, MGM ja Skydance käyttivät jatko-osaan 130 miljoonaa dollaria. Top 5:n viime viikonlopun mestari Evil Dead putosi 63 prosenttia 9,5 miljoonaan dollariin. Koska Evil Deadilla on kulttimainen yleisö, josta suuri osa tuli elokuvateattereihin avajaispäivänä, suurta pudotusta oli odotettavissa. Kymmenen päivän jälkeen Sonyn TriStar-yhtiön, Film Districtin ja Ghost House Productionsin 17 miljoonan dollarin tuotanto on tuottanut 41,5 miljoonaa dollaria ja saattaa päätyä noin 55 miljoonan dollarin kokonaistulokseen. 1. 42 -- 27,3 miljoonaa dollaria . 2. Scary Movie 5 -- 15,2 miljoonaa dollaria . 3. The Croods -- 13,2 miljoonaa dollaria . 4. G.I. Joe: Retaliation -- 10,8 miljoonaa dollaria . 5. Evil Dead -- 9,5 miljoonaa dollaria . Rajoitetussa levityksessä Ryan Goslingin/Bradley Cooperin draama The Place Beyond the Pines laajeni menestyksekkäästi 514 teatteriin, jossa se tuotti 4,1 miljoonaa dollaria, mikä vastaa vahvaa 7 937 dollarin keskiarvoa. Danny Boylen uusin elokuva Trance ei ollut yhtä onnekas. Elokuva siirtyi viikonloppuna neljästä teatterista 438 teatteriin, mutta se sai aikaan vain 925 000 dollarin tuloksen, joka oli heikko 2 112 dollarin keskiarvo. Edellisen elokuvan odotetaan jatkavan laajentumistaan, kun taas jälkimmäisellä voi olla vaikeuksia saada teatterinomistajat ottamaan se mukaan. Kansainvälisesti Tom Cruisen trilleri Oblivion teki loistavan debyytin 61,1 miljoonalla dollarilla 52 alueelta, joista 48 se voitti. Oblivionin vahvimmat markkinat olivat Venäjä (8,6 miljoonaa dollaria), Iso-Britannia ja Irlanti (7,9 miljoonaa dollaria) sekä Ranska (3,9 miljoonaa dollaria). Universalin scifi-seikkailu avautui samalla alueella kuin Oz The Great and Powerful, joka teki 69,9 miljoonan dollarin kansainvälisen tuloksen ja on nyt tuottanut ulkomailla 251,6 miljoonaa dollaria. Elokuva saa ensi viikonloppuna ensi-iltansa Yhdysvalloissa. Katso alkuperäinen juttu EW.comista. KLIKKAA TÄSTÄ kokeillaksesi 2 RISKITTÖMÄTTÖMÄÄ Entertainment Weeklyn numeroa . © 2011 Entertainment Weekly ja Time Inc. Kaikki oikeudet pidätetään.</w:t>
      </w:r>
    </w:p>
    <w:p>
      <w:r>
        <w:rPr>
          <w:b/>
        </w:rPr>
        <w:t xml:space="preserve">Tulos</w:t>
      </w:r>
    </w:p>
    <w:p>
      <w:r>
        <w:t xml:space="preserve">'"42", joka kertoo pallopelaaja Jackie Robinsonin elämästä, voitti viikonlopun lipputulot.</w:t>
        <w:br/>
        <w:t xml:space="preserve"> "Scary Movie 5 sijoittui toiseksi .</w:t>
        <w:br/>
        <w:t xml:space="preserve"> Kansainvälisesti Tom Cruisen elokuva "Oblivion" menestyi hyvin</w:t>
      </w:r>
    </w:p>
    <w:p>
      <w:r>
        <w:rPr>
          <w:b/>
        </w:rPr>
        <w:t xml:space="preserve">Esimerkki 3.834</w:t>
      </w:r>
    </w:p>
    <w:p>
      <w:r>
        <w:t xml:space="preserve">(CNN) -- Floridalainen tuholaistorjuja ja neljän Floridan sijaishuoltojärjestelmästä adoptoidun lapsen isä on kertonut poliisille, että hänen ajamastaan tuholaistorjunta-autosta löytynyt ruumis on yksi heistä - hänen 10-vuotias tyttärensä, kertoivat viranomaiset keskiviikkona. Jorge Barahonaa, 53, syytetään jo nyt törkeästä lapsen pahoinpitelystä kuolleen tytön kaksostytön, Victorin, vammojen vuoksi. Hänet löydettiin myös kuorma-autosta, joka oli pysäköity I-95-tien varteen lähellä West Palm Beachia Floridassa, kertoivat viranomaiset. West Palm Beachin poliisilaitoksen antaman todennäköisin syin laaditun todistuksen mukaan Floridan liikenneministeriön tienvarsihoitaja pysähtyi tarkastamaan punaisen Toyota pickupin maanantaina noin kello 5.30 aamulla ja löysi 10-vuotiaan pojan sisältä avoimen bensakanisterin vierestä. Poika "näytti olevan hengitysvaikeuksissa ja (vapisi)", ja hänen vaatteensa "olivat läpimärät tuntemattomasta kemikaalista", todistusaineistossa sanotaan. Metsänvartija löysi sitten Barahonan maasta auton vierestä ja soitti apua. Poika vietiin sairaalaan tehohoitoon vatsan, reisien ja pakaroiden vakavien palovammojen vuoksi, vakuutuksen mukaan.  Tutkiessaan poikaa lääkärit huomasivat, että hänellä oli aiempia vammoja, kuten murtunut solisluu, murtunut käsi, arpia pakaroissa ja alavatsassa sekä sidontajälkiä molemmissa ranteissa, poliisi kertoi. Kun Barahona ja hänen poikansa oli viety sairaalaan, kuorma-auton puhdistusta suorittava työntekijä löysi tytön ruumiin muovipussiin käärittynä, asiakirjassa sanottiin. Barahona kertoi poliisille olleensa järkyttynyt tyttärensä kuolemasta ja aikoneensa tehdä itsemurhan kastamalla itsensä bensiinillä ja sytyttämällä itsensä tuleen, asiakirjassa sanottiin.  Barahona sanoi, ettei hän toteuttanut itsemurhasuunnitelmaansa, koska hänen poikansa oli hänen kanssaan, asiakirjassa lisättiin. "Periaatteessa hän sanoi, että hän laittoi tyttärensä muovipussiin ollessaan järkyttynyt tämän kuolemasta", West Palm Beachin poliisin tiedottaja Chase Scott kertoi toimittajille. "Hän ajoi tänne Etelä-Floridasta poikansa Victorin kanssa. Sitten hän pysähtyi tien sivuun ja sanoi kaataneensa kaasua päälleen aikomuksenaan sytyttää itsensä tuleen. Hänen poikansa pää oli hänen sylissään ja hän päätti, annettuaan pojalleen unilääkkeitä, ettei aio tehdä sitä." Barahona kertoi poliisille, että hän kaatoi itseensä bensiiniä ja vahingossa sai sitä pojan päälle, poliisikapteeni Mary Olsen sanoi. Hän lisäsi kuitenkin, että miehen tarina ei pidä paikkaansa - pojalla ei ollut bensiiniä. Sen sijaan hänet oli peitetty toisella kemikaalilla, jonka koostumusta ei ole vielä määritetty. "Siksi käsittelemme tätä edelleen vaarallisten aineiden tapauksena", hän sanoi. Scottin mukaan kemikaalit olivat niin voimakkaita, että myös poikaa sairaalassa hoitanut henkilökunta sairastui. Victor, joka siirrettiin keskiviikkoaamuna palovammoihin erikoistuneeseen yksikköön Miamin Jackson Memorial -sairaalaan, ei ole pystynyt puhumaan tutkijoille, koska hän on hengitysputkessa, hän sanoi. Olsenin mukaan poliisi päättää, miten Barahonaa syytetään edelleen, kun hänen tyttärensä kuolinsyy selviää ruumiinavauksessa. Kysyttäessä, onko Barahona ilmaissut katumusta, hän sanoi: "Hän tuntee katumusta, mutta emme saa johdonmukaisia lausuntoja sen kanssa, mitä näemme todisteissamme." Hän lisäsi: "Tapaus on monimutkainen." Keskiviikkona Miamissa järjestetyssä kuulemistilaisuudessa, johon osallistui Barahonan vaimo Carmen, tuomari määräsi, että kodissa jäljellä olevat kaksi lasta sijoitetaan sijaishoitoon. Floridan lasten ja perheiden ministeriö oli aloittanut lastensuojelututkinnan viime päivinä Barahonan perhettä koskevan valituksen tutkimiseksi, eikä kyseessä ollut ensimmäinen tällainen valitus, tiedottaja Mark Riordan sanoi. Keskiviikkona oikeussalissa olleet toimittajat kuulivat osavaltion virkamiehiltä ja asiantuntijoilta tarinoita hyväksikäytöstä, joka koski lähinnä kaksosia.  Viimeisimmässä tapauksessa lastensuojelun vihjelinjaan soittanut henkilö kertoi, että kaksoset oli rutiininomaisesti lukittu kylpyhuoneeseen pitkiksi ajoiksi ja sidottu teipillä, oikeus kuuli. Kertomus sai vahvistusta kodin kahden muun lapsen haastatteluista, kertoivat viranomaiset oikeudessa. Eräs tutkija kertoi oikeudelle, että hän oli ilmaantunut perheen kotiin viime perjantai-iltana, mutta ei ollut nähnyt lapsia. Sen sijaan hän sanoi poistuneensa perheen talosta puhuttuaan Carmen Barahonan kanssa ja suunnitelleensa palaavansa maanantaina. Kysyttäessä, miksi hän ei ollut suunnitellut palaavansa aikaisemmin, hän vastasi: "En saa tehdä tutkimuksia viikonloppuna." Hän vastasi: "En saa tehdä tutkimuksia viikonloppuna." Laitoksen tiedottaja John Harrell kuitenkin sanoi, että tutkijoiden tehtävänä on hoitaa asia välittömästi tai ohjata joku muu laitoksen työntekijä hoitamaan se, kun asia on kiireellinen. CNN:n Kim Segal, Shawn Nottingham ja John Zarrella osallistuivat tähän raporttiin.</w:t>
      </w:r>
    </w:p>
    <w:p>
      <w:r>
        <w:rPr>
          <w:b/>
        </w:rPr>
        <w:t xml:space="preserve">Tulos</w:t>
      </w:r>
    </w:p>
    <w:p>
      <w:r>
        <w:t xml:space="preserve">UUSI:Barahonaa syytetään törkeästä lapsen pahoinpitelystä .</w:t>
        <w:br/>
        <w:t xml:space="preserve"> Pariskunnan loput kaksi lasta on sijoitettu sijaishoitoon, kertoivat oikeuden virkamiehet .</w:t>
        <w:br/>
        <w:t xml:space="preserve"> Tytön ruumis oli muovipussissa, todistusaineiston mukaan</w:t>
        <w:br/>
        <w:t xml:space="preserve"> Jorge Barahonan poika on poliisin mukaan tehohoidossa .</w:t>
      </w:r>
    </w:p>
    <w:p>
      <w:r>
        <w:rPr>
          <w:b/>
        </w:rPr>
        <w:t xml:space="preserve">Esimerkki 3.835</w:t>
      </w:r>
    </w:p>
    <w:p>
      <w:r>
        <w:t xml:space="preserve">(CNN) -- Liftaajien osalta tämä näyttää harmittomalta. Hän on lyhyt ja ystävällinen, vaikkakin hieman muodista poikkeava. Jos hänet kuitenkin saa puhumaan, hän ei ole hiljaa. Tässä on hitchBOT, puhuva, twiittaava, ämpäripäinen kanadalainen robotti, joka liftaa länteen Halifaxista, Nova Scotiasta Victoriaan, Brittiläiseen Kolumbiaan - lähes 4000 mailin matka. Robotti käyttää tekoälyä, puheentunnistusta, sosiaalista mediaa ja muita työkaluja pummatakseen kyytejä autoilijoilta. Viime maanantaina valtatie 102:lle Halifaxin ulkopuolelle sijoitettu hitchBot oli perjantaihin mennessä ehtinyt Toronton länsipuolelle. Sen matkoja dokumentoidaan Twitterissä, Instagramissa ja robotin verkkosivustolla, jossa sen etenemistä kuvataan kartalla. Sukupuolineutraalin robotin suunnittelivat yliopistotutkijat David Harris Smith ja Frauke Zeller, jotka pitävät sitä osittain performanssitaiteena, osittain sosiaalisena kokeiluna. Heidän mielestään ihmiset pohtivat populaarissa tieteiskirjallisuudessa aina, voivatko he luottaa robotteihin. Sen sijaan he haluaisivat kääntää kysymyksen toisinpäin: . Voivatko robotit luottaa ihmisiin? Toistaiseksi vastaus näyttää olevan kyllä. Kolme nuorta miestä antoi hitchBOTille kyydin, osti sille pehmoeläimen ja syötti sille "aterian", joka koostui metalliruuveista ja moottoriöljystä. Eräs pariskunta peitti hitchBOTin muoviviitalla suojatakseen sen sateelta. Ihmiset ovat ladanneet hitchBOTia matkan varrella kytkemällä sen autojensa tupakansytyttimiin. "Ihmiset näyttävät olevan melko kiinnostuneita hitchBOTista ja pitävät siitä erittäin hyvää huolta", sanoivat Smith, McMasterin yliopiston viestinnän ja multimedian professori McMasterin yliopistossa Hamiltonissa, Ontariossa, ja Zeller, viestinnän professori Ryersonin yliopistossa Torontossa, CNN:lle lähettämässään lausunnossa. "Olemme jopa nähneet hitchBOTin makaavan retkeilysängyssä peiton alla ja istuvan vessanpöntön päällä", he sanoivat, "joten ihmisillä on varmasti hauskaa sen kanssa." HitchBOTissa on ämpäri vartalona, sinisiä uima-allasnuudeleita käsivarsina ja jalkoina sekä hymyilevä LED-paneeli kasvoina, joita suojaa kakkupelti. Sillä on käsissään keltaiset hanskat ja jaloissaan kumisaappaat. Sisällä on yksinkertainen taulutietokone ja joitakin avoimen lähdekoodin elektroniikka-alustan Arduinon komponentteja. Kaikki osat maksavat yhdessä noin 1 000 dollaria. "Halusimme nähdä, mitä voimme rakentaa pienellä budjetilla ... ja työkaluilla/komponenteilla, joita saa mistä tahansa rautakaupasta", Smith ja Zeller sanoivat. Tietokoneistettujen sisuskalujensa ja puheohjelmistonsa ansiosta hitchBOT pystyy vastaamaan peruskysymyksiin, keskustelemaan ja lausumaan tietoja Wikipediasta. Se voi myös muuttua melko puheliaaksi, mitä ei aina haluta matkakumppanilta. "Tiesimme, että joskus ... hitchBOT ei pysty ymmärtämään kunnolla, mitä ihmiset puhuvat. Tällaisia tapauksia varten keksimme ratkaisun, jonka mukaan hitchBOT voi yksinkertaisesti vain höpöttää", kertovat sen luojat. "Opetimme hitchBOTin sanomaan, että joskus se menee vähän sekaisin, ja että sen ohjelmoijat pystyivät kirjoittamaan vain sen verran skriptejä toivoen, että ihmiset olisivat kärsivällisiä." hitchBOT tallentaa matkansa GPS:n avulla. Se sisältää kameran ja ottaa noin puolen tunnin välein satunnaisia kuvia, jotka moderoidaan ennen verkkoon lähettämistä ihmisten yksityisyyden suojaamiseksi. Se voi myös nauhoittaa keskusteluja tapaamiensa ihmisten kanssa - heidän luvallaan - eräänlaisena äänipäiväkirjana. Ihmiset, jotka kohtaavat hitchBOTin, ohjataan sen verkkosivustolle, jossa kerrotaan, miten robottia tulee käsitellä (vinkki: jätä se taukopaikoille tai huoltoasemille eikä yksin vilkkailla valtateillä). hitchBOTin lopullinen määränpää on Open Space -taiteilijakeskus Victoriassa, Brittiläisessä Kolumbiassa, mikä tarkoittaa, että robotti joutuu todennäköisesti liftaamaan veneellä. Kukaan ei tiedä tarkalleen, kuinka kauan hänen matkansa maata pitkin kestää. Smith ja Zeller sanovat, että heidän projektinsa tavoitteena on tutkia ihmisten ja "älykkään" teknologian välistä suhdetta ja samalla nähdä, voiko antropomorfinen robotti synnyttää hyvää tahtoa, yhteistyötä ja jopa kiintymystä. Tutkijat ovat huolissaan siitä, että joku saattaa kohdella hitchBOTia huonosti. Mutta matkan tähänastinen menestys on hieman hälventänyt heidän pelkoaan. "Olemme nähneet niin paljon tukea sosiaalisessa mediassa ja muiden kanavien kautta, että olemme nyt optimistisempia", he sanovat. "He (robotin kuljettajat) kaikki sanovat, että minne tahansa he menevätkin hitchBOTin kanssa, he tapaavat sen kautta paljon ihmisiä. "Kaikki pysähtyvät, ottavat kuvia ja haluavat jutella ... joten tämä on mielenkiintoinen tapaus, jossa teknologia tuo ihmiset lähemmäs toisiaan."</w:t>
      </w:r>
    </w:p>
    <w:p>
      <w:r>
        <w:rPr>
          <w:b/>
        </w:rPr>
        <w:t xml:space="preserve">Tulos</w:t>
      </w:r>
    </w:p>
    <w:p>
      <w:r>
        <w:t xml:space="preserve">Puhuva robotti liftaa länteen Halifaxista, Nova Scotiasta Victoriaan, Brittiläiseen Kolumbiaan .</w:t>
        <w:br/>
        <w:t xml:space="preserve"> HitchBOT-niminen robotti käyttää tekoälyä ja puheohjelmistoa kommunikointiin.</w:t>
        <w:br/>
        <w:t xml:space="preserve"> Se on riippuvainen ihmiskuljettajista, jotka kuljettavat sitä paikasta toiseen</w:t>
        <w:br/>
        <w:t xml:space="preserve"> Perjantaina robotti oli saapunut Torontoon .</w:t>
      </w:r>
    </w:p>
    <w:p>
      <w:r>
        <w:rPr>
          <w:b/>
        </w:rPr>
        <w:t xml:space="preserve">Esimerkki 3.836</w:t>
      </w:r>
    </w:p>
    <w:p>
      <w:r>
        <w:t xml:space="preserve">Venäjä-mieliset kapinalliset vapauttivat sunnuntaina kymmeniä vangittuja ukrainalaisjoukkoja osana tulitaukosopimusta. Ukrainan presidentti Petro Poroshenko kertoi Twitterissä, että Donetskissa vapautettiin 73 sotilasta. Tulitauosta huolimatta väkivaltaisuudet jatkuivat kuitenkin epävakaalla alueella. Kun pommitukset ravistelivat kaupunkia koko sunnuntain ajan, paikalliset viranomaiset kuvailivat tilannetta "kriittiseksi". Kuusi siviiliä kuoli ja 15 haavoittui pommitusten seurauksena, Donetskin kaupunginvirasto kertoi maanantaina. Poroshenko keskusteli Saksan liittokansleri Angela Merkelin kanssa huolista, että aiemmin tässä kuussa solmittua tulitaukosopimusta rikotaan. He "sopivat ponnistelevansa edelleen tilanteen rauhanomaiseksi ratkaisemiseksi", Poroshenkon toimisto sanoi lausunnossaan. Venäjän ulkoministeri Sergei Lavrov sanoi lauantaina TV Tsentr pm -kanavan haastattelussa, että Minskissä Valko-Venäjällä sovittu tulitauko näyttää yleisesti ottaen pitävän ja että ainakin Moskova on valmis työskentelemään pitkäaikaisen rauhan puolesta. "Molemmin puolin esiintyy satunnaisia tulitaisteluita, mutta prosessi (pysyvän) rauhan aikaansaamiseksi on edelleen käynnissä", hän sanoi valtiollisen uutistoimiston Itar-Tassin julkaisemien haastattelun osien mukaan. Mitkä venäläiset yritykset ovat joutuneet osuman kohteeksi?</w:t>
      </w:r>
    </w:p>
    <w:p>
      <w:r>
        <w:rPr>
          <w:b/>
        </w:rPr>
        <w:t xml:space="preserve">Tulos</w:t>
      </w:r>
    </w:p>
    <w:p>
      <w:r>
        <w:t xml:space="preserve">Kaupungin virkamiesten mukaan 6 siviiliä kuoli Donetskissa .</w:t>
        <w:br/>
        <w:t xml:space="preserve"> Venäläismieliset kapinalliset vapauttivat 73 ukrainalaista sotilasta Donetskissa .</w:t>
        <w:br/>
        <w:t xml:space="preserve"> Presidentti Petro Poroshenko keskustelee tulitauon rikkomisesta Saksan johtajan kanssa .</w:t>
        <w:br/>
        <w:t xml:space="preserve"> Pommitusten jatkuessa Donetskin virkamiehet kuvaavat tilannetta "kriittiseksi".</w:t>
      </w:r>
    </w:p>
    <w:p>
      <w:r>
        <w:rPr>
          <w:b/>
        </w:rPr>
        <w:t xml:space="preserve">Esimerkki 3.837</w:t>
      </w:r>
    </w:p>
    <w:p>
      <w:r>
        <w:t xml:space="preserve">Jerusalem (CNN) -- Amene Tekele Haymanot luuli tehneensä oikean valinnan, kun hän viisi vuotta sitten pakeni sodan runtelemasta Eritreasta ja avasi yrityksen aurinkoisessa Tel Avivissa, Israelissa. Hän ja hänen maanmiehensä eivät kuitenkaan päässeet konfliktia pakoon pitkäksi aikaa. Haymanot ei koskaan odottanut, että hänestä itsestään - tai hänen liikkeestään - tulisi uhkausten ja väkivallan kohde suvaitsevaisuudestaan tunnetussa suurkaupungissa. Mutta niin kävi. Hänen ikkunansa rikottiin ja hänen liikkeensä ryöstettiin maahanmuuttovastaisen mielenosoituksen aikana. "Nyt minua pelottaa täällä. En voi elää näin. Pelkään henkeni puolesta", pakolaisstatusta odottava laiton maahanmuuttaja Haymanot kertoi CNN:lle. Hänen pelkonsa on kasvanut monien kuukausien ajan, koska laittomat afrikkalaiset maahanmuuttajat ovat herättäneet vihaa tietyissä osissa Israelia - ja Haymanot uskoo, että hänen ihonvärinsä tekee hänestä haavoittuvaisen - koska monet täällä olettavat, että jos olet Tel Avivin naapurustossa mustaihoinen, olet täällä laittomasti. Monet israelilaiset ovat turhautuneita arviolta 59 000 laittomaan afrikkalaiseen maahanmuuttajaan maassa ja Israelin kyvyttömyyteen käsitellä heitä. Suurin osa uusista tulijoista on Eritreasta ja Sudanista, ja hallituksen mukaan he tulevat laittomasti Egyptin rajan kautta. Poliisin mukaan noin 700 afrikkalaista maahanmuuttajaa saapuu maahan laittomasti joka viikko. Niiden kaupunginosien asukkaat, joissa on paljon afrikkalaisväestöä, syyttävät laittomia afrikkalaisia maahanmuuttajia rikollisuuden lisääntymisestä, infrastruktuurin tukahduttamisesta ja Israelin rakenteen muuttumisesta. Monet afrikkalaisten maahanmuuttajien ahdinkoon myötätuntoisesti suhtautuvat israelilaiset sanovat uskovansa, että rasismi vaikuttaa tähän kaikkeen. Jotkut israelilaiset kysyvät, miten maa, jonka perustivat juutalaiset, jotka yrittivät paeta vainoa, voi kääntyä kaikkia vastaan, jotka yrittävät paeta vaaraa omassa maassaan. Asianajaja Asaf Weitzen, joka työskentelee maahanmuuttajien vihjelinjalla Tel Avivin eteläisessä Hatikvan kaupunginosassa yrittäen selvittää maahanmuuttajien oikeudellisia ongelmia, sanoo: "Naapurustoon kohdistuu hyvin suuri paine, eivätkä rakenteet voi tukea niin monia ihmisiä." Hän lisää, että ongelmaa pahentaa se, että uudet tulokkaat tulevat erilaisista taustoista, puhuvat eri kieltä ja suhtautuvat elämään eri tavalla sekä se, että he ovat eri rotua. Weitzenin mukaan suurin ongelma, jonka maahanmuuttajat ja Israel kohtaavat, on kunnollisen ja täytäntöönpanokelpoisen maahanmuuttopolitiikan puute. Hänen mukaansa Eritrean väestölle pitäisi myöntää turvapaikka ja antaa tarvittavat paperit työskentelyyn. Hänen sanoissaan toistuu Yhdistyneiden kansakuntien vaatimus siitä, että eritrealaisille pitäisi antaa pakolaisasema heidän kotimaansa olosuhteiden vuoksi. Israelilla ei kuitenkaan ole diplomaattisuhteita Sudaniin, joka on maan toiseksi suurimman laittoman maahanmuuttajaryhmän lähde, joten näiden maahanmuuttajien kotiuttaminen on lähes mahdotonta. Weitzenin mukaan Israelin nykyinen politiikka jättää maahanmuuttajat kestämättömään tilanteeseen: he eivät saa tehdä laillista työtä, mutta tekevät sitä silti, ja asukkaat ovat turhautuneita, kun köyhien määrä kasvaa tietyillä asuinalueilla, mikä aiheuttaa paineita asunnoista sairaaloihin. Israelin pääministeri Benjamin Netanjahu sanoo, että maahanmuutto-ongelmaa käsitellään. "Maahanmuuttajien ongelma on ratkaistava, ja me ratkaisemme sen", hän sanoi viime torstaina. "Saamme turva-aidan rakentamisen valmiiksi useiden kuukausien kuluessa ja aloitamme pian siirtolaisten lähettämisen takaisin kotimaahansa." Maahanmuuttajavastaiset tunteet ovat erityisen voimakkaita Hatikvassa, mikä johtuu osittain sinne muuttaneiden lukuisten afrikkalaisten maahanmuuttajien tulvasta. Toukokuussa useiden satojen mielenosoittajien maahanmuuttovastainen mielenosoitus kiehahti väkivallaksi, kun muutamien afrikkalaisten maahanmuuttajien omistamien kauppojen ja autojen ikkunat rikottiin. (KOKEILE TÄTÄ) Israelilaiset mielenosoittajat huutelivat iskulauseita, kuten "soluttautujat ulos" ja "Tel Aviv: pakolaisleiri". Hallituskoalitioon kuuluvan oikeistolaisen Likud-puolueen kolme jäsentä oli paikalla olleiden poliitikkojen joukossa. Yhden heistä, Miri Regevin, sanottiin sanoneen, että "sudanilaiset ovat kuin syöpä yhteiskunnassa". Poliisi pidätti mielenosoituksessa 17 israelilaista mielenosoittajaa ja syytti heitä omaisuuden vahingoittamisesta. Toukokuussa pidätettiin kahdessa eri tapauksessa kaksi afrikkalaista laitonta maahanmuuttajaa, joita syytettiin teini-ikäisten israelilaistyttöjen raiskaamisesta, mikä lisäsi entisestään yhteisöjen välisiä jännitteitä joissakin osissa maata. Jo laittoman maahanmuuton mainitseminen naapurustossa, jossa väkivaltaisuudet puhkesivat, saa asukkaat muodostamaan väkijoukkoja. Yksi oli lähellä kyyneleitä tilanteesta ja sanoi, että ihmiset pelkäsivät afrikkalaisten tuloa - ja joskus afrikkalaisten itsensä. "He tulevat ryhmittäin, ryhmittäin, ryhmittäin, ja minä [olen] yksin, minä [pelkään]", sanoi pitkäaikainen asukas David Ovady, joka on asunut Tel Avivin eteläosassa yli 40 vuotta. Hän piti kädessään pippurisumutetta, jota hän pitää nyt aina mukanaan kulkiessaan naapurustossa. Dror Kahalani, 45 vuotta naapurustossa asunut yhteisöaktivisti, sanoi kyynelten läpi, että hän tietää, että maahanmuuttajat ovat ihmisiä ja tarvitsevat apua - mutta asukkaiden ei pidä maksaa heidän laskuaan. "Hallituksen täytyy, täytyy sanan kaikissa merkityksissä, huomisesta aamusta alkaen", Kahalani sanoi, "kerätä heidät kaikki yhteen, rakentaa heille telttakaupunki ja antaa heille ratkaisuja, ruokaa, lääkkeitä, kaikkea mitä he tarvitsevat, antaa se heille". Mutta ei täällä." Hyökkäysten ja pidätysten jälkeen visuaaliset muistutukset jännitteestä ovat kadonneet, mutta ei tunnetta. "Jonkun on otettava laki haltuun", Kahalani sanoi. Iskujen jälkeisenä päivänä Netanjahu tuomitsi väkivallan ja monien mielestä laittomia maahanmuuttajia vastaan käytetyn provosoivan kielenkäytön. "Haluan korostaa, että ilmaisuja ja tekoja, joita näimme viime yönä, ei voida hyväksyä", pääministeri sanoi. Hatikvassa työskentelevä ja asuva Amene Tekele Haymanot sanoo, että hänen israelilaiset naapurinsa jatkavat uhkailua ja pelottelua myös sen jälkeen, kun hänen liiketoimintansa on hajotettu. Hän sanoo, että naapuruston israelilaiset uhkasivat tappaa hänet ja polttaa hänen talonsa. Ilman virallista pakolaisstatusta hän haluaa nyt sulkea liikkeensä ja muuttaa jonnekin, missä hän voi elää rauhassa. Toistaiseksi hän ei tunnu löytävän sitä, minne tahansa hän meneekin.</w:t>
      </w:r>
    </w:p>
    <w:p>
      <w:r>
        <w:rPr>
          <w:b/>
        </w:rPr>
        <w:t xml:space="preserve">Tulos</w:t>
      </w:r>
    </w:p>
    <w:p>
      <w:r>
        <w:t xml:space="preserve">Jännitteet ovat leimahtaneet osissa Israelia joidenkin Afrikasta tulleiden maahanmuuttajien ja naapuruston asukkaiden välillä.</w:t>
        <w:br/>
        <w:t xml:space="preserve"> Asukkaat sanovat, että infrastruktuuri ja julkiset palvelut eivät pärjää uusille tulokkaille</w:t>
        <w:br/>
        <w:t xml:space="preserve"> Monet afrikkalaisia maahanmuuttajia ymmärtävät israelilaiset sanovat uskovansa, että rasismi on osasyynä</w:t>
        <w:br/>
        <w:t xml:space="preserve"> Israelin pääministeri Benjamin Netanjahu sanoo, että maahanmuutto-ongelmaa käsitellään</w:t>
      </w:r>
    </w:p>
    <w:p>
      <w:r>
        <w:rPr>
          <w:b/>
        </w:rPr>
        <w:t xml:space="preserve">Esimerkki 3.838</w:t>
      </w:r>
    </w:p>
    <w:p>
      <w:r>
        <w:t xml:space="preserve">Salaiset lennokki-iskut ovat yksi presidentti Obaman keskeisistä kansallisista turvallisuuspolitiikoista. Hän on jo antanut luvan 283 iskuun Pakistanissa, mikä on kuusi kertaa enemmän kuin presidentti George W. Bushin kahdeksanvuotisen presidenttikauden aikana. Tämän seurauksena Obaman hallinnon lennokki-iskujen arvioitu kuolonuhrien määrä on yli nelinkertainen verrattuna Bushin hallintokauden lukuihin - jossakin 1 494-2 618:n välillä. Obaman aikana lennokki-iskuissa, joissa Bushin hallinnon aikana painotettiin al-Qaidan merkittävien jäsenten tappamista, on tapahtunut hiljainen ja huomaamaton muutos, jonka seurauksena on keskitytty yhä enemmän Talebanin jalkaväen tappamiseen. Obama paljasti: Mies, presidentti . Sikäli kuin lennokki-iskujen kohteet voidaan selvittää, Bushin aikana al-Qaidan jäsenten osuus kaikista lennokki-iskujen kohteista oli 25 prosenttia, kun taas Talebanin kohteiden osuus oli 40 prosenttia. Obaman aikana vain 8 prosenttia kohteista oli al-Qaidalaisia, kun taas Taleban-kohteista hieman yli 50 prosenttia. New America Foundationin tekemän analyysin mukaan tuhansista uskottavista mediaraporteista tehtyjen analyysien mukaan Bushin aikana noin kolmannes kaikista lennokki-iskuista tappoi militantin johtajan, kun taas presidentti Obaman virkaanastumisen jälkeen vastaava luku oli alle 13 prosenttia. Kun Bush pyrki katkaisemaan al-Qaidan johtoportaan, Obaman tavoitteena näyttää olevan myös koko liittolaisryhmien, kuten Pakistanin Talebanin, verkoston romahduttaminen. Niin sanotuista "signature strikes" -iskuista on tullut Obaman lennokkisodan tunnusmerkki. Ne ovat lennokki-iskuja, jotka perustuvat pelkkään epäilyttävään toimintamalliin, joka on havaittu joukosta miehiä, eikä niinkään yksittäisen taistelijan tunnistamiseen. Ne ovat vähentäneet matalan tason taistelijoiden joukkoja ja tappaneet 1 332-2 326 ilmoitettua taistelijaa. Huhtikuussa 2010 eräs taistelija sanoi New York Timesin toimittajalle: "Näyttää siltä, että he todella haluavat tappaa kaikki, eivät vain johtajia." Obaman lennokkikampanja on varsin kiistanalainen: jotkut väittävät, että iskuissa kuolee huomattava määrä siviilejä, kun taas Yhdysvaltain hallituksen virkamiehet vakuuttavat, että siviiliuhrien määrä on nyt nolla. Pakistanissa ohjelma on syvästi epäsuosittu, ja Pakistanin parlamentti äänesti huhtikuussa ohjelman lopettamisesta, ja Yhdysvaltain hallitus on yksinkertaisesti jättänyt tämän äänestyksen huomiotta. New America Foundationin analyysi Pakistanin lennokkikampanjasta osoitti, että: . -- Siviiliuhrien määrä on laskenut jyrkästi vuodesta 2008 lähtien. Siviilien ja "tuntemattomien" henkilöiden, joiden tarkkaa asemaa ei ole voitu määrittää tiedotusvälineiden raporttien perusteella, ilmoittamien Pakistanissa Obaman virkakaudella lennokkeilla tapettujen siviilien määrä oli 11 prosenttia kuolonuhreista. Tähän mennessä vuonna 2012 se on lähes 2 prosenttia. Presidentti Bushin aikana se oli 33 prosenttia. -- Sitä vastoin tapettujen militanttien osuus on noussut lennokkiohjelman aikana. Lennokki-iskuissa kuolleiden taistelijoiden määrä on 89 prosenttia kuolemantapauksista Obaman aikana, kun se Bushin aikana oli 67 prosenttia. -- Osalla näistä iskuista pyrittiin auttamaan Pakistanin etuja. Vuoden 2009 kahdeksan ensimmäisen kuukauden aikana Yhdysvallat teki 19 lennokki-iskua, jotka kohdistuivat Pakistanin Taleban-liikkeen johtajan Baitullah Mehsudin lähipiiriin. Baitullah Mehsud oli toteuttanut laajan hyökkäyskampanjan pakistanilaisia poliiseja, sotilaita ja poliitikkoja vastaan. Mehsud kuoli lopulta CIA:n lennokki-iskussa. -- Vuonna 2004 alkaneen lennokkikampanjan jälkeen on tapettu 49 militanttijohtajaa, joiden kuoleman on vahvistanut ainakin kaksi uskottavaa uutislähdettä. Vaikka tämä on merkittävä isku militanttien komentoketjulle, nämä 49 kuolemaa ovat vain kaksi prosenttia kaikista lennokkeihin liittyvistä kuolemantapauksista. Osama bin Laden itse tunnusti lennokkien aiheuttaman tuhon hänen organisaatiolleen ja kirjoitti asiasta lokakuussa 2010 pitkän muistion, joka löydettiin myöhemmin Pakistanin Abbottabadissa sijaitsevasta asuinalueesta, jossa Yhdysvaltain merivoimien SEAL-joukkue tappoi hänet. Eräälle luutnantille osoittamassaan muistiossa bin Laden kehotti miehiään lähtemään Pakistanin heimoalueilta, jonne lennokki-iskut ovat keskittyneet valtaosin, ja suuntaamaan syrjäiseen osaan Afganistania, ja hän ehdotti myös, että hänen poikansa Hamza siirtyisi pieneen, rikkaaseen Persianlahden kuningaskuntaan Qatariin. SEALin bin Laden -kirjasta nousee kohu . Vuosi 2010 oli Obaman lennokkikampanjan kiihkein vaihe, jolloin tehtiin ennätykselliset 122 iskua. Tämä yhdistettynä toukokuussa 2011 Abbottabadissa sijaitsevaan bin Ladenin asuinalueeseen tehtyyn iskuun ja ainakin 24 pakistanilaisen sotilaan tappamiseen Naton ilmaiskussa marraskuussa vahingoitti vakavasti Yhdysvaltojen ja Pakistanin välisiä suhteita ja johti CIA:n valvomien lennokkien häätämiseen Shamsin lentotukikohdasta Baluchistanissa Lounais-Pakistanissa. Samaan aikaan Yhdysvaltain silloinen Pakistanin-suurlähettiläs Cameron Munter vaati, että lennokki-iskut olisi kohdennettava harkitummin ja että niistä olisi kuultava enemmän pakistanilaisia. Kahden viime vuoden aikana myös kongressi on lisännyt ohjelman valvontaa. Senaatin tiedustelukomitean puheenjohtaja, senaattori Dianne Feinstein (Kalifornia) selitti toukokuussa Los Angeles Timesille lähettämässään kirjeessä, että "komitean henkilökunta on pitänyt 28 kuukausittaista perusteellista valvontakokousta, joissa on tarkasteltu iskujen tietoja ja kyseenalaistettu ohjelman kaikki näkökohdat, mukaan lukien laillisuus, tehokkuus, tarkkuus, ulkopoliittiset seuraukset ja huolellisuus, jolla on pyritty minimoimaan muiden kuin taistelijoiden uhrit". Ulkoministeriön vastarinnan, kongressin lisääntyneen valvonnan, Pakistanissa sijaitsevan CIA:n lennokkitukikohdan sulkemisen ja kenties heimovyöhykkeillä sijaitsevien kohteiden määrän vähenemisen sekä halun ottaa paremmin huomioon Pakistanin herkät tunteet lennokkihyökkäyksiä kohtaan ovat johtaneet iskujen määrän jyrkkään laskuun vuodesta 2010 lähtien. Vuonna 2011 lennokki-iskujen määrä laski 40 prosenttia vuoden 2010 ennätyslukemiin verrattuna. Tänä vuonna iskujen määrä on vähentynyt vielä 25 prosenttia. Tämä on tervetullut kehitys. Jos hinta lennokkikampanjasta, jossa yhä useammin tapetaan vain matalan tason talebaneja, on 180 miljoonan pakistanilaisen vieraantuminen, se on liian korkea hinta maksettavaksi. Vaikka Pakistanin lennokkikampanja saattaa olla hiipumassa, se tehostaa Jemenissä toimivan al-Qaidan tytäryhtiön vastaisia toimia. Pelkästään tänä vuonna Obama on antanut luvan noin 30 lennokki-iskuun Jemenissä, kun taas Bush teki siellä vain yhden lennokki-iskun kahden virkakautensa aikana. Ei ole ihme, että kun Obama valmistautuu puhumaan demokraattien puoluekokoukselle Charlottessa, Pohjois-Carolinassa, hänellä on edelleen huomattava etu Mitt Romneyhin nähden kansallisen turvallisuuden alalla. Reutersin elokuussa tekemän mielipidetutkimuksen mukaan Obama johtaa Romneyta mukavasti 12 prosenttiyksiköllä kansallisessa turvallisuudessa, jota on perinteisesti pidetty republikaanien vahvuutena. Kiitos Fatima Mustafalle, Farhad Peikarille ja Jennifer Rowlandille tutkimusavusta. Seuraa @CNNOpinion Twitterissä.</w:t>
      </w:r>
    </w:p>
    <w:p>
      <w:r>
        <w:rPr>
          <w:b/>
        </w:rPr>
        <w:t xml:space="preserve">Tulos</w:t>
      </w:r>
    </w:p>
    <w:p>
      <w:r>
        <w:t xml:space="preserve">Peter Bergen: Obaman lennokkikampanja kohdistuu Taleban-taistelijoihin, ei al-Qaidan johtajiin .</w:t>
        <w:br/>
        <w:t xml:space="preserve"> Bergen: Obama on lisännyt lennokki-iskuja keskeisenä osana kansallista turvallisuuspolitiikkaa .</w:t>
        <w:br/>
        <w:t xml:space="preserve"> Pakistanissa paheksutaan lennokki-iskuja syvästi, mutta kampanja on hiipumassa .</w:t>
        <w:br/>
        <w:t xml:space="preserve"> Jemen on nyt tähtäimessä, Obama on Romneyn edellä kansallisessa turvallisuudessa .</w:t>
      </w:r>
    </w:p>
    <w:p>
      <w:r>
        <w:rPr>
          <w:b/>
        </w:rPr>
        <w:t xml:space="preserve">Esimerkki 3.839</w:t>
      </w:r>
    </w:p>
    <w:p>
      <w:r>
        <w:t xml:space="preserve">Tripoli, Libya (CNN) -- Tripolissa kapinalliset etsivät kiivaasti merkkejä Libyan pitkäaikaisesta johtajasta Moammar Gaddafista ja tutkivat hänen massiivisen rakennuksensa alle rakennettujen tunnelien ja bunkkereiden verkostoa. CNN:n Sara Sidner pääsi kurkistamaan käytäviin perjantaina. Hän kutsui sitä "Gaddafin sisäiseksi pyhäkköksi". Kirjeenvaihtaja, joka on raportoinut Tripolin taisteluista, käveli portaita alas pilkkopimeään tunneliin ja käytti taskulamppua navigoidakseen "massiiviseksi" kuvaillussa alamaailmassa. Tähän mennessä kapinalliset ovat hänen mukaansa raivanneet noin 700 metriä maanalaisia käytäviä. Tunneliverkoston uskotaan ulottuvan kaupungin kansainväliselle lentokentälle ja Rixos-hotelliin asti. Siellä Gaddafia kannattavat joukot pitivät 33 toimittajaa ja kahta ulkomaalaista viisi päivää vankina. Sen uskotaan ulottuvan myös naapurustoon, jossa Gaddafin joukot heittivät äskettäin kranaatteja kohti aluetta sen jälkeen, kun kapinalliset olivat vallanneet sen. Sidnerin näkemät tunnelit ovat tarpeeksi leveitä, jotta aikuiset voisivat kävellä vierekkäin. Hän huomasi golfkärryn, joka mahtuu helposti käytäviin. Sidner näki myös monenlaisia muita nähtävyyksiä kulkiessaan labyrintin läpi: Paksun seinän, massiivisen oven ja tukevan lukon. Hiiltynyt katto, sohvia ja sänkyjä, joissa ilmeisesti syttyi tulipalo. Metallipaloja ja sirpaleita. Osa, jossa Naton pommit putosivat ja katto sortui. Eräässä toisessa huoneessa oli hyllylle aseteltuja videonauhoja, jotka olivat osa televisiostudiota, jossa Gaddafi on saattanut nauhoittaa viestejä. "Se on kuin eloonjäämisbunkkeri", Sidner sanoi lähetysvuorossaan. "Täällä on kirjaimellisesti kaupunki."</w:t>
      </w:r>
    </w:p>
    <w:p>
      <w:r>
        <w:rPr>
          <w:b/>
        </w:rPr>
        <w:t xml:space="preserve">Tulos</w:t>
      </w:r>
    </w:p>
    <w:p>
      <w:r>
        <w:t xml:space="preserve">CNN:n Sara Sidner näkee toisen maailman Tripolin alla olevassa tunnelissa.</w:t>
        <w:br/>
        <w:t xml:space="preserve"> Gaddafi on saattanut nauhoittaa viestinsä siellä sijaitsevassa studiossa</w:t>
        <w:br/>
        <w:t xml:space="preserve"> Kapinalliset etsivät järjestelmällisesti mutkittelevia käytäviä .</w:t>
      </w:r>
    </w:p>
    <w:p>
      <w:r>
        <w:rPr>
          <w:b/>
        </w:rPr>
        <w:t xml:space="preserve">Esimerkki 3.840</w:t>
      </w:r>
    </w:p>
    <w:p>
      <w:r>
        <w:t xml:space="preserve">NEW YORK (CNN) -- Uudessa oikeusjutussa väitetään, että tuomittu huijari Bernie Madoff rahoitti kokaiinihuuruista työympäristöä ja "seksuaalisen poikkeavuuden kulttuuria" ja siirsi rahaa Lontoon toimistoonsa Englannissa, kun hän uskoi liittovaltion viranomaisten olevan lähellä kotimaassaan. Uudessa oikeusjutussa väitetään, että Bernie Madoff rahoitti sijoittajien rahoilla seksiä ja huumeita sisältävää työpaikkaa. New Yorkin osavaltion korkeimmassa oikeudessa tiistaina nostettu kanne on nostettu entisten sijoittajien puolesta, ja siinä vaaditaan määrittelemättömiä rangaistusluonteisia vahingonkorvauksia ja korvauksia. Sen lisäksi se tarjoaa katsauksen siihen, mikä kantajien asianajajien mukaan oli aikoinaan Madoffin monimiljoonainen imperiumi ja mikä on nyt hänen maailmansa liittovaltion vankilassa Pohjois-Carolinassa. 264-sivuisen kanteen väitteiden mukaan Madoff alkoi 1970-luvun puolivälissä lähettää työntekijöitä ostamaan huumeita yrityksen käyttöön. Kanteessa väitetään, että jotkut työntekijät ja sijoittajat olivat tietoisia huumeostoksista ja että sisäpiiriläiset tunsivat BMIS:n [Bernard Madoff Investment Services] "pohjoisnavana" viitaten työpaikalla käytetyn kokaiinin liialliseen määrään. Asianajajat Joseph Cochett ja Nancy Fineman nostivat kanteen entisten sijoittajien puolesta tekemänsä tutkimuksen perusteella, johon kuului myös Madoffin nelituntinen haastattelu vankilassa heinäkuussa. He väittävät myös, että suuret rahoituslaitokset, kuten KPMG, Bank of New York ja JP Morgan Chase, olivat tietoisia siitä, että Madoff siirsi varastettuja varoja Lontoon toimistoonsa henkilökohtaisia ostoksia varten. Kanteen mukaan Madoff siirsi varoja Lontooseen ostaakseen ylellisiä henkilökohtaisia tavaroita. "Vuonna 2006 Madoff luuli, että loppu oli lähellä, koska [Yhdysvaltain arvopaperi- ja pörssikomissio] tutki asiaa. Hän tajusi, että hänen oli muutettava asioita, joten hänen painopisteensä siirtyi Lontooseen", Fineman sanoi. "Tiedämme, että KPMG oli Lontoon haarakonttorin tilintarkastaja ja että rahaa käytettiin huvijahtien ja Bentleyn ostamiseen, ja heidän pitäisi tutkia lähipiirin liiketoimia. KPMG:n olisi pitänyt huomata nämä punaisena lippuna." KPMG:n ja Bank of New Yorkin virkamiehet eivät heti vastanneet CNN:n keskiviikkoiltana lähettämiin puheluihin, joissa pyydettiin kommentoimaan oikeusjuttua. JP Morgan Chasen tiedottaja Tom Kelly sanoi: "Emme kommentoi vireillä olevia oikeudenkäyntejä." Kanteessa esitetty väitetty laiton käytös ei jäänyt huumeiden käyttöön ja tuhlaileviin menoihin. Yrityksen juhlissa esiintyi yläosattomissa viihdyttäjiä, ja joillakin työntekijöillä oli suhteita esimerkiksi Madoffin omassa toimistossa, kanteessa sanotaan. Madoff piti saattajista ja hierojista ja käytti kanteen mukaan sijoittajilta varastettuja rahoja heidän maksamiseensa. Madoff tuomittiin Ponzi-huijauksen pyörittämisestä ja tuhansien sijoittajien huijaamisesta. Hän tunnusti maaliskuussa syyllisyytensä 11 syytekohtaan, mukaan lukien petos, rahanpesu ja väärä vala, ja hänet tuomittiin 150 vuodeksi vankilaan. Syyttäjät ovat sanoneet, että kyseessä oli suurin yksittäisen henkilön koskaan tekemä sijoittajapetos, jonka seurauksena sijoittajat menettivät yhteensä miljardeja euroja. Ennen kuin Madoff, 71, siirrettiin liittovaltion Butnerin vankilakompleksiin Raleighin ulkopuolella Pohjois-Carolinassa, hän eli ylellistä elämää. Kanteen mukaan hänellä oli miljoonien dollarien arvoisia asuntoja Manhattanilla, Montaukissa New Yorkin Long Islandilla, Palm Beachissa Floridassa ja Cap d'Antibessa Ranskassa. Kanteessa kerrotaan myös yksityiskohtia Madoffin nyt vankilassa viettämästä elämästä, joka on muuttunut dramaattisesti. Hän asuu sellissä, jossa hän nukkuu alimmalla punkalla, kun taas ylhäällä nukkuu hänen 21-vuotias sellikaverinsa, joka istuu vankilassa huumausainerikoksista, kanteen mukaan. Madoffin vapaa-ajanviettotapoja ovat yöllinen kävely vankilan raviradalla ja tuomitun lasten hyväksikäyttäjän valmistaman pizzan syöminen, kanteessa sanotaan. Madoff viettää nyt aikaansa pahamaineisten vankien, kuten järjestäytyneen rikollisuuden entisen pomon Carmine Persicon ja Israelin vakoojaksi tuomitun Jonathan Pollardin, kanssa, kanteessa sanotaan. Monet hänen vankitovereistaan ovat kanteen mukaan vankilassa huume- ja seksuaalirikoksista. Suurten rahoituslaitosten jahtaaminen, joiden väitetään antaneen Madoffin juonen kukoistaa, on Finemanin ja hänen kumppaneidensa tavoite. "Tavoitteenamme Madoffin tapaamisessa tutkinnan aikana on saada mahdollisimman paljon rahaa takaisin vastuullisilta tahoilta, ja siksi kanteita nostetaan ja siksi asianajajat tekevät mitä tekevät", Fineman sanoi. "Jopa nyt, 10 kuukautta myöhemmin, kipu uhrien äänessä on yhä ilmeinen. Kuulen sen yhä, kun puhun ihmisille, joita on huijattu niin pitkään." Kanteen mukaan Fineman ja Cochett vaativat asiakkailleen rangaistus- ja vahingonkorvauksia "oikeudenkäynnissä määriteltävällä määrällä korkoineen". Fineman sanoi, että Madoffin vankilahaastattelussa "hän sanoi olevansa anteeksipyytävä, mutta hän ei vaikuttanut anteeksipyytävältä". "Unohdin, että olin vankilassa, hän puhui meille kuin olisimme olleet ravintolassa - hänellä on melkoinen ego, voi ymmärtää, miksi ihmiset vetävät häntä puoleensa", Fineman sanoi. "Hän kertoi meille asioita, jotka palvelivat häntä itseään", hän sanoi. "Mutta hän kertoi minulle, että tiesi kuolevansa vankilassa."</w:t>
      </w:r>
    </w:p>
    <w:p>
      <w:r>
        <w:rPr>
          <w:b/>
        </w:rPr>
        <w:t xml:space="preserve">Tulos</w:t>
      </w:r>
    </w:p>
    <w:p>
      <w:r>
        <w:t xml:space="preserve">Kanteessa vaaditaan rangaistusluonteisia vahingonkorvauksia ja korvauksia entisten sijoittajien puolesta .</w:t>
        <w:br/>
        <w:t xml:space="preserve"> Kanteen mukaan Madoff lähetti 70-luvulta lähtien työntekijöitä ostamaan huumeita yhtiön käyttöön .</w:t>
        <w:br/>
        <w:t xml:space="preserve"> Oikeusjuttu: Madoff käytti sijoittajilta varastettuja rahoja seuralaisiin ja hierojiin .</w:t>
        <w:br/>
        <w:t xml:space="preserve"> Madoff syö nyt vankilapizzaa, jonka on valmistanut tuomittu lasten hyväksikäyttäjä, kanteen mukaan .</w:t>
      </w:r>
    </w:p>
    <w:p>
      <w:r>
        <w:rPr>
          <w:b/>
        </w:rPr>
        <w:t xml:space="preserve">Esimerkki 3.841</w:t>
      </w:r>
    </w:p>
    <w:p>
      <w:r>
        <w:t xml:space="preserve">(CNN) -- Kansainvälinen atomienergiajärjestö julkaisi tiistaina kriittisen raportin, jonka mukaan sillä on "vakavia huolenaiheita" Iranin ydinohjelmasta ja se on saanut "uskottavia" tietoja siitä, että islamilainen tasavalta saattaa kehittää ydinaseita. IAEA:n raportissa, joka on tähän mennessä yksityiskohtaisin Iranin ohjelman sotilaallisesta laajuudesta, ei löydetty todisteita siitä, että Iran olisi tehnyt strategisen päätöksen rakentaa pommi. Sen ydinohjelma on kuitenkin kunnianhimoisempi ja jäsennellympi, ja edistystä on tapahtunut enemmän kuin aiemmin tiedettiin. "Virasto on vakavasti huolissaan Iranin ydinohjelman mahdollisista sotilaallisista ulottuvuuksista", raportissa todetaan. "Arvioituaan huolellisesti ja kriittisesti käytettävissään olevat laajat tiedot virasto pitää tietoja kaiken kaikkiaan uskottavina. Tiedot viittaavat siihen, että Iran on toteuttanut ydinräjähteen kehittämiseen liittyvää toimintaa." Yhdysvaltain ulkoministeriön tiedottaja Victoria Nuland sanoi raportin juuri saapuneen ja pidättäytyi kommentoimasta yksityiskohtia iltapäivän tiedotustilaisuudessa. Eräs korkea-arvoinen yhdysvaltalaisvirkamies kutsui raporttia kuitenkin "suureksi asiaksi". "Raportti on hyvin kattava, uskottava, varsin tuomitseva ja hälyttävä", virkamies sanoi. Lue IAEA:n raportti täältä. Iranin presidentti Mahmud Ahmadinejad haukkui raportin tosiasioiden vääristelyksi, jonka tarkoituksena on tyydyttää Yhdysvaltojen väitteet Iranin ydinohjelmasta. Ahmadinejad kutsui IAEA:n pääjohtajaa Yukiya Amanoa Yhdysvaltain sätkynukeksi ja sanoi, ettei YK:n järjestöllä ole toimivaltaa Iranissa. "Amerikkalaiset ovat keksineet pinon papereita, ja hän puhuu niistä jatkuvasti", hän sanoi valtiollisessa Press TV:ssä. "Miksi ette tee raporttia Yhdysvaltojen ydinohjelmasta ja sen liittolaisista?", kysyi hän. Esittäkää raportti tuhansista Yhdysvaltain sotilastukikohdista, joissa Washingtonilla on ydinaseita, jotka uhkaavat maailmanlaajuista turvallisuutta." IAEA oli julkaissut toisen Irania koskevan raportin syyskuussa, mutta tätä raporttia odotettiin kovasti sen sotilaallisen näkökulman vuoksi. IAEA on saanut vuodesta 2002 lähtien säännöllisesti uusia tietoja, jotka liittyvät ydinohjuksen hyötykuorman kehittämiseen, raportissa sanottiin. Raportin mukaan Iran on "pyrkinyt, osittain menestyksekkäästi, hankkimaan ydinaseisiin liittyviä ja kaksikäyttötarkoituksiin käytettäviä laitteita ja materiaaleja sotilaallisiin tarkoituksiin liittyviltä henkilöiltä ja yhteisöiltä" ja hankkinut ydinaseita koskevia tietoja "salaisesta ydintoimitusverkostosta". Se on myös työskennellyt ydinaseen suunnittelun hallitsemiseksi ja testannut komponentteja, raportissa sanottiin. IAEA:n mukaan joillakin toimilla on sekä siviili- että sotilaallisia sovelluksia, mutta toiset liittyvät nimenomaan ydinaseisiin. Iran on toistuvasti vakuuttanut, että sen ydinohjelma on tarkoitettu vain rauhanomaiseen, siviilikäyttöön tarkoitettuun energiaan. IAEA:n raportin mukaan Iranin uskotaan jatkaneen asetutkimusta ja -teknologian kehittämistä vuoden 2003 jälkeen, jolloin tiedusteluyhteisö uskoi Iranin lopettaneen sen. Sen sijaan, että Iran olisi pysähtynyt, näyttää siltä, että se piti tuolloin tilapäisen tauon, vaikka ohjelma onkin edennyt sen jälkeen vaatimattomampaan tahtiin, raportissa todetaan. Raportin julkaisemisen jälkeen kongressin johtavat republikaanit kehottivat presidentti Barack Obaman hallintoa tiukentamaan Iranin vastaisia talouspakotteita. Edustajainhuoneen tiedustelukomitean puheenjohtaja Mike Rogers toi esiin pelon siitä, että Israel hyökkäisi Iranin ydinlaitoksiin ilman Yhdysvaltojen ja sen liittolaisten lisätoimia. Rogersin (R-Michigan) mukaan uusien pakotteiden pitäisi katkaista jalostetun polttoaineen toimitukset Iraniin ja kohdistua Iranin keskuspankkiin, jota hänen mukaansa käytetään Teheranin ydinohjelman rahoittamiseen. "Jos puhumme siitä pitkään, jos emme todella johda sitä, kerron teille, että jätämme tämän vaihtoehdon israelilaisille", hän sanoi CNN:n "John King USA" -ohjelmassa. Ja kirjallisessa lausunnossaan edustaja Ileana Ros-Lehtinen kehotti kongressia hyväksymään kaksi lakiesitystä, jotka kohdistuvat Iranin energia-alaan. Floridalainen republikaani johtaa edustajainhuoneen ulkoasiainvaliokuntaa, joka hiljattain lähetti edustajainhuoneen käsittelyyn juuri tätä koskevan lain. "Jos ne pannaan täysimääräisesti täytäntöön, ne voivat lamauttaa hallinnon kyvyn jatkaa ydinohjelmaansa", hän sanoi. "Jos Iranin hallinto hankkii ydinasevalmiudet, Yhdysvallat, Israel ja muut liittolaisemme alueella ja kaikkialla maailmassa kohtaavat käsittämättömän uhan turvallisuudellemme. Kello tikittää." IAEA:n aiemmissa raporteissa on mainittu järjestön huoli siitä, että Iran on pyrkinyt kehittämään ydinkärkiä ja ballistisia ohjuksia niiden toimittamiseksi. Sana viimeisimmästä raportista herätti voimakkaita kommentteja Israelissa, jossa keskustelut siitä, miten Iranin kanssa tulisi toimia, ovat viime aikoina olleet kuumimmillaan. Israel pitää Irania arkkivihollisenaan, koska se on toistuvasti vihjaillut juutalaisvaltion tuhoamisesta. Israelin puolustusministeri Ehud Barak varoitti ennen raportin julkistamista, että hänen maansa harkitsisi kaikkia vaihtoehtoja Iranin pomminvalmistuskyvyn torjumiseksi. "Israel ei halua yhteenottoa, mutta jos se tapahtuu, Israelin valtiota ei tuhota eikä 10 000 kuollutta eikä edes 500 kuollutta missään mahdollisessa skenaariossa", Barak sanoi tiistaina Israelin radiossa. Iranin puolustusministeri prikaatikenraali Ahmad Vahidi sanoi, että Iranin asevoimat ovat "täydessä taisteluvalmiudessa ja antavat murskaavan vastauksen niille, jotka uskaltavat hyökätä maahan", IRNA kertoi. Vahidin mukaan Yhdysvallat yrittää "edistää Iran-vihaa" saavuttaakseen "pahanlaatuiset tavoitteensa". Länsivallat ovat jo pitkään epäilleet, että Iranin ydinohjelma tähtää aseiden kehittämiseen. Yhdysvallat pyrkii lisäämään Iraniin kohdistuvaa painostusta, mukaan lukien Iranin rahoitus- ja pankkialaan kohdistuvien nykyisten pakotteiden mahdollinen tiukentaminen ja poliittisen painostuksen lisääminen - Yhdysvallat voisi soveltaa näitä kaikkia yksin tai koordinoidusti muiden liittolaisten kanssa. Yhdysvallat toivoo myös, että kansainväliset järjestöt, kuten Yhdistyneet Kansakunnat, ryhtyvät toimiin Iranin eristämiseksi edelleen diplomaattisesti. Viranomaiset sanoivat, että yksi monista harkituista vaihtoehdoista on Iranin keskuspankin rankaiseminen, vaikka Yhdysvallat on tietoinen siitä, miten tällainen toimenpide voisi vaikuttaa öljyn hintaan maailmanlaajuisen talousmyllerryksen aikana. Yhdysvaltain virkamiesten mukaan Obaman hallinto aikoo käyttää raporttia lobatakseen kansainvälistä yhteisöä uusien talouspakotteiden asettamiseksi Irania vastaan. Obama sanoi keskustelleensa tulevasta raportista Ranskan presidentin Nicolas Sarkozyn kanssa Cannesissa Ranskassa G-20-teollisuusmaiden kokouksessa. Yhdysvaltain presidentti sanoi, että nämä kaksi johtajaa "olivat yhtä mieltä siitä, että Iraniin kohdistuvaa ennennäkemätöntä kansainvälistä painostusta on jatkettava, jotta se täyttäisi velvoitteensa". CNN:n Elise Labott, Jill Dougherty ja Moni Basu osallistuivat tähän raporttiin.</w:t>
      </w:r>
    </w:p>
    <w:p>
      <w:r>
        <w:rPr>
          <w:b/>
        </w:rPr>
        <w:t xml:space="preserve">Tulos</w:t>
      </w:r>
    </w:p>
    <w:p>
      <w:r>
        <w:t xml:space="preserve">UUSI: Kongressin GOP-edustajat kehottavat Valkoista taloa tiukentamaan talouspakotteita .</w:t>
        <w:br/>
        <w:t xml:space="preserve"> UUTTA: Pakotteiden pitäisi kohdistua jalostetun polttoaineen toimituksiin ja Iranin keskuspankkiin, edustaja Mike Rogers sanoo .</w:t>
        <w:br/>
        <w:t xml:space="preserve"> Ydinaseiden valvontaelimen raportissa ilmaistaan vakava huoli Iranin ydinohjelmasta .</w:t>
        <w:br/>
        <w:t xml:space="preserve"> Iranin presidentti Mahmud Ahmadinejad hylkää raportin tekaistuna .</w:t>
      </w:r>
    </w:p>
    <w:p>
      <w:r>
        <w:rPr>
          <w:b/>
        </w:rPr>
        <w:t xml:space="preserve">Esimerkki 3.842</w:t>
      </w:r>
    </w:p>
    <w:p>
      <w:r>
        <w:t xml:space="preserve">(CNN) -- Tenniskausi 2013 on ehkä vasta alkuvaiheessa, mutta vuoden ensimmäiseen major-turnaukseen valmistautuvat ovat jo kovassa vauhdissa. Miesten ja naisten tenniksen suurten ja hyvien pelaajien hioessa peliään ennen maanantaina Melbournessa alkavia Australian avoimia tennisturnauksia heidän on kamppailtava Sydneyn tukahduttavien lämpötilojen kanssa. Australian meteorologian laitoksen mukaan maanantaina oli maan kuumin päivä sen jälkeen, kun mittaukset aloitettiin yli 100 vuotta sitten, ja keskilämpötila oli 40,3 astetta. Uuden Etelä-Walesin viranomaiset ovat varoittaneet "katastrofaalisesta" tulipalon uhasta, sillä voimakkaat tuulet yhdessä kuumuuden kanssa lisäävät vaaraa, että pensaspalot leviävät hallitsemattomasti. Pelaajat joutuivat kamppailemaan Sydneyssä 41,4 asteen helteessä, ja maailmanlistan nelonen Agnieszka Radwanska väitti, että oli "liian kuuma" pelata ja että toimitsijoiden olisi pitänyt keskeyttää turnauksen jatkaminen äärimmäistä kuumuutta koskevien sääntöjen mukaisesti. Puolalainen ja muut tiistaina pelattavat pelaajat taistelivat kuitenkin paahtavan auringonpaisteen läpi säännöllisten taukojen, jääpyyhkeiden ja litroittain juotujen nesteiden avulla. "Minusta tämä on liian kuuma tenniksen pelaamiseen", Radwanska sanoi toimittajille lehdistötilaisuudessa. "Jopa pelaajille, pallolapsille, jopa ulkona istuville ihmisille, mielestäni on vain liian kuuma." Radwanskan pelastus oli nopea 6-4 6-3 -voitto Japanin Kimiko Date-Krummista, jonka ansiosta hän oli kentällä vain 68 minuuttia. Venäjän Svetlana Kuznetsova taisteli itsensä läpi 7-6 1-6 6-2 -voittoon maailmanlistan entisestä ykköspelaajasta Caroline Wozniackista, vaikka kumpikin pelaaja hyötyi lämpötauosta ennen ratkaisevaa erää. Kuznetsova kertoi toimittajille: "Se osoittaa jälleen kerran, miten kovaa tennis on tällä hetkellä. Pelaajien on oltava kunnossa pelatakseen kuumissa ja tuulisissa olosuhteissa. Olemme melkein kuin rautaisia naisia. "Siellä oli todella kuuma. Toisessa erässä kuumuus häiritsi minua todella paljon. Mutta tauko todella auttoi minua ennen kolmatta erää." Vuoden 2011 Ranskan avointen mestari, kiinalainen Li Na sanoi AFP:n mukaan, että hänestä tuntui kuin hän olisi "pelannut saunassa". Saksan Angelique Kerber voitti 6-2 7-5 venäläisen karsintakilpailijan Galina Voskobojevan, joka otti lääketieteellisen aikalisän äärimmäisen kuumuuden vuoksi. Kerber: "Oli uskomattoman kuuma. Yleensä harjoittelen ennen otteluita 30-35 minuuttia, tänään vain 10-15 minuuttia, koska en voinut pelata enempää. On vaikeaa pelata näissä olosuhteissa. "Yritin keskittyä seuraavaan pisteeseen enkä ajatellut kuumuutta, aurinkoa ja säätä. Koko ottelu oli vaikea ensimmäisestä pisteestä lähtien. Olen onnellinen, että voitin kahdessa erässä." Lämpötilan oli määrä viilentyä keskiviikon peliin, mutta loppuviikosta lämpömittari nousee Melbournessa jälleen 37 asteeseen, kertoo CNN-sääkeskuksen Jenny Harrison. Hän kertoi CNN:n World Sport -ohjelmassa: "Tällaista tapahtuu parin vuoden välein, mutta nyt on ennätyksellisen kuuma. Maanantai on vahvistettu kuumimmaksi päiväksi koko Australiassa sitten mittausten alkamisen. "Näyttää siltä, että tiistai, kunhan saamme tilastot, voi olla kuumin päivä ja päihittää maanantain. "Viime tuntien aikana Australian kaakkoisosassa on ollut rintama. Lämpötila on laskenut Sydneyssä kirjaimellisesti tunnissa yli 10 astetta. "Melbournessa on viileämpää, koska rintama kulki siellä ensin. Mutta Melbournessa lämpötila nousee taas loppuviikosta ja nousee reilusti keskimääräistä korkeammaksi."</w:t>
      </w:r>
    </w:p>
    <w:p>
      <w:r>
        <w:rPr>
          <w:b/>
        </w:rPr>
        <w:t xml:space="preserve">Tulos</w:t>
      </w:r>
    </w:p>
    <w:p>
      <w:r>
        <w:t xml:space="preserve">Ennätyslämpötilat Australiassa tennisturnauksen aikana Sydneyssä .</w:t>
        <w:br/>
        <w:t xml:space="preserve"> Tukahduttava 41,4 asteen kuumuus tekee olosuhteista epämukavat pelaajille .</w:t>
        <w:br/>
        <w:t xml:space="preserve"> Maailmanlistan 4. Agnieszka Radwanska väittää, että oli "liian kuuma" pelata .</w:t>
        <w:br/>
        <w:t xml:space="preserve"> Australian meteorologian laitos vahvisti maanantain olleen kuumin sitten ennätysten alkamisen .</w:t>
      </w:r>
    </w:p>
    <w:p>
      <w:r>
        <w:rPr>
          <w:b/>
        </w:rPr>
        <w:t xml:space="preserve">Esimerkki 3.843</w:t>
      </w:r>
    </w:p>
    <w:p>
      <w:r>
        <w:t xml:space="preserve">(CNN) -- Hondurasin huumeidenvastaisten operaatioiden aikana tapahtuneet tappavat ampumiset - joista kahdessa Yhdysvaltain agentit tappoivat epäiltyjä - liittyvät aggressiiviseen uuteen strategiaan, jolla pyritään katkaisemaan salakuljettajien suosima käytävä. Operaatio Anvil, kuten monikansallinen operaatio tunnetaan, eroaa aiemmista toimista, koska siinä turvaudutaan etulinjan lähellä oleviin sotilasasemiin, jotka pystyvät reagoimaan nopeasti. Strategia muistuttaa Yhdysvaltain armeijan Irakin ja Afganistanin taistelukentillä käyttämää kapinallisten torjuntataktiikkaa. Kahden kuukauden aikana operaatiossa on kuollut kuusi ihmistä, joista mahdollisesti neljä on viattomia siviilejä. Kiistanalaisista ammuskeluista huolimatta amerikkalaiset ja hondurasilaiset virkamiehet sanovat olevansa tyytyväisiä yhteistyöhönsä ja pitävät huhtikuussa käynnistettyä Operaatio Anvil -operaatiota menestyksenä. Keskiviikkoon mennessä viranomaiset kertoivat pysäyttäneensä viisi lentokonetta, takavarikoineensa noin 2 300 kiloa kokaiinia ja tehneensä seitsemän pidätystä. Myös tuliaseita, muun muassa armeijan rynnäkkökivääreitä, on takavarikoitu. "Takavarikoitujen huumeiden määrä ja huumekauppareittien katkaiseminen puhuvat puolestaan", sanoi Hondurasin Yhdysvaltain-suurlähettiläs Jorge Ramon Hernandez Alcerro. Samaan aikaan Hondurasissa ja Yhdysvalloissa arvostelijat vastustavat lainvalvontastrategiaa ja kysyvät, miksi amerikkalaiset agentit tappavat ketään vieraalla maaperällä rauhan aikana. Viimeisin tapaus sattui hieman puolenyön jälkeen 3. heinäkuuta, kun 900 kiloa kokaiinia kuljettanut lentokone syöksyi maahan Hondurasin koillisosassa - tämä ei ole harvinainen tapaus alueella, joka on salakuljettajien suosimia salakuljetuspaikkoja. Viranomaiset saapuivat paikalle, ja kun yksi koneessa olleista epäillyistä salakuljettajista väitetysti teki uhkaavan liikkeen, kaksi huumeviraston virkailijaa avasi tulen, viraston tiedottaja Barbara Carreno kertoi. Epäilty kuoli myöhemmin. Kyseessä oli toinen vastaava tapaus kahden viikon sisällä. Kesäkuun 23. päivänä DEA:n agentti ampui ja tappoi epäillyn huumekauppiaan, kun tämä oli tarttunut aseeseen, virasto kertoi. DEA:n agenttien ampumiset seurasivat toukokuussa tapahtunutta tapausta, jossa maan Mosquitian rannikkoalueen kyläläiset kertoivat, että amerikkalaisilla helikoptereilla olleet Hondurasin joukot ampuivat erehdyksessä siviiliveneeseen, jolloin neljä ihmistä, mukaan lukien kaksi raskaana olevaa naista, kuoli. Tapahtumasta tietävä yhdysvaltalainen virkamies sanoi, että alustava Hondurasin tutkimus sekä tapahtumasta kuvattu video herättävät epäilyksiä jokilaivalla olleiden väitteistä, joiden mukaan he olivat viattomia uhreja. Virkamies pyysi olla mainitsematta nimeään, koska lopullista raporttia ei ole vielä annettu. "Mielestäni tämä on masentava merkki siitä, että Yhdysvaltojen osallistuminen Hondurasiin on lisääntynyt ilman selkeitä tavoitteita ja suuntaviivoja", sanoi Dana Frank, Honduras-asiantuntija ja historian professori Kalifornian Santa Cruzin yliopistossa. "Kongressi ei valvo selkeästi, mitä tapahtuu", hän sanoi. "Ei ole selvää, millä ehdoilla DEA on siellä ja operoi tappamisissa." Yhdysvaltojen ja Keski-Amerikan maiden välinen huumausaineiden vastainen yhteistyö ei ole uutta, mutta Anvil edustaa uutta lähestymistapaa salakuljettajien lentokoneiden pysäyttämiseen. Oliver Stonen elokuva pyörii huumesodan ympärillä . Anvilin tärkein innovaatio on se, että se käyttää lähempänä huumekauppareittejä sijaitsevia sotilaallisia etuvartioasemia, niin sanottuja etuvartioasemia, joiden avulla Hondurasin poliisi ja sen DEA:n neuvonantajat voivat toimia nopeammin. Anvil näyttää olevan mallina Yhdysvaltojen Afganistanissa ja Irakissa käyttämässä kapinallisten torjuntataktiikassa, mutta hondurasilaiset sanovat, että ehdotus etulinjan operaatioasemien käytöstä tuli heiltä itseltään. Hondurasissa on noin 600 amerikkalaista sotilasta, enimmäkseen Soto Canon lentotukikohdassa. Viranomaiset sanovat, että heidän roolinsa Operaatio Anvilissa on vähentynyt, kun DEA:n ryhmä on vahvistunut, mutta rajallinen määrä yhdysvaltalaisia joukkoja on edelleen etuvartiopaikoilla. Joint Task Force Bravo, kuten Yhdysvaltain joukko-osastoa kutsutaan, toimii "puhtaasti tukijoukkona, joka tarjoaa tankkausmahdollisuuksia, viestintäinfrastruktuuria ja lääkintäevakuointivalmiuksia" tukikohdissa, sanoi ryhmän tiedottaja luutnantti Christopher Diaz. Hondurasilaiset omistavat ja ylläpitävät tukikohtia, ja he ovat käyttäneet niitä jo vuosia, Diaz sanoi. Operaatioissa käytettävät helikopterit kuuluvat Yhdysvaltain ulkoministeriölle, ja niitä ohjaavat joko Guatemalan sotilaslentäjät, jotka ovat lainassa, tai yhdysvaltalaiset alihankkijat, sanoi Stephen Posivak, Yhdysvaltain Hondurasin suurlähetystön tiedottaja. Se, mikä ei ole uutta, on DEA:n ja operaatioihin osallistuvan Hondurasin poliisin välinen tiimityö, Posivak sanoi. "Tämä käsite on uusi, mutta Hondurasin hallitus ja DEA ovat jo aiemmin toteuttaneet tällaisia kahden maan välisiä toimia, hän sanoi. Operaatio Anvil pyrkii seuraamaan Hondurasiin saapuvia lentokoneita, selvittämään, minne ne laskeutuvat, ja lähettää sitten helikoptereita tekemään pidätyksiä, Posivak sanoi. Molemmat hallitukset vaativat, että DEA:n agentit toimivat vain tukena ja että heidän toimintasääntöjensä mukaan he saavat ampua aseillaan vain uhan uhatessa. DEA on Hondurasissa hallituksemme pyynnöstä tuki- ja koulutustehtävissä, Hernandez sanoi. Kolme ampumavälikohtausta ovat Operaatio Anvilin osa, joka on saanut eniten huomiota, mutta lainvalvonta-apu on vain yksi amerikkalaisen avun osa-alueista. Anvil kuuluu laajempaan Keski-Amerikan alueelliseen turvallisuusaloitteeseen (CARSI), jonka puitteissa alueelle on myönnetty yli puoli miljardia dollaria vuodesta 2008 lähtien. Lainvalvontatoimien lisäksi rahaa käytetään instituutioiden kehittämiseen ja korruption torjuntaan, Posivak sanoi. Nobelistit keskittyvät naisiin kohdistuvaan väkivaltaan Keski-Amerikassa . "Tätä ongelmaa ei voida ratkaista pelkästään lainvalvonnalla", hän sanoi. Tavoitteena on käsitellä turvallisuusongelmia kaikin keinoin, hän sanoi. Yhdysvaltain rahoitus CARSIlle on kasvanut 60 miljoonasta dollarista vuonna 2008 arviolta 135 miljoonaan dollariin vuonna 2012. Anviliin liittyvistä yhteenotoista kiistanalaisin on ollut 11. toukokuuta Mosquitian alueella Ahuasin lähellä sattunut välikohtaus. Hyökkäyksen kohteeksi joutuneen veneen omistaja Hilda Lezama kertoi viime kuussa toimittajille, että hän oli kuljettamassa matkustajia ennen aamunkoittoa, kun helikopterit ilmestyivät paikalle ja avasivat tulen, joka haavoitti häntä ja tappoi neljä ihmistä. Ulkoministeriö on kuitenkin ilmoittanut, että Hondurasin joukot olivat oikeutettuja ampumaan itsepuolustukseksi. DEA:n agentit olivat paikalla, mutta eivät ampuneet aseillaan, sanovat viranomaiset. Hondurasin hallitus tutkii tapausta, mutta kriitikot eivät usko, että hallituksella on valmiudet arvioida itseään oikeudenmukaisesti. "Se, mitä Ahuasissa tapahtui, on uskomatonta. He väittävät taistelevansa rikollisuutta vastaan, mutta peittelevät omaa rikostaan?" sanoi Rodolfo Pastor Fasquelle, hondurasilaishistorioitsija ja entinen kulttuuri-, taide- ja urheiluministeri. Pastor on yksi niistä 40 hondurasilaisesta tutkijasta, joihin 300 maan ulkopuolelta saapunutta tiedemiestä liittyi ja jotka allekirjoittivat presidentti Barack Obamalle ja ulkoministeri Hillary Clintonille osoitetun kirjeen, jossa pyydetään Yhdysvaltoja lopettamaan kaikki sotilas- ja poliisiavun antaminen, kunnes korruptoituneet virastot on puhdistettu. Amerikkalaisten mielestä "sivulliset vahingot liittyvät yhtälöön, jossa oletetaan, että korkea hinta, joka maksetaan huumeiden markkinoille pääsyn estämisestä, on jollain tavalla hyödyllinen ja sen arvoinen. Meille, jotka emme saa mitään hyötyä, näitä kustannuksia ei voida hyväksyä", Pastor sanoi. Hänen mukaansa he kirjoittivat kirjeen, koska hondurasilaiset "pelkäävät loputonta militarisointia". Hondurasin suurlähettiläs Hernandez vastaa, että Operaatio Anvil ja muut ohjelmat eivät ole sotilasoperaatioita vaan lainvalvontaoperaatioita. "Ne ovat rikollisuuden torjuntaoperaatioita, ja niihin liittyy vakavia riskejä laittomaan toimintaan osallistuville ihmisille ja kentällä toimiville lainvalvontaviranomaisille", Hernandez sanoi. "DEA:n agentit ovat noudattaneet omia toimintasääntöjään ja käyttäneet aseita vain silloin, kun heidän henkensä on ollut uhattuna. Kaikki ihmishenkien menetykset ovat valitettavia; Hondurasin turvallisuusviranomaiset ovat toistuvasti varoittaneet paikallista väestöä niistä vaaroista, joita heille aiheutuu osallistumisesta tähän rikolliseen toimintaan." Kun otetaan huomioon Hondurasin viranomaisten valvonnan puute maan koillisosassa, oli väistämätöntä, että Yhdysvallat ottaisi suoremman roolin huumekaupan torjunnassa siellä, sanoi Brooklyn Collegen valtio-opin ja rikosoikeuden professori Mark Ungar, joka on opiskellut ja työskennellyt Hondurasissa. Huumekartelleilla on alueella sellainen vaikutusvalta, että sekä lainvalvontaviranomaiset että siviilihallinnon virastot ovat korruptoituneet, hän sanoi. Korruptio on syvään juurtunutta, ja kartellit ovat soluttautuneet paikallispoliisin, ilmailuvirastojen, maaseudun puunkorjuuyritysten ja alkuperäisväestön ryhmien toimintaan. Aivan kuten Afganistanin ja Irakin kapinallisten vastaisissa operaatioissa oli osa paikallisten luottamuksen ansaitsemista, samaa tarvitaan Hondurasissa, Ungar sanoi. "Kyse ei ole vain lentokoneiden takavarikoinnista ja ihmisten kiinniottamisesta itse teossa, vaan luottamuksen hankkimisesta ja siitä, että ymmärretään, miten nämä organisaatiot toimivat", hän sanoi. Huumekauppa tämän käytävän kautta ei todennäköisesti lopu ennen kuin ymmärretään, miten syvälle huumekauppa on juurtunut paikallisyhteisöihin, hän lisäsi. Hondurasin hallitus on kuitenkin heikko, sen instituutiot ja poliisi kärsivät korruptiosta, ja yleinen mielipide suosii enemmän turvallisuutta kaduilla kuin maan syrjäisissä osissa, Ungar sanoi. Nämä tekijät eivät ole suotuisia pitkän aikavälin menestyksen kannalta, hän sanoi. Yhdysvaltain suurlähetystön tiedottaja Posivak sanoi, että Operaatio Anvil on jo osoittautunut menestyksekkääksi rikollisjärjestöjen hajottamisessa. "Uskomme, että näillä pysäyttämisillä on ollut vahva vaikutus", hän sanoi. Miksi Yhdysvalloilla ei ole varaa sivuuttaa Latinalaista Amerikkaa . CNN:n Catherine Shoichet osallistui tähän raporttiin.</w:t>
      </w:r>
    </w:p>
    <w:p>
      <w:r>
        <w:rPr>
          <w:b/>
        </w:rPr>
        <w:t xml:space="preserve">Tulos</w:t>
      </w:r>
    </w:p>
    <w:p>
      <w:r>
        <w:t xml:space="preserve">Hondurasissa on kuollut kuusi ihmistä kolmessa välikohtauksessa kahden viime kuukauden aikana.</w:t>
        <w:br/>
        <w:t xml:space="preserve"> Välikohtaukset tapahtuivat operaatio Anvilin aikana, joka on Hondurasin ja Yhdysvaltojen yhteinen operaatio</w:t>
        <w:br/>
        <w:t xml:space="preserve"> Molemmat maat pitävät sitä menestyksekkäänä ohjelmana ihmiskauppiaita vastaan</w:t>
        <w:br/>
        <w:t xml:space="preserve"> Kriitikot arvostelevat huumesodan militarisointia .</w:t>
      </w:r>
    </w:p>
    <w:p>
      <w:r>
        <w:rPr>
          <w:b/>
        </w:rPr>
        <w:t xml:space="preserve">Esimerkki 3.844</w:t>
      </w:r>
    </w:p>
    <w:p>
      <w:r>
        <w:t xml:space="preserve">(CNN) -- Marlise Munozin perhe on jo pitkään sanonut, että raskaana ollut teksasilaisnainen oli aivokuollut, mutta nyt sillä on lääketieteelliset tiedot, jotka vahvistavat sen, kertoivat asianajajat perjantaina. "Olemme hiljattain saaneet Marlise Munozin potilastiedot, ja voimme nyt vahvistaa, että rouva Munoz on kliinisesti aivokuollut ja siten kuollut Texasin lain mukaan", asianajajat Jessica Janicek ja Heather King sanoivat sähköpostitse. Tällä välin tapauksen tuomari on vetäytynyt "kaikista jäljellä olevista menettelyistä" ja pyytänyt, että hänelle osoitetaan toinen tuomari, kuten vetäytymismääräyksessä todetaan. Syytä kieltäytymiselle ei mainita, ja Tarrantin piirikunnan syyttäjänviraston tiedottaja Melody McDonald sanoi, että virasto sai tietää myöhään keskiviikkoiltapäivänä, että tuomari oli luopunut tehtävästään. Juttu siirrettiin piirikunnan 96. piirituomioistuimeen perjantaina allekirjoitetun oikeuden määräyksen mukaan. "Minulla ei ole muita yksityiskohtia, emmekä kommentoi asiaa enempää tällä hetkellä", hän sanoi. Munozin aviomies Erick pyysi tiistaina oikeutta pakottamaan sairaalan ottamaan hänet pois hengityskoneesta, hengityskoneesta ja muista koneista ja sanoi, ettei hänen toiveitaan saisi sivuuttaa vain siksi, että hän on raskaana. Erick Munoz jätti kiireellisen hakemuksen sekä valituksen John Peter Smithin sairaalaa vastaan, ja molemmilla on sama tavoite: saada sairaala irrottamaan koneet, jotta hänen perheensä voi ottaa hänen ruumiinsa ja antaa hänelle asianmukaiset hautajaiset. "Marlise Munoz on laillisesti kuollut, ja kirurgisten toimenpiteiden jatkaminen kuolleeseen ruumiiseen on suorastaan pöyristyttävää", hänen aviomiehensä sanoo hakemuksessa. Erick Munoz - joka on vaimonsa tavoin koulutukseltaan ensihoitaja - sanoi aiemmin, että lääkärit kertoivat hänelle, että hänen vaimonsa "oli menettänyt kaiken toiminnan aivorungossaan", ja kanteen mukaan hänen mukanaan olleessa taulukossa todettiin, että vaimo oli "aivokuollut". Sairaala lähetti kommenttipyynnöt Tarrantin piirikunnan syyttäjänvirastolle, joka sanoi puolustavansa sairaalaa kanteelta. Se on John Peter Smithin sairaalan oikeudellinen neuvonantaja "useilla siviilioikeudellisilla aloilla". Perjantaina jätetyssä lyhyessä oikeudenkäyntiasiakirjassa siviilivastaaja sanoi yksinkertaisesti: "Tarrant County Hospital District d/b/a JPS Health Network kiistää yleisesti, jokaisen, kaikki ja yksikäsitteisesti, kantajan alkuperäisessä vetoomuksessa esitetyt väitteet ja vaatii tiukkaa näyttöä niistä." Tällä hetkellä asiassa ei ole sovittu kuulemista. Sairaalan tiedottaja J.R. Labbe sanoi viime kuussa, että lääkärit yrittivät vain noudattaa Texasin lakia, jonka mukaan "raskaana olevalta potilaalta ei voi evätä tai peruuttaa elämää ylläpitävää hoitoa". Munozin aviomies vastasi sanomalla, että "Marlise ei voi mitenkään olla raskaana oleva potilas - Marlise on kuollut". Lisäksi hän väitti, että Marlisen toivomuksia - jotka hän sanoi välitetyn keskusteluissa, mutta ei kirjallisesti, että Marlise ei saisi käyttää "elämää ylläpitäviä" toimenpiteitä, kun hän on aivokuollut - ei pitäisi kohdella eri tavalla kuin miestä tai muuta naista pelkästään raskauden vuoksi. Elintoiminnoilla olevan raskaana olevan naisen äiti: Muuttakaa lakia . Viime kuussa Erick Munoz keskusteli CNN:n tytäryhtiön WFAA:n kanssa vaimonsa toiveista ja siitä, miten heidän yhteinen ammattinsa oli auttanut muokkaamaan hänen näkemyksiään. "Olimme nähneet asioita kentällä. Tiesimme molemmat, ettemme halunneet olla elintoimintojen varassa", hän sanoi. "Saavutimme pisteen, jossa toivot, että vaimosi keho vain pysähtyisi." Lynne Machado, Marlise Munozin äiti, sanoi tiistaina, että perhe ei puhu tapauksesta, mutta sanoi, että hän ja hänen miehensä Ernest ovat Erick Munozin kanssa samaa mieltä siitä, että heidän tyttärensä haluaisi, että hänet poistetaan koneista. 'Vastoin perheen nimenomaista tahtoa' . Kuten oikeusjutussa kerrotaan, tarina alkoi 26. marraskuuta kello 2 aamulla, kun Erick löysi vaimonsa tajuttomana keittiön lattialta. Hän oli tuolloin 14 viikolla raskaana pariskunnan toisella lapsella. Pian tämän jälkeen vaimo vietiin John Peter Smith -sairaalaan, jossa Erick Munoz sanoo, että hänelle kerrottiin, että hänen vaimonsa "oli kaikin puolin aivokuollut". Perhe sanoo myös, että sikiö oli saattanut jäädä ilman happea. Kanteessa hän sanoo, että sairaalassa myöhemmin toteutetut toimenpiteet - ja puolestaan osavaltion laki, jolla ne oikeutettiin - ovat "pelkkää julmaa ja säädytöntä vainajan ruumiin silpomista vastoin vainajan ja hänen perheensä nimenomaista tahtoa". "Marlise Munozin kuolema on kauhea ja traaginen seikka, mutta (sairaalalla) ei missään nimessä pitäisi olla oikeutta jatkaa hänen kuolleen ruumiinsa viiltelyä hänen aviomiehensä ja perheensä nähden 'elämää ylläpitävän' hoidon varjolla", kanteessa sanotaan. Tohtori Jeffrey Ecker, synnytysten kliinisen tutkimuksen ja laadunvarmistuksen johtaja Massachusettsin yleissairaalassa, työskentelee monimutkaisten raskauksien ja raskaudenaikaisen diagnostiikan parissa. Hänen mukaansa mikään Marlise Munozin raskaudessa ei ole tieteellisesti mustavalkoista. "Paljon riippuu ensinnäkin siitä, kuinka kauan potilas oli hapenpuutteessa tai muuten vaarassa. Voimme toki käyttää välineitä, kuten ultraääntä ja magneettikuvausta, jotta voimme joskus nähdä, missä on tapahtunut vammoja alhaisen verenpaineen tai alhaisen hapen seurauksena. Mutta se, että näemme, että asiat näyttävät hyvältä, ei ole sama kuin sanoisi, että asiat ovat hyvin", hän sanoi CNN:lle. "Nuo asiat eivät voi täydellisesti ennustaa terveyttä ja lopputulosta. On varmasti tilanteita, joissa sikiö näyttää kehittyvän asianmukaisesti ja saavuttavan kaikki virstanpylväät, mutta synnytyksen jälkeen on todisteita syvästä heikentymisestä", Ecker sanoi. Tom Mayo, Southern Methodist Universityn lakiprofessori, joka auttoi Teksasin lain laatimisessa, sanoi uskovansa, että sairaala tulkitsee sitä väärin. "Hän ei ole enää potilas", hän sanoi. "En siis ymmärrä, miten voimme käyttää lain säännöstä, jossa puhutaan potilaan hoitamisesta tai hoitamatta jättämisestä, tapauksessa, jossa meillä ei oikeasti ole potilasta." Texasin lain mukaan "henkilö ei saa peruuttaa tai evätä tämän alaluvun mukaista elämää ylläpitävää hoitoa raskaana olevalta potilaalta". Mayo sanoi: "Säännöstä, johon he näyttävät vetoavan, kutsutaan raskauden poissulkemiseksi. Yli 30 osavaltion laissa on tämä raskauden poissulkeminen. ... Jos he vetoavat tähän säännökseen, mielestäni Teksasin laki ei tältä osin pakota antamaan elämää ylläpitävää hoitoa." Kun 'elämää ylläpitävä hoito' on oikeasti 'kuolemaa ylläpitävää hoitoa' CNN:n Vivian Kuo, Elizabeth Landau ja Ed Lavandera osallistuivat tähän raporttiin.</w:t>
      </w:r>
    </w:p>
    <w:p>
      <w:r>
        <w:rPr>
          <w:b/>
        </w:rPr>
        <w:t xml:space="preserve">Tulos</w:t>
      </w:r>
    </w:p>
    <w:p>
      <w:r>
        <w:t xml:space="preserve">UUSI: Sairaala kiistää kaikki naisen perheen esittämät väitteet .</w:t>
        <w:br/>
        <w:t xml:space="preserve"> Perhe on sanonut, että Marlise Munoz on aivokuollut, ja lakimiehet sanovat, että potilastiedot todistavat sen nyt .</w:t>
        <w:br/>
        <w:t xml:space="preserve"> Munoz oli 14 viikkoa raskaana, kun hän sairastui, ja sairaala on sanonut, että sen on noudatettava osavaltion lakia .</w:t>
        <w:br/>
        <w:t xml:space="preserve"> Perhe: Munozilla ei ole elinkelpoista elämää, ja sairaalan hoito on "julmaa ja törkeää silpomista".</w:t>
      </w:r>
    </w:p>
    <w:p>
      <w:r>
        <w:rPr>
          <w:b/>
        </w:rPr>
        <w:t xml:space="preserve">Esimerkki 3.845</w:t>
      </w:r>
    </w:p>
    <w:p>
      <w:r>
        <w:t xml:space="preserve">Washington (CNN) -- Valkoinen talo on ollut vaitonainen siitä, kuinka moni vakuuttamaton amerikkalainen on ottanut sairausvakuutuksen Affordable Care Act -lain nojalla, mikä on herättänyt huolta siitä, ilmoittautuuko tarpeeksi ihmisiä yksityisiin terveydenhuoltosuunnitelmiin, jotta taloudellinen malli toimisi. Lain mukaan vakuutusyhtiöiden on katettava kaikki. Jotta tämä olisi taloudellisesti mahdollista, kaikkien on ostettava vakuutus. Valkoinen talo on asettanut tavoitteeksi, että 7 miljoonaa ihmistä otetaan yksityisiin vakuutuksiin uusien sairausvakuutuspörssien kautta 31. maaliskuuta 2014 mennessä, jolloin 1. lokakuuta alkanut, häiriöiden vaivaama avoin ilmoittautumisjakso päättyy. Toistaiseksi se on kuitenkin ollut vaitonainen siitä, kuinka moni on tosiasiassa ilmoittautunut yksityiseen vakuutussuunnitelmaan - ne, jotka ovat sekä hakeneet että maksaneet vakuutusmaksut ennakkoon. Viranomaiset ilmoittivat torstaina, että 700 000 ihmistä on hakenut vakuutussuunnitelmia sekä niissä 36 osavaltiossa, jotka käyttävät liittovaltion ylläpitämää terveydenhuoltopörssiä, että niissä 14 osavaltiossa, jotka ylläpitävät omia pörssejään. Obamacare-sivusto "korjattavissa" marraskuun loppuun mennessä . Älä kuitenkaan sovella 700 000 hakemusta 7 miljoonan hakijan tavoitteeseen. Ensinnäkään ei ole mitään takeita siitä, että kaikki 700 000 ilmoittautuvat lopulta sairausvakuutukseen. Näihin 700 000 hakemukseen sisältyy myös Medicaid-hakemuksia. Medicaid-ohjelmat ovat osavaltioiden ylläpitämiä julkisia sairausvakuutusohjelmia, joiden tarkoituksena on tarjota pienituloisille ihmisille sairausvakuutus. Lain alkuperäisen suunnitelman mukaan yli puolet Yhdysvaltojen vakuuttamattomista ihmisistä - Kaiser Family Foundationin mukaan noin 24 miljoonaa - jotka saisivat vakuutuksen Obamacaren kautta, olisivat saaneet Medicaidin. Kuka tahansa, joka tienaa alle 138 prosenttia köyhyysrajasta - noin 27 000 dollaria nelihenkiselle perheelle - ei ole oikeutettu liittovaltion tukiin vakuutuksen ostamiseksi, joten Medicaid on käytännössä heidän ainoa vaihtoehtonsa. Ei siis ole välttämättä huono asia, että yli puolet Obamacaren vakuutuksen saaneista ihmisistä on tähän mennessä saanut Medicaid-vakuutuksen. Monissa osavaltioissa, jotka ylläpitävät omia pörssejään, uusien Medicaid-asiakkaiden osuus on kuitenkin yli puolet niistä, jotka ovat saaneet vakuutuksen Obamacaren puitteissa 1. lokakuuta lähtien. Aiheeseen liittyvät tiedot: Obamacarea koskeva sormen osoittaminen . Pitäisikö olla hälyttävää, että niin monet näistä 700 000 uudesta hakemuksesta ovat ihmisiä, jotka yrittävät saada Medicaidia eivätkä yksityistä vakuutusta? Ei vielä, sanoi Medicaid-johtajien kansallisen yhdistyksen (National Association of Medicaid Directors) toiminnanjohtaja Matt Salo. "Mikään näkemämme ei viittaa mihinkään sellaiseen", hän sanoi. "Se, voiko olla oikeutettu Medicaidiin vai ei, riippuu täysin tuloista." Hän myönsi kuitenkin, että "jotkut näkemämme alustavat luvut näyttävät hieman sekavilta". Hän sanoi, että siihen on syynsä. "Näissä muutamissa osavaltioissa he kohdistavat aggressiivisesti toimia ihmisiin, joiden he uskovat olevan oikeutettuja Medicaidiin", Salo sanoi. Salo viittasi ihmisiin, joiden osavaltiot jo tietävät saavan ruokakuponkeja ja saavan jonkin muun valtion tai paikallisesti rahoitetun terveysohjelman. "Tiedätte, keitä he ovat, tiedätte heidän tulonsa ja tiedätte, että he voivat ottaa vastaan valtion tukia. Jos jahtaatte näitä tyyppejä, ei pitäisi olla mikään yllätys, että nämä ihmiset otetaan mukaan." Joissakin osavaltioissa Medicaid-palvelujen kattavuus alkaa välittömästi, mikä tarkoittaa, että voi olla suurempi kannustin ilmoittautua varhaisessa vaiheessa, koska saat kattavuuden aikaisemmin kuin yksityisillä markkinoilla, joilla kattavuus alkaa silti tammikuun 1. päivänä riippumatta siitä, milloin ilmoittaudut ensimmäisten kahden ja puolen kuukauden aikana. Arkansasissa yli 62 000 ihmistä on ollut vakuutettuna Medicaidissa 1. lokakuuta lähtien. Uutta on kuitenkin se, että Medicaid-rahoilla ostetaan ihmisille yksityisiä vakuutuksia pörssistä. Liittyy asiaan: Obamacare enemmän kuin puhelinsoiton päässä . Oregon on saanut luvan käyttää ruokakuponkeja ja muita mittareita Medicaid-järjestelmään liittymisen edellytyksenä. Osavaltio lähetti vakuuttamattomille sosiaaliavustuksen saajille kirjeitä, joissa kerrottiin, miten Medicaid-järjestelmään voi ilmoittautua - eli allekirjoitettava lomake ja lähetettävä se takaisin tai soitettava puhelinlinjalle. Tämä on johtanut kymmenien tuhansien henkilöiden ilmoittautumiseen. Oregon ei kuitenkaan ole vielä sallinut yksityisen sairausvakuutuksen sähköistä rekisteröintiä. Se on ainoa osavaltio, joka päätti korjata verkkosivujensa virheet ennen käyttöönottoa. Voi hyvinkin olla, että erityisesti nuoret ja terveet ihmiset, joita tarvitaan maksamaan vakuutusmaksuja, joilla kompensoidaan vanhemmille ja vähemmän terveille myönnettäviä etuja, eivät ole ilmoittautuneet sairausvakuutukseen vaihtopörssissä. Mutta koska hallitukselta on saatu niin vähän tietoa, on liian aikaista sanoa. Mitä opimme ja mitä emme oppineet Obamacare-verkkosivuston kuulemisesta .</w:t>
      </w:r>
    </w:p>
    <w:p>
      <w:r>
        <w:rPr>
          <w:b/>
        </w:rPr>
        <w:t xml:space="preserve">Tulos</w:t>
      </w:r>
    </w:p>
    <w:p>
      <w:r>
        <w:t xml:space="preserve">Affordable Care Act -palvelun varhainen rekisteröityminen on viivästynyt teknisten ongelmien vuoksi.</w:t>
        <w:br/>
        <w:t xml:space="preserve"> Mutta nämä ensimmäiset luvut saattavat peittää alleen toisenlaisia lukuja .</w:t>
        <w:br/>
        <w:t xml:space="preserve"> Monet osavaltiot käyttävät Medicaid-ilmoittautuneita laskennassaan Obamacare-hakemusten alkuvaiheessa.</w:t>
      </w:r>
    </w:p>
    <w:p>
      <w:r>
        <w:rPr>
          <w:b/>
        </w:rPr>
        <w:t xml:space="preserve">Esimerkki 3.846</w:t>
      </w:r>
    </w:p>
    <w:p>
      <w:r>
        <w:t xml:space="preserve">Lontoo, Englanti (CNN) -- Neljäkymmentä vuotta sitten Lontoon satama-alueet olivat teollisuuden joutomaata. Laivayhtiöt olivat siirtyneet syvemmille vesille, tehtaat olivat hylättyjä ja köyhyys oli yleistä. On vaikea uskoa, että vain muutaman viikon kuluttua samoista East Endin satamista tehdään St Tropezin tyyliin luksussatama, joka on maailman A-luokan julkkisten arvoinen. Megarikkaat ja heidän superjahtinsa saapuvat uudistetuille Docklandsin alueille, jotta he saisivat eturivin paikat Lontoon vuoden 2012 olympialaisiin. Korkeatasoiset yritykset haluavat varmistaa, että heidän jokaista mielihalujaan palvellaan kustannuksitta. Eksklusiiviseen kokemukseen kuuluu helikopterikuljetuksia, pikaveneiden takseja, erityisesti rakennettu ranta ja jopa ponttoneita, joissa on yksityiset porealtaat. Katso: Superyahtien eksklusiivinen maailma . "Siitä tulee mini-Monaco", Benjamin Sutton concierge-palvelu MGMT:stä kertoi CNN:lle. "Sijainniltaan parempaa ei voi saada. Olemme vastapäätä Excel Centeriä, jossa järjestetään voimistelu-, koripallo- ja painikisat. Olemme viiden minuutin kävelymatkan päässä Thamesin köysiradalta Greenwichin O2-areenalle. Olympiastadion on 10 minuutin ajomatkan päässä. "Meillä on etuoikeutettuja lippuja ensimmäisen luokan tapahtumiin, kuten yleisurheiluun. Räätälöimme paketin asiakkaan yksilöllisten karsintojen mukaan. Melkein mitä tahansa he odottavatkin, voimme tarjota." Korkeatasoisella palvelulla on hintalappu, joka vastaa sitä. Laituripaikat maksavat noin 60 puntaa (90 dollaria) metriltä päivässä, ja 70-metrinen superyahti maksaa huimat 58 000 puntaa (90 000 dollaria) kahden viikon kisojen ajaksi. Julkkikset purjehtivat . Wood Wharfiin, Canary Wharfiin, St Katharine Docksiin ja Royal Victoria Dockiin Itä-Lontoossa odotetaan muun muassa Chelsean jalkapalloseuran omistajaa Roman Abramovichia. Oligarkin superjahti Eclipse, jossa uskotaan olevan kaksi helikopterialustaa, 20 vesiskootteria, kaksi uima-allasta, porealtaita, tanssilattia ja elokuvateatteri, on aiemmin vuokrattu musiikkitähtipariskunta Beyoncén, 30, ja Jay-Z:n, 42, käyttöön. "Huhutaan, että myös George Clooney saapuu", Benjamin paljasti. Hän tosin lisäsi nopeasti: "Emme voi kuitenkaan paljastaa varmasti, kuka tulee paikalle. Yksityisyys on hyvin tärkeää." Katso: Superyahtien suunnittelu . Ja kun superyachtin omistajat saapuvat paikalle, läheinen ravintola ja klubi Waterside House tarjoaa heille eksklusiivista ja korkeatasoista viihdettä, jota he ovat tottuneet odottamaan. Tuhannen punnan jäsenyydellä pääsee klubin Black Card -loungeen kisojen ajaksi. Se sisältää pääsyn erityisesti rakennetulle 60-metriselle rannalle ja yökerhoon, jossa DJ Fatboy Slimin odotetaan esiintyvän. "Se tarkoittaa jo lähtökohtaisesti, että myös muu teltta on äärimmäisen eksklusiivinen." Waterside Housen perustaja ja johtaja Ali Warburton kertoi CNN:lle. "Nämä ovat hyvin, hyvin korkealuokkaista asiakaskuntaa. Meillä on olympiakilpailijoita, oligarkkeja, suurlähettiläitä, julkkiksia ja maailman suurimpien yritysten toimitusjohtajia. "Superyachtin omistajat ovat innoissaan. He ovat kaikki miljardöörejä, ja he voivat viettää veneessään vain tietyn ajan." Lontoon satama-alueet: Tuhoalueesta ylellisyydeksi . Tämä on dramaattinen muutos alueella, joka 1970-luvulla oli muuttunut autioksi joutomaaksi. Itse asiassa synkkä kuva raunioituneesta kaupungista sopi täydellisesti Stanley Kubrickin vuoden 1987 Vietnamin sotaelokuvaan Full Metal Jacket. Satama-alueet olivat alun perin varmistaneet Lontoon maineen suurena kauppakaupunkina, ja 1930-luvulla se oli maailman vilkkain satama. Mutta kun 1960-luvulla tulivat markkinoille suuremmat rahtilaivat, merenkulkualan oli pakko siirtyä syvänmeren satamiin Lontoon ulkopuolella Essexissä. Vuoteen 1980 mennessä suurin osa Lontoon satamista oli vanhentuneita. Vasta 1980-luvun lopulla London Docklands Development Corporation saneerasi alueen, mukaan lukien Canary Wharf -rahoituskeskus, ja vasta sitten satama-alueet syntyivät uudelleen. Katso: Purjehduksen uusi koti? Olympialaisten uudistaminen on tämän historiallisen East Endin ydinalueen viimeisin kehitysaskel, joka Benjaminin mukaan voi antaa sille pysyvän maineen. "Tämä on olympia-aiheinen foorumi, jolla Lontoo lanseerataan tulevana superyachttien kohteena", hän sanoi. "Kaikki nämä veneet, jotka ennen menivät Välimerelle, näkevät nyt Lontoon loistavana pysähdyspaikkana; se on uusi lähtölaukaisualusta Eurooppaan."</w:t>
      </w:r>
    </w:p>
    <w:p>
      <w:r>
        <w:rPr>
          <w:b/>
        </w:rPr>
        <w:t xml:space="preserve">Tulos</w:t>
      </w:r>
    </w:p>
    <w:p>
      <w:r>
        <w:t xml:space="preserve">Lontoon satama-alueet muutetaan olympialaisia varten St Tropezin tyyliin venesatamaksi .</w:t>
        <w:br/>
        <w:t xml:space="preserve"> East Endin ydinalue on muuttunut joutomaasta luksuskohteeksi .</w:t>
        <w:br/>
        <w:t xml:space="preserve"> Superyachtin omistajien George Clooneyn ja Roman Abramovichin huhutaan jäävän .</w:t>
        <w:br/>
        <w:t xml:space="preserve"> Lontoosta on tulossa uusi "lähtölaukaisualusta Eurooppaan" superjahdin omistajille .</w:t>
      </w:r>
    </w:p>
    <w:p>
      <w:r>
        <w:rPr>
          <w:b/>
        </w:rPr>
        <w:t xml:space="preserve">Esimerkki 3.847</w:t>
      </w:r>
    </w:p>
    <w:p>
      <w:r>
        <w:t xml:space="preserve">BOSTON, Massachusetts (CNN) -- Liittovaltion tutkija sanoi maanantaina, että toisen vaunun perään ajaneen vaunun kuljettajan olisi pitänyt nähdä, että toinen vaunu oli pysähtynyt 480 metriä edellä. Matkustajat kävelevät palomiesten ohi Green Line -asemalla Bostonissa perjantai-iltana tapahtuneen vaunukolarin jälkeen. Vaunun kuljettaja on kertonut tutkijoille lähettäneensä tekstiviestejä perjantai-illan törmäyksen aikana, jossa loukkaantui 20 ihmistä. Massachusetts Bay Transportation Authority, joka oli aiemmin kieltänyt kuljettajia käyttämästä kännyköitä ja muita kannettavia laitteita, on nyt käskenyt työntekijöitä jättämään laitteet kotiin, kun he ovat töissä, National Transportation Safety Boardin jäsen Debbie Hersman sanoi maanantaina. Hersman totesi myös, että tutkijat ovat todenneet, että kuljettaja saattoi olla huomaamatta joitakin ratkaisevia merkkejä siitä, että vaunu oli pysähtynyt raiteille.  Katso uusi matkapuhelimia koskeva sääntö " . "Asemalta lähti useita opasteita - kaksi vihreää, keltainen ja punainen - ja törmäyspiste tapahtui 80 metriä punaisen opastimen jälkeen", Hersman sanoi. "Teimme etäisyystestin, ja tiedämme, että kuljettaja pystyi näkemään hänen eteensä pysähtyneen vaunun 480 metriä ennen törmäystä." Bostonin viranomaiset kertoivat viikonloppuna, että vaunun kuljettaja käytti matkapuhelintaan. Lukuisat tiedotusvälineet, mukaan lukien CNN:n bostonilaiset tytäryhtiöt, ovat tunnistaneet kuljettajan 24-vuotiaaksi Aiden Quinniksi. "Kaksi etsivää haastatteli törmänneen junan kuljettajaa sairaalassa", sanoi MBTA:n pääjohtaja Daniel Grabauskas. "Hän myönsi, että hän tekstasi onnettomuushetkellä." Kuljettaja kertoi etsiville, että kun hän katsoi ylös, "oli liian myöhäistä, sillä hän käytti jarrua ja juna törmäsi toiseen vaunuun", Grabauskas sanoi. Hän kuvaili itseään "raivostuneeksi". "Olemme jo useiden vuosien ajan korostaneet, että kännykän tai muunlaisten elektronisten laitteiden käyttö junaa tai bussia kuljettaessa on ehdottomasti kielletty", Grabauskas sanoi. Vaikka tutkinta on vielä kesken, hän sanoi, että kaksivuotinen työntekijä saa potkut, jos hänen versionsa tapahtumista vahvistuu. MBTA:n mukaan yksikään vammoista ei ollut hengenvaarallinen. Törmäys tapahtui perjantaina kello 19.18 ET, kun Green Line -junat olivat matkalla Park Streetin ja Government Centerin asemien välillä Bostonin keskustassa. Molemmat junat olivat matkalla länteen, kun toinen juna törmäsi toisen junan perään, MBTA:n virkamies kertoi. Junan kuljettaja oli myös tekstiviesteillä viime vuonna Kaliforniassa sattuneessa junaturmassa, jossa kuoli 25 ihmistä. CNN:n Rob Frehse ja Gary Bender osallistuivat tähän raporttiin.</w:t>
      </w:r>
    </w:p>
    <w:p>
      <w:r>
        <w:rPr>
          <w:b/>
        </w:rPr>
        <w:t xml:space="preserve">Tulos</w:t>
      </w:r>
    </w:p>
    <w:p>
      <w:r>
        <w:t xml:space="preserve">Liittovaltion tutkijan mukaan bostonilainen vaunu kaatui 80 metriä punaisen valon ohi .</w:t>
        <w:br/>
        <w:t xml:space="preserve"> Vaunun kuljettaja kertoi tutkijoille tekstiviestejä 20 ihmistä loukkaantuneen onnettomuuden</w:t>
        <w:br/>
        <w:t xml:space="preserve"> Kuljettajia kiellettiin jo aiemmin käyttämästä puhelimia, nyt viranomainen kehottaa pitämään ne kotona .</w:t>
      </w:r>
    </w:p>
    <w:p>
      <w:r>
        <w:rPr>
          <w:b/>
        </w:rPr>
        <w:t xml:space="preserve">Esimerkki 3.848</w:t>
      </w:r>
    </w:p>
    <w:p>
      <w:r>
        <w:t xml:space="preserve">(CNN) -- Windsorin, Ontarion ja Detroitin välisen suurimman tunnelin oli määrä avautua uudelleen torstaina kello 17.00 ET sen jälkeen, kun se oli suljettu pommiuhan vuoksi, Windsorin poliisi kertoi. Poliisi "tarkasti" tunnelin täysin ennen sen uudelleen avaamista, Windsorin viranomaiset sanoivat. Pommiuhka aiheutti liikenneruuhkia, kun autoilijoita ohjattiin rajan molemmin puolin. Detroit-Windsor-tunnelin työntekijät saivat noin kello 12.30 nimettömän puhelun joltakulta, joka sanoi, että tunnelissa on pommi, ylikonstaapeli Matthew D'Asti Windsorin poliisista kertoi HLN:lle. Viranomaiset tekivät yhteistyötä rajan molemmin puolin tutkiakseen ja tutkiakseen tunnelin mahdollisen laitteen varalta, D'Asti sanoi. Detroit-Windsor-tunnelin toimitusjohtaja Neal Belitsky sanoi, että uhkauksesta soitettiin Kanadan puolelle. Viranomaiset käsittelivät asiaa "epäspesifisenä, nimettömänä pommiuhkauksena", D'Asti sanoi. Tunneli evakuoitiin. Tunneli on toinen kahdesta kansainvälisestä ylityspaikasta Windsorin ja Detroitin kaupunkien välillä. Liikenne ohjattiin toiselle, noin kolmen kilometrin päässä olevalle sillalle. Vuonna 1930 avatun tunnelin kautta kulkee päivittäin noin 27 000-29 000 ajoneuvoa. Rannikkovartiosto kertoi perustaneensa Detroit-jokeen turvavyöhykkeen pitääkseen alukset poissa tunnelista. CNN:n Chandler Friedman, Devon Sayers ja Michael Martinez osallistuivat tähän raporttiin.</w:t>
      </w:r>
    </w:p>
    <w:p>
      <w:r>
        <w:rPr>
          <w:b/>
        </w:rPr>
        <w:t xml:space="preserve">Tulos</w:t>
      </w:r>
    </w:p>
    <w:p>
      <w:r>
        <w:t xml:space="preserve">UUTTA: Windsorin poliisi avaa uudelleen "täysin tarkastetun" tunnelin .</w:t>
        <w:br/>
        <w:t xml:space="preserve"> Puhelu tuli Kanadan puolelta, virkamiehet sanovat .</w:t>
        <w:br/>
        <w:t xml:space="preserve"> Nimetön soittaja ilmoitti pommista Detroit-Windsor-tunnelissa .</w:t>
        <w:br/>
        <w:t xml:space="preserve"> Tunneli evakuoitiin; pommia ei ole löydetty, kertoo virkamies HLN:lle .</w:t>
      </w:r>
    </w:p>
    <w:p>
      <w:r>
        <w:rPr>
          <w:b/>
        </w:rPr>
        <w:t xml:space="preserve">Esimerkki 3.849</w:t>
      </w:r>
    </w:p>
    <w:p>
      <w:r>
        <w:t xml:space="preserve">(RollingStone.com) -- Rage Against the Machinen debyytti vuodelta 1992 on kranaatti, joka räjähtää jatkuvasti. 90-luvun albumeista vain "Nevermind" ja "The Chronic" kilpailevat sen kanssa kulttuurivaikutuksessa. Rage teki hiphopilla sävytetystä funk-metallista uutta kapinamusiikkia, otti grunge-räiskijöiltä haltuunsa vieraantumisen biitin ja sai marxilaisen iskulauseen näyttämään pahalta. Kuten mikä tahansa hyvä vallankumouksellinen lahko, bändin jäsenet eivät olleet ristiriitoja ja jännitteitä vailla. Zack de la Rochan tukkoiset, akateemisesti tavoiteltavat riimit saarnasivat vasemmistolaista vallankumousta, ja kitaristi ja äänimaailman arkkitehti Tom Morello harjoitti lähes autoritääristä kontrollia ja äärimmäistä teknistä tarkkuutta matkien samplausta, lähettäessään jyriseviä power-akordeja ja toisinaan antautuessaan lähes New Age -maisemiin. (Katso nestemäinen nuotin taivuttelu kappaleessa "Township Rebellion".) RollingStone.com: Rage Against the Machine: Rage Against the Machine -boksi ensimmäisen LP:n 20-vuotisjuhlavuoden kunniaksi . Uudelleenjulkaistun albumin mukana tulee DVD-levyjä live-esiintymisistä ja musiikkivideoista sekä demoja, jotka todistavat, kuinka yksityiskohtaisesti ja yksityiskohtaisesti yhtye oli tehnyt jokaisen kappaleen (vaikka Morello ei vieläkään voinut vastustaa soolojen vaihtamista). Rap-omistaminen on toki menettänyt uutuuden voiman, mutta Rage Against the Machinen syyttäminen Fred Durstista on kuin syyttäisi Abraham Lincolnia John Boehnerista. RollingStone.com: Rolling Rolling Stones: 500 kaikkien aikojen parasta albumia . De la Rochan kurkkua raastavat purkaukset itsemurhasta (hylkiön kohtalo kappaleessa "Settle for Nothing") ja luodeista päähän tuntuvat yhtä alkukantaisilta kuin mikä tahansa vasemmistorock - ja ehkä vielä enemmän, kun ne kuullaan Morellon äänipalatsin sisältä. Rage oli kyllä konemainen, mutta rakennettu muuttamaan maailmoja. Katso koko juttu RollingStone.comista. Copyright © 2011 Rolling Stone.</w:t>
      </w:r>
    </w:p>
    <w:p>
      <w:r>
        <w:rPr>
          <w:b/>
        </w:rPr>
        <w:t xml:space="preserve">Tulos</w:t>
      </w:r>
    </w:p>
    <w:p>
      <w:r>
        <w:t xml:space="preserve">Rage Against the Machine on julkaissut uudelleen vuoden 1992 albuminsa .</w:t>
        <w:br/>
        <w:t xml:space="preserve"> Arvostelu: Vain "Nevermind" ja "The Chronic" kilpailevat sen kanssa 90-luvun kulttuurivaikutuksessa .</w:t>
        <w:br/>
        <w:t xml:space="preserve"> Uudelleenjulkaistun albumin mukana tulee DVD-levyjä live-esiintymisistä ja musiikkivideoista .</w:t>
      </w:r>
    </w:p>
    <w:p>
      <w:r>
        <w:rPr>
          <w:b/>
        </w:rPr>
        <w:t xml:space="preserve">Esimerkki 3.850</w:t>
      </w:r>
    </w:p>
    <w:p>
      <w:r>
        <w:t xml:space="preserve">(CNN) -- Yhdysvaltain korkein oikeus vahvisti torstaina presidentti Barack Obaman laajamittaisen terveydenhuoltolainsäädännön niukalla 5-4-tuomiolla, joka Obaman mukaan antaa jopa 30 miljoonalle amerikkalaiselle lisää terveydenhuoltoa. Amerikassa ei ole yleistä terveydenhuoltopalvelua, jota Maailman terveysjärjestö WHO kutsuu "useimpien maiden laajalti jakamaksi poliittiseksi tavoitteeksi", mutta ei myöskään useimmissa muissa maissa. Kansainvälisen työjärjestön mukaan lähes 50 maata on saavuttanut yleisen tai lähes yleisen terveydenhuollon kattavuuden vuoteen 2008 mennessä. Tästä on useita tunnettuja esimerkkejä, kuten Yhdistynyt kuningaskunta, jossa on kansallinen terveyspalvelu (National Health Service), ja Kanadan julkinen terveydenhuoltojärjestelmä. Tässä on lisää esimerkkejä maista, jotka ovat toteuttaneet lähes yleisen terveydenhuollon. Brasilia . Brasiliassa maksuton terveydenhuolto on tunnustettu kansalaisten oikeudeksi. Brasilialaisilla on sekä yksityinen että julkinen terveydenhuoltojärjestelmä, joka uudistettiin vuonna 1988. Sistema Ãšnico de SaÃºde, joka on kansallistettu ohjelma, tarjoaa perusterveydenhuoltoa, kun taas julkisten ja sopimussairaaloiden verkosto tarjoaa erikoissairaanhoitoa. Strategisten ja kansainvälisten tutkimusten keskuksen raportin mukaan noin 80 prosenttia Brasilian väestöstä turvautuu julkiseen terveydenhuoltoon, kun taas varakkaimmalla 20 prosentilla on varaa yksityiseen terveydenhuoltoon. Brasilia on myös tarjonnut 1990-luvulta lähtien HIV/aids-lääkkeiden yleisen saatavuuden. Kolmen vuosikymmenen aikana, jotka ovat kuluneet maan suurten terveydenhuoltomuutosten jälkeen, lapsikuolleisuus on vähentynyt ja elinajanodote kasvanut 10,6 vuodella, todetaan The Lancet -lääketieteellisessä aikakauslehdessä vuonna 2011 julkaistussa artikkelissa. Strategisten ja kansainvälisten tutkimusten keskuksen raportin mukaan järjestelmä ei kuitenkaan ole ollut ongelmaton, ja siinä viitataan Brasilian eri alueiden välisiin eroihin hoidon laadussa. Ruanda . Sen jälkeen kun Ruanda perusti kansallisen terveydenhuoltosuunnitelman vuonna 1999, se on vakuuttanut noin 91 prosenttia väestöstään terveydenhuollon piirissä - suurempi osuus kuin Yhdysvallat. The Economist -lehti on kutsunut Ruandaa "Afrikan Singaporeksi", koska se on muuttunut vuoden 1994 tuhoisan kansanmurhan jälkeen. Katso Fareed Zakarian keskustelu Ruandan presidentin kanssa. Maassa on kolme sairausvakuutussuunnitelmaa: yksi valtion työntekijöille, toinen armeijalle ja kolmas muulle väestölle. WHO:n raportin mukaan maa käyttää noin 20 prosenttia vuotuisista menoistaan terveydenhuoltoon, joka rahoitetaan verotuloilla, vakuutusmaksuilla ja kansainvälisistä lahjoituksista saatavalla taloudellisella tuella. Sairausvakuutuksen käyttöönoton jälkeen Ruandan lapsikuolleisuus on vähentynyt, ja yhä useammat ihmiset saavat myös lääkärinhoitoa. WHO:n raportin mukaan maassa on kuitenkin haasteita, jotka liittyvät terveyspalvelujen lisäämiseen ja vakuutusmaksujen kohtuullistamiseen köyhimmille kansalaisille. Thaimaa . Thaimaa vaatii lailla, että kaikilla potilailla on oltava sairausvakuutus maksukyvystä riippumatta. WHO käyttää Thaimaata esimerkkinä matalan tai keskitulotason maasta, joka on kyennyt laajentamaan terveydenhuollon kattavuuden kaikkiin kansalaisiin. Vuonna 2002 käyttöön otettu "30-bhat-järjestelmä" (joka on alle 1 dollari) lisäsi Thaimaan järjestelmään noin 14 miljoonaa aiemmin vakuuttamatonta ihmistä. WHO:n raportin mukaan reseptilääkkeet, sairaalahoito ja palvelut, kuten kemoterapia, leikkaukset ja ensihoito, ovat potilaille ilmaisia. Miljoonien ihmisten lisääminen terveydenhuoltojärjestelmään rasitti kuitenkin olemassa olevia rakenteita, mikä johti kritiikkiin pitkistä odotusajoista, huonosta palvelun laadusta ja palvelupulasta. Etelä-Korea . Etelä-Koreassa säädettiin vuonna 1977 laki, joka velvoitti teollisuustyöntekijät ottamaan sairausvakuutuksen. Nopean talouskasvun aikana terveydenhuollosta tuli hallituksen ensisijainen tavoite, ja se perusti kansallisen sairausvakuutuslaitoksen. Järjestelmä laajeni yleiseen kattavuuteen vuoteen 1989 mennessä. WHO:n raportin mukaan hallitus yhdisti yli 300 yksittäistä vakuutusyhtiötä yhdeksi kansalliseksi rahastoksi. Health Policy Plan -lehdessä julkaistun raportin mukaan Korean yksipalkkainen ohjelma on "onnistunut mobilisoimaan resursseja terveydenhuoltoon, laajentamaan nopeasti väestön kattavuutta, yhdistämään tehokkaasti julkisia ja yksityisiä resursseja terveydenhuollon ostamiseksi koko väestölle ja hillitsemään terveydenhuoltomenoja". Toisessa Health Affairs -lehdessä julkaistussa raportissa todettiin kuitenkin, että julkinen rahoitus on rajallista, minkä vuoksi "edunsaajien maksut ovat suhteellisen korkeat". Etelä-Korean terveydenhuoltomenot ovat 6,3 prosenttia maan bruttokansantuotteesta, kun ne Yhdysvalloissa ovat 18 prosenttia. Moldova . Itä-Euroopan maa itsenäistyi Neuvostoliiton hajotessa vuonna 1991. Vuoteen 2004 mennessä se aloitti pakollisen sairausvakuutusohjelman, jonka tavoitteena on tarjota koko väestölle perusterveydenhuolto. Työssäkäyvät moldovalaiset maksavat osan tuloistaan palkkaveron tai kiinteämääräisen maksun kautta. Muut työttömät tai työelämän ulkopuolella olevat saavat vakuutuksen valtiolta. Moldovan kansallinen sairausvakuutusyhtiö on ainoa terveydenhuoltopalvelujen ostaja, ja se järjestää paikallisesti hätä-, perus- ja jatkohoidon, kertoo Euroopan hallitusten ja Maailman terveysjärjestön (WHO) yhteinen terveydenhuoltojärjestelmien ja -politiikkojen eurooppalainen seurantakeskus (European Observatory on Health Systems and Policies) raportti. Kuwait . WHO:n Lähi-idän maasta laatiman profiilin mukaan Kuwaitin terveydenhuollon taso vastaa keskimääräistä eurooppalaista tasoa. Maa alkoi rakentaa terveydenhuoltojärjestelmäänsä, kun se vaurastui öljytulojen ansiosta. Hallitus otti 1950-luvulla käyttöön maksuttoman kattavan terveydenhuollon. Tämä johti yleisen kuolleisuuden ja lapsikuolleisuuden vähenemiseen, raportissa todetaan. "Maksuton terveydenhuolto oli niin kattavaa, että siihen kuului jopa eläinlääketiede", WHO:n paikallisessa raportissa todetaan. Kuwaitin väestö ikääntyy ja sen terveydenhuoltojärjestelmälle on asetettu suuria vaatimuksia diabeteksen, sydänsairauksien ja lihavuuteen liittyvien komplikaatioiden vuoksi. Chile . Chilen perustuslaissa taataan oikeus terveyden suojeluun. Chileläiset voivat valita julkisen terveydenhuollon tai saada vakuutusturvan yksityisiltä sairausvakuutusyhtiöiltä. Varakkaammat kansalaiset voivat ostaa vakuutuksen Instituciones de Salud Previsional -laitokselta tai saada vakuutusturvan työnantajansa kautta. Chilen terveydenhuoltouudistusta koskevan analyysin mukaan 7 prosentin tuloverolla rahoitetaan julkista terveydenhuoltojärjestelmää, Fondo Nacional de Saludia. Julkiseen terveydenhuoltoon kuuluvat ilmaiset lääkäri-, hammaslääkäri- ja kätilöpalvelut, joita hallinnoidaan paikallisesti. Yksityinen vakuutus keskittyy yleensä erikoissairaanhoitoon. Sekä julkisen että yksityisen vakuutuksen olemassaolo on aiheuttanut epätasa-arvoista hoitoa, minkä vuoksi vuonna 2000 toteutettiin uudistus, jonka tavoitteena oli lisätä tasa-arvoa koko maassa. Chile on taannut kaikille mahdollisuuden saada laadukasta hoitoa joihinkin sairauksiin, kuten tiettyihin syöpätauteihin, HIV/aidsiin, keuhkokuumeeseen, masennukseen ja hammashoitoon, mikä on WHO:n mukaan parantanut köyhien hoitoa. Kiina . Kiina ilmoitti vuonna 2009 terveydenhuoltojärjestelmänsä uudistamisesta, jonka tavoitteena on tuoda turvalliset ja kohtuuhintaiset perusterveydenhuoltopalvelut kaikkien asukkaiden ulottuville. Tämä on suuri tehtävä 1,3 miljardin ihmisen maassa. Hallitus sitoutui noin 126 miljardiin dollariin terveydenhuollon laadun ja tehokkuuden uudistamiseksi sekä kohtuuhintaisten ja laadukkaiden lääkkeiden varmistamiseksi. Terveydenhuollon tasa-arvoisuus on kuitenkin edelleen ongelma. "WHO:n mukaan terveydentilassa on edelleen huomattavia eroja alueiden, kaupunki- ja maaseutualueiden sekä väestöryhmien välillä. Kiinassa elinajanodote on kasvanut ja imeväiskuolleisuus vähentynyt, mutta WHO:n raportissa terveydenhuollon tarkkailijat totesivat, että hoitoa on parannettava.</w:t>
      </w:r>
    </w:p>
    <w:p>
      <w:r>
        <w:rPr>
          <w:b/>
        </w:rPr>
        <w:t xml:space="preserve">Tulos</w:t>
      </w:r>
    </w:p>
    <w:p>
      <w:r>
        <w:t xml:space="preserve">Yleinen sairausvakuutus on yleistä Euroopassa ja useissa ei-länsimaissa .</w:t>
        <w:br/>
        <w:t xml:space="preserve">Maailman terveysjärjestö kutsuu yleistä kattavuutta "useimpien maiden laajalti jakamaksi poliittiseksi tavoitteeksi"</w:t>
        <w:br/>
        <w:t xml:space="preserve">Yhdysvaltain korkeimman oikeuden odotetaan pian päättävän Obaman laajasta terveydenhuoltouudistuksesta.</w:t>
      </w:r>
    </w:p>
    <w:p>
      <w:r>
        <w:rPr>
          <w:b/>
        </w:rPr>
        <w:t xml:space="preserve">Esimerkki 3.851</w:t>
      </w:r>
    </w:p>
    <w:p>
      <w:r>
        <w:t xml:space="preserve">(CNN) -- Mies, joka johti Saksan maailmanmestaruuteen sekä pelaajana että valmentajana, myöntää menettäneensä uskonsa FIFA:han, koska vuosien 2018 ja 2022 turnausten äänestysprosessi oli niin huono. FIFA:n toimeenpanevan komitean jäsen Franz Beckenbauer kritisoi jalkapallon kattojärjestöä sen jälkeen, kun kunkin hakijan saama äänimäärä julkistettiin. Beckenbauer oli yksi niistä 22 FIFA:n jäsenestä, jotka äänestivät prosessissa, ja väittää, että hänelle vakuutettiin, että yksityiskohdat pysyisivät salassa. Silti pian sen jälkeen, kun oli ilmoitettu, että Venäjä oli voittanut oikeuden vuoden 2018 kisojen isännöintiin ja Qatar oli varmistanut vuoden 2022 version, tiedotusvälineet kertoivat, että kaksi suosikkia, Englanti ja Australia, saivat vain kaksi ääntä ja yksi ääni. Se johti Englannin ja Australian ehdokasjoukkueiden edustajien vihaiseen reaktioon, ja Beckenbauer myöntää, että hänen uskonsa FIFAan on horjunut sen seurauksena. "Olen pettynyt tapaan, jolla FIFA käsitteli tulosta. Seitsemää hävinnyttä maata kohdeltiin häpeällisesti, erityisesti Englantia ja Australiaa", Beckenbauer sanoi saksalaiselle Bild-lehdelle. "Meille kaikille ExCo:n jäsenille kerrottiin ennen äänestystä, ettemme me eikä yleisö saisi koskaan tietää kunkin maan tarkkaa äänimäärää. Jokaisen äänestyskierroksen jälkeen meille kerrottiin vain, mikä maa oli suljettu pois. "Sitten, muutamaa tuntia myöhemmin, kuulin toimittajilta, mikä oli ollut tarkka äänestystulos. Se on varmasti vaikuttanut luottamukseeni FIFA:a kohtaan." Englanti kritisoi FIFA:ta erityisen voimakkaasti ja väitti, että useat komitean jäsenet lupasivat heille ääniä, joita ei saatu. Australian jalkapalloliiton jäsen Ron Walker väitti, että äänestysprosessi oli ollut "saastunut" 2. joulukuuta tapahtunutta ilmoitusta edeltäneen vuoden aikana. Beckenbauer oli ratkaisevassa asemassa, kun MM-kisat vietiin Saksaan vuonna 2006, sillä hän voitti turnauksen pelaajana vuonna 1974 ja valmentajana vuonna 1990. Hän ilmoitti marraskuussa, että hän luopuu nykyisestä tehtävästään FIFA:ssa maaliskuussa voidakseen viettää enemmän aikaa perheensä kanssa.</w:t>
      </w:r>
    </w:p>
    <w:p>
      <w:r>
        <w:rPr>
          <w:b/>
        </w:rPr>
        <w:t xml:space="preserve">Tulos</w:t>
      </w:r>
    </w:p>
    <w:p>
      <w:r>
        <w:t xml:space="preserve">Franz Beckenbauer sanoo menettäneensä uskonsa FIFA:han MM-äänestyksen jälkeen .</w:t>
        <w:br/>
        <w:t xml:space="preserve">Saksalaislegenda sanoo, että hävinneet tarjoajat saivat "häpeällistä kohtelua"</w:t>
        <w:br/>
        <w:t xml:space="preserve">Beckenbauer eroaa FIFA:n toimeenpanevasta komiteasta maaliskuussa .</w:t>
      </w:r>
    </w:p>
    <w:p>
      <w:r>
        <w:rPr>
          <w:b/>
        </w:rPr>
        <w:t xml:space="preserve">Esimerkki 3.852</w:t>
      </w:r>
    </w:p>
    <w:p>
      <w:r>
        <w:t xml:space="preserve">(CNN) -- Floridan piirikunnan virkamiehet haastavat Floridan pyrkimyksen yhdistää perheet ja heidän sukulaistensa jäännökset, joiden uskotaan olevan haudattu nykyään lakkautetun koulun alueelle. Floridassa sijaitsevan Jacksonin piirikunnan komissaarit ovat jättäneet oikeudessa hakemuksen, jolla he pyrkivät estämään osavaltion yleisen syyttäjän pyrkimykset. Syyttäjä jätti aiemmin tässä kuussa hakemuksen, jossa hän vaatii nimettömien hautojen kaivamista esiin Dozier School for Boys -nimisen koulun alueelta Floridan rannikolla sijaitsevassa Mariannan kaupungissa. Kyseessä on jälleen yksi luku uudistuslaitoksen pitkässä ja kurjassa menneisyydessä. Sinne lähetetyt vangit ovat kertoneet tarinoita raa'asta pahoinpitelystä, seksuaalisista hyökkäyksistä, murhista ja pojista, jotka yksinkertaisesti katosivat. Haudat, jotka on merkitty vain valkoisilla teräsristeillä, ovat olleet siellä 1900-luvun alusta lähtien. Vaikka haudat ovat osavaltion omistuksessa, piirikunta vastustaa ehdotettuja kaivamisia, koska sen mukaan ei ole vielä päätetty, kuka maksaa kaivamisia johtavan piirikunnan oikeuslääkärin työn. Piirikunta totesi myös, että kuolleiden perheenjäsenille ei ole ilmoitettu asiasta. Glen Varnadoe on ollut yksi johtavista henkilöistä, joka on pyrkinyt saamaan haudat kaivettua esiin. Hän kertoi, että hänen isänsä ja setänsä lähetettiin kasvatuslaitokseen vuonna 1934, kun heidän väitettiin varastaneen kirjoituskoneen. Poikien kasvatuskoulun hautoja ympäröi mysteeri . Kolmekymmentä päivää myöhemmin hänen setänsä Thomas Varnadoe haudattiin koulun alueelle. Varnadoe kertoi isänsä kertoneen, että heitä hakattiin säännöllisesti kouluaikana. Eräänä yönä isä kertoi, että vartijat herättivät hänet ja veivät hänet metsään vastakaivetulle hautapaikalle, jossa koulun johtajat kertoivat, että hänen veljensä oli juuri haudattu. Hänelle kerrottiin vain, että hänen veljensä kuoli keuhkokuumeeseen. Varnadoe sanoi, että hän haluaa vain setänsä jäännökset, jotta hän voi haudata hänet kunnolla. Hän sanoi olevansa valmis nostamaan siviilikanteen Jacksonin piirikuntaa vastaan saadakseen sen tapahtumaan. "Olen vihainen ja raivostunut", Varnadoe sanoi. "Luulen, että he joutuvat kovaan taisteluun." "Katsokaa, miten he hautasivat nämä ihmiset", hän sanoi. "Jos he haluavat minun lähtevän pois, niin osoittakaa minulle Thomas Varnadoen hauta, niin minä haudutan ja siirrän hänet, ja jätän nämä ihmiset rauhaan." CNN:n puheluihin Jacksonin piirikunnan komissioon ei vastattu. Vuosisataa vanhaa koulua ovat vuosien ajan ympäröineet tarinat ja väitteet pahoinpitelyistä, kidutuksesta ja murhista. Osavaltion viranomaiset ovat aiemmin sanoneet, että koulussa oli 31 hautapaikkaa, ja vuonna 2009 tehdyssä osavaltion tutkimuksessa ei todettu, että kuolemantapauksiin olisi liittynyt väärinkäytöksiä. Nimettömien, merkitsemättömien hautojen tapaus on saanut viime kuukausina paljon julkista huomiota sen jälkeen, kun Etelä-Floridan yliopiston tutkimushanke paljasti todisteita siitä, että noin 50 ruumista on haudattu niiden 31 ristin alle ja niiden ympärille, jotka muodostavat hautausmaan koulun alueella metsän keskellä. Yliopiston löydösten jälkeen Yhdysvaltain senaattori Bill Nelson (D-Florida) pyysi oikeusministeriötä tutkimaan asiaa. Aiemmin tällä viikolla Nelson kiersi hautausmaalla. "Tämä on jotakin, joka saattaa olla jälleen osa kurjaa menneisyyttämme. Tämä paikka perustettiin 1900-luvun alkupuolella, ja kansalaisoikeudet olivat silloin eri aikakausi", Nelson sanoi. Hautoja ympäröivä mysteeri nousi ensimmäisen kerran otsikoihin vuonna 2008, kun Floridan silloinen kuvernööri Charlie Crist määräsi tutkimuksen sen jälkeen, kun ryhmä miehiä, jotka tunnettiin nimellä "Valkoisen talon pojat", kertoi, kuinka koulun hallintovirkailijat olivat hakanneet heitä nahkahihnoilla pienessä valkoisessa rakennuksessa koulun alueella. Floridan lainvalvontaviraston vuonna 2009 laatimassa raportissa sanottiin, että suurin osa niistä 31 pojasta, jotka tiedetään haudatun koulun hautausmaalle, kuoli vuonna 1914 tapahtuneessa tulipalossa, kun taas toiset kuolivat vuoden 1918 influenssatapauksessa. Tuolloin lainvalvontaviranomainen sanoi, ettei se pystynyt määrittämään, minne haudattiin toiset 50 poikaa, jotka sen mukaan kuolivat koulussa sairauksien tai onnettomuuksien seurauksena, ja syytti koulun huonosti pidettyjä asiakirjoja. FDLE sulki tapauksen, koska ei ollut todisteita siitä, että joku olisi kuollut rikollisen toiminnan seurauksena, eikä syytteitä nostettu. Tutkijoiden mukaan kirjanpito ei selitä, miksi pojat ylipäätään haudattiin koulun alueelle. Koulua käyneet pojat katsottiin osavaltion lain mukaan "nuoriksi rikoksentekijöiksi", ja heidät sijoitettiin kouluun, jotta heidät voitaisiin "erottaa vanhemmista, paheellisemmista tovereittensa joukosta", todetaan Floridan vuoden 1953 lastenkomission vuonna 2009 laatimassa raportissa. Floridan nuoriso-oikeusministeriö sulki koulun vuonna 2011 budjettileikkausten vuoksi. Glen Varnadoe on varsin tyytyväinen, että koulu on suljettu. Hän sanoi käyttäneensä huomattavan määrän omia varojaan yrittäessään saada setänsä jäännökset takaisin hänelle ja hänen perheelleen. "En ymmärrä, miksi haluaisi yrittää estää ketään palauttamasta läheistään sen jälkeen, kun hänet on haudattu niin kuin hänet on haudattu", hän sanoi. "Kertokaa te minulle, mikä heidän motiivinsa on."</w:t>
      </w:r>
    </w:p>
    <w:p>
      <w:r>
        <w:rPr>
          <w:b/>
        </w:rPr>
        <w:t xml:space="preserve">Tulos</w:t>
      </w:r>
    </w:p>
    <w:p>
      <w:r>
        <w:t xml:space="preserve">Piirikunnan virkamiehet haluavat estää Floridaa kaivamasta hautoja entisessä kasvatuslaitoksessa .</w:t>
        <w:br/>
        <w:t xml:space="preserve"> He vetoavat huoliin siitä, kuka sen maksaa .</w:t>
        <w:br/>
        <w:t xml:space="preserve"> Siirto on järkyttänyt perheitä, jotka ovat odottaneet vuosikymmeniä saadakseen haudata läheisensä asianmukaisesti</w:t>
        <w:br/>
        <w:t xml:space="preserve"> Yliopiston tutkijat löysivät hiljattain todisteita noin 50 ruumiista, jotka oli haudattu</w:t>
      </w:r>
    </w:p>
    <w:p>
      <w:r>
        <w:rPr>
          <w:b/>
        </w:rPr>
        <w:t xml:space="preserve">Esimerkki 3.853</w:t>
      </w:r>
    </w:p>
    <w:p>
      <w:r>
        <w:t xml:space="preserve">(CNN) -- Old Traffordilta on tulossa tiheään tahtiin vetäytymisiä, ja Manchester Unitedin puolustaja Rio Ferdinand on viimeisin, joka lopettaa kansainvälisen uransa. 34-vuotiaan pelaajan eläkkeelle jääminen on seurausta maaliskuussa tapahtuneesta farssista, kun Englannin manageri Roy Hodgson kutsui hänet takaisin San Marinoa ja Montenegroa vastaan pelattaviin MM-karsintaotteluihin, mutta Ferdinand vetäytyi nopeasti pois seuransa "ennalta suunnitellun kunto-ohjelman" vuoksi. Englannin jalkapalloliiton julkaisemassa lausunnossa Ferdinand selitti, että hän halusi vetäytyä kansainvälisestä jalkapallosta "keskittyäkseen seurauraani". "Pitkän harkinnan jälkeen olen päättänyt, että aika on oikea minulle vetäytyä kansainvälisestä jalkapallosta", Ferdinand lisäsi, joka ei ole pelannut Englannissa sitten kesäkuussa 2011 pelatun Euro 2012 -karsintaottelun Sveitsiä vastaan. "Joukkue näyttää hyväkuntoiselta, ja joukkueen riveistä on tulossa nuoria, lahjakkaita pelaajia, mikä lupaa hyvää tulevaisuutta ajatellen. "Minulle on suuri kunnia ja etuoikeus edustaa maatani kaikilla tasoilla alle 17-vuotiaista ylöspäin. "Olen aina ollut hyvin ylpeä saadessani pelata Englannissa. Haluan toivottaa Roylle ja joukkueelle kaikkea hyvää tuleviin turnauksiin. "Suuri kiitos kaikille faneille, managereille, valmennushenkilökunnalle ja pelaajille, joiden rinnalla olen työskennellyt - matka on ollut uskomaton." Lokakuussa Hodgson joutui pyytämään Ferdinandilta anteeksi sen jälkeen, kun englantilainen sanomalehti uutisoi hänen kertoneen Lontoon metrossa metromatkan aikana työtovereilleen, että Manchester Unitedin puolustajan kansainvälinen ura oli ohi. Ferdinand oli kiistanalaisesti jätetty pois Englannin EM-kisojen 2012 joukkueesta, vaikka United-puolustaja ilmaisi haluavansa lisätä 81 maajoukkuekapteeninsa joukkoon. Jätettyään Ferdinandin pois Euro 2012 -joukkueestaan Hodgson päätti ottaa mukaan Chelsean kapteeni John Terryn, vaikka puolustajan oli määrä mennä oikeuteen vastaamaan syytöksiin, joiden mukaan hän oli pahoinpidellyt rasistisesti Rion veljeä Anton Ferdinandia. Hodgson vakuutti, että kyseessä oli puhtaasti jalkapallopäätös, ja Terry vapautettiin syytteistä heinäkuussa. FA määräsi hänet kuitenkin samasta syytteestä neljän ottelun pelikieltoon ja ilmoitti vetäytyvänsä kansainvälisestä jalkapallosta. Ferdinand teki debyyttinsä Kamerunia vastaan Wembleyllä vuonna 1997, ja hän voitti Englannissa 81 maajoukkuepeliä ja pelasi kolmessa maailmanmestaruuskilpailussa. "On tärkeää osoittaa kunnioitusta Rion kaltaiselle henkilölle ja hänen saavutuksilleen, joita hän saavutti 14 vuoden aikana Englannin ylemmän tason kansainvälisellä urallaan korkeimmalla tasolla", Hodgson sanoi. "Hän on ollut maansa kapteeni, pelannut kolmessa maailmanmestaruuskilpailussa ja tehnyt niistä yhdessä maalin, mikä tekee hänestä erityisen merkittävän pelaajaryhmän. "Arvostin Rion soittoa, jossa hän kertoi minulle päätöksestään, jota hän oli selvästikin harkinnut pitkään ennen kuin päätyi tähän pisteeseen."</w:t>
      </w:r>
    </w:p>
    <w:p>
      <w:r>
        <w:rPr>
          <w:b/>
        </w:rPr>
        <w:t xml:space="preserve">Tulos</w:t>
      </w:r>
    </w:p>
    <w:p>
      <w:r>
        <w:t xml:space="preserve">Manchester Unitedin puolustaja Rio Ferdinand lopettaa kansainvälisen jalkapallon .</w:t>
        <w:br/>
        <w:t xml:space="preserve"> Ferdinand voitti 81 maajoukkuekapselia Englannissa</w:t>
        <w:br/>
        <w:t xml:space="preserve"> 34-vuotias puolustaja debytoi Kamerunia vastaan Wembleyllä vuonna 1997 .</w:t>
        <w:br/>
        <w:t xml:space="preserve"> Ferdinand pelasi Englannissa viimeksi kesäkuussa 2011</w:t>
      </w:r>
    </w:p>
    <w:p>
      <w:r>
        <w:rPr>
          <w:b/>
        </w:rPr>
        <w:t xml:space="preserve">Esimerkki 3.854</w:t>
      </w:r>
    </w:p>
    <w:p>
      <w:r>
        <w:t xml:space="preserve">(CNN) -- Liittovaltion viranomaiset nostivat keskiviikkona syytteen 20 ihmistä vastaan järjestelmästä, jonka tarkoituksena oli värvätä Venäjältä ja Itä-Euroopan maista tulevia laittomia maahanmuuttajia työskentelemään eksoottisina tanssijoina newyorkilaisissa strippiklubeissa, kertoi New Yorkin eteläisen piirikunnan Yhdysvaltain syyttäjä Preet Bharara. Syytteet 20 henkilöä vastaan koskevat muun muassa kiristystä, kiristystä, viisumi- ja avioliittopetoksia sekä laittomien maahanmuuttajien kuljettamista ja kätkemistä. Syytettyjen väitetään liittovaltion viranomaisten mukaan olevan Gambino- ja Bonanno-järjestäytyneiden rikollisperheiden jäseniä. "Syytetyillä itsellään oli yksi yhteinen asia - halu tehdä naisista, joita he väitetysti auttoivat saapumaan laittomasti tähän maahan, henkilökohtaisia voittokeskuksiaan", Bharara sanoi. "Tämänpäiväiset pidätykset ovat lopettaneet heidän laittoman toimintansa." Useiden syytettyjen väitetään johtaneen "Strip Club Enterprisea", joka hallitsi useita strippiklubeja Queensissa ja Long Islandilla. Syytettyjen väitetään värvänneen näiden klubien kautta itäeurooppalaisia naisia Yhdysvaltoihin opiskelijoiden J1-viisumeilla esiintymään strippareina yrityksissään. Syyttäjät syyttävät syytettyjä myös siitä, että he uhkasivat fyysisellä väkivallalla ja taloudellisella vahingolla New Yorkin strippiklubien omistajia ja ylläpitäjiä osana laajaa kiristysjärjestelmää. "Syytetyt hallitsivat liiketoimintaansa ja suojelivat aluettaan pelottelemalla ja uhkaamalla fyysisellä ja taloudellisella vahingolla", sanoi James T. Hayes Jr., tutkintaa johtaneen Immigration and Customs Enforcementin vastaava erikoisagentti. "Tämänpäiväiset pidätykset lopettavat pitkäaikaisen rikollisen yrityksen, jota pyörittivät järjestäytyneen rikollisuuden yhteenliittymät, jotka hyötyivät hurjasti kiristyksen ja petoksen yhdistelmällä." Osa laittomasti Yhdysvaltoihin tuotavista eksoottisista tanssijoista oli myös yhdistetty Yhdysvaltain kansalaisten kanssa petollisissa avioliitoissa, jotta heidän maahanmuuttostatuksensa saataisiin ratkaistua, syyttäjät sanoivat syytteessä. Ennen aamunkoittoa keskiviikkona liittovaltion agentit saapuivat Cheetah's Gentlemans Club and Restaurant -klubille Times Squarella Manhattanilla, Gallagher's 2000 -klubille Queensissa, NY:ssä, ja seitsemälle muulle New Yorkin alueen strippiklubille ja takavarikoivat asiakirjoja ja asiakirjoja. Syytettyjen asianajajat eivät olleet heti tavoitettavissa kommentoimaan asiaa.</w:t>
      </w:r>
    </w:p>
    <w:p>
      <w:r>
        <w:rPr>
          <w:b/>
        </w:rPr>
        <w:t xml:space="preserve">Tulos</w:t>
      </w:r>
    </w:p>
    <w:p>
      <w:r>
        <w:t xml:space="preserve">Naiset ovat Venäjältä ja Itä-Euroopan maista .</w:t>
        <w:br/>
        <w:t xml:space="preserve">Syyttäjä: syytetyt halusivat naisista "henkilökohtaisia voittokeskuksiaan"</w:t>
        <w:br/>
        <w:t xml:space="preserve">Syytteet sisältävät kiristystä sekä viisumi- ja avioliittopetoksia .</w:t>
        <w:br/>
        <w:t xml:space="preserve"> Liittovaltion agentit takavarikoivat asiakirjoja useilla klubeilla ennen aamua tehdyissä ratsioissa .</w:t>
      </w:r>
    </w:p>
    <w:p>
      <w:r>
        <w:rPr>
          <w:b/>
        </w:rPr>
        <w:t xml:space="preserve">Esimerkki 3.855</w:t>
      </w:r>
    </w:p>
    <w:p>
      <w:r>
        <w:t xml:space="preserve">Philadelphia (CNN) -- Laulajaa etsitään kuulusteltavaksi liittyen naisen kuolemaan kosmeettisen toimenpiteen jälkeen, kertoi poliisi perjantaina. Claudia Aderotimi, 20, kuoli varhain tiistaina pian sen jälkeen, kun hänelle oli tehty pakaroiden parannusleikkaus hotellihuoneessa lähellä Philadelphian kansainvälistä lentokenttää, kertoo poliisi. Toimenpiteen väitettiin maksaneen 1 800 dollaria. Poliisin mukaan laulaja Black Madam - jonka he ovat tunnistaneet Padge Victoria Windsloweksi, 41 - uskotaan olevan henkilö, joka ruiskutti Aderotimiin ainetta, jonka piti olla silikonia. Poliisit etsivät Windslowen asunnosta lääkinnällisiä tarvikkeita etsintäluvan mukaan. Hän ei ollut tuolloin kotona, ja viranomaiset etsivät häntä. Aderotimi ja kolme muuta naista olivat poliisin mukaan matkustaneet Englannista tehdäkseen kauneusleikkauksen Philadelphiassa. Nainen, jonka väitettiin auttaneen matkan järjestämisessä, kertoi poliisille, että "Black Madam" suoritti toimenpiteen, todistusaineiston mukaan. Pian injektion jälkeen Aderotimi alkoi hengästyä ja valitti rintakipuja. Hänet kiidätettiin sairaalaan, jossa hän myöhemmin kuoli, poliisi kertoi. Alustava kuolinsyy on liitetty injektioon, valaehtoisen todistuksen mukaan. Maanalaisista kosmeettisista toimenpiteistä on tullut kasvava huolenaihe terveysvalvojille. Viime kuussa New Yorkin viranomaiset pidättivät naisen, jonka väitettiin ruiskuttaneen laittomasti nestemäistä silikonia osana maanalaista liiketoimintaa, jota hän pyöritti kotonaan, Manhattanin Yhdysvaltain syyttäjänviraston mukaan. Nainen väitetysti veloitti yli 1 000 dollaria pistoskierroksesta, ja häntä uhkaa jopa kolmen vuoden vankeusrangaistus, jos hänet tuomitaan. Viime vuonna New Jerseyssä osavaltion terveysviranomaiset käynnistivät tutkimuksen kosmeettisiin injektioihin liittyvistä infektioista sen jälkeen, kun kuusi naista joutui sairaalaan komplikaatioiden vuoksi. Osavaltion terveysviraston mukaan naiset saivat oireita pakaroiden kohottamiseen tarkoitettujen injektioiden jälkeen ja saivat leikkaus- ja antibioottihoitoa. Ilmeisesti kaikki injektiot olivat lisensoimattomien lääkäreiden antamia. Tutkijoiden on ollut vaikea jäljittää näitä toimenpiteitä, koska ne ovat lisensoimattomien palveluntarjoajien suorittamia. "On vaikea sanoa, kuinka moni ihminen käyttää tällaista palvelua", sanoi New Jerseyn osavaltion epidemiologi Tina Tan. Tan on kuullut raportteja siitä, että injektioissa on käytetty tiivistettä ja muita tuotteita, sekä siitä, että injektioaineita on ostettu lääketarvikeliikkeiden ulkopuolelta, hän sanoi. Ei ole yllättävää, että näiden aineiden pistäminen voi johtaa vakaviin terveyskomplikaatioihin ja kuolemaan, hän varoitti. "Meidän klusterissamme nämä potilaat joutuivat sairaalahoitoon", hän sanoi ja lisäsi, että injektionantotoimenpiteet tulisi suorittaa luvan saaneiden terveydenhuollon tarjoajien toimesta. "Emme suosittele menemään hotellihuoneeseen sellaisten ihmisten kanssa, joiden valtakirjoja et tunne."</w:t>
      </w:r>
    </w:p>
    <w:p>
      <w:r>
        <w:rPr>
          <w:b/>
        </w:rPr>
        <w:t xml:space="preserve">Tulos</w:t>
      </w:r>
    </w:p>
    <w:p>
      <w:r>
        <w:t xml:space="preserve">20-vuotias nainen kuoli tällä viikolla kosmeettisen injektion jälkeen .</w:t>
        <w:br/>
        <w:t xml:space="preserve"> Poliisi haluaa puhua laulaja Black Madamin kanssa, jonka he ovat yhdistäneet toimenpiteeseen .</w:t>
        <w:br/>
        <w:t xml:space="preserve"> Poliisi on jo tutkinut laulajan talon .</w:t>
      </w:r>
    </w:p>
    <w:p>
      <w:r>
        <w:rPr>
          <w:b/>
        </w:rPr>
        <w:t xml:space="preserve">Esimerkki 3.856</w:t>
      </w:r>
    </w:p>
    <w:p>
      <w:r>
        <w:t xml:space="preserve">Bagdad (CNN) -- Ainakin 29 ihmistä sai surmansa ja yli 120 muuta haavoittui kymmenissä autopommiräjähdyksissä Bagdadissa ja Kirkukissa keskiviikkona, kertoi poliisi. Bagdadissa räjähti 10 autopommia pääasiassa shiiojen asuinalueilla, ja 24 ihmistä kuoli ja 110 haavoittui keskiviikkoiltana. Kymmenen autopommia räjähti kahden tunnin sisällä Bagdadin Kadhimiyahin, Sadr Cityn, Saidiyan, Mashtalin, Bagdad al-Jadidan, Al-Husseiniyahin ja Zafraniyahin yhteisöissä. Kaksi autopommia räjähti öljyrikkaassa ja etnisesti sekoittuneessa Kirkukin kaupungissa, noin 240 kilometriä Bagdadista pohjoiseen. Räjähdyksissä kuoli viisi ihmistä ja 10 haavoittui keskiviikkoaamuna, poliisi kertoi. Iskut tapahtuivat sunnien ja shiiojen välisten jännitteiden lisääntyessä erityisesti Kirkukin maakunnassa sijaitsevassa Hawijassa sattuneen välikohtauksen jälkeen, jossa Irakin turvallisuusjoukot tekivät ratsian paikkaan, jossa sunnimielenosoittajat osoittivat mieltään shiiojen johtamaa hallitusta vastaan. Turvallisuusjoukkojen ja asemiesten välisessä yhteenotossa viime kuussa kuoli ainakin 50 ihmistä ja yli 85 haavoittui. Sunnit, jotka muodostavat vähemmistön irakilaisista, olivat vaikutusvaltaisia Saddam Husseinin aikana, mutta ovat joutuneet poliittisesti syrjäytyneiksi hänen syrjäyttämisensä jälkeen. Shiialaiset, jotka muodostavat enemmistön irakilaisista, hallitsevat nyt hallitusta. Joulukuusta lähtien kymmenet tuhannet mielenosoittajat ovat lähteneet kaduille pääasiassa sunnien asuttamissa maakunnissa, kuten Anbarissa, Ninivessä, Salaheddinissa ja Diyalassa, vaatien shiiojen johtamaa hallitusta lopettamaan Irakin sunniväestön toisen luokan kohtelun. Mielenosoituksia järjestettiin muun muassa Hawijan al-Atisam-aukiolla. YK:n mukaan Irakissa kuoli huhtikuussa enemmän ihmisiä väkivaltaisesti kuin kertaakaan sitten kesäkuun 2008. Yhteensä 712 ihmistä kuoli ja 1 633 loukkaantui "terroriteoissa ja väkivallanteoissa", YK:n Irakin avustusoperaatio kertoi. Kuolleista suurin osa, yhteensä 595, oli siviilejä. He olivat myös suurin osa loukkaantuneista, 1 438 ihmistä. Eniten kuolonuhreja oli Bagdadissa, jossa kuoli 697 ihmistä. CNN:n Michael Martinez osallistui tähän raporttiin.</w:t>
      </w:r>
    </w:p>
    <w:p>
      <w:r>
        <w:rPr>
          <w:b/>
        </w:rPr>
        <w:t xml:space="preserve">Tulos</w:t>
      </w:r>
    </w:p>
    <w:p>
      <w:r>
        <w:t xml:space="preserve">Kymmenen autopommia räjähtää Bagdadissa kahden tunnin sisällä, ja 24 ihmistä kuolee .</w:t>
        <w:br/>
        <w:t xml:space="preserve"> Kaksi autopommia Kirkukissa Pohjois-Irakissa tappaa viisi ihmistä</w:t>
        <w:br/>
        <w:t xml:space="preserve"> Huhtikuu on YK:n mukaan tappavin kuukausi sitten kesäkuun 2008 .</w:t>
        <w:br/>
        <w:t xml:space="preserve"> Sunnien ja shiiojen väliset jännitteet kuohuvat .</w:t>
      </w:r>
    </w:p>
    <w:p>
      <w:r>
        <w:rPr>
          <w:b/>
        </w:rPr>
        <w:t xml:space="preserve">Esimerkki 3.857</w:t>
      </w:r>
    </w:p>
    <w:p>
      <w:r>
        <w:t xml:space="preserve">Pienin Havannan Hemingwayn venesatamaan kiinnitetty vene saattaa olla kaikkein kiehtovin. Salty-nimisessä sinisessä 25-jalkaisessa purjeveneessä majailevat Josh Hakken ja hänen vaimonsa Sharyn sekä heidän kaksi poikaansa, 2-vuotias Chase ja 4-vuotias Cole. Heidän vierailunsa historiallisessa satamassa ei ole tavallinen, sillä he ovat välttyneet vangitsemasta, mutta CNN löysi heidät tiistaina. Hakkensit ovat olleet karkuteillä sen jälkeen, kun heidän väitetään siepanneen pojat isoäitinsä luota Floridasta. Pariskunta menetti lastensa huoltajuuden viime vuonna. Perhettä etsitään kansainvälisesti, ja tässä he ovat sulautumassa muiden veneiden joukkoon. Heidän pysähtymisensä näyttää kuitenkin olevan väliaikaista, sillä Kuuban viranomaiset ilmoittivat tiistaina iltapäivällä, että he aikovat luovuttaa perheen Yhdysvaltain viranomaisille. Josh Hakken tuijotti aurinkolasiensa läpi CNN:n toimittajaa, joka löysi hänet, eikä sanonut muuta kuin vahvisti henkilöllisyytensä. Pojat ovat kunnossa, sanoi nainen, joka vastasi hänen vaimonsa kuvausta, ja jätti asian siihen. Josh ja Sharyn Hakken ovat Yhdysvaltain viranomaisten etsintäkuuluttamia, eivätkä he olleet pidätettyinä Kuubassa. Se ei kuitenkaan tarkoita, etteikö heitä tarkkailtaisi. Kuuban turvallisuusviranomaiset, joilla oli käsiaseet, ilmestyivät paikalle, kun CNN:n kuvausryhmä oli kuvaamassa, ja käskivät heitä pysähtymään. Turvamiesten pyynnöstä CNN poistui veneen luota, joka näytti aivan samalta kuin Floridan lainvalvontaviranomaisten levittämässä kuvassa, mutta vain pahoinpidellyltä. Kuuban ulkoministeriön lausunnossa sanottiin, että vene saapui satamaan, joka sijaitsee muutaman kilometrin päässä Havannasta länteen, huonossa säässä sunnuntaina. "Ensimmäisestä hetkestä lähtien vaihdettiin diplomaattisia nootteja, ja MINREXin" - Kuuban ulkoministeriön - "ja Yhdysvaltojen Havannassa sijaitsevan etuosaston välillä on pidetty yllä jatkuvaa ja ammattimaista yhteydenpitoa, jonka tavoitteena on taata alaikäisten koskemattomuus ja hyvinvointi", lausunnossa sanottiin. Joshua Hakken: Libertaari rantautui työläisten paratiisiin . Yhdysvaltain hallituksen virkamiehet ovat kertoneet Hillsboroughin piirikunnan sheriffin toimistolle Floridassa - johon kuuluu Tampan kaupunki, josta pojat katosivat - että "he saavat poikkeuksellista yhteistyötä Kuuban hallitukselta", sheriffin toimisto kertoi tiistaina iltapäivällä. Aiemmin päivällä Yhdysvaltain ulkoministeriön tiedottaja Patrick Ventrell sanoi, että ulkoministeriö on tietoinen tapauksesta, mutta se ei voinut antaa lisätietoja yksityisyyden suojaan liittyvien näkökohtien vuoksi. "Haluan kuitenkin sanoa laajemmin, että yksi ministeriön tärkeimmistä prioriteeteista on Yhdysvaltain kansalaisten hyvinvointi ulkomailla, ja tämä koskee erityisesti lapsia, jotka ovat haavoittuvimpia kansalaisiamme", Ventrell sanoi. Jotkut pelkäsivät, että lasten takaisin saaminen on vaikeaa. "Valitettavasti nämä vanhemmat ja nämä lapsiparat, nämä viattomat lapset, joutuvat nyt maahan, jossa ei ole lakeja, jossa ei ole oikeussuojakeinoja ja joka on ollut pakolaisten ja etsintäkuulutettujen rikollisten turvapaikka jo vuosia", Floridan edustaja Ileana Ros-Lehtinen sanoi CNN:lle. Pojat oli otettu pois floridalaisen pariskunnan huostasta viime vuonna, ja 2. huhtikuuta pariskunnan vanhempien oikeudet lopetettiin Louisianassa, tutkijat kertovat. Hillsboroughin piirikunnan sheriffin toimiston mukaan Josh Hakkenia kuvattiin hallituksen vastaiseksi mielenosoittajaksi, ja hänen uskottiin olevan aseistettu. Kuuban ja Yhdysvaltojen välillä ei ole luovuttamissopimusta, vaikka kuubalaiset ovat viime aikoina lähettäneet takaisin Yhdysvalloissa rikoksista etsittyjä ja Havannasta löydettyjä amerikkalaisia. FBI:n arvion mukaan Kuubassa on tällä hetkellä noin 70 Yhdysvaltain oikeuslaitosta pakenevaa henkilöä, mikä on yksi syy siihen, että Kuuba on edelleen Yhdysvaltojen luettelossa valtioterrorismia tukevista maista. Useimmat Kuubassa karkuteillä olevista amerikkalaisista ovat olleet siellä vuosikymmeniä, ja heillä on yhteyksiä vallankumousliikkeisiin tai radikaaliryhmiin. Louisianan Slidellin poliisilaitos antoi viime viikolla oman lausuntonsa, jossa se kertoi taustoja Hakkensista ja siitä, miksi pojat vietiin vanhemmilta viime vuonna. Kesäkuussa 2012 Slidellin poliisi vastasi häiriöilmoitukseen hotellissa, jossa Josh ja Sharyn Hakken asuivat poikiensa kanssa, poliisin lausunnossa sanottiin. "Kun poliisi saapui paikalle, sekä herra että rouva Hakken käyttäytyivät oudosti, mikä huolestutti poliiseja. He puhuivat 'lopullisen matkansa loppuun saattamisesta' ja matkustivat maan halki 'matkustaakseen Harmagedoniin'", Slidellin poliisin lausunnossa sanottiin ja lisättiin: "Todettakoon, että heidän molemmat lapsensa olivat läsnä hotellihuoneessa tuolloin." Vanhempien käytöksen ja "sen vuoksi, että hotellihuoneessa oli huumausaineita ja aseita", lastensuojeluviranomaiset ottivat lapset mukaansa, ja Joshua Hakken pidätettiin huumesyytteistä, lausunnossa sanottiin. "Noin kaksi viikkoa myöhemmin Slidellin poliisille ilmoitettiin, että herra Hakken oli ilmestynyt sijaisperheen kotiin ... tuliase kädessään vaatien lastensa palauttamista", Slidellin poliisin lausunto jatkui. "Sijaisvanhemmat soittivat hätänumeroon, ja Hakken pakeni ilman lapsiaan. Emme ole kuulleet mitään ennen (keskiviikkoa)." Jossain vaiheessa viime kuukausien aikana lapset lähetettiin asumaan isoäitinsä Patricia Hauserin, Sharyn Hakkenin äidin, luokse. Sheriffin tutkijoiden mukaan Josh Hakken tunkeutui Hauserin kotiin viime keskiviikkona kello 6.30 aamulla. Nainen kertoi poliisille, että mies sitoi hänet ja pakeni lasten kanssa hänen hopeisella vuoden 2009 Toyota Camryllään. Auto löytyi myöhemmin samana päivänä parin korttelin päästä kodista. Tutkijat kertoivat CNN:lle uskovansa, että Hakken liittyi vaimoonsa, joka odotti heidän lava-autossaan, ja perhe ajoi parkkihalliin. Vähän myöhemmin Hakkenin uskotaan tutkijoiden mukaan ottaneen purjeveneen läheisellä Madeira Beachilla sijaitsevasta yksityisestä luiskasta. Valvontakamerakuvissa vene näkyi purjehtimassa Meksikonlahdelle noin kolme ja puoli tuntia sen jälkeen, kun pojat katosivat isoäitinsä kodista, tutkijat kertoivat ja lisäsivät, että kuvissa näkyi aikuisia ja lapsia aluksella.</w:t>
      </w:r>
    </w:p>
    <w:p>
      <w:r>
        <w:rPr>
          <w:b/>
        </w:rPr>
        <w:t xml:space="preserve">Tulos</w:t>
      </w:r>
    </w:p>
    <w:p>
      <w:r>
        <w:t xml:space="preserve">ENSIMMÄISENÄ CNN:SSÄ: Havannassa veneellä oleva mies kertoo CNN:lle olevansa Josh Hakken .</w:t>
        <w:br/>
        <w:t xml:space="preserve"> Kuuba sanoo luovuttavansa Hakkensit takaisin Yhdysvalloille .</w:t>
        <w:br/>
        <w:t xml:space="preserve"> Viranomaiset uskovat Hakkenin siepanneen kaksi pientä poikaansa viime viikolla .</w:t>
        <w:br/>
        <w:t xml:space="preserve"> Lastensuojeluviranomaiset veivät pojat vanhemmiltaan Louisianassa viime vuonna .</w:t>
      </w:r>
    </w:p>
    <w:p>
      <w:r>
        <w:rPr>
          <w:b/>
        </w:rPr>
        <w:t xml:space="preserve">Esimerkki 3.858</w:t>
      </w:r>
    </w:p>
    <w:p>
      <w:r>
        <w:t xml:space="preserve">(EW.com) -- Mainostaakseen Fox-komediaansa "Raising Hope" (jonka kolmas kausi alkaa 2. lokakuuta) Martha Plimpton esitti hauskan idean. "Ihmiset yrittävät aina keksiä luovia tapoja sitouttaa katsojat", hän kertoo EW:lle. "Ajattelin, että mitäpä jos menisin siivoamaan "Raising Hopen" suurimman fanin taloa, koska näyttelen sarjassa taloudenhoitajaa. Univormussani." Verkko luuli hänen vitsailevan, mutta hän olikin tosissaan. Kilpailu alkaa tänään osoitteessa www.fox.com/cleansweep. Lokakuun 8. päivään asti fanit voivat osallistua lähettämällä parhaan "kiusallisen perhekuvansa" ja kappaleen, jossa he kertovat, miksi heidän perheensä on aivan kuin Chance-perhe ja miksi he ansaitsevat Marthan ja hänen tv-miehensä Garret Dillahuntin kotikäynnin. Kyllä, hän on tulossa mukaan tekemään kuten hahmonsa ja leikkaamaan voittajan nurmikon. (Ja okei, heillä on ammattimiehiä apunaan.) "Raising Hope" -ohjelman luoja Greg Garcia valitsee voittajan 10 parhaan finalistin joukosta lokakuun puolivälissä, ja Plimpton ja Dillahunt likaavat kätensä myöhemmin samassa kuussa tai marraskuun alussa. Entertainment Weekly: Mitä tämä kertoo sitoutumisestasi sarjasi edistämiseen? Martha Plimpton: Plimpton: Mielestäni se kertoo paljon sitoutumisestani sarjan edistämiseen. [Nauraa] Se on hassu juttu: monet ihmiset, jotka eivät ole vielä nähneet sarjaa, sanovat, etteivät ole katsoneet sitä, koska eivät ole oikein varmoja, mikä se on. He luulevat, että se kertoo vauvasta tai että se on äärimmäisen tyhmä tai jotain. Mutta mielestäni tämä sarja on paljon fiksumpi kuin ihmiset tajuavat. Käsikirjoitus on hyvin, hyvin terävää. Jos uskallan sanoa niin, se on paljon hienostuneempi. [Ymmärrättekö, mitä tarkoitan? Ulkonäkö on todella naurettava ja typerä, mutta kirjoituksessa on todellista hienostuneisuutta, ja olen todella ylpeä saadessani olla osa sitä. Minusta se on todella fiksua ja saa minut nauramaan. Jos se saa minut nauramaan, olen pahoillani, mutta silloin sen täytyy olla hyvä. [Nauraa] Koska en naura monille asioille. Olen innoissani, että saimme kolmannen kauden. Haluaisin kovasti, että ihmiset nauttisivat tästä sarjasta yhtä paljon kuin minä. Haluan jakaa sen mahdollisimman monen ihmisen kanssa. Ja teen kaiken tarvittavan. Muppets: Siniset veljekset laulavat EW:lle! Selvästi. Oletko antanut Greg Garcialle ohjeita voittajan valintaa varten? Meidän pitäisi pysyä erossa hamstraajista, rikospaikoista ja ihmisistä, joilla on liikaa kissoja. En tuo suojapukua. Mikä on henkilökohtainen siivouserikoisuutesi, josta fanien pitäisi olla tietoisia? Olen erinomainen pyykinpesijä. Pyykinpesuasiantuntijana en esimerkiksi koskaan käytä pyyhkeissä pehmitintä, koska se heikentää niiden imukykyä. En tiedä, tietävätkö lukijasi tämän. Pyyhkeiden joukkoon ei pidä laittaa Bounce-lakanoita tai pehmentimiä. Sinun pitäisi kuivata ne erikseen ilman pehmitintä, jotta ne pysyvät imukykyisinä. Ja olen tavallaan sängyn fasisti. En tiedä, teenkö näin voittajamme kodissa, mutta tykkään silittää lakanani. Olen sellainen outo kummajainen. Katso alkuperäinen artikkeli EW.com-sivustolta. KLIKKAA TÄSTÄ kokeillaksesi 2 RISKITTÖMÄTTÖMÄÄ Entertainment Weeklyn numeroa. © 2011 Entertainment Weekly ja Time Inc. Kaikki oikeudet pidätetään.</w:t>
      </w:r>
    </w:p>
    <w:p>
      <w:r>
        <w:rPr>
          <w:b/>
        </w:rPr>
        <w:t xml:space="preserve">Tulos</w:t>
      </w:r>
    </w:p>
    <w:p>
      <w:r>
        <w:t xml:space="preserve">Martha Plimpton siivoaa fanin talon mainostaakseen Fox-komediaansa "Raising Hope"</w:t>
        <w:br/>
        <w:t xml:space="preserve">. Fanit voivat voittaa Plimptonin ja Garret Dillahuntin kotikäynnin 8. lokakuuta asti.</w:t>
        <w:br/>
        <w:t xml:space="preserve"> Raising Hope -ohjelman luoja valitsee voittajan 10 parhaan finalistin joukosta lokakuun puolivälissä</w:t>
      </w:r>
    </w:p>
    <w:p>
      <w:r>
        <w:rPr>
          <w:b/>
        </w:rPr>
        <w:t xml:space="preserve">Esimerkki 3.859</w:t>
      </w:r>
    </w:p>
    <w:p>
      <w:r>
        <w:t xml:space="preserve">1980-luvun lopun pop-kulttuurijäänne "21 Jump Street" oli ensiluokkainen esimerkki tv-poliisiprosessista, jossa oli tarttuva koukku: Ryhmä tuoreen näköisiä poliiseja työskentelee peitetehtävissä lukiolaisina ja raportoi kovalle/varakkaalle pomolleen yllämainitussa osoitteessa. Menestyssarjaa tehtiin neljä vuotta, ja se oli erityisen edistyksellinen, koska se otti esille ajankohtaisia yhteiskunnallisia aiheita, kuten aidsin, homofobian ja lasten hyväksikäytön. Mutta 25 vuotta myöhemmin "21 Jump Street" -televisiosarja muistetaan ennen kaikkea Johnny Deppin uran käynnistäjänä nuorena näyttelijänä, jolla oli selvästi jotain. Kuten käy ilmi, hämärät muistot ja uusi sukupolvi popkulttuurin kuluttajia toimivat elokuvan "21 Jump Street" eduksi: Nopea, röyhkeä ja erittäin hauska tulkinta alkuperäisestä elokuvasta ei tarjoa opettavaisia hetkiä, mutta se korvaa ne älykkäällä hupaisuudella. Jonah Hillin varhaiskypsän koomisen älykkyyden ansiosta (hän ei ainoastaan näyttele pääosaa, vaan myös kehitti tarinan Michael Bacallin kanssa ja on yksi tuottajista) elokuva muuntuu toimintakomediaksi, jonka sävy on niin monimutkainen, että se on hyvin nykyaikainen luova hanke. Se on osittain kunnianosoitus ja osittain silmänisku menneisyyteen. Se vitsailee lukiosta mutta on myös herkkä sosiologinen tutkimus noista ratkaisevista vuosista. Se on silta slapstickin ja toiminnan välillä. Se on nokkela popviittauksineen. Ai, oletko kuullut? Depp tekee ihastuttavan cameo-esiintymisen! Päällisin puolin "21 Jump Street" seuraa outojen poliisipariskuntien Schmidtin (Hill) ja Jenkon (Channing Tatum) rikostorjuntaa. Heidän omituinen dynamiikkansa vakiinnutetaan täydellisesti sijoitetulla alkupuolen takaumalla vuoteen 2005, jolloin he olivat oikeita lukiolaisia - Schmidt kömpelö, ahdistunut nörtti, jolla on aivot; Jenko urheilullinen, akateemisesti haastava coolio. Seitsemän vuotta myöhemmin, kun molemmat poliisin tulokkaat sattumalta määrätään peitetehtävään -- lukiolaisohjelmaan, kaksikko on valmis pelaamaan samoja elämän käsikirjoituksia, kunnes sekaannus muuttaa kohtalon. Schmidt saa suositulle ei-Einsteinille sopivan lukujärjestyksen, Jenko taas joutuu kemian syventävään kurssille. ("Ap-kemia", hän kutsuu sitä lukiessaan vaivalloisesti kurssilistaa.) Kun heille annetaan uusi mahdollisuus, he pääsevät kokemaan nuo vähemmän ihmeelliset vuodet uudelleen. He pääsevät selvittämään asioita. Sivumennen sanottuna he pääsevät paljastamaan huumeringin, jota johtaa älykäs ja suosittu kaveri, jota Dave Franco näyttelee omituisella karismalla. (Kuriositeetti ei ole siinä, että hän on James Francon veli, vaan siinä, että hän on niin mielenkiintoisen outo. Okei, kuten hänen veljensä.) Mutta se, kuten sanoin, on pinnalla. Pohjimmiltaan 21 Jump Street on täynnä riskejä, jotka maksavat itsensä takaisin, ja suurin niistä on ehkä Tatumin hauskanpidon antaminen. Ja nyt paljastukseen: Tatumilla on loistavat kyvyt todella hauskana, itsetietoisena koomikkona. Kaikilla asianmukaisilla tervehdyksillä kiireisen kaverin kuuluisille vatsalihaksille ja täydellä anteeksiannolla hänen osallistumisensa "The Vow"-elokuvaan, tunnen Channingin viehätyksen ensimmäistä kertaa. Ja vau, ne kohtaukset, joissa älykäs näyttelijä, joka esittää ''tyhmää'' hahmoa, joka tajuaa, ettei olekaan niin tyhmä kuin on aina uskonut olevansa, teeskentelee näyttelevänsä tyhmää sekoittaakseen älykkään kumppaninsa pään, ovat tavallaan täydellisiä. Tatum osaa myös esittää loistavaa, tarkoitan loistavaa, tyhmää naamaa. Phil Lordin ja Christopher Millerin ("Cloudy With a Chance of Meatballs") notkeassa ohjauksessa ja Bacallin käsikirjoituksen pohjalta - käsikirjoitus on muuten täynnä niin monta haisevaa viittausta miehen lisääntymisvälineisiin, että haluan uskoa tuottajien tarttuneen haasteeseen - Hill ja Tatum näyttelevät Mutt-ja-Jeff-näytelmäänsä yhtä nopeaa tukiryhmää vastaan. Jokaisen vanhan Jump Street -jakson katsominen voi terävöittää arvostusta sellaista vakavaa 80-luvun TV-poliisikapteenia kohtaan, jota Ice Cube virittää funky-vuorossaan Schmidtin ja Jenkon pomona, mutta vitsi on yhtä tervetullut ilman historiallista taustaa. Selittäessään, miksi hän antaa Schmidtin ja Jenkon tehtäväksi koulun huumeringin lopettamisen yhden oppilaan kuoleman jälkeen, kapteeni kertoo sen totuudenmukaisesti: ''Tämä poika on valkoinen, joten ihmiset oikeasti välittävät...''. Tässä vastikään uudelleen avatussa osoitteessa on tilaa naurulle ja totuudelle. A- . Katso koko artikkeli osoitteessa EW.com .</w:t>
      </w:r>
    </w:p>
    <w:p>
      <w:r>
        <w:rPr>
          <w:b/>
        </w:rPr>
        <w:t xml:space="preserve">Tulos</w:t>
      </w:r>
    </w:p>
    <w:p>
      <w:r>
        <w:t xml:space="preserve">"21 Jump Street" muuttuu toimintakomediaksi, jonka sävy on monimutkainen.</w:t>
        <w:br/>
        <w:t xml:space="preserve"> Mitä tämä tulkinta uhraa opettavaisia hetkiä, se korvaa sen älykkäällä huimapäisyydellä.</w:t>
        <w:br/>
        <w:t xml:space="preserve"> Channing Tatumilla on räjähtävät kyvyt todella hauskana, itsetietoisena koomikkona .</w:t>
      </w:r>
    </w:p>
    <w:p>
      <w:r>
        <w:rPr>
          <w:b/>
        </w:rPr>
        <w:t xml:space="preserve">Esimerkki 3.860</w:t>
      </w:r>
    </w:p>
    <w:p>
      <w:r>
        <w:t xml:space="preserve">(CNN) -- Tämän Formula 1 -kauden suurimmat voittajat voivat olla pikemminkin maantieliikenteen kuljettajia kuin F1-kilpailijoita, sanoo eräs entinen maailmanmestari. Jody Scheckter, joka voitti kuljettajien mestaruuden vuonna 1979, toivoo, että lukuisat teknologiset muutokset - erityisesti pienemmät hybridimoottorit, jotka lupaavat parempaa polttoainetehokkuutta - auttavat parantamaan maantieautojen suorituskykyä. "Se on erittäin myönteistä lajin kannalta, sillä tämä on ensimmäinen kerta, kun laji tuo mukanaan sääntöjä, jotka todella laajentavat teknologian rajoja kaikkien autotyyppien osalta", eteläafrikkalainen sanoi CNN:lle. "He yrittävät ottaa tehokkuutta irti kaikkialta, missä he voivat autossa olla." Tämän vuoden kilpa-autoissa on parannettu energian talteenottojärjestelmä (ERS) ja 1,6-litraiset V6-moottorit, kun viime vuonna esiteltiin 2,4-litraisia V8-moottoreita. ERS käyttää jarrutuksessa syntyvää lämpöä ja pakokaasujen lämpöenergiaa lisätehon tuottamiseen. KERS-järjestelmää (Kinetic Energy Recovery System) on käytetty F1:ssä vuodesta 2009 lähtien, mutta Scheckterin mukaan nämä uusimmat edistysaskeleet hyödyttävät vain tavallisia kuljettajia. "Missä tahansa on lämpöä, ne muuttavat sen energiaksi", entinen Ferrari-kuljettaja lisäsi. "Siitä näkökulmasta katsottuna maantieautoista on tulossa yhä enemmän ja enemmän sellaisia. "He ovat ottaneet energiaa jarruista ja muista eri alueista, ja Formula 1 on tehnyt sitä paljon enemmän kuin olen koskaan nähnyt. Uskon, että teknologia siirtyy hyvin nopeasti maantieautoihin. "Maailmanlaajuisen ympäristön kannalta on erittäin tärkeää, että teknologia saadaan toimimaan käytännössä, ja sitten se voi siirtyä maantieautoihin." Radalla Scheckter odottaa, että mestaruuskauden alku on arvaamaton, kun tiimit ja kuljettajat painivat uusien sääntöjen kanssa. Mercedeksen rohkaiseva alkukausi on ruokkinut puheita siitä, että Lewis Hamilton on tämän viikonlopun Australian Grand Prix -kisan suosikki ja paalupaikalla mestaruuteen. Hamilton, maailmanmestari vuonna 2008, ajoi nopeimman ajan Bahrainin viimeisen testipäivän viimeisenä päivänä, mutta kauden nopeimman kierrosajan ajoi Williamsin Felipe Massa. Brasilialainen on uusi tulokas brittitiimiin yhdeksän Ferrarilla vietetyn vuoden jälkeen, ja Scheckter odottaa Massan ja Hamiltonin aloittavan hyvin, mutta hän ei kuitenkaan halua veikata kumpaakaan kärkeen kauden päätteeksi. "Jos aikoo seurata joitakin testituloksia, on ajateltava, että Mercedeksellä ja Williamsilla on etulyöntiasema alussa", hän sanoi. "Kuka tietää, kuinka kauan kestää, ennen kuin muut tiimit saavuttavat heidät. "Olisin ajatellut, että neljännen tai viidennen kisan jälkeen tilanne saattaisi rauhoittua", hän jatkaa. Joku voisi tehdä muutoksen ja saada yhden tai kaksi sekuntia lisää kierrosta kohden. Se on valtava määrä. Joten ennen kuin asiat rauhoittuvat, en haluaisi tukea ketään." Kauden 2014 huipennuksesta on tulossa dramaattinen, sillä kuljettajalle, joka vie ruutulipun marraskuun Abu Dhabin Grand Prix -kisassa, jaetaan tuplapisteet, ja kisan voittaja saa 50 pistettä tavanomaisen 25 pisteen sijasta. Scheckter uskoo, että taistelu maailmanmestaruudesta menee loppuun asti. "He yrittävät tehdä niin, että viimeinen kilpailu ratkaisee mestaruuden", hän sanoi. "Jos joku on aika kaukana kärjessä ja näyttää siltä, että hän voittaa mestaruuden... Jos hän ei pääse maaliin ja joku toinen pääsee, hän voittaa. "Onko se reilua? Ei ole, mutta se tekee kilpailusta jännittävää. Tai se saa sinut heittämään jotain televisiota kohti!" Vuorovaikutteinen: 10 autoa, jotka muuttivat Formula 1:n .</w:t>
      </w:r>
    </w:p>
    <w:p>
      <w:r>
        <w:rPr>
          <w:b/>
        </w:rPr>
        <w:t xml:space="preserve">Tulos</w:t>
      </w:r>
    </w:p>
    <w:p>
      <w:r>
        <w:t xml:space="preserve">Formula ykkösten kauden 2014 ensimmäinen osakilpailu ajetaan Australiassa sunnuntaina .</w:t>
        <w:br/>
        <w:t xml:space="preserve"> Turbomoottorit ovat palanneet lajiin, ja jokaisessa autossa on 1,6-litrainen V6-hybridi .</w:t>
        <w:br/>
        <w:t xml:space="preserve"> Entinen F1-voittaja Jody Scheckter odottaa F1-teknologian siirtyvän maantieautoihin .</w:t>
        <w:br/>
        <w:t xml:space="preserve"> Ensimmäistä kertaa lajin historiassa vuoden viimeisessä kilpailussa jaetaan tuplapisteitä .</w:t>
      </w:r>
    </w:p>
    <w:p>
      <w:r>
        <w:rPr>
          <w:b/>
        </w:rPr>
        <w:t xml:space="preserve">Esimerkki 3.861</w:t>
      </w:r>
    </w:p>
    <w:p>
      <w:r>
        <w:t xml:space="preserve">(CNN) -- Tiistai-illan Larry King Live -ohjelmassa Joy Behar puhui siitä, onko Rihannan ja Chris Brownin tapaus vaarallinen viesti. Robin Givens kertoi Joy Beharille tiistai-iltana, että perheväkivallan yksityiskohdat ovat usein samoja. Vieraina olivat muun muassa Robin Givens ja Denise Brown. Tunteita herättävässä haastattelussa Behar tutkii, miten perheväkivalta alkaa ja miksi sitä on vaikea lopettaa. Seuraavaa transkriptiota on muokattu lyhyyden ja selkeyden vuoksi: . Vieraana juontaja Joy Behar: "Larry King Live" -ohjelman yksinoikeudella Robin Givens ja Denise Brown varoittavat neljäsosaa kaikista naisista, joita kumppanit potkivat, lyövät, raiskaavat tai jopa tappavat heidän elämänsä aikana. ... Puhumme Rihannasta ja Chris Brownista ja häntä vastaan esitetyistä syytöksistä. Kuten juuri kuulitte, luvut ovat aika kauhistuttavia. Mukanani on nyt eräs, joka on elänyt sen: Robin Givens, näyttelijä, entisen raskaansarjan mestarin Mike Tysonin ex-vaimo ja kansallisen perheväkivallan vihjelinjan tiedottaja. Tervehdys. Robin Givens: GIVIVS: Tervehdys. Behar: Herättääkö tämä Rihannan ja Chris Brownin [tarina] teissä pahoja muistoja? Givens: Kyllä, se tuo. Behar: Givens: Kerro, miltä sinusta on tuntunut viime aikoina, kun katsot tätä televisiosta? Givens: Jopa nyt istuessani täällä kanssasi, se ravistelee sinua. Tiedäthän, alat hikoilla. Alkaa tuntua surulliselta joka puolella.  ... On vaikea istua täällä.  Katsokaa, kuinka Givens kuvailee elämäänsä hyväksikäytön kanssa " . Behar. Sanoit minulle aiemmin, että se on aina sama tarina. Mitä tarkoitat sillä? Givens: Olen puhunut naisille joka puolella. ...  Peoriassa, El Pasossa. ... Ja hämmästyttävää on se, että huomaan, että minun tarinani on heidän tarinansa, heidän tarinansa on minun tarinani - yksityiskohtia myöten. Hän raahasi minua hiuksistani pitkin käytävää. Hän veti minut ylös sängystä pikkuhousuistani. Hän halusi kuristaa minut. Hän potkaisi. Kun kirjoitin kirjaani, olin jossain puhumassa jostain. Eräs nainen tuli luokseni ja sanoi: "Haluan, että lopetat puhumisen, koska minusta tuntui, että kaikki tietäisivät sinun puhuvan minusta. Behar: Voi pojat. Ja näyttää siltä, että se on myös sama eteneminen? Givens: Minua lyötiin ensimmäisen kerran ennen kuin olin naimisissa. Ja tein tietysti sen, mitä sinun mielestäsi pitäisi tehdä. Tiedäthän, et vastaa puheluihin. Kolme päivää, en todellakaan. En todellakaan. Yhtäkkiä alat ottaa puheluita vastaan. Behar: Pehmenemässä. Givens: Niin. Ja sitten yhtäkkiä, okei, tavataan ja jutellaan. Ja sitten tapaatte, ja yhtäkkiä tämä ihminen, tämä mies, jota rakastatte, joka väittää rakastavansa teitä, itkee, tiedättekö? Ja sitten lohdutatte häntä. Ja siitä tulee vain, etten tee sitä enää koskaan, ikinä, ikinä, ikinä. ...  Rakastan sinua niin paljon. Minun on niin vaikea käsitellä sitä, miten paljon rakastan sinua. Ja se vain alkaa. Behar: Sen on täytynyt koskettaa sinuakin hieman, kun tämä iso raskaansarjan mestari itkee ... Givens: Niin. ... Kun näin miehen itkevän noin ja lupaavan ja tunnustavan rakkauttaan, ajattelin, että hänen täytyy rakastaa minua. ... Behar: Syksyllä sinä ja Mike istuitte Barbara Waltersin kanssa puhumaan suhteestanne. Tässä on ote: . Barbara Walters, juontaja: Millaista tämä vuoristorata on ollut? Givens: Se on ollut kidutusta. Se on ollut silkkaa helvettiä. Se on ollut pahempaa kuin mitä voisin kuvitella. ... Hän tärisee. Hän ponnistaa. Hän heiluu. Joskus luulen, että hän yrittää pelotella minua. Behar: Beharin: Tuo on erittäin mielenkiintoinen hetki tuossa haastattelussa, jonka olen nähnyt monta kertaa. Mitä päässäsi liikkui tuon haastattelun aikana? Givens: Givens: No, olin niin turta. Barbara tiesi, mitä elämässämme tapahtui, ja rohkaisi minua olemaan rehellinen. Halusin olla rehellinen ja ajattelin, että se auttaisi muita ihmisiä. ... Behar: Muuten, häntä [Tysonia] ei koskaan tuomittu mistään? Givens: Ei. ...  Se on kuitenkin mielenkiintoista. Hän oli antanut haastattelun jossain. ...  En tiedä tarkalleen, mutta [hän sanoi], että paras lyönti, jonka hän on koskaan antanut, oli minua vastaan, ja että hän löi minua päähän ja minä pomppasin seinältä toiselle. Behar: Waltersin haastattelun jälkeen jäit kuitenkin hänen luokseen. Givens: Kyllä. Behar: Givens: Miksi jäit hänen luokseen? Givens: No, hän oli sanonut hakevansa apua. Ja minä rakastin häntä. Halusin saada sen toimimaan. Olin hyvin sitoutunut. Ja on vaikeaa olla sidoksissa ja pelastaa itsensä samaan aikaan. Behar: Yksi maailman vaikutusvaltaisimmista naisista käytti huomattavaa valtaansa puhuakseen perheväkivallasta. Oprah Winfrey sanoi näin. Winfrey: Paranna ensin itsesi. Ja myös, rakkaus ei satuta. Olen sanonut tätä naisille jo vuosia, rakkaus ei satuta. ... Ja jos mies lyö sinua kerran, hän lyö sinua uudelleen. ... Hän lyö sinua uudestaan. Behar: Jos Oprah puhui sinullekin, soita nyt kansalliselle perheväkivallan vihjelinjalle. Numero on 1-800-799-SAFE. Se on 1-800-799-7233. ... Denise Brownin sisko oli Nicole Brown. Me kaikki tunnemme Nicole Brown Simpsonin, O.J. Simpsonin entisen vaimon. Tervehdys, Denise. Hei, Denise. Mitä kuuluu? Denise Brown: Hyvin. Kuuntelen kaikkea tätä tietoa, josta te puhutte, ja se on uskomatonta. On niin hienoa päästä ulos. Puhutte likaisesta pikku salaisuudesta. Ja se on. Se on juuri sitä - likainen pieni salaisuus. Ja sitten puhutte siitä, mitä Oprah sanoi - jos he lyövät kerran, he lyövät uudelleen. Voit jopa mennä askeleen pidemmälle, Joy, ja sanoa, että jos he lyövät sinua kerran, he lyövät sinua uudelleen. Ja jos he joskus uhkaavat tappaa sinut, jonain päivänä he lopulta tappavat. ... Se on perheväkivallan kierre, jossa on kyse yhden ihmisen vallasta ja hallinnasta toiseen - verbaalisesta, emotionaalisesta ja psykologisesta hyväksikäytöstä, itsetunnon murentamisesta. Olet varmasti kuullut sen, Robin: kukaan ei halua sinua. Minä olen paras asia sinulle. Givens: Givens: Hmm-hmm. Brown: Givens: Ja sitten se eskaloituu fyysiseen väkivaltaan, joka on lyömistä, potkimista, lyömistä, seiniin heittämistä. Ja sitten tietysti [tulee] kuherruskuukausivaihe. Ja se on "Voi kulta, olen niin pahoillani". Se ei tule tapahtumaan enää koskaan. Givens: Givens: Hän on aivan oikeassa. Nainen - jokainen nainen kertoo saman tarinan. Behar: Jos nyt lukee internetiä, Rihannaan suhtaudutaan vihamielisesti. He sanovat, että hän provosoi Chrisiä. Mitä mieltä olet siitä? Givens: En tiedä miksi. Tarkoitan, että en tiedä, miksi yhteiskunnassamme syytetään uhria. Brown: Ihmiset tarvitsevat akkuhoito-ohjelmia. Puhuin erään herrasmiehen, tohtori Donald Duttonin kanssa. Hän kirjoitti kirjan "The Batterer". Hän sanoi, että tällä hetkellä pahoinpitelijöiltä kestäisi kolme vuotta saada ajattelutapansa muuttumaan. Ja olen varma, että se on vielä enemmän. Yhteiskuntamme ei ota sitä tarpeeksi vakavasti ... kunnes tietysti tapahtuu murha tai joku julkkis tai jotain sellaista, mikä on todella surullista. Givens: Rihannalle haluaisin sanoa yhden asian: niin vaikeaa kuin tämä kaikki onkin, hänen ei tarvitse vastata medialle. Hänen ei tarvitse selitellä sitä. Hänen on pidettävä huolta itsestään. Behar: Behar: Kiitos teille kaikille paljon. Menkää osoitteeseen CNN.com/LarryKing, jos teillä on jotain sanottavaa perheväkivallasta. Jos tarvitset apua, siellä on lueteltu resursseja. Älkää odottako. Hae apua nyt.</w:t>
      </w:r>
    </w:p>
    <w:p>
      <w:r>
        <w:rPr>
          <w:b/>
        </w:rPr>
        <w:t xml:space="preserve">Tulos</w:t>
      </w:r>
    </w:p>
    <w:p>
      <w:r>
        <w:t xml:space="preserve">Robin Givens, Denise Brown puhuvat naisista ja perheväkivallasta .</w:t>
        <w:br/>
        <w:t xml:space="preserve"> Givens sanoo Mike Tysonin vetäneen häntä hiuksista ja yrittäneen kuristaa hänet .</w:t>
        <w:br/>
        <w:t xml:space="preserve"> Miksi Givens jäi niin pitkäksi aikaa? Hän luuli, että hänen rakkautensa korjaisi tilanteen .</w:t>
        <w:br/>
        <w:t xml:space="preserve"> Brown sanoo , että ihmiset välittävät vasta kun Rihannan kaltaiset julkkistarinat tulevat julki</w:t>
      </w:r>
    </w:p>
    <w:p>
      <w:r>
        <w:rPr>
          <w:b/>
        </w:rPr>
        <w:t xml:space="preserve">Esimerkki 3.862</w:t>
      </w:r>
    </w:p>
    <w:p>
      <w:r>
        <w:t xml:space="preserve">(CNN) -- Kun yksi lapsi on kuollut ja toinen pidätetty hänen kuolemastaan, kalifornialaisnainen pyysi hieman yksityisyyttä äitienpäivänä. Crystal Walters julkaisi lyhyen viestin Facebookissa sunnuntaina, päivä sen jälkeen, kun Calaverasin piirikunnan sheriffin tutkijat ilmoittivat pidättäneensä 12-vuotiaan poikapuolensa murhasyytteestä 8-vuotiaan tytärpuolensa Leila Fowlerin kuolemasta. "Minulla ei ole paljon sanottavaa, mutta kiitän niitä, jotka seisovat rinnallamme näinä perheemme järkyttävinä hetkinä", Walters sanoi lyhyessä viestissään Facebookissa. "Ja kiitos, että kunnioitatte yksityisyyttämme tänä aikana". Tarvitsemme hieman tilaa. Hyvää äitienpäivää kaikille." Leila Fowleria puukotettiin 27. huhtikuuta perheen pohjoiskalifornialaisessa kodissa. 12-vuotias poika kertoi poliisille nähneensä tunkeutujan poistuvan kodista. Mutta lauantaina poliisi ilmoitti, että poika oli pidätetty. "Calaverasin piirikunnan kansalaiset voivat nukkua tänä yönä hieman paremmin", sheriffi Gary Kuntz sanoi. Nuoren, kuplivasta luonteestaan tunnetun Leilan kuolema järkytti Valley Springsin pikkukaupunkia, jossa Leilan lempiväriä olevat violetit nauhat oli sidottu pysähtymismerkkiin. Surman jälkeen poliisi antoi epäillystä summittaisen kuvauksen, jonka mukaan epäilty oli 180-senttinen valkoinen tai latinalaisamerikkalainen mies, jolla oli lihaksikas ruumiinrakenne. He myös haastattelivat alueen rekisteröityjä seksuaalirikollisia, jäljittivät johtolankoja ja etsivät muun muassa ullakoita ja varastoja maaseudulla sijaitsevassa vuoristoyhteisössä, joka sijaitsee noin 60 kilometriä Sacramentosta kaakkoon. Kuntz sanoi, että lainvalvontaviranomaiset "käyttivät yli 2000 tuntia tähän tutkintaan, jotta Leila Fowlerin perhe saisi vastauksia hänen kuolemaansa". Sadat kokoontuvat surmatun tytön muistotilaisuuteen . Hän kieltäytyi vastaamasta kysymyksiin lauantai-illan ilmoituksen jälkeen eikä täsmentänyt veljeä vastaan nostettuja täsmällisiä syytteitä, missä häntä pidetään tai milloin hän saapuu oikeuteen.</w:t>
      </w:r>
    </w:p>
    <w:p>
      <w:r>
        <w:rPr>
          <w:b/>
        </w:rPr>
        <w:t xml:space="preserve">Tulos</w:t>
      </w:r>
    </w:p>
    <w:p>
      <w:r>
        <w:t xml:space="preserve">Leila Fowler puukotettiin kuoliaaksi huhtikuussa .</w:t>
        <w:br/>
        <w:t xml:space="preserve"> Hänen 12-vuotias veljensä pidätettiin lauantaina .</w:t>
        <w:br/>
        <w:t xml:space="preserve"> Poika kertoi poliisille, että heidän kotonaan oli ollut tunkeilija</w:t>
      </w:r>
    </w:p>
    <w:p>
      <w:r>
        <w:rPr>
          <w:b/>
        </w:rPr>
        <w:t xml:space="preserve">Esimerkki 3.863</w:t>
      </w:r>
    </w:p>
    <w:p>
      <w:r>
        <w:t xml:space="preserve">"Big Bang Theory -fanit voivat huokaista helpotuksesta. Deadlinen mukaan CBS:n menestyssarjan tähdet ovat sopineet muhkeista palkankorotuksista uudella kaudella. Julkaisu kertoo nimettömiin lähteisiin vedoten, että Jim Parsons, Johnny Galecki ja Kaley Cuoco ovat saaneet kolmivuotiset sopimukset, joiden mukaan ne maksavat "miljoona dollaria per jakso niistä 72 jaksosta, jotka sarjan on määrä tuottaa kausina 8-10". Raporttien mukaan kolmikko saa myös suuremman osuuden sarjan takavuosien voitoista. Aiemmin kolmikon on sanottu saaneen yli 300 000 dollaria per jakso. The Hollywood Reporter vahvisti sopimuksen jutussaan ja kertoi, että kanssatähdet Kunal Nayyar ja Simon Helberg käyvät vielä neuvotteluja, mutta odottavat sopimuksen allekirjoittamista pian. Warner Bros. Television kertoi CNN:lle, että "emme kommentoi spekulaatioita tällä hetkellä". Aiemmin yhtiö vahvisti, että "meneillään olevat sopimusneuvottelut" olivat aiheuttaneet sen, että The Big Bang Theoryn kahdeksannen tuotantokauden tuotantoa oli lykätty. Tuotannon oli määrä alkaa 30. heinäkuuta, ja tiistaina yhtiö julkaisi lausunnon, jossa sanottiin, että "The Big Bang Theoryn kahdeksannen kauden tuotanto alkaa keskiviikkona 6. elokuuta, koska sopimusneuvottelut on nyt saatu päätökseen". Warner Bros. on CNN:n emoyhtiön omistuksessa. Uudet sopimukset asettaisivat Parsonsin, Galeckin ja Cuocon samalle alueelle kuin entisen Friends-sarjan näyttelijät, jotka myös neuvottelivat palkankorotuksista sarjansa suosion huipulla. Suosittu sarja uusittiin maaliskuussa. Myös sarjassa esiintyvien Mayim Bialikin ja Melissa Rauchin kerrotaan saaneen korotukset syyskuussa. The Big Bang Theory -näyttelijät saavat 25 000 dollaria tunnilta .</w:t>
      </w:r>
    </w:p>
    <w:p>
      <w:r>
        <w:rPr>
          <w:b/>
        </w:rPr>
        <w:t xml:space="preserve">Tulos</w:t>
      </w:r>
    </w:p>
    <w:p>
      <w:r>
        <w:t xml:space="preserve">Tuotanto oli pysähtynyt neuvottelujen aikana.</w:t>
        <w:br/>
        <w:t xml:space="preserve"> Jim Parsonsin, Johnny Galeckin ja Kaley Cuocon kerrotaan omistavan enemmän sarjasta</w:t>
        <w:br/>
        <w:t xml:space="preserve"> Kahden muun näyttelijän sanotaan olevan vielä neuvotteluissa</w:t>
      </w:r>
    </w:p>
    <w:p>
      <w:r>
        <w:rPr>
          <w:b/>
        </w:rPr>
        <w:t xml:space="preserve">Esimerkki 3.864</w:t>
      </w:r>
    </w:p>
    <w:p>
      <w:r>
        <w:t xml:space="preserve">(CNN) -- Veteraanihyökkääjä Raul Gonzalez teki 71. Mestarien liigan maalinsa ja auttoi Schalken voittamaan Inter Milanin 2-1 ja 7-3 ja pääsemään kilpailun välieriin keskiviikkona. Saksan Bundesliigajoukkue, joka oli jo johtoasemassa voitettuaan San Sirolla huikealla 5-2-voitolla ensimmäisen osaottelun, ei näyttänyt enää luopuvan edukseen, ja se selviytyi helpommin neljän parhaan joukkoon, jossa se kohtaa nyt Manchester Unitedin. Raul avasi maalinteon puoliajan puolivälin jälkeen, kun hän ohjasi maanmiehensä Jose Manuel Juradon syötön tarkasti ja kiersi sitten maalivahti Julio Cesarin, jonka jälkeen pallo livahti maaliin. Italialaiset kuitenkin tasoittivat pisteet vain neljä minuuttia myöhemmin, kun Thiago Motta jäi maalittomaksi kulmasta ja päästi pallon kotiin. Benedikt Hoewedesin pääty hylättiin paitsioaseman vuoksi, mutta Schalke-puolustajaa ei päästy estämään, ja hän iski voittomaalin yhdeksän minuuttia ennen loppua laukomalla Raulin syötön jälkeen. Schalken valmentaja Ralf Rangnick kertoi toimittajille: "Teimme kaksi hienoa esitystä Interiä vastaan. "Jos Mestarien liigan voittajille annetaan vain pari mahdollisuutta, tiedät, että olet pelannut hyvin. "Jokainen pelaaja teki kovasti töitä toistensa eteen, ja se oli avain menestykseemme", hän lisäsi. Schalke isännöi Unitedia Gelsenkirchenissä 26. huhtikuuta ensimmäisessä osaottelussa, ja paluuottelu pelataan Old Traffordilla 4. toukokuuta.</w:t>
      </w:r>
    </w:p>
    <w:p>
      <w:r>
        <w:rPr>
          <w:b/>
        </w:rPr>
        <w:t xml:space="preserve">Tulos</w:t>
      </w:r>
    </w:p>
    <w:p>
      <w:r>
        <w:t xml:space="preserve">Schalke voittaa Inter Milanin 2-1 ja pääsee Mestarien liigan välieriin .</w:t>
        <w:br/>
        <w:t xml:space="preserve"> Voitto tuo Bundesliigan joukkueen neljän parhaan joukkoon lukemin 7-3 .</w:t>
        <w:br/>
        <w:t xml:space="preserve"> Espanjalaishyökkääjä Raul Gonzalez tekee 71. Mestarien liigan maalinsa keskiviikkona</w:t>
        <w:br/>
        <w:t xml:space="preserve"> Schalke kohtaa nyt Manchester Unitedin ensi kuun finaalipaikasta .</w:t>
      </w:r>
    </w:p>
    <w:p>
      <w:r>
        <w:rPr>
          <w:b/>
        </w:rPr>
        <w:t xml:space="preserve">Esimerkki 3.865</w:t>
      </w:r>
    </w:p>
    <w:p>
      <w:r>
        <w:t xml:space="preserve">Washington (CNN) -- Entinen senaattori Kay Bailey Hutchison tiesi, että hänen mahdollisuutensa asettua ehdolle presidenttiehdokkaaksi oli sulkeutunut. Se hetki meni ohi, kun silloinen presidentti George W. Bush, teksasilaisen republikaanikollegansa, pyrki ja voitti presidentiksi vuonna 2000 ja oli presidenttinä kaksi kautta, lainsäätäjä kertoi CNN:lle. Hän oli senaattori, jolla oli pyrkimyksiä korkeampaan virkaan ja joka oli myös adoptoimassa kahta lasta. "Ajoitus ei ollut oikea minulle. Vaikka hän palvelisi neljä vuotta, niin ehkä sitten. Mutta kahdeksan vuotta ja Texasin väsymys. Sitten sain lapsia, joten...", hän sanoi ja hänen äänensä taittui. Keskiviikkona tulee kuluneeksi 95 vuotta siitä, kun kongressi hyväksyi perustuslain 19. lisäyksen, joka takasi naisille äänioikeuden. Mutta kaikki nämä vuodet myöhemmin yhtään naista ei ole koskaan nimetty minkään suuren puolueen presidenttiehdokkaaksi. Tie presidentiksi on erityisen haastava republikaanien naisille, ja se on jyrkässä ristiriidassa demokraattien kanssa, jotka Hillary Clintonin ympärillä kasvavan kohun myötä saattavat olla valmiita asettamaan ensimmäisen naispuolisen presidenttiehdokkaan kummastakin suuresta puolueesta. Esivaaliongelmat: GOP:n naiset kamppailevat voitosta . Neljä viidestä naisesta, jotka ovat tällä hetkellä kuvernöörejä, on republikaaneja, ja neljä kuudesta edellisestä presidentistä oli aiemmin kuvernöörejä. Silti GOP:n naisten nimet mainitaan harvoin vuoden 2016 presidenttiehdokkaiden kärkijoukossa. Toki eläkkeelle jäävän Minnesotan edustajan Michele Bachmannin epäonnistunut presidenttiehdokkuus vuonna 2012 on mainittu. Jotkut konservatiivit toivovat, että entinen ulkoministeri Condoleezza Rice asettuisi ehdolle, vaikka hän on sanonut, ettei hän ole kiinnostunut tehtävästä. Mutta kun Etelä-Carolinan kuvernööri Nikki Haley, New Mexicon kuvernööri Susana Martinez tai New Hampshiren senaattori Kelly Ayotte mainitaan, sanotaan usein, että "hänestä tulisi niin hyvä kilpakumppani", eikä niin, että hän olisi miesehdokkaiden kanssa tasavertainen, entinen senaattori Olympia Snowe (R-Maine) sanoi CNN:lle. "Naisia pitäisi luonnollisesti harkita maan korkeimpaan virkaan", Snowe sanoi. "Kongressin demokraattisia naisia on selvästi enemmän kuin republikaaneja - 16-4 100-paikkaisessa senaatissa ja 62-17 435-paikkaisessa edustajainhuoneessa. Rutgersin yliopiston Center for American Women and Politics -tutkimuksen mukaan jokaisella kymmenellä viime vaalikaudella republikaanien naiset ovat voittaneet pienemmän osuuden edustajainhuoneen esivaaleista kuin demokraattien naiset, ja vain kahdesti - vuosina 1994 ja 2010 - republikaanien naiset ovat osallistuneet esivaaleihin enemmän kuin demokraattien naiset. "Kyse on putken käsitteestä. Jos naisia ei ole niissä viroissa, joista me ammutaan presidentinvaaleissa, penkki on liian pieni valittavaksi", sanoi Rutgersin keskuksen johtaja Debbie Walsh. Tutkimukset ovat osoittaneet, että jopa silloin, kun he pyrkivät ehdokkaiksi, erityisesti konservatiivisten naisten on ollut vaikeampi saada verkostoitumista ja taloudellista tukea - joko puolueen sisällä tai ulkopuolisilta ryhmiltä - joita tarvitaan menestyksekkääseen ehdokkuuteen, Walsh sanoi. Vaikka on olemassa useita hyvin varakkaita ryhmiä, kuten EMILY's List, jotka tukevat ehdokkaita, joilla on edistyksellisiä kantoja, konservatiivisille naisille suunnattuja ryhmiä on vähemmän, todettiin Rutgersin tutkimuksessa. SarahPAC, Alaskan entisen kuvernöörin ja GOP:n vuoden 2008 varapresidenttiehdokkaan Sarah Palinin poliittinen toimintakomitea, on tukenut useita konservatiivisia naisehdokkaita, muun muassa New Hampshiren Ayottea vuonna 2010. Tänä vuonna PAC tukee muiden naisten lisäksi muun muassa Joni Ernstiä, iowalaista senaattoriehdokasta, joka voitti esivaalinsa tiistaina. SHE PAC, toinen konservatiivinen naisryhmä, tukee Mia Lovea, Utahissa sijaitsevan Saratoga Springsin entistä pormestaria, joka pyrkii toista kertaa Yhdysvaltain edustajainhuoneeseen. Love hävisi niukasti vuonna 2012 virassa olevalle Jim Mathesonille, joka ei pyri uudelleenvalintaan. Ryhmä tukee myös muiden ehdokkaiden joukossa senaattiin pyrkivää oregonilaista lääkäriä Monica Wehbyä. Sekä Love että Wehby voittivat esivaalit. CNN-kysely: Enemmistö sanoo, että GOP ei ole saanut yhteyttä naisiin . Toinen haaste, jonka naisehdokkaat liittovaltion virkoihin kohtaavat, on "ideologinen siirtymä äärioikealle republikaanien esivaalien äänestäjien keskuudessa", tutkimuksessa todettiin. Tämä muutos on merkinnyt sitä, että republikaaninaiset, jotka saattavat olla maltillisia esimerkiksi aborttioikeuskysymyksissä, selviytyvät heikommin esivaalitaisteluista konservatiivisissa piireissä. Tuloksena on, että kongressiin pääsee vähemmän republikaaninaisia ja että presidenttiehdokkaiden joukko pienenee tulevaisuudessa. Republikaaninen puolue on hyvin tietoinen ongelmistaan sekä naisehdokkaiden rekrytoinnissa ja tukemisessa että naisäänestäjien houkuttelemisessa. Puolue teki eräänlaisen ruumiinavauksen hävittyään valtavasti naisten, vähemmistöjen ja nuorten äänestäjien keskuudessa vuoden 2012 presidentinvaaleissa. GOP:n sieluntarkkailu johtaa ristiriitaiseen puolueeseen, joka aikoo tuplata . Puolue päätteli, että sen on vahvistettava tiedotustoimintaansa, ja se on käyttänyt miljoonia muun muassa Project GROW -hankkeeseen, jolla pyritään tunnistamaan ja tukemaan enemmän naisehdokkaita välivaaleissa, sekä 14 in 14 -ohjelmaan, jolla pyritään houkuttelemaan enemmän naisäänestäjiä tärkeimmissä osavaltioissa. "Olemme liittyneet yhteen muiden GOP:n kampanjakomiteoiden kanssa ... luodaksemme ohjelmia, joilla saamme enemmän naisia mukaan puolueeseemme", sanoi Kirsten Kukowski, republikaanien kansallisen komitean tiedottaja. "Olemme esimerkiksi rekrytoineet lisää naispuolisia toimijoita, jotta he voisivat olla mukana ja saada paikan ehdokkaiden pöydässä, sekä järjestäneet viestikoulutusta ja erityisiä toimia äänestäjien tavoittamiseksi." Todisteena ovat luvut. Jotkut johtavat republikaaninaiset sanovat kuitenkin, että vaikka naisten aseman nostamisesta puolueessa on puhuttu paljon, edustus liittovaltion tasolla on mitättömän vähäistä, ja esivaalien tulosten perusteella republikaaninaiset voittavat vähemmän kilpailuja kuin vain kaksi vuosikymmentä sitten. "On valitettavaa, että republikaanisessa puolueessa vallitsee asenne ja käsitys, että naiset ovat tavoiteltavampia", Snowe sanoi. "Republikaaninen puolue ei ole tehnyt pohjatyötä rakentaakseen vahvan republikaaninaisten penkin, jotta he voisivat käynnistää presidenttiehdokkuuden." "Myös naisten on otettava askel eteenpäin", Snowe sanoi, jotta he voisivat paremmin varmistaa, että he ovat ehdolla maan korkeimpaan poliittiseen virkaan. Senaatin voimasuhteet voivat muuttua naisehdokkaiden suhteen . Se edellyttää kuitenkin vaikeita valintoja, Hutchison sanoi. "Meillä on lopulta suuri vastuu perheistämme. Viikkojen ja kuukausien kampanjointi on vaikeaa. Senaatin naiset kamppailevat tämän kanssa, ja he joutuvat miettimään, siirrättekö lapsenne luoksenne vai jätättekö heidät kotiin."" Hutchison sanoi. "Se vaikeuttaa meitä sanomaan: 'Kyllä, aion asettua ehdolle presidentiksi ja mennä New Hampshireen, Iowaan ja Etelä-Carolinaan viikoiksi kerrallaan' - varsinkin jos he ovat jo virassa ja poissa perheidensä luota. Sen lisääminen siihen on hyvin vaikeaa." "Kun taas miehillä on vaimoja, ja he voivat lähteä helpommin, sanoimme mitä tahansa", hän sanoi. Vaikka he saattavat olla eri mieltä hänen poliittisista näkemyksistään, republikaaninaiset antavat Hillary Clintonille usein kiitosta hänen poliittisesta osaamisestaan. "Republikaaninaisten on tehtävä samaa kuin Hillary Clinton. Meidän on varastettava se, mitä hän tekee", sanoi Crystal Wright, ConservativeBlackChick.com-sivuston toimittaja ja bloggaaja. Wrightin mukaan voittaminen edellyttää vahvojen koalitioiden rakentamista, varainkeruuta ja sijaislähettiläitä. "Katsokaa, mitä Hillary on tehnyt jokaisessa kampanjassaan. ... Hän on hyvä esimerkki siitä, miten naisten pitäisi mallintaa ponnistelunsa virkaan pyrkiessään." Hän on hyvä esimerkki siitä, miten naisten pitäisi mallintaa ponnistelunsa virkaan pyrkiessään."</w:t>
      </w:r>
    </w:p>
    <w:p>
      <w:r>
        <w:rPr>
          <w:b/>
        </w:rPr>
        <w:t xml:space="preserve">Tulos</w:t>
      </w:r>
    </w:p>
    <w:p>
      <w:r>
        <w:t xml:space="preserve">Toistaiseksi GOP:n vuoden 2016 presidenttiehdokkaiden lyhyellä listalla ei ole naisten nimiä.</w:t>
        <w:br/>
        <w:t xml:space="preserve"> GOP:n naiskuvernöörejä on enemmän, mutta kongressinaisia vähemmän kuin demokraattien</w:t>
        <w:br/>
        <w:t xml:space="preserve"> GOP yrittää rekrytoida ja tukea naisia, jotka voisivat mahdollisesti asettua presidenttiehdokkaiksi .</w:t>
        <w:br/>
        <w:t xml:space="preserve"> Rutgersin tutkimus; GOP:n johtavat naispuoliset lainsäätäjät sanovat, että puolueella on vielä tekemistä naisrintamalla .</w:t>
      </w:r>
    </w:p>
    <w:p>
      <w:r>
        <w:rPr>
          <w:b/>
        </w:rPr>
        <w:t xml:space="preserve">Esimerkki 3.866</w:t>
      </w:r>
    </w:p>
    <w:p>
      <w:r>
        <w:t xml:space="preserve">(CNN) -- Ensin oli ystävyys. Sitten tuli romanssi. Sen jälkeen tuli avioliitto. Ja nyt, kun hänen viimeiseen opiskeluvuoteensa olisi ollut vain muutama viikko, Christian Minard joutuu erotetuksi koulusta - koska hänen aviopuolisonsa on toinen nainen. Minardin CNN:n kanssa jakamassa kirjeessä Southwestern Christian Universityn hallintovirkailija totesi, että hänelle oli kerrottu Minardin samaa sukupuolta olevien avioliitosta ja että hän oli nähnyt Facebookissa kuvia siitä. Tällainen liitto on ilmeisessä ristiriidassa yliopiston "elämäntapasopimuksen" kanssa, "joka kaikkien opiskelijoiden on hyväksyttävä ja allekirjoitettava", hän lisäsi. "Amerikkalaisena ja kristittynä kunnioitan valintaasi", hallintovirkamies kirjoitti. "(Mutta) minun on pidettävä yllä SCU:n elämäntapaliittoa ja kohdattava sinut kantamme kanssa. "Tämän viimeaikaisen tapahtuman vuoksi et voi jatkossa osallistua SCU:n opintoihin." Kun häntä pyydettiin vahvistamaan, että koulu - joka kuvailee itseään "International Pentecostal Holiness" -nimiseen uskontokuntaan kuuluvaksi - lähetti kirjeen, ja tarkentamaan päätöstä, koulun rehtori Connie Sjoberg sanoi vain, että liittovaltion laki "kieltää meitä vahvistamasta, onko joku henkilö ollut tai onko hän ollut oppilaitoksemme opiskelija". Sjoberg lisäsi: "Siksi emme voi kommentoida tiettyä pyyntöänne." Allekirjoittiko Minard koulun moraalisopimuksen? Kyllä, hän myöntää. Mutta hän pitää silti erottamista epäoikeudenmukaisena. Monet muut opiskelijat rikkovat sopimusta tavalla tai toisella ilman, että heitä erotetaan, hän sanoo. Minardin mielestä hänet on erotettu, koska hän on lesbo. Tunnekuolemaan kohdistuneen iskun lisäksi 22-vuotias sanoo, että hän on nyt henkilökohtaisesti jumissa - hän ei tiedä, mitä tehdä tai minne mennä seuraavaksi. "Yritän miettiä, miten ja missä voin valmistua", hän sanoi CNN:lle ja totesi, että hänen on aloitettava lainojensa maksaminen ensi vuoden lopussa, elleivät asiat muutu. "... Tulee olemaan vaikeaa päästä kursseille, jotka saattavat olla täynnä, koska he ilmoittivat minulle hyvin vähän ennen syyslukukauden alkua." Mitä sinun on tiedettävä samaa sukupuolta olevien avioliitosta . Uskoo, että "homojen elämäntapa" sopii yhteen "uskon kanssa Jumalaan" Southwestern Christian University sijaitsee Oklahoma Cityn pääkaupunkiseudulla Bethany-yhteisössä, ja sen verkkosivujen mukaan koulun kolme keskeistä arvoa ovat oppineisuus, palvelu ja henki. Jälkimmäiseen arvoon kuuluvat "Kristuskeskeisen yhteisön rakentaminen", "helluntailaisen pyhyyden perintömme kunnioittaminen" ja "monimuotoisuuden ja erilaisten kristillisten taustojen kunnioittaminen". Minard tuli kouluun koripallostipendillä, mutta hänen peliuransa jäi lyhyeksi, kun lääkärit kertoivat hänelle - useiden aivotärähdysten jälkeen - että hänen pitäisi välttää urheilulajeja, joissa on fyysinen kontakti. "Jäin tänne ilman stipendiä", Minard sanoi, "koska olin niin kiinnostunut yliopistosta ja tiesin, että joitakin opintopisteitä ei siirrettäisi muihin kouluihin." Minard sanoi, että hän ei ollut vielä valmis. Samaan aikaan hänen elämänsä muuttui myös muilla tavoin. Noin 3,5 vuotta sitten hän tapasi tulevan puolisonsa Kadyn Parkin. He aloittivat ystävinä, ja romanssi kukoisti ajan myötä. "Rakastuimme lopulta ja päätimme mennä naimisiin", Minard sanoi. Pariskunta meni naimisiin 17. maaliskuuta Albuquerquessa, New Mexicossa - osavaltiossa, jossa samaa sukupuolta olevien avioliitto on laillinen. Minard oli suunnitellut ryhtyvänsä voima- ja kuntovalmentajaksi. "Kun olin valmistunut", Minard sanoi, "olin valmis menemään minne tahansa elämä vei minut." Hänen koulutuksellinen ja ammatillinen polkunsa on nyt kuitenkin kaikkea muuta kuin selvä. Silti Minard tuntee olevansa oikeassa paikassa omalla henkisellä matkallaan. Luterilaisessa kirkossa kasvanut Minard toteaa, että hän "aluksi ... kamppaili" sen ajatuksen kanssa, että hänen uskonsa oli ristiriidassa hänen seksuaalisuutensa kanssa. "Minulla oli kysymyksiä, mutta kävin ne läpi", hän sanoi. "Ja nyt minulla on vahva usko Jumalaan. Uskon, että Jumalaan voi silti uskoa ja elää homoseksuaalista elämäntapaa." Rakkaus voittaa homoparin 40 vuotta kestäneessä maahanmuuttotaistelussa . Utahissa jo solmitut samaa sukupuolta olevien avioliitot ovat päteviä, katsoo vetoomustuomioistuin .</w:t>
      </w:r>
    </w:p>
    <w:p>
      <w:r>
        <w:rPr>
          <w:b/>
        </w:rPr>
        <w:t xml:space="preserve">Tulos</w:t>
      </w:r>
    </w:p>
    <w:p>
      <w:r>
        <w:t xml:space="preserve">Nainen meni Southwestern Christian University urheilustipendillä.</w:t>
        <w:br/>
        <w:t xml:space="preserve"> Kirje: Virkamies sanoo, että Minardin avioliitto toisen naisen kanssa rikkoo koulun sääntöjä .</w:t>
        <w:br/>
        <w:t xml:space="preserve"> Minard myöntää allekirjoittaneensa moraalisopimuksen, mutta ajattelee, että hänet on erotettu lesbona .</w:t>
        <w:br/>
        <w:t xml:space="preserve"> Hän sanoo, että "voi uskoa Jumalaan ja elää homoseksuaalista elämäntapaa"</w:t>
      </w:r>
    </w:p>
    <w:p>
      <w:r>
        <w:rPr>
          <w:b/>
        </w:rPr>
        <w:t xml:space="preserve">Esimerkki 3.867</w:t>
      </w:r>
    </w:p>
    <w:p>
      <w:r>
        <w:t xml:space="preserve">(CNN) -- Liittovaltion tuomari antoi perjantaina tuomion UCLA:n entiselle koripallotähdelle, joka haastoi oikeuteen, jotta NCAA:n määräysvalta korkeakoulu-urheilijoiden nimiin, kuviin ja näköisyyksiin liittyvissä oikeuksissa loppuisi. Yhdysvaltain piirituomari Claudia Wilken asettui käänteentekevässä päätöksessä Ed O'Bannonin puolelle hänen kanteessaan National Collegiate Athletic Associationia vastaan. O'Bannon väitti, että yliopistojen koripallon ja jalkapallon huippujoukkueiden urheilijoiden pitäisi saada hyötyä siitä, että heidän koulunsa käyttävät heidän kuvaansa. Wilken kirjoitti 99-sivuisessa tuomiossaan, että NCAA:n nykyiset säännöt "rajoittavat kohtuuttomasti tiettyjen NCAA:n I-divisioonan koulujen tarjoamien koulutus- ja urheilumahdollisuuksien markkinoita". Wilken antoi määräyksen, jolla NCAA:ta estetään kieltämästä jäsenkoulujaan ja konferenssejaan tarjoamasta Football Bowl Subdivisionin tai I divisioonan koripallosarjojen rekrytoijille rajoitettua osuutta nimiensä, kuviensa ja kuviensa käytöstä saatavista tuloista. Hän päätti kuitenkin, että NCAA voi asettaa urheilijoille maksettaville rahoille ylärajan, kunhan se sallii vähintään 5 000 dollaria urheilijaa kohti vuodessa. "NCAA:n todistajat totesivat, että heidän huolenaiheensa opiskelijaurheilijoiden korvauksista vähenisivät tai kumoutuisivat, jos korvauksille asetettaisiin yläraja muutamaan tuhanteen dollariin vuodessa", tuomari kirjoitti. O'Bannonin kanteessa väitettiin, että luopumislausunnot, jotka urheilijoiden on allekirjoitettava, ovat laittomia, ja pyydettiin, että pelaajat voisivat neuvotella kollektiivisesti kuviensa ehdoista, jotta he saisivat pitää osan näistä voitoista. "Tuomioistuimen käsiteltävänä tässä asiassa on vain se, rikkooko NCAA kilpailulainsäädäntöä sopiessaan jäsenkoulujensa kanssa, että ne rajoittavat niiden mahdollisuuksia maksaa korvauksia I divisioonan miesten koripallo- ja jalkapallosarjoissa pelaaville pelaajille enemmän kuin nykyiset liiton säännöt sallivat", Wilken kirjoitti. "Edellä esitetyistä syistä tuomioistuin katsoo, että tämä rajoitus rikkoo kilpailulainsäädäntöä." Tuomio voi mahdollisesti muuttaa yliopistourheilua radikaalisti ja pakottaa NCAA:n lopulta uudistamaan amatöörimallinsa ja sallimaan yliopistourheilijoiden palkkauksen. NCAA:n oikeudellinen johtaja Donald Remy sanoi: "Olemme eri mieltä tuomioistuimen päätöksestä, jonka mukaan NCAA:n säännöt rikkovat kilpailulainsäädäntöä. Panemme merkille, että tuomioistuimen päätöksessä asetetaan rajoituksia korvauksille, mutta tarkastelemme koko päätöstä ja kommentoimme sitä myöhemmin tarkemmin." William Isaacson, kantajien asianajaja, kutsui päätöstä "suureksi askeleeksi eteenpäin yleisen säädyllisyyden puolesta". "Yksi asia, jonka tuomari sanoo tässä ... on se, että tietty jakaminen on OK", hän sanoi. "Se ei vaikuta amatöörimäisyyteen eikä urheilun suosioon. Hän teki hyvin järkevän ja merkittävän ja harkitun päätöksen." Ramogi Huma, National College Players Associationin puheenjohtaja, sanoi, että päätös oli "suuri voitto", joka merkitsi "college-urheilijoiden aikaa saada ansionsa mukaan", vaikka hän kritisoi 5000 dollarin korvauskattoa. "Tuomio kertoo, että NCAA toimi laittomasti ja että college-urheilijoilla on oikeuksia", sanoi Huma, joka auttoi löytämään pelaajia mukaan tapaukseen. "Vaikka heidät leimattaisiinkin opiskelijaurheilijoiksi ja haluttaisiin kutsua sitä amatööritoiminnaksi, se ei anna NCAA:lle oikeutta kieltää heiltä oikeuksia, jotka muut amerikkalaiset ansaitsevat." Sonny Vaccaro, joka aloitti oikeusjutun esittelemällä O'Bannonin ja pääasianajaja Michael Hausfeldin, sanoi päätöksen olevan ennakkotapaus. "Tärkeintä on, että he saavat maksaa", sanoi Vacarro, joka auttoi uranuurtajana urheilijoiden brändäämisessä laittamalla Nike-kengät Michael Jordanille. Vacarro kutsui päätöstä uransa tärkeimmäksi saavutukseksi. "Minulle on tärkeämpää, että nämä lapset voittivat, että tämä menee eteenpäin ja että periaatteet ovat oikeat", hän sanoi. "Minulle se on tärkeämpää kuin Jordan ja Kobe ja muut asiat, joita olen tehnyt työelämässä. ...Tämä oli vain jotain, joka oli väärin, ja uskoin siihen täysin." Tuomari kirjoitti, että kieltomääräys ei vaikuta opiskelija-urheilijoihin, jotka ilmoittautuvat yliopistoon ennen 1. heinäkuuta 2016. Kun urheilijat sitoutuvat yliopistoon, pelaajien on allekirjoitettava luopumisilmoitus, jossa he luopuvat oikeudestaan omaan kuvaansa kaikissa muodoissa. Tämä tarkoittaa, että he eivät voi ansaita rahaa televisioesiintymisillään, pelipaidoillaan tai millään muullakaan tavalla. Yliopistot saavat kaikki tulot urheiluvälineiden tai muun pelaajiin liittyvän materiaalin myynnistä. Oikeudenkäynti alkoi 9. kesäkuuta liittovaltion tuomioistuimessa Oaklandissa, Kaliforniassa. Kantajina oli 20 nykyistä ja entistä opiskelijaurheilijaa, jotka pelasivat tai pelasivat FBS-jalkapallo- tai I divisioonan miesten koripallojoukkueessa vuodesta 1956 alkaen. Oikeudelliset valitukset voivat viivästyttää lopullista lopputulosta vuosilla, mutta päätös on omiaan olemaan ensimmäinen merkittävä NCAA:n uudistuspyrkimys. Tapauksessa esille otetut asiat ovat jo vaikuttaneet jo ennen päätöksen tekemistä. Texas A&amp;M, Arizonan yliopisto ja Northwestern University ovat päättäneet lopettaa tiettyjen pelaajien numeroilla varustettujen pelipaitojen myynnin. Sen sijaan Texas A&amp;M myy jatkossa pelipaitoja numerolla 12, mikä noudattaa 12. miehen perinnettä, ja Arizona myy pelipaitoja, joiden numerot vastaavat kilpailuvuotta - koulun tiedottajan mukaan tänä vuonna numerolla 14. Northwestern myy vain pelipaidan numerolla 51 päävalmentaja Pat Fitzgeraldin ja Chicagon legendaarisen linjapuolustajan Dick Butkusin kunniaksi. NCAA perustelee sekä O'Bannonin meneillään olevassa kanteessa että entisen pelinrakentajan Sam Kellerin toisessa kanteessa, joka on nostettu myös Oaklandin liittovaltion tuomioistuimessa, että se yrittää suojella yliopistourheilun amatöörimallia. NCAA:n päämiehen mukaan college-urheilijoiden maksaminen vahingoittaisi perinteitä . NCAA tulituksen kohteena: 5 asiaa, jotka on syytä tietää . NCAA:lla on edessään muutoksia ja oikeudellisia haasteita tulevina kuukausina .</w:t>
      </w:r>
    </w:p>
    <w:p>
      <w:r>
        <w:rPr>
          <w:b/>
        </w:rPr>
        <w:t xml:space="preserve">Tulos</w:t>
      </w:r>
    </w:p>
    <w:p>
      <w:r>
        <w:t xml:space="preserve">Tuomari puoltaa ex-UCLA-koripallotähteä, joka haastoi NCAA:n.</w:t>
        <w:br/>
        <w:t xml:space="preserve"> NCAA:n mukaan yliopistourheilijat ovat amatöörejä, jotka palkitaan koulutuksella .</w:t>
        <w:br/>
        <w:t xml:space="preserve"> Tuomio saattaa muuttaa yliopistourheilua radikaalisti .</w:t>
      </w:r>
    </w:p>
    <w:p>
      <w:r>
        <w:rPr>
          <w:b/>
        </w:rPr>
        <w:t xml:space="preserve">Esimerkki 3.868</w:t>
      </w:r>
    </w:p>
    <w:p>
      <w:r>
        <w:t xml:space="preserve">Chapel Hill, Pohjois-Carolina (CNN) -- Mitä tapahtuu niille 3100 opiskelijalle, jotka osallistuivat väärennettyihin kursseihin ja joilla on nyt tutkinto, joka on leimattu Pohjois-Carolinan Chapel Hillin yliopiston sinetillä - laitoksen, joka on jatkuvasti rankattu maan parhaiden julkisten koulujen joukkoon? Todennäköisesti ei mitään. Southern Association of Colleges and Schools tutkii parhaillaan entisen liittovaltion syyttäjän Ken Wainsteinin laatimaa murskaavaa raporttia, joka osoittaa, että tuhannet UNC:n opiskelijat osallistuivat vilpillisiin kursseihin, jotkut heistä useita kertoja. Yhdistyksen puheenjohtaja Belle Wheelan - jonka tehtävänä on akkreditoida tutkintoja myöntäviä korkeakouluja etelässä Virginiasta Texasiin - kertoi kuitenkin CNN:lle, ettei hänen ryhmänsä voi ottaa tutkintoja pois. "UNC:n on tarkistettava jokainen tutkinto, jonka se antaa koko ajan. Pyydämme heitä varmistamaan, että kaikki kurssit todella ovat laillisia", Wheelan sanoi. "Kaikki mitä voimme tehdä ... on asettaa heille sanktioita rehellisyyden puutteesta". "Mitä tulee tutkintojen takaisinottoon, emme voi tehdä mitään." UNC:n virkamiehet kertoivat CNN:lle, että he päättävät vielä, miten he yrittävät korjata sen, että niin monet opiskelijat valmistuivat niin sanottujen "paperikurssien" opintosuoritukset ovat heidän opintosuoritusotteessaan. Jotkut opiskelijat hankkivat paljon opintopisteitä useilla "GPA booster" -luokilla. Eräs opiskelija oli Wainsteinin mukaan kirjoilla 19 eri paperiluokassa. "Harkitsemme vaihtoehtoja näissä asioissa ja teemme tiivistä yhteistyötä SACS:n kanssa arvioidaksemme mahdollisia toimintatapoja", sanoi tiedottaja Rick White. UNC:n raportti: 18 vuotta akateemista petosta. Asiantuntija: "Lähes mahdotonta" ottaa tutkintoja pois . Gerald Gurney, yliopistourheilun akateemista rehellisyyttä käsittelevän Drake Groupin puheenjohtaja ja yleisurheilun akateemisten neuvonantajien kansallisen yhdistyksen entinen puheenjohtaja, kutsui UNC:n petosta NCAA:n historian suurimmaksi ja häijyimmäksi akateemiseksi skandaaliksi. "Järjestelmän syvyys ja laajuus - siihen osallistui neuvonantajia, valmentajia, akateemisia hallintovirkamiehiä, tiedekuntaa, urheiluhallintovirkamiehiä jne. -- jättää varjoonsa kaikki aiemmat tapaukset", Gurney sanoi. Mutta vaikka Gurney uskoo, että NCAA:n pitäisi rangaista yliopistoa, hän ei usko, että opiskelijat voisivat menettää tutkintonsa oikeutuksen. "Tutkintotodistusten poistaminen opiskelijoilta, joita neuvottiin ottamaan näitä kursseja, on lähes mahdotonta", hän sanoi. Viimeksi kun SACS tutki paperikursseja - kun UNC väitti, että niitä oli olemassa paljon pienemmässä mittakaavassa - yhdistys pakotti UNC:n tarjoamaan uusia kursseja opiskelijoille, jotka olivat olleet kirjoilla väärennetyillä kursseilla. Mutta ilmoittautuminen korjaavalle luokalle oli vapaaehtoista, Wheelan sanoi. UNC kertoi CNN:lle, että 11 opiskelijaa valitsi luokan uudelleen. Epäilyttävät luokat aloitti afroamerikkalaisten opintojen ohjelman (AFAM) professorin assistentti, joka tunsi myötätuntoa niitä koulun oppilaita kohtaan, jotka eivät olleet "parhaita ja älykkäimpiä". Kyseinen assistentti, Debbie Crowder, ja professori Julius Nyang'oro tekivät sitten raportin mukaan yhteistyötä useiden yleisurheilun neuvonantajien kanssa auttaakseen kelpoisuuden kynnyksellä olevia opiskelijaurheilijoita pitämään keskiarvonsa korkealla. Eräs entinen jalkapalloilija, Mike McAdoo, kertoi CNN:lle aiemmin tänä vuonna, että hänen neuvonantajansa kehotti häntä opiskelemaan pääaineena AFAM:ää ja laittoi hänet sitten useille paperikursseille, vaikka hän oli kiinnostunut opiskelemaan pääaineena jotain muuta. Wainsteinin raporttiin liitetyistä sähköpostiviesteistä käy ilmi, että jotkut urheilijat sijoitettiin näille kursseille, koska he olivat vaikeuksissa. Eräässä sähköpostiviestissä, jonka on kirjoittanut entinen naisten koripallon akateeminen opintoneuvoja Jan Boxill, ehdotetaan, että urheilija on kirjoilla vain "kahdella oikealla kurssilla". Toiset sähköpostiviestit osoittavat, kuinka neuvonantajat laskivat, miten urheilijoita lisättiin, sitten pudotettiin ja siirrettiin luokalta toiselle, jotta he pysyisivät pelikelpoisina. UNC:n väärennettyjen luokkien skandaali ja NCAA:n vastaus kulkevat Washingtoniin . Raportti: Lähes puolet 3 100 opiskelijasta oli urheilijoita . Tämä kaikki ei tule yllätyksenä ilmiantaja Mary Willinghamille. Hän soitti hälytyksen paperiluokista ja oli yksinäinen ääni yliopistoa vastaan, kun se vaati, että koko järjestelmä oli vain Nyang'oron ja Crowderin harteilla. Willingham kertoi CNN:lle, että monet ihmiset olivat mukana ja että paperiluokkia käytettiin kainalosauvana huonosti valmistautuneille urheilijoille. Hän sanoi, että tammikuussa - kuukautta ennen kuin UNC palkkasi Wainsteinin ja hänen firmansa Cadwalader, Wickersham &amp; Taftin tekemään toisen tutkimuksen siitä, mitä kahden viime vuosikymmenen aikana tapahtui. UNC:n paperiluokkatapauksen ilmiantaja nostaa kanteen . Wainsteinin löytämä selvitys oli huomattavasti suurempi kuin se, mitä UNC oli myöntänyt viimeisten viiden vuoden aikana. Lähes puolet 3 100 opiskelijasta oli urheilijoita. "ASPSA:n tietyt akateemiset neuvonantajat "ohjasivat" suuren osan näistä opiskelija-urheilijoista AFAM-paperiluokille", Wainsteinin raportissa sanotaan. Hänen raportissaan sanotaan, että paperikurssit toimivat "GPA-arvojen nostattajina" urheilijoille, jotka olivat kelpoisuuden kynnyksellä. Miksi? Willinghamin mukaan siksi, että heidät otettiin UNC:hen vain pelatakseen - eivätkä he pystyneet pysymään mukana luokkahuoneessa samalla tavalla kuin kentällä, hän sanoo. Willinghamiä vastaan on hyökätty tämän sanomisen vuoksi. Eräs UNC:n virkamies jopa sanoi julkisesti, että hän valehtelee. Nyt 131-sivuinen raportti ja sadat täydentävät asiakirjat näyttävät tukevan häntä. Willingham istui tällä viikolla keittiönsä pöydän ääressä ja katseli, kun Pohjois-Carolinan yliopisto myönsi lähes kaksi vuosikymmentä kestäneen akateemisen petoksen. Hän ei voinut ajatella muuta kuin niitä urheilijoita, joita hän opetti ja jotka olivat hänen mukaansa täysin valmistautumattomia UNC:n oikeisiin kursseihin. Monet heistä osasivat hänen mukaansa tuskin lukea. "Ajattelen, missä he ovat, mitä he tekevät", hän sanoi istuessaan saman pöydän ääressä seuraavana päivänä. "Monia heistä on vaikea löytää. Mietin, kiinnittivätkö he tähän mitään huomiota ja oliko sillä mitään merkitystä heille." Liittovaltion tietosuojasäännöt kieltävät yliopistoa nimeämästä julkisesti paperiluokkiin osallistuneita opiskelijoita. UNC tammikuussa: Petimme opiskelijoita "vuosien ajan" Roy Williams: "Yritimme tehdä oikein" UNC:n mukaan Wainsteinin raportti päätyi erilaisiin tuloksiin kuin aiemmat tutkimukset, koska hänellä oli yhteistyökumppaninaan Nyang'oro ja Crowder, jotka eivät aiemmin puhuneet. Nyang'oroa syytettiin petoksesta - syytteestä luovuttiin myöhemmin, kun hän alkoi tehdä yhteistyötä Wainsteinin kanssa. On kuitenkin epäselvää, miksi aiemmat tutkimukset eivät paljastaneet raskauttavia sähköpostiviestejä tai olivatko urheiluneuvojien lausunnot erilaisia aiemmin. Viimeisimmässä tutkimuksessa kuitenkin havaittiin, että jotkut valmentajat tiesivät, mitä oli tapahtumassa. Esimerkiksi entinen jalkapallon päävalmentaja John Bunting kertoi tutkijoille tienneensä paperiluokista. Myös hänen seuraajansa Butch Davis, joka sai potkut muutama vuosi sitten roolinsa vuoksi, myönsi tietävänsä asiasta. Tutkijat eivät tehneet havaintoja Dean Smithistä, legendaarisesta koripallovalmentajasta ja urheiluikonista, joka valmensi UNC:ssa 36 vuotta. Myös nykyinen koripallovalmentaja Roy Williams on kiistänyt jyrkästi tienneensä mitään. Williams reagoi lauantaina raporttiin ja sanoi toimittajille, että "tämä on hyvin surullista aikaa minulle", sillä hän on paitsi UNC:n pääkoripallovalmentaja myös entinen apuvalmentaja ja opiskelija. Mitä seuraavaksi tapahtuu, Williams sanoi, ettei hän näe Wainsteinin raportissa mitään sellaista "miesten koripalloa koskevaa", jota joku voisi heti katsoa ja sanoa, että näin tulee tapahtumaan tai näin ei tule tapahtumaan." "Asia on niin, että yritimme tehdä oikein", valmentaja sanoi. "En voi määrittää, mitä NCAA aikoo tehdä." CNN:n analyysi: Jotkut college-urheilijat pelaavat kuin aikuiset, lukevat kuin viidesluokkalaiset . CNN:n Devon Sayers ja Greg Botelho osallistuivat tähän raporttiin.</w:t>
      </w:r>
    </w:p>
    <w:p>
      <w:r>
        <w:rPr>
          <w:b/>
        </w:rPr>
        <w:t xml:space="preserve">Tulos</w:t>
      </w:r>
    </w:p>
    <w:p>
      <w:r>
        <w:t xml:space="preserve">Akkreditointiryhmä: Ei voi ottaa tutkintoja niiltä, jotka ovat ottaneet vilpillisiä luokkia .</w:t>
        <w:br/>
        <w:t xml:space="preserve"> Ryhmän puheenjohtaja sanoo, että UNC:lle voidaan määrätä seuraamuksia petoksesta</w:t>
        <w:br/>
        <w:t xml:space="preserve">Tutkijan raportin mukaan neuvonantajat ohjasivat urheilijoita "paperikursseille"</w:t>
        <w:br/>
        <w:t xml:space="preserve">Miesten koripallovalmentaja: UNC:lle "hyvin surullista aikaa"; "yritimme tehdä oikein".</w:t>
      </w:r>
    </w:p>
    <w:p>
      <w:r>
        <w:rPr>
          <w:b/>
        </w:rPr>
        <w:t xml:space="preserve">Esimerkki 3.869</w:t>
      </w:r>
    </w:p>
    <w:p>
      <w:r>
        <w:t xml:space="preserve">(CNN) -- Viimeisimmän CNN/ORC Internationalin kyselyn mielenkiintoinen uutinen, jonka mukaan Bill Clinton saa 66 prosentin suosion amerikkalaisten keskuudessa, viittaa siihen, että 42. presidentillä on valta auttaa tai vahingoittaa Barack Obamaa vuoden 2012 kampanjan viimeisten viiden kuukauden aikana. Kysymys kuuluu: kumpi hän on tehnyt enemmän viime aikoina? Kyselytutkimus muistutti siitä, että amerikkalaiset suhtautuvat presidentteihinsä ajan myötä yleensä anteeksiantavammin riippumatta siitä, kuinka kauan he olivat presidenttinä, mistä puolueesta he tulivat tai mitä mieltä äänestäjät olivat ylipäälliköstä hänen luopuessaan tehtävästään. Jimmy Carter (54 %), George Herbert Walker Bush (59 %) ja Clinton, jotka ovat olleet poissa virastaan 31-11 vuotta, saivat kaikki 50 prosentin yläpuolella olevat henkilökohtaiset kannatusluvut; vain George W. Bushin, joka erosi kolme vuotta sitten, kannatusluvut ovat alle 50 prosenttia. Mutta jopa hänen arvionsa on parantunut sen jälkeen, kun hän palasi yksityiselämään. Entinen presidentti on lähes aina hyvä asia suosiolle. Kuvia: Presidenttien klubin salaisuudet Trumanista Obamaan . CNN:n kysely ilmestyy hetkellä, jolloin Clinton on jälleen kerran ollut ylivoimaisessa roolissa julkisella näyttämöllä, ja monet ovat esittäneet kaikenlaisia teorioita ja syitä manöövereihin. Jotkut ovat lukeneet hänen kommenteissaan Mitt Romneysta (hän kutsui tämän liiketaloudellisia saavutuksia "erinomaisiksi") halun alittaa Obaman tai pohjustaa hänen vaimonsa Hillaryn ehdokkuutta vuonna 2016. Tämä analyysi sai vauhtia, kun Clinton kertoi CNBC:lle, että talous vaatii Bushin veronalennusten väliaikaista jatkamista. Tämä kommentti sai Clintonin pyytämään anteeksi. Todisteet eivät kuitenkaan oikeastaan tue sabotaasikampanjaa. Yksinkertaisempi selitys Clintonin kapinoinnille - ja sellainen, joka sopii paremmin Clintonin ansioluetteloon - on se, että hän on pysyvä poliittinen konsultti. Eikä hänen "ehdokkaansa" kiinnitä huomiota hänen neuvoihinsa. Clinton yrittää muuttaa presidentinvaalikampanjan keskustelua menneisyydestä tulevaisuuteen. Taistelu siitä, kuka teki mitä 1980-luvulla, on Clintonin mielestä varma häviäjä. On parempi keskittyä siihen, kenellä on parempi suunnitelma tulevaisuutta varten. (Muistatteko hänen kampanjalaulunsa kertosäkeen? "Älä lakkaa ajattelemasta huomista"). Niinpä hän on vienyt lähestymistapansa radioaalloille. On helppo unohtaa, että Clinton on aiemmin ollut eri mieltä Valkoisen talon kanssa siitä, miten poliittinen kilpailu tulisi järjestää. Vuonna 2010 hän kehotti varapresidentti Joe Bidenin välityksellä Obamaa korostamaan, että presidentti oli tehnyt paljon amerikkalaisten elämän parantamiseksi ensimmäisten kahden vuoden aikana, ja ehdotti, että presidentti kampanjoisi saavutustensa pohjalta. Valkoinen talo kuitenkin vastusti tätä lähestymistapaa, koska se pelkäsi, että elvytysohjelma ja terveydenhuoltouudistus eivät olleet tarpeeksi suosittuja kehuskeltaviksi, ja yritti sen sijaan tehdä republikaanien agendasta aiheen. Clinton oli asiasta eri mieltä, mutta piti (enimmäkseen) suunsa kiinni. Nyt hän ei näytä olevan halukas puremaan kieltään. Kuvia: Clinton ei ole nyt valmis puhumaan: Clintonin viimeiset virkapäivät . Clinton ei ole ensimmäinen presidentti, joka sekaantuu presidentin politiikkaan oman presidenttikautensa päättymisen jälkeen. Hän inhosi Dwight Eisenhoweria niin paljon, että Harry Truman ei voinut pysyä poissa vuoden 1952 kisasta ja jopa kampanjoi Ikeä vastaan samana syksynä. Richard Nixon teki Gerald Fordin elämästä epämiellyttävää vuoden 1976 republikaanien esivaaleissa (ja näytti päättäneen alittaa George Bushin vuonna 1992 Clintonin eduksi). Clintonin viha ei kuitenkaan ole henkilökohtainen, vaan kyse on siitä, miten kampanja kannattaa järjestää ja johtaa. On epäselvää, kuinka paljon Clinton aikoo käyttää henkilökohtaisesta suosiostaan voittaakseen tämän kiistan, mutta koska hän lähestyy 66 vuoden ikää, kuten uusi kysely osoittaa, entisellä presidentillä on aikaa ansaita se takaisin.</w:t>
      </w:r>
    </w:p>
    <w:p>
      <w:r>
        <w:rPr>
          <w:b/>
        </w:rPr>
        <w:t xml:space="preserve">Tulos</w:t>
      </w:r>
    </w:p>
    <w:p>
      <w:r>
        <w:t xml:space="preserve">Bill Clinton on mielipidemittauksissa korkealla, ja hänen suosionsa on 66 prosenttia.</w:t>
        <w:br/>
        <w:t xml:space="preserve"> Michael Duffy sanoo, että se on merkki siitä, että entisten presidenttien suosio kasvaa Valkoisen talon jälkeen .</w:t>
        <w:br/>
        <w:t xml:space="preserve"> Hän sanoo, että jotkut ovat esittäneet, että Clintonin kommentit ovat olleet yritys heikentää Obamaa.</w:t>
        <w:br/>
        <w:t xml:space="preserve"> Duffy: Clinton toimii pikemminkin kampanjakonsulttina ja kehottaa esittämään Obaman näkemy</w:t>
      </w:r>
    </w:p>
    <w:p>
      <w:r>
        <w:rPr>
          <w:b/>
        </w:rPr>
        <w:t xml:space="preserve">Esimerkki 3.870</w:t>
      </w:r>
    </w:p>
    <w:p>
      <w:r>
        <w:t xml:space="preserve">(CNN) -- NBA on ensimmäistä kertaa 12 vuoteen ilman kiinalaissyntyistä pelaajaa, kun Yi Jianlian ilmoitti tehneensä vuoden sopimuksen kotimaassaan. Yi ei onnistunut saamaan uutta sopimusta vuoden 2011 NBA-mestari Dallas Mavericksin kanssa, ja hän on palannut Kiinaan entiseen joukkueeseensa Guangdong Tigersiin. "On valtava sääli, että hän viettää parhaat vuotensa NBA:n penkillä ilman luottamusta", Guangdongin toimitusjohtaja Liu Hongjiang sanoi Yistä lausunnossaan. "Hän haluaa pelata ja me voimme tarjota ihanteellisen näyttämön." Yi kantoi Kiinan lippua hiljattain Lontoon olympialaisissa 2012, mikä oli hänen kolmas esiintymisensä kisoissa. Hänen lähtönsä on isku liigalle, joka pyrkii hyödyntämään Aasian potentiaalisesti tuottoisia markkinoita. Nykyinen NBA-tähti Dwayne Wade, joka voitti mestaruuden Miami Heatin kanssa aiemmin tänä vuonna, kertoi CNN:lle, että koripallo on edelleen jalkapallon jälkeen maailman suosituin urheilulaji. NBA:n suosio Kiinassa nousi huimasti, kun sentteri Yao Ming liittyi Houston Rocketsin joukkueeseen vuonna 2002. Ensimmäinen kiinalaissyntyinen pelaaja NBA:ssa oli Wang Zhizhi, joka teki historiaa liittymällä Mavericksiin vuonna 2001. NBA:n profiilia Aasiassa on nostanut taiwanilaisamerikkalainen Jeremy Lin, joka nousi maailmanmaineeseen New York Knicksissä kaudella 2011-12 loistavilla suorituksillaan. Lin, 24, on sittemmin jättänyt Knicksin ja siirtynyt Houston Rocketsin riveihin.</w:t>
      </w:r>
    </w:p>
    <w:p>
      <w:r>
        <w:rPr>
          <w:b/>
        </w:rPr>
        <w:t xml:space="preserve">Tulos</w:t>
      </w:r>
    </w:p>
    <w:p>
      <w:r>
        <w:t xml:space="preserve">NBA:n viimeinen kiinalaissyntyinen pelaaja Yi Jianlian jättää Dallas Mavericksin .</w:t>
        <w:br/>
        <w:t xml:space="preserve"> Yi on tehnyt yksivuotisen sopimuksen kiinalaisen Guangdong Tigersin kanssa</w:t>
        <w:br/>
        <w:t xml:space="preserve"> NBA-tähti Dwayne Wade kertoi CNN:lle, että koripallo on edelleen maailman suosituin urheilulaji jalkapallon jälkeen</w:t>
        <w:br/>
        <w:t xml:space="preserve"> Houston Rocketsin Jeremy Lin on lisännyt NBA:n aasialaista profiilia .</w:t>
      </w:r>
    </w:p>
    <w:p>
      <w:r>
        <w:rPr>
          <w:b/>
        </w:rPr>
        <w:t xml:space="preserve">Esimerkki 3.871</w:t>
      </w:r>
    </w:p>
    <w:p>
      <w:r>
        <w:t xml:space="preserve">Jos Gazan tulitauko pitää ja Israelin operaatio Protective Edge päättyy, jotkut asiat ovat varmoja. Sekä Israel että Hamas julistavat sotilaallisen voiton - Israel vetoaa taistelijoiden tunnelien tuhoamiseen ja Hamasin rakettivarastojen ehtymiseen; Hamas vetoaa kymmeniin kuolleisiin israelilaisiin sotilaisiin ja Hamasin johdon selviytymiseen Gazassa. Toisin kuin aiemmissa konflikteissa, jolloin Hamasilla oli monien arabimaiden tuki, asiat ovat kuitenkin muuttuneet. Tällä kertaa, kuten CNN on raportoinut, Israelin ja Hamasin väliset taistelut ovat olleet Lähi-idän valtakirjasota. Alueen keskeisillä toimijoilla Jordanialla, Egyptillä ja Saudi-Arabialla on omat syynsä torjua Muslimiveljeskuntaa, johon Hamas kuuluu, sanovat asiantuntijat. Euroopan unioni, kuten Yhdysvallat, pitää Hamasia terroristijärjestönä, koska se on tehnyt lukuisia hyökkäyksiä siviilejä vastaan. Ryhmällä on kuitenkin joidenkin maiden tuki. "Kyse ei ole enää muslimit vastaan juutalaiset", sanoo Danielle Pletka, American Enterprise Instituten ulko- ja puolustuspoliittisten tutkimusten varapuheenjohtaja. "Nyt on kyse ääriaineksista - Muslimiveljeskunnasta, Hamasista, Hizbollahista ja niiden tukijoista Iranista, Qatarista ja Turkista - Israelia ja maltillisempia muslimeja, kuten Jordaniaa, Egyptiä ja Saudi-Arabiaa vastaan." Katsaus joihinkin keskeisiin Hamasin tukijoihin: . Turkki . Pääministeri Recep Tayyip Erdogan tukee avoimesti Hamasia. "Erdogan on yrittänyt käyttää veljeskuntaa tukeakseen omaa islamistista uskottavuuttaan kotimaassaan", sanoo Eric Trager Washington Institute for Near East Policy -laitoksesta. Trager sanoo, että Turkilla on myös "enemmän ideologista sympatiaa Veljeskuntaa kohtaan". Qatar . Qatar tuki Muslimiveljeskuntaa Egyptissä, joka syöstiin vallasta vallankaappauksessa viime vuonna. Qatar rahoittaa monia maanpaossa olevia Muslimiveljeskunnan edustajia, kuten Hamasin poliittista johtajaa Khaled Meshaalia, jonka uskotaan järjestäneen lukuisia terrori-iskuja. "Qatar on pitkään tarjonnut suojaa islamistisille ryhmille, muun muassa Muslimiveljeskunnalle ja Talebanille", Shashank Joshi Royal United Services Institute -järjestöstä kertoo Time-lehdelle. Hamasin puolustaminen hyödyttää Turkkia ja Qataria niiden poliittisissa tavoitteissa, koska Hamas saa kannatusta kotimaassaan, sanoo maailmanpolitiikan kirjoittaja Frida Ghitis CNN.comin kolumnissa. Jotkut kuitenkin kyseenalaistavat, onko Qatarin tuki Hamasille yhä vahvaa. Maan taloudellinen tuki ryhmälle "kuivui suurelta osin kokoon", kun Qatar pyrki "parantamaan suhteitaan naapureihinsa, joiden kanssa se oli riidellyt osittain Egyptin Muslimiveljeskunnan tukemisen vuoksi", Council on Foreign Relations -järjestö totesi. Vaikka Qatar ja Turkki ovat voimakkaita liittolaisia, "Hamas saattaisi toivoa enemmän tukea, kun otetaan huomioon arabimaailman laajuus", Time kertoi. Iran ja Syyria . Iran ja Syyria ovat aiemmin tukeneet Hamasia. Iran toimitti ryhmälle aseita, ja Syyria oli Meshaalin kotipaikka. Meshaal ei kuitenkaan tukenut Syyrian presidenttiä Bashar al-Assadia maan sisällissodassa. Vuonna 2012 Meshaal lähti Qatariin, mikä aiheutti suhteiden katkeamisen sekä Syyriaan että sen liittolaiseen Iraniin, sanoo Firas Abi Ali, joka johtaa Lähi-idän ja Pohjois-Afrikan maariskien ja -ennusteiden osastoa maailmanlaajuisessa IHS-tietoyhtiössä. Ja vaikka Iran yhä väittää tukevansa Hamasia, tällaiset väitteet "ovat pikemminkin pröystäileviä, näyttäviä, liioiteltuja ja teatraalisia kuin aitoja ja käytännöllisiä", kirjoittaa Harvardin yliopistossa työskentelevä iranilais-amerikkalainen tutkija Majid Rafizadeh al Arabiyan kolumnissaan. Iran, joka on muslimi mutta ei arabivaltio, "käyttää Hamasia (samoin kuin Teheranin tukea palestiinalaisten asialle) välineenä, jolla se voi heijastaa valtaansa ja vaikutusvaltaansa arabimaailmassa", hän väittää. Council on Foreign Relations -järjestön mukaan Iran on vähentänyt Hamasin rahoitusta viime vuosina, mutta "pyrkinyt vahvistamaan siteitään alueen muihin vastarintaryhmiin, kuten Islamilaiseen Jihadiin". Hizbollah . Libanonissa toimiva libanonilainen taistelijaryhmä on liittoutunut al-Assadin hallinnon kanssa Syyriassa. Konfliktin aikana Hizbollah otti yhteyttä Hamasiin ja kehui sen "lujuutta". Tämä ei tarkoita, että suhde olisi palautunut siihen, missä se oli ennen Syyrian sisällissotaa, mutta "uutta uudelleenjärjestelyä saattaa tapahtua", London School of Economicsin Farwaz Gerges sanoi Time-lehdelle. Kansan tuki . Hamasin suurin tuki Israelin kanssa käydyn konfliktin jälkeen saattaa tulla Gazan ja muun arabimaailman yleisöltä. "Hamas ei ole monoliitti eikä se ole vain terroristiryhmä", kirjoittaa Ed Husain Council on Foreign Relations -järjestöstä CNN.com-sivustolla. "Se on yhteiskunnallinen liike, jolla on massajäsenyys, suosittu vastarintasanoma, joka resonoi koko muslimimaailmassa, ja poliittinen puolue, jonka kanssa meidän on neuvoteltava." Jotkut analyytikot uskovat, että Hamas selviää vahvempana taistelusta Israelin kanssa. Konflikti "vain radikalisoi palestiinalaisväestöä entisestään - ja vieraannuttaa turhautuneita ystäviä Yhdysvalloissa", väittää Foreign Policy -lehden Mark Perry. Washington Institute for Near East Policy -instituutin kyselytutkimuksen mukaan suurin osa Gazan palestiinalaisista vastustaa kahden valtion ratkaisua ja haluaa pyrkiä Israelin lakkauttamiseen, mikä on Hamasin peruskirjan mukainen tavoite ennen Operaatio Protective Edge -operaatiota. Kyselyn mukaan suurin osa palestiinalaisista kannattaa kuitenkin myös väkivallattomia menetelmiä tavoitteidensa saavuttamiseksi. Tuki voi vaikuttaa asetoimituksiin . Vaikka Hamasin rekrytointi saattaa nyt nousta, sotilaallisesti ryhmä on "köysissä", sillä tunnelit on tuhottu ja suuri osa sen rakettivarastosta on tyhjentynyt, kirjoittaa Rick Francona, Yhdysvaltain ilmavoimien tiedustelu-upseeri ja CNN:n sotilasanalyytikko, joka on eläkkeellä. "Aiempien vastaavien konfliktien jälkeen Hamas on saanut tukijoiltaan, lähinnä Iranilta ja jossain määrin myös Syyrialta, uusia aseita ja tarvikkeita. Tehokkain tapa aseistaa ja toimittaa tarvikkeita on ollut Gazan ja Egyptin Siinain niemimaan välisten lukuisten salakuljetustunneleiden kautta. "Näin ei todennäköisesti käy tällä kertaa - jälleen yksi isku Hamasille, joka sen on otettava huomioon arvioinnissaan tästä konfliktista sekä tulevaisuuden suunnittelussaan." Mikä on Hamasin loppupeli Gazassa? Mikä on Israelin loppupeli Gazassa?</w:t>
      </w:r>
    </w:p>
    <w:p>
      <w:r>
        <w:rPr>
          <w:b/>
        </w:rPr>
        <w:t xml:space="preserve">Tulos</w:t>
      </w:r>
    </w:p>
    <w:p>
      <w:r>
        <w:t xml:space="preserve">Jordania, Egypti ja Saudi-Arabia eivät analyytikkojen mukaan tue Hamasia .</w:t>
        <w:br/>
        <w:t xml:space="preserve"> Turkki ja Qatar tukevat; jotkut kyseenalaistavat Qatarin tuen laajuuden.</w:t>
        <w:br/>
        <w:t xml:space="preserve"> Iranilla ja Syyrialla oli riitaa Hamasin kanssa .</w:t>
        <w:br/>
        <w:t xml:space="preserve"> Kansan tuki voi kasvaa, mutta aseiden tarjonta on rajallista, sanovat analyytikot .</w:t>
      </w:r>
    </w:p>
    <w:p>
      <w:r>
        <w:rPr>
          <w:b/>
        </w:rPr>
        <w:t xml:space="preserve">Esimerkki 3.872</w:t>
      </w:r>
    </w:p>
    <w:p>
      <w:r>
        <w:t xml:space="preserve">NEW YORK (CNN) -- "Knowingin" numerot olivat hyvät. "Knowing"-elokuvassa fysiikan professori (Nicolas Cage) pohtii numeroiden luettelon kuvioita. Fysiikan professorista, joka näkee aikakapselin numeroluettelossa vihjeitä katastrofaalisista tapahtumista, kertova elokuva voitti melkoiset vastoinkäymiset ja nousi viikonlopun ykköseksi Paul Rudd-Jason Segel -komediaa "I Love You, Man", Julia Roberts-Clive Owen -romanttista trilleriä "Duplicity" ja melko murskaavia arvosteluja vastaan. Vaikka tähti Nicolas Cage ei olisi ennustanut lopputulosta, hän puhui ennen elokuvan julkaisua antamassaan haastattelussa positiivisen ajattelun voimasta. "Uskon vahvasti ihmishenkeen", hän sanoi CNN:lle. "Mielestäni ihmiset ovat uskomattomia. Mielestäni se, mitä olemme saaneet aikaan, on uskomatonta. ... Jos ajattelet positiivisesti ja käytät sisua ja kekseliäisyyttä, jota ihmiskunta on tehnyt aina, ainakin meidän olemassaolomme aikana, uskon, että selviämme mistä tahansa." Cagen hahmo, John Koestler, on luonnontieteiden professori, jota Cage kuvailee "ihmiseksi, joka on heräämässä uudelleen uskoonsa". Hän aloittaa elokuvan uskomalla, että kaikki on sattumanvaraista, mutta elokuvan edetessä - ja hän pyrkii varoittamaan maailmaa tulevasta katastrofista - "hän uskoo, että on olemassa syy ja seuraus ja ehkä jopa jumalallinen mieli", Cage sanoi. Elokuva alkaa vuonna 1959, kun oppilaat hautaavat esineitä aikakapseliin peruskoulussa. Yksi lapsista luo kuitenkin kuvan näennäisesti satunnaisista numeroista. Viisikymmentä vuotta myöhemmin, kun kapseli avataan, Koestlerin poika saa numerosivun, ja hänen isänsä tajuaa, että ne vastaavat viimeisen puolen vuosisadan suurkatastrofeja. Koestler toteaa, että kolme tapahtumaa on vielä tapahtumatta, ja lähtee tapaamaan selvänäkijälapsen nyt jo aikuista tytärtä. Viimeinen tapahtuma uhkaa elämää maapallolla itsessään, ja ryhmä aloittaa kilpajuoksun aikaa vastaan, jolla on epätavalliset seuraukset. Kriitikot eivät olleet vaikuttuneita. Elokuva sai 25 prosentin arvosanan RottenTomatoes.com-verkkopalvelussa, ja jotkut arvostelijat olivat täysin pilkkanaan.  Katso Mr. Moviefonen arvostelu "Knowingista" ja muista elokuvista " . "On yhä vaikeampi uskoa, että Cage voitti Oscarin vuonna 1996 (elokuvasta 'Leaving Las Vegas')", kirjoitti USA Todayn Claudia Puig 1½ tähden arvostelussaan. "Viime vuosikymmenen aikana hän on tehnyt kauheita valintoja, ja hänen näyttelijävalikoimansa on tuntunut rajoittuvan entisestään." "Se on niin epäpätevä, että saatat toivoa katsovasi M. Night Shyamalanin versiota samasta lähtökohdasta", kirjoitti Entertainment Weeklyn Owen Gleiberman viitaten ohjaajaan, jonka kaksi viimeisintä elokuvaa, "Lady in the Water" ja "The Happening", kuuluivat viime vuosien inhotuimpiin elokuviin. Elokuvan apokalyptinen teema on kuitenkin ilmeisesti kiinnostava, minkä ohjaaja Alex Proyas ("Dark City") näki jo varhain. Proyas kertoi CNN:lle ennen elokuvan julkaisua antamassaan haastattelussa, että "voit lukea [elokuvan] raamatullisena, jos haluat", mutta hän näkee sen mieluummin "hengellisenä". "Yritän jättää sen hyvin avoimeksi", hän sanoi. "Yritän ajatella sitä enemmän hengellisenä kuin raamatullisena." Cagen hahmo on hänen mukaansa hengellisellä etsinnällä keskellä maailmanlaajuista tuhoa. Rose Byrne, joka esittää selvänäkijälapsen tytärtä Dianaa, kutsui elokuvaa "eräänlaiseksi teologiseksi keskusteluksi". "Se on aina jännittävä aihe", hän sanoi. "Se on tieteen ja hengellisyyden välisen kuilun kurominen umpeen. Se tekee asioista aina ajatuksia herättäviä, ja pidän siitä minkä tahansa taideteoksen kohdalla." Byrne sanoi, että "Knowing" tarttuu viime vuosina ilmassa olleeseen lopunajan ahdistukseen, mikä voisi ehkä auttaa löytämään yleisön. (Kun hän puhui ennen elokuvan julkaisua, hän ei tajunnut, kuinka paljon yleisöä). "Luulen, että se on yleinen asia elämässä", hän sanoi maailmanlopun peloista ja viittasi yhteen viimeisimmistä, Maya-kalenterin pitkän ajanlaskun loppumiseen vuonna 2012. Proyas huomauttaa, että tällaiset huolet huomioon ottaen elokuva voi olla herätyssoitto globaalin ilmastonmuutoksen kaltaisille huolenaiheille. "Siinä on symbolinen aspekti, mitä tapahtuu ja mistä tarina kertoo, ja saada ihmiset kiinnittämään huomiota siihen, mitä voi tapahtua", hän sanoi. Mutta hän lisää, että kyseessä on myös vain elokuva. "Uskon elokuvien viihdearvoon - hyvin paljon", hän sanoi. "Minä ... haluan tehdä siitä hyvän yleisölle. Haluan todella, että ihmiset ovat paikalla ja kokevat jotain voimakasta ja asukasta, sekä ideoiden ja tunteiden suhteen ... että myös tämän elokuvan kanssa, joka yrittää tehdä jotain erilaista. Se on haastava elokuva, ja se ottaa yllättäviä käänteitä."</w:t>
      </w:r>
    </w:p>
    <w:p>
      <w:r>
        <w:rPr>
          <w:b/>
        </w:rPr>
        <w:t xml:space="preserve">Tulos</w:t>
      </w:r>
    </w:p>
    <w:p>
      <w:r>
        <w:t xml:space="preserve">"Knowing" oli viikonlopun ykköselokuva .</w:t>
        <w:br/>
        <w:t xml:space="preserve"> Apokalyptinen trilleri, jossa Nicolas Cage näyttelee professoria, joka näkee vihjeitä numeroissa .</w:t>
        <w:br/>
        <w:t xml:space="preserve"> Elokuvan tekijät sanovat, että elokuva käsittelee uskontoa, hengellisyyttä ja lopunajan huolia .</w:t>
      </w:r>
    </w:p>
    <w:p>
      <w:r>
        <w:rPr>
          <w:b/>
        </w:rPr>
        <w:t xml:space="preserve">Esimerkki 3.873</w:t>
      </w:r>
    </w:p>
    <w:p>
      <w:r>
        <w:t xml:space="preserve">Hongkong (CNN) -- Konfliktien, terrorismin ja hallintojen kaatumisen lisääntyminen Lähi-idässä ja Pohjois-Afrikassa sekä poliittinen väkivalta Itä-Afrikassa lisäävät poliittista epävakautta maailmanlaajuisesti, ilmenee brittiläisen riskianalyysiyrityksen Maplecroftin torstaina julkaisemasta tutkimuksesta. Vuodesta 2010 lähtien joka kymmenes tutkituista maista on kokenut lyhyen aikavälin poliittisen riskin tason nousseen merkittävästi. Näitä riskejä ovat muun muassa se, että hallitukset pyrkivät saamaan luonnonvarat hallintaansa, että hallitukset syrjäytetään kansannousujen seurauksena ja että ulkomaisten sijoittajien omaisuus pakkolunastetaan. Tulokset ovat osa uusinta Maplecroftin poliittisten riskien atlasta, joka käyttää 52 indikaattoria auttaakseen yrityksiä seuraamaan liiketoimintaympäristöön vaikuttavia poliittisia kysymyksiä 197 maassa. Vuodesta 2010 Syyria on heikentynyt eniten. Syyria on nyt toisella sijalla, kun se vuonna 2010 oli sijalla 44. Somalia oli rankingin kärjessä. Myös Afganistan, Sudan ja Kongon demokraattinen tasavalta sijoittuivat viiden parhaan joukkoon. Raportin mukaan Egypti on luokiteltu ensimmäistä kertaa "äärimmäisen riskialttiiksi" entisen presidentin Mohamed Morsyn syrjäyttämistä seuranneiden väkivaltaisuuksien ja Siinain niemimaalla tapahtuneiden terrori-iskujen lisääntymisen vuoksi. Maplecroft varoitti, että Syyria, Egypti ja Libya ovat "nyt niin huonossa kunnossa", että ne "ovat poikkeuksellisen korkean dynaamisen poliittisen riskin alla vielä vuosia". Poliittisen väkivallan väheneminen Filippiineillä, Intiassa ja Ugandassa on vaikuttanut siihen, että näissä maissa lyhyen aikavälin poliittinen riski on vähentynyt eniten neljän viime vuoden aikana. Hallinnon tason paraneminen on myös auttanut alentamaan riskitasoja Malesiassa ja Israelissa samalla ajanjaksolla. Sosiaaliset levottomuudet . Raportin mukaan yhteiskunnallisten levottomuuksien todennäköisyys pahentaa poliittista epävakautta on suurempi Bangladeshissa, Valko-Venäjällä, Kiinassa, Kazakstanissa, Saudi-Arabiassa ja Vietnamissa. "Tämä johtuu demokraattisten vapauksien rapautumisesta, poliittisten kannanottojen lisääntyvistä tukahduttamistoimista ja turvallisuusjoukkojen julmuudesta mielenosoittajia kohtaan, minkä lisäksi elintarvikkeiden hinnat nousevat ja työolot huononevat", Maplecroft totesi lausunnossaan. Ulkomaisten sijoittajien huolenaiheena on myös se, että hallitusten harjoittama sorto on lisääntynyt maailmanlaajuisesti. "Poliittisten vapauksien rapautuminen on keskeinen tekijä, joka lisää levottomuuksien ja epävakauden riskiä keskipitkällä ja pitkällä aikavälillä", sanoi Maplecroftin vanhempi poliittisten riskien analyytikko Charlotte Ingham. Lyhyellä aikavälillä ulkomaisten sijoittajien riski joutua osalliseksi näiden sortohallitusten toimista kasvaa, mikä uhkaa yrityksen mainetta, aivoriihi totesi. Voimaantuneet nuoret . Epävakaus lisääntyy, kun kuilu poliittisten vapauksien ja sosiaalisten saavutusten, kuten nuorten koulutuksen ja tietokonelukutaidon, välillä kasvaa. Vuonna 2010, ennen arabikevättä, Libya, Tunisia, Iran, Syyria ja Egypti kuuluivat niihin maihin, joissa poliittisten vapauksien ja sosiaalisten saavutusten välinen kuilu oli suurin. Maplecroft ennustaa, että Bahrainin, Azerbaidžanin ja Etelä-Afrikan kasvava epätasapaino yhteiskunnallisten saavutusten ja poliittisten vapauksien välillä lisää epävakauden riskiä näissä maissa vuonna 2014 ja sen jälkeen. Vaikka Kiina luokitellaan Maplecroftin sortohallitusten luokittelussa "äärimmäisen riskialttiiksi", aivoriihi arvioi, että maan hallinnon uudistusten nopeus riittää todennäköisesti rajoittamaan mahdollisuuksia laajoihin yhteiskunnallisiin levottomuuksiin, jotka voisivat johtaa "jasmiinivallankumoukseen". Kiinan lisääntynyt ulkomaisten liiketoimintakäytäntöjen valvonta on kuitenkin aiheuttanut haasteita sääntöjen noudattamiselle Kiinassa toimiville yrityksille, raportissa lisätään. Maplecroft varoitti, että Vietnamin sosiaaliseen mediaan ja sananvapauteen kohdistuvat toimet kasvavan opposition keskellä voivat heikentää hallituksen vakautta pitkällä aikavälillä. Maplecroftin mukaan Puolassa poliittiset vapaudet ovat lisääntyneet merkittävästi viimeisten neljän vuoden aikana, ja siellä on nyt "lähes täydellinen tasapaino" poliittisten vapauksien ja sosiaalisten saavutusten välillä, mikä vähentää mielenosoitusten ja työoloja koskevien kiistojen todennäköisyyttä. Poliittinen väkivalta . Itä-Afrikan maissa poliittisen väkivallan riski lisääntyi eniten, mukaan lukien terrorismi, huono hallinto ja kansannousuille alttiit hallitukset. Somalia, Sudan ja Etelä-Sudan kuuluivat "äärimmäisen riskin" luokkaan, kun taas Kenia ja Etiopia ovat "korkean riskin" luokassa. Myös Eritrean, Tansanian ja Mosambikin riskiluokka muuttui. Kolme vuotta arabikevään jälkeen yli 60 prosentissa Lähi-idän ja Pohjois-Afrikan alueen maista poliittinen väkivalta on lisääntynyt merkittävästi, mikä osoittaa, että pakotettuun vallanvaihtoon liittyy pitkän aikavälin poliittisia riskejä, raportissa todetaan. Lännessä maailmanlaajuisen finanssikriisin vaikutukset näkyvät edelleen korkeana työttömyytenä ja vajaatyöllisyytenä. Tämä yhdistettynä säästötoimiin on Maplecroftin mukaan lisännyt eriarvoisuutta ja elintason pysähtymistä tai laskua. Poliittiset maisemat sekä Euroopassa että Yhdysvalloissa ovat pirstaloituneet ja polarisoituneet yhä enemmän, kun populistiset puolueet ovat kukoistaneet vastauksena äänestäjien kasvavaan tyytymättömyyteen vakiintuneita poliittisia puolueita kohtaan näiden kysymysten vuoksi.</w:t>
      </w:r>
    </w:p>
    <w:p>
      <w:r>
        <w:rPr>
          <w:b/>
        </w:rPr>
        <w:t xml:space="preserve">Tulos</w:t>
      </w:r>
    </w:p>
    <w:p>
      <w:r>
        <w:t xml:space="preserve">Uuden tutkimuksen mukaan Lähi-itä ja Pohjois-Afrikka sekä Itä-Afrikka ovat poliittisten riskien kriisipesäkkeitä .</w:t>
        <w:br/>
        <w:t xml:space="preserve"> Filippiineillä, Intiassa, Ugandassa, Ghanassa, Israelissa ja Malesiassa riski väheni eniten</w:t>
        <w:br/>
        <w:t xml:space="preserve"> Yli puolet maista on luokiteltu poliittisten vapauksien rajoittamisen "äärimmäiseksi" tai "korkeaksi riskiksi"</w:t>
        <w:br/>
        <w:t xml:space="preserve"> Poliittisen vapauden ja koulutuksen välinen epäsuhta aiheuttaa lyhytaikaisia yhteiskunnallisia levottomuuksia</w:t>
      </w:r>
    </w:p>
    <w:p>
      <w:r>
        <w:rPr>
          <w:b/>
        </w:rPr>
        <w:t xml:space="preserve">Esimerkki 3.874</w:t>
      </w:r>
    </w:p>
    <w:p>
      <w:r>
        <w:t xml:space="preserve">ATLANTA, Georgia (CNN) -- Kauan ennen kuin U2 ja Bono raivasivat omia polkujaan ja vuosikymmeniä ennen kuin kristillisestä musiikkiteollisuudesta tuli puolen miljardin dollarin vuosittainen bisnes, tiennäyttäjänä toimi hippimuusikko, jolla oli pitkät vaaleat hiukset. Larry Norman lauloi huumeista, politiikasta, rasismista, seksistä ja Jeesuksesta - joskus samassa kappaleessa. Larry Norman oli kristillinen rockmuusikko ennen kuin lajityyppiä oli olemassa, ja hän yhdisti uskon, backbeatin ja yhteiskunnallisen tietoisuuden. Pidä häntä rockmusiikin katuparnaajana, jota kutsutaan usein "kristillisen rockin isäksi". "Vuosina 1969-1979 Larry Norman oli kristillisen rockin vastine Bob Dylanille, John Lennonille ja Mick Jaggerille", sanoo Emmy-ehdokkuuden saanut ohjaaja David Di Sabatino, joka tarkastelee kriittisesti Normanin uraa ja elämää dokumenttielokuvassaan "Fallen Angel: The Outlaw Larry Norman". "Hän asetti mittapuun. Hän loi tilaa muiden olemassaololle. ... Hänen luomansa visio siitä, mihin kristillinen rockmusiikki voisi mennä, kaikuu yhä tänäkin päivänä." Dokumenttielokuvan on määrä tulla rajoitettuun teatterilevitykseen vuoden 2010 alussa. Norman nousi Yhdysvaltain musiikkikentälle maan myrskyisään aikaan. Hänen ensimmäinen sooloalbuminsa "Upon This Rock" ilmestyi vuoden 1969 lopulla, kun hän oli jättänyt People! San Franciscon lahden alueen psykedeelinen yhtye oli juuri saavuttanut Top 20 -hitin coveroimalla Zombiesin "I Love You" -kappaleen. Se oli aikaa, jolloin yliopistojen kampuksilla puhkesi Vietnamin sodan vastaisia protesteja ja kansa yritti yhä sulatella sitä, mitä Woodstockissa oli juuri kesällä tapahtunut. Kun monet amerikkalaiset etsivät vastauksia, Norman tarjosi uskonsa, mikä oli rohkea päätös tuntemattomalta sooloartistilta, joka teki debyyttinsä suuressa levy-yhtiössä. "Oli aika rohkea veto laulaa Jeesuksesta ensimmäisellä levyllään", nuorempi veli Charles Norman sanoi. "Jeesuksen mainitseminen maallisella levyllä oli melko tärkeä askel." "'Upon This Rock' kirjoitettiin seisomaan kristillisen kulttuurin ulkopuolella", Larry Norman sanoi CCM-lehden haastattelussa. "Laulujani ei kirjoitettu kristityille. ... Sanoin: 'Aion esittää evankeliumin, enkä aio sanoa sitä niin kuin te haluatte. Tämä albumi ei ole teille.' " Ei mikään pieni yllätys, kun otetaan huomioon, että rockmusiikki oli tuohon aikaan vastakulttuurin soundtrack ja kaukana valtavirrasta. Louis Harris and Associatesin vuonna 1966 tekemän valtakunnallisen tutkimuksen mukaan rock 'n' roll oli maan ylivoimaisesti epäsuosituin musiikki. Noin 45 prosenttia aikuisista ilmoitti, että he eivät pitäneet siitä, ja vain noin 5 prosenttia sanoi, että se oli heidän suosikkinsa. Vertaa tätä nykypäivään, jolloin lähes kaksi kolmasosaa Pew Resource Centerin tuoreessa kyselyssä vastanneista ilmoitti kuuntelevansa sitä. Rokkarina oleminen 1960-luvun lopulla ei ollut vastoin vain konservatiivisen kristillisen musiikkiteollisuuden, vaan myös Amerikan valtavirran tahtoa. Sitten olivat vielä sanoitukset, erityisesti Normanin toisella soolouralla, vuoden 1972 "Only Visiting This Planet". Siinä ei ollut iloisia lauluja taivaaseen pääsemisestä, vaan kappaleissa käsiteltiin päivän sosiaalisia kysymyksiä. Norman lauloi huumeista, politiikasta, rasismista, seksistä, sukupuolitaudeista ja Jeesuksesta - joskus samassa kappaleessa - ja sai musiikkinsa kielletyksi kristillisistä kirjakaupoista, jotka olisivat voineet myydä sitä. "Sellaiset jutut järkyttivät kireitä kristittyjä", Charles Norman sanoi NPR:n haastattelussa pian veljensä kuoleman jälkeen helmikuussa 2008 60-vuotiaana. "Yksi hänen kappaleistaan on nimeltään 'Why Don't You Look Into Jesus', ja yksi sen riveistä on: 'Sinulla on tippuri ystävänpäivänä [VD] ja etsit yhä täydellistä panoa. ... Miksi et katso Jeesukseen? Hänellä on vastaus.'" Levy sisälsi myös Larry Normanin tunnuskappaleeksi muodostuneen kappaleen "Why Should the Devil Have All the Good Music". Lähes kaksi vuosikymmentä julkaisunsa jälkeen Beatles-tuottaja George Martinin ohjaama "Only Visiting This Planet" tunnustettiin genren kannalta uraauurtavaksi levyksi, ja CCM-lehti äänesti sen vuonna 1990 kaikkien aikojen parhaaksi kristilliseksi albumiksi. Samanlainen lista julkaistiin vuonna 2001 CCM:n, kristillisen musiikki- ja elämäntapalehden, julkaisemassa listassa, jossa albumi oli kaikkien aikojen sijalla 2. U2:n "The Joshua Tree" oli kuudes. Norman valittiin samana vuonna Gospel Music Hall of Fameen yhdessä Elvis Presleyn kanssa. Valtavirran tiedotusvälineissä tunnustukset tulivat paljon aikaisemmin. Vuonna 1971 Billboard Magazine kutsui Normania "tärkeimmäksi kirjailijaksi sitten Paul Simonin", ja Time-lehti piti häntä "luultavasti alan parhaana sooloartistina". Normanin faneihin kuuluvat hänen veljensä Charlesin mukaan muun muassa U2, Guns N' Roses ja Bob Dylan. John Mellencamp sanoi olevansa myös sellainen. Brittiläinen poptähti Cliff Richard ei salannut ihailuaan. "Kun minusta tuli kristitty, metsästin turhaan kristillistä rock'n'roll-musiikkia, johon voisin samaistua. Se kuulosti aivan kamalalta", Richard sanoi Rockspell-ohjelmassa, joka oli gospelmusiikkia käsittelevä BBC:n televisio-ohjelma, jota hän juonsi vuonna 1986 ja jossa Norman esiintyi. Sitten hän tutustui Normanin musiikkiin, "ja olin aivan riemuissani ja innoissani, koska yhtäkkiä pystyin samaistumaan ... ja näytti siltä, että oli olemassa kristitty, joka osasi tehdä sitä yhtä hyvin, ellei jopa paremmin kuin me muut." Vaihtoehtorock-yhtye Pixiesin Black Francis sanoi, että Norman on ollut elinikäinen vaikuttaja. "Kuuntelin hänen levyjään varttuessani ja näin hänen esiintyvän monta kertaa. Itse asiassa pukeuduin kuin hän: pitkät vaaleat hiukset otsatukalla, eräänlainen aikuistunut brittiläinen invaasio-ilme, musta takki, musta paita, mustat housut ja kaksiväriset mustavalkoiset cheerleader-kengät", Francis sanoi. "Vaikka Larryyn viitataan aina hänen kristillisellä vakaumuksellaan, minulle hän oli aina viihdyttäjä ... humoristinen, koskettava ja aina rock 'n' roll. Hänen kunnioituksensa viihteen areenaa kohtaan antoi hänelle voimaa esiintyjänä." Yli 300 versiota Normanin lauluista on levyttänyt muut artistit, mukaan lukien niinkin erilaiset muut kuin gospel-artistit kuin Richard ja Francis sekä Sammy Davis Jr., Petula Clark ja Tennessee Ernie Ford. Kristillinen musiikki on kulkenut pitkän matkan 40 vuoden aikana siitä, kun Norman oli kristillisen rockin uranuurtaja. "Ennen Larry Normania ei ollut kristillistä musiikkiteollisuutta", sanoi Switchfootin ja Grammy-palkitun Third Day -yhtyeen manageri Shawn McSpadden. Gospel Music Associationin lukujen mukaan nykyään tilanne on kuitenkin toinen. Sen mukaan vuonna 2008 myytiin 56 miljoonaa kappaletta kristillistä/evankeliumimusiikkia, yhteensä lähes 500 miljoonalla dollarilla. "Kristillinen musiikkiteollisuus on ollut hyvin liiketoimintatietoinen, luultavasti jopa huomaamattaan, sillä monet artistit ja yhtyeet käyttävät paikallista kirkkoaan kotikuntansa tukikohtana aloittaessaan uransa", sanoo Bruce Burch Georgian yliopiston musiikkiliiketoiminnan koulusta. "Heillä on heti faneja, jotka suhtautuvat intohimoisesti ja hartaasti paitsi heihin bändinä tai artistina myös heidän sanomaansa." Nielsen SoundScanin mukaan genren albumimyynti oli vuonna 2008 suurempi kuin klassisen musiikin, jazzin, new age -musiikin ja latinalaisen musiikin. Norman, hippimuusikko, joka lähti laulamaan uskostaan, viitoitti tietä kristilliselle rockille.</w:t>
      </w:r>
    </w:p>
    <w:p>
      <w:r>
        <w:rPr>
          <w:b/>
        </w:rPr>
        <w:t xml:space="preserve">Tulos</w:t>
      </w:r>
    </w:p>
    <w:p>
      <w:r>
        <w:t xml:space="preserve">Larry Norman oli kristillinen rockmuusikko ennen kuin genre oli olemassa.</w:t>
        <w:br/>
        <w:t xml:space="preserve"> Hänen ensimmäinen sooloalbuminsa "Upon This Rock" ilmestyi vuoden 1969 lopulla</w:t>
        <w:br/>
        <w:t xml:space="preserve"> Normanin faneihin kuuluvat muun muassa U2, Guns N' Roses ja Bob Dylan</w:t>
        <w:br/>
        <w:t xml:space="preserve"> Muut artistit ovat levyttäneet yli 300 versiota Normanin kappaleista .</w:t>
      </w:r>
    </w:p>
    <w:p>
      <w:r>
        <w:rPr>
          <w:b/>
        </w:rPr>
        <w:t xml:space="preserve">Esimerkki 3.875</w:t>
      </w:r>
    </w:p>
    <w:p>
      <w:r>
        <w:t xml:space="preserve">(CNN) -- Nyt olemme jo samoilla linjoilla siitä, että Mitt Romneyn valinta Paul Ryanin vastaehdokkaaksi on ristiriidassa presidentinvaalien strategian kultaisen vanhanaikaisen periaatteen kanssa - ajaa konservatiiviselle (tai liberaalille) kannalle voittaakseen ehdokkuuden ja sitten siirtyä keskustan suuntaan houkutellakseen maltillisemmat riippumattomat heilahtelevat äänestäjät, jotka ovat välttämättömiä yleisten vaalien voittamiseksi. Ryan voi olla monia asioita - energinen, karismaattinen ja nörttimäinen - mutta kukaan hänen Full Monty -konservatiivisia budjettejaan tunteva ei kuvailisi hänen valintaansa etäisesti keskustaan suuntautuvaksi. Päinvastoin -- Romney on kaksinkertaistanut oikealle siirtymisensä esivaalitaistelun aikana. Mitäs nyt? Saiko uhkaava tappion mahdollisuus Romneyn epätoivoiseen uhkapeliin? Antakaa Romneylle hieman luottoa. Hän on tehnyt ovelan liikkeen. Ryanin valinta noudattaa strategiaa, jonka lähtökohtana on kannattajien liikkeelle paneminen ja muiden houkutteleminen. Laittakaa ajattelumyssyt päähän ja ottakaa abakus käteenne, tässä ovat luvut, jotka voivat tuoda Romneyn Valkoiseen taloon. Konservatiiveja on enemmän kuin liberaaleja 2:1 (40 % ja 21 %). GOP on valmis kävelemään kuumien hiilien yli äänestääkseen Obamaa vastaan. Gallupin tärkein mittari, jonka avulla määritetään, kuka todennäköisesti äänestää, eli se, ajattelevatko vastaajat paljon vaaleja, osoittaa, että republikaanit ovat 13 prosenttiyksikköä demokraatteja tarkkaavaisempia ja myös kiihkeämpiä kuin viimeaikaisissa presidentinvaaleissa. Romneyn kampanja näyttää kokoavan vaikuttavan operaation, jolla pyritään saamaan äänestäjät liikkeelle ja kilpailemaan aggressiivisesti Obaman tiimin kanssa ennakkoäänistä. Erityisen uhkaavaksi Romneyn mobilisaation tekee Obaman kannalta se, että se kohdistuu hänen suurimpaan haasteeseensa - mielipidemittaukset osoittavat Romneyn olevan jatkuvasti edellä, mutta on olemassa pahaenteisiä merkkejä siitä, että suuri osa kannattajista ei käy äänestämässä. Vaikka Obama on siirtynyt maahanmuuttomyönteisempään suuntaan ja latinoiden määrä on kasvanut kilpailijavaltioissa, heidän todellinen äänestysaktiivisuutensa saattaa jäädä vuoden 2008 ennätyslukemiin verrattuna. Alle puolet äänioikeutetuista latinalaisamerikkalaisista on rekisteröitymässä, ja vain 64 prosenttia latinalaisamerikkalaisista sanoo äänestävänsä varmasti, kun vuonna 2008 vastaava osuus oli 77 prosenttia ja nykyisin keskimäärin 78 prosenttia. Sama koskee nuorisoa. Niiden 18-29-vuotiaiden äänestäjien osuus, jotka sanovat varmasti äänestävänsä marraskuussa (58 prosenttia), on tällä hetkellä 20 prosenttiyksikköä tai enemmän jäljessä kansallisesta keskiarvosta (78 prosenttia) tai nuorten äänestysaktiivisuudesta vuonna 2008 (78 prosenttia) tai 2004 (81 prosenttia). Sinikaulusäänestäjät, jotka eivät ole koskaan pitäneet Obamasta (ajatelkaa Hillary Clintonia demokraattien esivaaleissa vuonna 2008), saattavat hylätä hänet lukumäärällisesti niin paljon kuin Reaganin demokraatit vuonna 1980. Tämä mahdollinen heikkous demokraattien koalitiossa osuu yksiin Obaman vuoden 2008 kannattajien (9 %) hieman suuremman luopumisen kanssa kuin niiden McCainin äänestäjien, jotka eivät äänestä GOP-puoluetta marraskuussa (5 %). Lopputulos: Valitsemalla vilpittömän konservatiivisen Ryanin republikaanien kannattajakunta saa todennäköisesti innostuneen vastaanoton, minkä ansiosta Romney voi onnistua hyödyntämään Obaman suurinta heikkoutta tässä vaiheessa. Ennen kuin päätätte, että tämä on kaukaa haettua, muistelkaa Karl Roven vuonna 2004 noudattamaa strategiaa, jonka mukaan hän siirtyi oikealle puolelle aborttia ja samaa sukupuolta olevien avioliittoa koskevalla jyrkällä sosiaalikonservatismilla, jyrkillä veronkevennyksillä ja haukkamaisella politiikalla Afganistanissa ja Irakissa. Perusjoukkojen omaksuminen ja keskelle suuntautuvan ryntäyksen halveksiminen maksoi George W. Bushille riippumattomien äänet. Mutta Bush sai myös konservatiivit ja republikaanit liikkeelle, ja he kävivät sankoin joukoin äänestämässä. Bush hyötyi eniten äänimäärän 16 prosentin noususta, mikä kumosi perinteisen käsityksen, jonka mukaan demokraatit menestyvät parhaiten korkean äänestysprosentin vaaleissa. Mutta - aina on jokin mutta. Vaikka Ryan kiihottaa konservatiiveja, hän saattaa myös mobilisoida ääniä Obamalle - mukaan lukien senioreita, jotka asuvat Floridan kaltaisissa tärkeissä osavaltioissa. He saattavat lisätä Obaman kannatustaan, koska he ovat huolestuneita hänen ankarista ehdotuksistaan Medicaren uudistamiseksi. Toinen mahdollinen riski: Suuri osa äänestäjistä saattaa olla valmiita rankaisemaan viranhaltijaa huonoista taloudellisista ajoista. Useat ohiolaiset ja floridalaiset sitoutumattomat kertovat, että Obaman uudelleenvalinta vahingoittaisi heidän henkilökohtaista taloudellista tilannettaan. Ryanin budjettiehdotuksista syntyvä kohu saattaa kuitenkin viedä taloudellisesti kärsiviä ihmisiä pois Obaman rankaisemisesta. Kaiken kaikkiaan Romneylla on edessään kova taistelu - jopa gallupien perusteella lasketut valitsijayhdistyksen äänet osoittavat Obaman olevan iskuetäisyydellä voitosta. Ryanin käyttäminen republikaanien tukikohdan sytyttämiseen on kuitenkin luultavasti Romneyn uskottavin tie voittoon. Ja se saattaa tuottaa kampanjan, jossa keskitytään hieman enemmän politiikkaan kuin syntymätodistuksiin, palvelustodistuksiin ja muihin viime vaalien sivuseikkoihin. Olkaa valmiina, ihmiset, vuodesta 2012 voi tulla paljon mielenkiintoisempi ja tiiviimpi kuin kuvittelimme. Tässä kommentissa esitetyt mielipiteet ovat yksinomaan Lawrence R. Jacobsin mielipiteitä.</w:t>
      </w:r>
    </w:p>
    <w:p>
      <w:r>
        <w:rPr>
          <w:b/>
        </w:rPr>
        <w:t xml:space="preserve">Tulos</w:t>
      </w:r>
    </w:p>
    <w:p>
      <w:r>
        <w:t xml:space="preserve">Lawrence Jacobs: Mitt Romney oli fiksu valitessaan Paul Ryanin vastaehdokkaakseen .</w:t>
        <w:br/>
        <w:t xml:space="preserve"> Jacobs: Ryan voi antaa konservatiiveille, joita on enemmän kuin liberaaleja 2:1 .</w:t>
        <w:br/>
        <w:t xml:space="preserve"> Hän sanoo, että on merkkejä siitä, että Obaman kannattajat eivät itse asiassa äänestä .</w:t>
        <w:br/>
        <w:t xml:space="preserve"> Jacobs: Ryanin käyttäminen GOP:n kannattajakunnan sytyttämiseen on todennäköisesti Romneyn paras mahdollisuus voittaa .</w:t>
      </w:r>
    </w:p>
    <w:p>
      <w:r>
        <w:rPr>
          <w:b/>
        </w:rPr>
        <w:t xml:space="preserve">Esimerkki 3.876</w:t>
      </w:r>
    </w:p>
    <w:p>
      <w:r>
        <w:t xml:space="preserve">Kabul, Afganistan (CNN) -- Turvallisuusjoukot ovat vanginneet toisen Taleban-johtajan naapurimaassa Pakistanissa, kertoivat lähteet. Afganistanin hallituksen virkamiesten, Taleban-lähteiden ja yhdysvaltalaisen virkamiehen mukaan mullah Abdul Salam pidätettiin viime viikolla. Salam pidätettiin muutama päivä sen jälkeen, kun Afganistanin Talebanin toisena johtajana pidetyn mullah Abdul Ghani Baradarin vangitsemisesta oli uutisoitu. "Talebanilla on toinen 'varjokuvernööri'", amerikkalaislähde sanoi Salamista. Lähde kieltäytyi nimeämästä nimeään tiedon arkaluonteisuuden vuoksi. Uutisen taustalla on Yhdysvaltojen johtama tehostettu kampanja kapinallisia vastaan rajan molemmin puolin. Taleban-taistelijat vastustavat operaatio Moshtarakia, liittoutuneiden sotilaallista hyökkäystä Talebanin hallitsemille alueille Etelä-Afganistanin Helmandin maakunnassa. "He tietävät, että tämä on heidän viimeinen linnakkeensa. He eivät peräänny", CNN:n Atia Abawi raportoi taistelukentältä, jossa hän on Yhdysvaltain merijalkaväen mukana. Merijalkaväen sotilaiden pienoiskivääritulen särinä ja lähtevien kranaatinheitinten laukausten suhina kuului selvästi linjalla, kun hän kuvaili taistelua. "Noin viisi minuuttia sitten talebanit alkoivat hyökätä alueellemme", hän sanoi hieman ennen kello 8:ää ET. "Talebanit eivät anna periksi - he näyttävät tulevan esiin ryhmissä, [mutta] he tietävät, etteivät he voi ryhmittyä suureen joukkoon", koska se tekisi heistä helpompia kohteita. Talebanien joukossa näyttää olevan "ulkomaisia taistelijoita, jotka taistelevat kuolemaan asti", hän sanoi. Nato-johtoisilta sotilasjoukoilta kestää vielä 25-30 päivää turvata Helmandissa se, mikä on turvattava, ja vielä kolme kuukautta varmistaa, että kapinalliset pysyvät poissa alueelta, sanoi brittikenraalimajuri Nick Carter torstaina Pentagon-kanavan välittämässä tiedotustilaisuudessa Afganistanista. Nad-e Alin alue on "laajalti turvattu", Carter sanoi ja totesi, että Marjahissa on edelleen Talebanin vastarintaa. "Kestää vielä joitakin päiviä, ennen kuin voimme olla täysin varmoja siitä, että Marjah on turvattu", sanoi Carter, joka johtaa Kansainvälisten turvallisuusjoukkojen eteläistä aluekomentoa. Hänen mukaansa operaation toisena päivänä kuoli kymmenen siviiliä. Tuolloin kerrottiin, että 12 oli saanut surmansa. Nato-johtoisten joukkojen joukossa on ollut viisi kuolonuhria operaation aikana, joukot kertoivat torstaina lausunnossaan antamatta tarkempia tietoja. Myöhemmin se kertoi, että neljä ISAF:n sotilasta kuoli torstaina - kaksi heistä improvisoidun räjähteen iskussa, toinen erillisen IED-iskun jälkeen; pienoiskiväärituli tappoi neljännen sotilaan. Ei ollut heti selvää, olivatko nämä neljä aiemmin mainittujen viiden uhrin joukossa. Neljän kuolemantapauksen myötä Afganistanissa tänä vuonna kuolleiden amerikkalaisten määrä on 44. Kaikkiaan 78 liittouman sotilasta on kuollut tänä vuonna. Pakistanissa rajan toisella puolella neljä ihmistä kuoli ja viisi haavoittui torstaina, kun lennokki ampui epäiltyä taistelijoiden asuinaluetta maan heimoalueella, kertoivat tiedustelulähteet ja paikallinen poliittinen virkamies. Neljä kuollutta olivat epäiltyjä militantteja, kaksi tiedusteluviranomaista kertoi. Ei ollut selvää, olivatko myös haavoittuneet militantteja. Kauko-ohjattava ilma-alus ampui kaksi ohjusta kompleksiin Danday Darpakhelin alueella Pohjois-Waziristanissa, joka on yksi Afganistanin rajan varrella sijaitsevan heimoalueen seitsemästä piirikunnasta, lähteet kertoivat. He pyysivät olla paljastamatta henkilöllisyyttään, koska heillä ei ole lupaa puhua tiedotusvälineille. Yhdysvaltain armeija ei kommentoi raportoituja lentäjättömien koneiden hyökkäyksiä, mutta Yhdysvallat on ainoa alueella toimiva maa, jolla tiedetään olevan kyky laukaista ohjuksia lennokeista. Salam pidätettiin Pakistanissa, Afganistanin hallitus ja Taleban-lähteet kertoivat, mutta ne nimesivät eri kaupunkeja hänen vangitsemispaikakseen. Afganistanin Kunduzin maakunnan kuvernööri Muhammad Omar sanoi, että Salam pidätettiin Quettassa, jossa Afganistanin Talebanilla on tiettävästi johtokuntansa. Taleban-lähteiden mukaan hänet otettiin kiinni Faisalabadissa. Salamin uskotaan olevan Kunduzin Taleban-komentaja, Omar sanoi. Salam johti Talebanin sotilasoperaatioita maakunnassa, mukaan lukien terroritekojen, miinojen asentamisen ja itsemurhaiskujen määrääminen, sanoi Kunduzin poliisipäällikkö Abdul Razaq Yaqubi. Yaqubi sanoi, että Salam ja toinen Talebanin "varjokuvernööri", mullah Salih, pidätettiin viime viikolla Pakistanin Peshawarissa. Hän sanoi, että tieto tuli Pakistanin viranomaisilta. Salih oli Baghlanin maakunnan varjokuvernööri, poliisipäällikkö sanoi. Salihin pidätyksestä ei saatu välitöntä vahvistusta. Taleban-lähteiden ja Omarin mukaan Salahin kanssa pidätettiin muitakin epäiltyjä Afganistanin Talebanin jäseniä, mutta heidän henkilöllisyytensä ei ole selvillä. CNN:n Pam Benson Washingtonissa ja toimittaja Mati Matiullah Kabulissa osallistuivat tähän raporttiin.</w:t>
      </w:r>
    </w:p>
    <w:p>
      <w:r>
        <w:rPr>
          <w:b/>
        </w:rPr>
        <w:t xml:space="preserve">Tulos</w:t>
      </w:r>
    </w:p>
    <w:p>
      <w:r>
        <w:t xml:space="preserve">UUTTA: Britannian kenraali sanoo, että Naton johtamat joukot turvaavat Helmandin "25-30 päivässä" .</w:t>
        <w:br/>
        <w:t xml:space="preserve"> Mullah Abdul Salam pidätettiin Pakistanissa, kertovat yhdysvaltalaiset, afganistanilaiset ja taleban-lähteet .</w:t>
        <w:br/>
        <w:t xml:space="preserve"> Salam on Afganistanin Kunduzin maakunnan Taleban-"varjokuvernööri" .</w:t>
        <w:br/>
        <w:t xml:space="preserve"> Neljä epäiltyä taistelijaa kuoli lennokki-iskussa Pakistanissa .</w:t>
      </w:r>
    </w:p>
    <w:p>
      <w:r>
        <w:rPr>
          <w:b/>
        </w:rPr>
        <w:t xml:space="preserve">Esimerkki 3.877</w:t>
      </w:r>
    </w:p>
    <w:p>
      <w:r>
        <w:t xml:space="preserve">(CNN) -- Ronald Chambers löydettiin maanantaiaamuna kuolleena sellinsä lattialta lähes 35 vuotta sen jälkeen, kun texasilaisen tuomarin tuomio oli langetettu hänelle kuolemantuomio. Vartijat löysivät 55-vuotiaan Chambersin vastaamattomana noin kello 6.30 aamulla kierroksensa aikana, kertoi Dallasin piirikunnan seriffin tiedottaja Kim Leach. Hänet kuljetettiin Parkland Memorial -sairaalaan Dallasiin, jossa hänet todettiin kuolleeksi. Dallasin piirikunnan oikeuslääkärin toimiston mukaan kestää kuudesta 12 viikkoon, ennen kuin Chambersin kuolinsyy voidaan lopullisesti selvittää. Leachin mukaan Chambersilla oli kuitenkin monia terveydellisiä komplikaatioita, kun hän viime vuonna tuli Dallasin piirikunnan vankilaan. Chambers oli 19-vuotias, kun hän ja Clarence Ray Williams kidnappasivat Mike McMahonin ja tämän seurustelukumppanin dallasilaisen yökerhon parkkipaikalta ja käskivät heidät sitten Trinity-joen penkereelle, Texasin yleisen syyttäjänviraston mukaan. Miehet ryöstivät pariskunnan ja ammuttuaan heitä jättivät heidät kuolemaan. Naispuolinen eloonjäänyt Deia Sutton todisti, että hän ja hänen poikaystävänsä selvisivät ensimmäisestä hyökkäyksestä, mutta Chambers palasi takaisin ja tappoi McMahanin lyömällä tätä toistuvasti haulikon piipulla päähän. Joulukuun 18. päivänä 1975 valamiehistö totesi Chambersin syylliseksi kuolemantuottamukseen, ja tuomari asetti hänet tämän jälkeen osavaltion kuolemanselliin. Texasin rikosoikeudellinen muutoksenhakutuomioistuin kumosi hänen tuomionsa kahdesti - kerran siksi, että hänelle ei luettu Miranda-oikeuksia, kun osavaltion psykiatri oli haastatellut häntä - mutta molemmilla kerroilla hänet tuomittiin uudelleen. Vuonna 2007 Yhdysvaltain korkein oikeus myönsi Chambersille jälleen lykkäystä teloitukseen, kun valamiehistölle annettuja ohjeita oli kyseenalaistettu, Dallas Observer kertoi. Julkaistujen tietojen mukaan juttu palautettiin Teksasiin, ja neljäs tuomio-oikeudenkäynti määrättiin kevääksi 2011. Vaikka lukuisissa raporteissa Chambersia kutsuttiin "kuolemantuomion dekaaniksi", erilaisten oikeudellisten manööverien vuoksi hänellä ei ollut kuolemantuomiota koko sen ajan, jonka hän oli telkien takana, myös kuolinhetkellä.  Excell White, joka tappoi neljä ihmistä vuonna 1974 ja joka teloitettiin vasta vuonna 1999, vietti enemmän aikaa - 8 854 päivää - kuolemansellissä ennen kuolemaansa kuin yksikään muu teksasilainen tuomittu. Texas, joka on teloittanut vuodesta 1976 lähtien enemmän vankeja kuin mikään muu osavaltio, maksaa kuolemaantuomitun vangin teloittamisesta 86,08 dollaria eli tappavaan ruiskuun käytettävien lääkkeiden kustannukset, osavaltion rikosoikeudellinen osasto ilmoittaa. National Institute of Corrections -laitoksen vuoden 2009 tietojen mukaan teksasilaisen vangin vangitseminen 12 kuukaudeksi maksaa keskimäärin 17 338 dollaria, mikä on vähemmän kuin kansallinen vuotuinen keskiarvo, 28 689 dollaria.</w:t>
      </w:r>
    </w:p>
    <w:p>
      <w:r>
        <w:rPr>
          <w:b/>
        </w:rPr>
        <w:t xml:space="preserve">Tulos</w:t>
      </w:r>
    </w:p>
    <w:p>
      <w:r>
        <w:t xml:space="preserve">Ronald Chambers löydettiin sellinsä lattialta, ja hänet todettiin myöhemmin kuolleeksi.</w:t>
        <w:br/>
        <w:t xml:space="preserve"> Hänet tuomittiin kuolemantuottamuksesta vuonna 1975, minkä jälkeen hänet tuomittiin Teksasin kuolemanselliin .</w:t>
        <w:br/>
        <w:t xml:space="preserve"> Chambersin tuomio kumottiin kahdesti, mutta hänet tuomittiin myöhemmin uudelleen .</w:t>
      </w:r>
    </w:p>
    <w:p>
      <w:r>
        <w:rPr>
          <w:b/>
        </w:rPr>
        <w:t xml:space="preserve">Esimerkki 3.878</w:t>
      </w:r>
    </w:p>
    <w:p>
      <w:r>
        <w:t xml:space="preserve">(CNN) -- Voisivatko etsintäryhmät olla vain muutaman sadan metrin päässä mysteerin ratkaisemisesta, joka on kiehtonut miljoonia ihmisiä 76 vuoden ajan? Tämän kysymyksen herättävät tällä viikolla julkaistut jännittävät todisteet, jotka ryhmät ovat julkaisseet yrittäessään selvittää, mitä tapahtui kuuluisalle lentäjälle Amelia Earhartille, joka katosi yhdessä suunnistaja Fred Noonanin kanssa yrittäessään tuhoon tuomitulla lennolla maailman ympäri vuonna 1937. Joillakin tahoilla todisteisiin on kuitenkin suhtauduttu epäilevästi. Keskustelu mysteeristä sai uutta pontta tällä viikolla, kun tutkijat julkaisivat kuvia, jotka etsintäryhmät tallensivat merenpohjaa lähes vuosi sitten Nikumaroron saaren lähistöllä eteläisellä Tyynellämerellä. International Group for Historic Aircraft Recovery -järjestö (International Group for Historic Aircraft Recovery) nosti esiin mahdollisuuden suuresta läpimurrosta tapauksessa julkaisemalla kuvan verkossa. Siinä näkyi jotain - maallikon on vaikea arvioida - merenpohjassa. Ryhmä sanoi: "Se on oikean kokoinen, oikean muotoinen ja oikeassa paikassa." Voisiko se todella olla pala Earhartin Lockheed Electra -koneesta? Kansasin Atchisonissa sijaitsevan Amelia Earhartin syntymäpaikkamuseon hoitaja ja historioitsija Louise Foudray valitsi sanansa huolellisesti perjantai-iltapäivänä. "Emme halua vähätellä kenenkään tekemää kovaa työtä. Pidämme siitä, että ihmiset ovat yhä kiinnostuneita", hän sanoi. "Mutta olemme skeptisiä." Mielipide: Earhartin mysteeri ratkeaa? Hän sanoi, että muitakin teorioita on noussut esiin. Yksi niistä on, että japanilaiset pudottivat Earhartin koneen Marshallinsaarten lähistöllä. Toinen on, että Earhart palasi salaa Yhdysvaltoihin ja hallitus antoi hänelle uuden henkilöllisyyden. On ihmisiä, jotka uskovat näitä teorioita. Mutta todellisuudessa, Foudray sanoi, "kukaan ei ole vielä keksinyt mitään ratkaisevaa". Vasta maaliskuussa eräs analyytikko esitti mahdollisen yhteyden Earhartiin International Group for Historic Aircraft Recovery -järjestön nettifoorumilla. Ryhmän mukaan asiantuntijat ovat esittäneet erilaisia tulkintoja. Joidenkin mielestä kaikuluotaimen kuva voisi olla ihmisen tekemä esine, ja toisten mielestä se voisi olla geologinen piirre. Earhart: Earhart: Todisteet, jotka melkein menetimme . "Onnistuiko (viime kesän) retkikunta siis todella löytämään maailman kuuluisimman kadonneen lentokoneen hylyn? Vai onko tämä kaikuluotainkohde vain korallinkivi tai -harju?", järjestö sanoo verkkosivuillaan. "Emme tietenkään saa tietää sitä ennen kuin pääsemme takaisin sinne, mutta siihen asti anomaliaa kannattaa tutkia tarkkaan." Ammattijärjestö American Salvage Associationin toiminnanjohtaja Richard Fredricks sanoi, että "melkein mikä tahansa on mahdollista" nykyään kehittyneen teknologian ansiosta. Siihen kuuluu myös kadonneen lentokoneen paikantaminen. Hän mainitsi muun muassa sivuttaisluotaimen ja magnetometrien kaltaisen tekniikan, mutta sanoi, että Earhartin lentokoneen kaltaisen kadonneen koneen löytäminen on "pikemminkin rahoituksesta kuin tekniikasta kiinni". Rahaa tarvitaan tutkimusretkiin investoimiseen, hän sanoi. International Group for Historic Aircraft Recovery pyytää verkkosivuillaan avustuksia työnsä jatkamiseksi. Foudray sanoi, että hän on kuullut kaikki todisteet, eikä mitään pitävää ole noussut pintaan. Siihen kuuluu myös viimeisin tutkimusretki eteläisen Tyynenmeren syvyyksiin. "Emme odota mitään", hän sanoi. Valokuva voi olla avain lentäjän kohtalon selvittämiseen .</w:t>
      </w:r>
    </w:p>
    <w:p>
      <w:r>
        <w:rPr>
          <w:b/>
        </w:rPr>
        <w:t xml:space="preserve">Tulos</w:t>
      </w:r>
    </w:p>
    <w:p>
      <w:r>
        <w:t xml:space="preserve">Rakeinen kaikuluotainkuva on havaittu, lentokoneen talteenottoryhmä kertoo .</w:t>
        <w:br/>
        <w:t xml:space="preserve"> Amelia Earhartin syntymäpaikkamuseon historioitsija suhtautuu epäilevästi siihen, että mitään ratkaisevaa löytyisi .</w:t>
        <w:br/>
        <w:t xml:space="preserve"> Teknologia on nykyään tarpeeksi kehittynyttä lentokoneen paikantamiseen, sanoo ammattijärjestön edustaja .</w:t>
      </w:r>
    </w:p>
    <w:p>
      <w:r>
        <w:rPr>
          <w:b/>
        </w:rPr>
        <w:t xml:space="preserve">Esimerkki 3.879</w:t>
      </w:r>
    </w:p>
    <w:p>
      <w:r>
        <w:t xml:space="preserve">(EW.com ) -- Kuten Tracy Jordan kerran sanoi 30 Rockissa:" Elä joka viikko kuin olisi hai-viikko. Syfy näyttää ottavan tuon sanonnan todesta, sillä se on ilmoittanut omasta Shark Week -viikostaan (anteeksi, Discovery), joka on sidottu tulevaan "Sharknado 2: The Second One" -elokuvaan. "Sharknado 2" on tietysti jatko-osa viime vuonna ilmestyneelle supersumealle, pienen budjetin tv-elokuvalle "Sharknado". "Sharknado-viikko" lähetetään 26. heinäkuuta - 2. elokuuta; Sharknado 2:n ensi-ilta on ke. 30. heinäkuuta. Myös ohjelmalohkossa? Roger Cormanin "Sharktopus vs. Pteracuda" (2. elokuuta), Mega Shark vs. Mecha Shark (26. heinäkuuta) ja "Sharkmania: The Top 15 Biggest Baddest Bloodiest Bites" (27. heinäkuuta). Kukaan ei voi unohtaa "Sharknado 2:n" juonta, mutta tässä vielä kerran Syfyn kuvaus: "Vain Fin (Ian Ziering) ja April (Tara Reid) voivat pelastaa Ison Omenan. Anthony C. Ferranten Thunder Levinin käsikirjoituksesta ohjaaman elokuvan pääosissa nähdään myös Mark McGrath, Kari Wuhrer, Vivica A. Fox ja Judah Friedlander, ja cameo-esiintymisiä tekevät muun muassa Kelly Osbourne, Judd Hirsch, Perez Hilton, Matt Lauer, Al Roker, Andy Dick, Robert Klein, Sandra "Pepa" Denton, Biz Markie, Downtown Julie Brown, Richard Kind ja Kurt Angle."" Viikosta saattaa tulla vuosittainen juttu - Syfy on jo tilannut kolmannen Sharknadon. Katso alkuperäinen juttu EW.comista. KLIKKAA TÄSTÄ kokeillaksesi 2 RISKITTÖMÄTTÖMÄÄ Entertainment Weeklyn numeroa. © 2011 Entertainment Weekly ja Time Inc. Kaikki oikeudet pidätetään.</w:t>
      </w:r>
    </w:p>
    <w:p>
      <w:r>
        <w:rPr>
          <w:b/>
        </w:rPr>
        <w:t xml:space="preserve">Tulos</w:t>
      </w:r>
    </w:p>
    <w:p>
      <w:r>
        <w:t xml:space="preserve">"Sharknado 2" on tulossa tänä kesänä .</w:t>
        <w:br/>
        <w:t xml:space="preserve"> Siellä on viikon lohko hai sisältöä .</w:t>
        <w:br/>
        <w:t xml:space="preserve"> Kolmas "Sharknado" on jo tilattu .</w:t>
      </w:r>
    </w:p>
    <w:p>
      <w:r>
        <w:rPr>
          <w:b/>
        </w:rPr>
        <w:t xml:space="preserve">Esimerkki 3.880</w:t>
      </w:r>
    </w:p>
    <w:p>
      <w:r>
        <w:t xml:space="preserve">(CNN) -- Tehtävä on kaikkea muuta kuin Mikki Hiiri -tehtävä: Navigoida maailman petollisimmilla merillä ja ylittää 73 000 merikilometriä ahtaassa tilassa stressaantuneiden ja univajeiden miehistötovereiden kanssa. Tämä on haaste kahdelle merimiehelle - Charlie Enrightille ja Mark Towillille - jotka tapasivat Disney-elokuvan kuvauksissa. "Kun sanotaan, että tämä on maailman vaikein kilpailu, se on totta", Towill sanoo CNN:lle Volvo Ocean Race -kilpailusta, joka on uuvuttava kestävyyskisa, jossa kilpailijat kohtaavat 30-metrisiä aaltoja eteläisellä valtamerellä ja 110 kilometrin tuntinopeudella puhaltavia tuulia. Tällaisissa olosuhteissa tragedia on aina vaarana - hollantilainen purjehtija Hans Horrevoets kuoli kisassa 2005-06, kun hänet pyyhkäisi yli laidan. Yhdeksän kuukautta kestävä kilpailu alkaa Espanjan Alicantessa lauantaina. Se päättyy kesäkuussa Göteborgiin, Ruotsiin, ja se on kilpailun 42-vuotisen historian pisin reitti. Ei ole yllättävää, että Alvimedica-joukkueen toimitusjohtaja Towill kuvailee valmistautumista "myrskyn edeltäväksi tyyneksi ajaksi", kun taas Enright myöntää, että on mahdotonta ennustaa, mitä tulevina kuukausina on odotettavissa kaukana perheestä ja ystävistä. Maratonmatkaa vaikeuttaa myös se, että amerikkalaisparin miehistö on kisan nuorin - kippari Enright on 30-vuotias ja Towill vain 25-vuotias. He tapaavat seitsemän vuotta sen jälkeen, kun he tapasivat Morning Light -elokuvan kuvauspaikalla, jonka on suunnitellut Roy Disney Jnr., yhtiön legendaarisen perustajan Waltin veljenpoika. Roy Disney, joka kuoli vuonna 2009 vuosi elokuvan ilmestymisen jälkeen, keksi saada 18-23-vuotiaan miehistön kilpailemaan Tyynenmeren ylittävään purjehduskilpailuun Kalifornian San Pedrosta Havaijin Honoluluun. Hakemuksia tuli satoja, mutta vain 15 valittiin, heidän joukossaan Towill ja Enright. "Laitoin hakemukseni vasta viime hetkellä, kun kämppikseni tekivät sen", Enright sanoo. "Rakastin jokaista minuuttia." Viiden vuoden ikäerosta ja erilaisista taustoista huolimatta kaksikko solmi heti ensimmäisestä päivästä lähtien ystävyyden, joka jatkuu edelleen. Enright on kotoisin Rhode Islandilta, jossa on paljon purjehtijoita, kun taas Havaijilta kotoisin oleva Towill oli perheensä ensimmäinen, joka kiinnostui purjehduksesta. "He eivät tienneet, mikä puomi tai spinnakerin tanko on, mutta he ovat suurimpia tukijoitani", Towill sanoo, joka seurasi uutta ystäväänsä Ivy League -yliopistoon Browniin, jossa he opiskelivat ja purjehtivat. Volvo Ocean Race -purjehtijoiden valmentamina he ottivat mukaansa kaiken mahdollisen tiedon avomeripurjehduksista, ennen kuin he vuonna 2011 ilmoittautuivat kilpailun kehitysohjelmaan ja opettelivat joukkueen kokoamisen liiketoiminnallisen puolen ja vaadittavan rahoituksen. He työskentelivät väsymättä sponsoreiden hankkimiseksi, ennen kuin Alvimedica, lääketieteen teknologiayritys, joka oli jo ollut yhteydessä kilpailun järjestäjiin, tuli rahoittajaksi. Molempien osapuolten osallistumisen mahdollisti vuosien 2014-15 kisan kustannussäästösääntö, jonka mukaan joukkueet eivät enää valmistaisi omia veneitään, vaan käyttäisivät Farr Yacht Designin keskitetysti rakentamaa Volvo Ocean 65 One Design -alusta. Tämä laski joukkueen osallistumishinnan 70 miljoonasta dollarista 21 miljoonaan dollariin. "Se on satumainen tarina", Towill muistelee yllättävän nopeaa sopimuksen solmimista. "Alvimedica on nuori yritys, joka kasvaa nopeasti, ja me olemme nuori tiimi, joten se sopi täydellisesti amerikkalaisten purjehtijoiden kanssa - ja Amerikka on heille suuri markkina-alue." Tuo ainoa tapaaminen jatkui illalliselle, jota seurasi illanvietto, joka päättyi lopulta kello 1 yöllä kättelyyn, jolla kumppanuus vahvistettiin. Enrightin ja Towillin oli noustava kuudelta aamulla kotilennolle, mutta he menivät vielä yhdelle drinkille juhlimaan saavutuksiaan. Enrightille se oli elinikäisen tavoitteen toteutuminen. Hän muistelee, että koulun toisella luokalla hän laati projektin Whitbread Round The World -kilpailusta, joka perustettiin vuonna 1972 ja jonka nimellä se tunnettiin siihen asti, kunnes Volvosta tuli sen pääsponsori vuonna 2001. "Se on avomerikilpailujen huippu, josta pidän eniten, ja siitä tuli luonnollinen tavoite", hän sanoo. Kipparina hän tietää, että vastuu vesillä pysähtyy häneen, ja hän myöntää, että hän nauttii sekä paineista että vastuusta, kun seitsemän muuta purjehtijaa luottaa hänen ohjaukseensa ja henkilökohtaiseen turvallisuuteensa. Koko kilpailun ajan hän tekee tiivistä yhteistyötä Towillin kanssa, jota hän kutsuu yiniksi ja jangiksi, ja molempien yhteisenä tavoitteena on "pitää toisensa rehellisinä". Towill myöntää, että hän on vaipunut talviunille kisaa edeltävänä aikana tietäen, että seuraavien yhdeksän kuukauden aikana unta on vain pätkittäin, ja hän odottaa, että heidän ystävyyttään koetellaan. "Valehtelisin, jos väittäisin, että kaikki olisi koko ajan hyvin", sanoo Towill, joka kieltäytyi uusiutuvan energian alan työstä San Franciscossa seuratakseen purjehdustaitojaan. "Kahdeksan miestä veneessä, jossa ei ole paljon tilaa, stressiä ja unenpuutetta. Se, miten dynaamisia olemme ryhmänä, on tärkeää." Nuorten aseiden keskellä aluksella on australialainen suunnistaja Will Oxley, joka tuo kokemusta. Volvo-veteraani täyttää kisan päättyessä 50 vuotta ja on purjehtinut vaikuttavan uransa aikana kilpailullisesti yli kuun matkan. Oxleyn neuvo Enrightille on ollut "pitää kaikki perspektiivissä". Myös kaksi nuorta purjehtijaa miehistöineen toivovat Disney-loppua. Kuvissa: Purjehduksen Everest?</w:t>
      </w:r>
    </w:p>
    <w:p>
      <w:r>
        <w:rPr>
          <w:b/>
        </w:rPr>
        <w:t xml:space="preserve">Tulos</w:t>
      </w:r>
    </w:p>
    <w:p>
      <w:r>
        <w:t xml:space="preserve">Disney-elokuvan kuvauksissa yhteen saatetut kaksi ystävää lähtevät Volvo Ocean Race -kilpailuun .</w:t>
        <w:br/>
        <w:t xml:space="preserve"> Charlie Enright ja Mark Towill kulkevat 73 000 merikilometriä yhdeksän kuukauden aikana</w:t>
        <w:br/>
        <w:t xml:space="preserve"> Nuorimpana joukkueena he keräsivät 21 miljoonan dollarin rahoituksen, joka tarvitaan kilpailuun osallist</w:t>
        <w:br/>
        <w:t xml:space="preserve"> Manageri Towill varoitti, että kisan aikana kiihkeet kuumenevat ja ystävyyssuhteet joutuvat koetukselle</w:t>
      </w:r>
    </w:p>
    <w:p>
      <w:r>
        <w:rPr>
          <w:b/>
        </w:rPr>
        <w:t xml:space="preserve">Esimerkki 3.881</w:t>
      </w:r>
    </w:p>
    <w:p>
      <w:r>
        <w:t xml:space="preserve">(CNN)Frank Clegg Leatherworksille "made in America" ei ole kausittainen trendi tai markkinointislogan, jonka tarkoituksena on herättää henkiin klassiset työvaatteet tai edistää rajoitetun painoksen brändiyhteistyön myyntiä. Se on yksinkertaisesti tapa, jolla Ian ja Andrew Cleggin isä on tehnyt liiketoimintaa vuodesta 1970 lähtien Fall Riverissä, Massachusettsissa. Se ei ole aina ollut helppoa. Frank Clegg vastusti tarvetta ulkoistaa tuotanto ulkomaille, vaikka asiakkaat katosivat ja katteet pienenivät. 1990-luvulla he alkoivat valmistaa laukkuja muille tuotemerkeille pysyäkseen hengissä. Cleggien mukaan Massachusettsissa pysyminen oli ainoa keino varmistaa selviytyminen, sillä Cleggit erottuvat tuotteidensa laadunvalvonnasta. Mutta näkevätkö kuluttajat sen niin ensi kauden jälkeen? Miten Frank Cleggin kaltaiset tuotemerkit, jotka ovat mukana pitkällä tähtäimellä, voivat vakuuttaa Target-sukupolven siitä, että yksi heidän nahkalaukustaan on kolminumeroisen investoinnin arvoinen? Ian Clegg pohdiskeli tätä ääneen joukolle ihmisiä, jotka kokoontuivat Brooklynin showroomiin sateisena lauantai-iltana joulukuussa paneelikeskusteluun amerikkalaisen vaatetusteollisuuden tulevaisuudesta. Hänen perheyrityksensä kouluttaa ja työllistää ammattitaitoisia nahkakäsityöläisiä ja maksaa heille toimeentulevaa palkkaa laadukkaiden laukkujen ja asusteiden valmistuksesta, hän sanoi. "Jotta tämä jatkuisi, emme voi antaa sen olla trendi", hän kertoi yrittäjien, pienyrittäjien ja muotiharrastajien ryhmälle. "Miten voimme pitää sen käynnissä ilman, että siitä tulee trendi?" "Miten voimme pitää sen käynnissä ilman, että siitä tulee trendi?" Kysymys tulee aikana, jolloin pienostokset ja paikallisuus ovat houkuttelevia muotisanoja kuluttajasukupolvelle, joka väittää olevansa pettynyt yritysmaailmaan. Se, maksavatko he ylimääräistä rahaa käsilaukusta, jonka valmistajat väittävät kestävän pidempään kuin pikamuodin vastaavat, on eri asia - todellisuus, jonka Cleggs ja muut paikalla olleet yrittäjät näyttivät olevan tietoisia. Keskustelu käytiin Northern Grade -nimisen pop-up-markkinapaikan aikana, jossa on tarjolla amerikkalaisvalmisteisia tavaroita, joissa on nykyaikainen tunnelma. Ensimmäinen Northern Grade aloitti toimintansa vuonna 2010 Minneapolisin miestenvaatemarkkinoina, ja se laajeni muihin kaupunkeihin amerikkalaisten perinnemerkkien inspiroimien klassisten vaatteiden kasvavan kysynnän myötä. Ihmiset matkustavat satojen kilometrien päähän näille markkinoille, jotka yleensä houkuttelevat tyylitietoisia miehiä (ja naisia), jotka ovat valmiita maksamaan lisämaksun Yhdysvalloissa tehdyistä vahatuista puuvillatakeista, farkuista tai Oxford-kangaspaidoista. Northern Grade on yksi monista uusista markkinoista, joilla yritetään tavoittaa tämä kuluttaja. Se perustuu edeltäjänsä Pop-Up Flea -tapahtuman menestykseen, ja se on laajentunut uusiin kaupunkeihin ympäri maailmaa sen jälkeen, kun se järjestettiin ensimmäisen kerran vuonna 2009 New Yorkissa. Joulukuun Northern Grade oli ensimmäinen, jossa esiteltiin yksinomaan amerikkalaisvalmisteisia tuotteita naisille, ja näin pyrittiin tavoittamaan väestöryhmä, jonka tiedetään suosivan pikamuotia uusien tai nousevien tuotemerkkien kalliiden sijoituskappaleiden sijaan. Northern Grade -markkinoiden miehille ja naisille suunnatut tuotemerkit (ja hintalaput) eivät sovi kaikille, sanoi markkinoiden toinen perustaja Katherine McMillan. He yrittävät tavoittaa kuluttajia, jotka etsivät tavaran laatua, ostajia, jotka "arvostavat yksityiskohtia ja kokonaiskuvaa ostaessaan tavaraa", hän sanoi. "Aina tulee olemaan ihmisiä, jotka ostavat H&amp;M:ltä paidan, joka on tehty nopeasti ja maksaa vähemmän kuin pienemmän tuotemerkin Yhdysvalloissa valmistama paita", hän sanoi. "Toivon, että laatuostokset voittavat pitkällä aikavälillä." Miesten vaatteiden amerikkalaisuusbuumi on viime kausina lisännyt naisten tomboy-henkisten vaatteiden kysyntää. Niin sanotut "boyfriend"-tyyliset napitettavat paidat ja farkut ovat Madewellin ja J. Crew'n kaltaisten liikkeiden kantavia voimavaroja, ja lähes kaikki Valentinosta ja Alexander Wangista Opening Ceremonyyn ovat sisällyttäneet rennon ja virallisen miestenvaatetuksen elementtejä kiitoradoillaan. Miestenvaatteiden vaikutus näkyi monissa Northern Grade -messuilla esillä olleissa tuotemerkeissä, mikä ei ole sattumaa. Stephanie Beard, Austinissa sijaitsevan esby-merkin perustaja, sanoi, että työskentely miesten vaatteiden parissa innoitti häntä perustamaan oman malliston naisille. "Olin todella kateellinen siitä, miten klassisia miestenvaatteet olivat, mutta niitä ei ollut leikattu minun vartalolleni", hän sanoi. "Minusta tuntui, että laadukkaille naistenvaatteille oli markkinat, koska en löytänyt niitä, kun etsin niitä." Kickstarterin avulla hän lanseerasi helmikuussa ensimmäisen mallistonsa, jonka tavoitteena on käyttää laadukkaita kankaita, vaikka niitä ei löytyisikään Yhdysvalloista. Kaikki hänen mallistoissaan käyttämänsä kankaat ovat tuontikankaita lukuun ottamatta joidenkin paitojen neulottua kangasta. Ompelu ja kaavanvalmistus tapahtuvat New Orleansissa, minkä jälkeen tuotteet lähetetään New Jerseyssä sijaitsevaan pesulaan ja takaisin Austiniin myytäväksi tai lähetettäväksi. "Suunnitelma oli aina pysyä Yhdysvalloissa", hän sanoo. "Haluan olla käytännönläheinen, enkä voi lentää maasta joka kausi valvomaan tuotantoa." Joillekin made in America on elämäntapavalinta, sanoi panelisti Katharine Keegan, tyyliblogin "That Kind of Woman" perustaja. Se vetoaa niihin, jotka pitävät sitä tietoisena kuluttajana ja väittävät välittävänsä siitä, mistä heidän vaatteensa ovat peräisin. Nämä ostajat pitävät "made in USA" -merkkiä synonyyminä oikeudenmukaisille työmenetelmille ja pienyritysten tukemiselle. "Made in USA tarkoittaa sitä, että tietää, ketkä ovat tuotteen takana", hän sanoi. "Se on elämäntapa, se on osa suurempaa asiaa." Viime vuosina on perustettu kourallinen verkkokauppiaita ja verkossa toimivia tuotemerkkejä, jotka ovat omistautuneet toimitusketjun läpinäkyvyydelle ja oman tuotemerkin tuntemiselle. Tiedot alkuperästä, materiaaleista ja brändin tarinasta ovat näkyvästi esillä uusilla sivustoilla, kuten ZADY, Everlane ja Of a Kind. Kaikki Of a Kind -sivustolla esitellyt tuotemerkit - joka esittelee nousevien suunnittelijoiden rajoitetusti valmistettuja tuotteita - eivät valmista Yhdysvalloissa, Erica Cerulo sanoi. Jokainen tuotemerkki on kuitenkin tarkistettu, jotta Of a Kind voi antaa asiakkaille rehellisen vastauksen. "Asiakkaamme haluavat avoimuutta siitä, mistä tavarat tulevat. Se on heille tärkeämpää kuin se, onko tuote valmistettu Yhdysvalloissa", hän sanoi. Sitä paitsi kaikki Yhdysvalloissa valmistetut tuotteet eivät ole samanlaisia, aivan kuten kaikki Kiinassa valmistetut tuotteet eivät ole samanlaisia. "Kyse on siitä, että löytää tuotemerkkejä, joihin luottaa", Cerulo sanoi. Yleisön joukossa oli ihmisiä, jotka sanoivat tukevansa mielellään näitä tuotemerkkejä, jos heillä olisi siihen varaa. Keskustelun päätteeksi kuluttajien valistaminen oli osoittautunut yhdeksi keinoksi saada heidät ymmärtämään tavaroiden arvo. McMillan sanoi, että juuri siksi Northern Graden kaltaiset markkinat ovat olemassa: jotta kuluttajat voivat tavata suunnittelijoita henkilökohtaisesti. "Suurin kysymys, jota me aina pohdimme, on se, kuinka paljon se maksaa", hän sanoi. "Toivon, että kun luomu- ja lähiruoan hinnat ovat laskeneet hieman, Northern Grade -tapahtumassa myytävistä tuotteista voi tulla helpommin saavutettavissa olevia. "Kun ihmiselle maksetaan normaalia ja reilua palkkaa, tavaran hinta nousee. Toivottavasti kysyntä tuo sen lopulta alas."</w:t>
      </w:r>
    </w:p>
    <w:p>
      <w:r>
        <w:rPr>
          <w:b/>
        </w:rPr>
        <w:t xml:space="preserve">Tulos</w:t>
      </w:r>
    </w:p>
    <w:p>
      <w:r>
        <w:t xml:space="preserve">Pienet yhdysvaltalaiset vaatevalmistajat haluavat houkutella kuluttajia, jotka ovat tottuneet "pikamuotiin" mutta haluavat enemmän.</w:t>
        <w:br/>
        <w:t xml:space="preserve"> Northern Grade -tyyppiset pop-up-markkinat tuovat yhteen pienyrittäjät ja tunnolliset ostajat.</w:t>
        <w:br/>
        <w:t xml:space="preserve"> Tiedot alkuperästä, materiaaleista ja tuotemerkin tarinasta ovat näkyvästi esillä näille kuluttajille räätälöidyillä ostosivustoilla</w:t>
      </w:r>
    </w:p>
    <w:p>
      <w:r>
        <w:rPr>
          <w:b/>
        </w:rPr>
        <w:t xml:space="preserve">Esimerkki 3.882</w:t>
      </w:r>
    </w:p>
    <w:p>
      <w:r>
        <w:t xml:space="preserve">(CNN) -- Pohjois-Carolinassa järjestetyistä messuista johtuvien E. coli -bakteeritapausten määrä on kasvanut 38:aan, joista yksi lapsi on kuollut, osavaltion terveysministeriö ilmoitti maanantaina. Yli 165 000 ihmistä osallistui Clevelandin piirikunnan messuille, jotka päättyivät 7. lokakuuta. Kahdeksan ihmistä on joutunut sairaalahoitoon E. coli -infektioiden vuoksi. Kaksivuotias Gage Lafevers Bessemer Citystä kuoli perjantaina, kertoi CNN:n tytäryhtiö WBTV. E. coli -bakteerista on yli 700 kantaa. Vaikka useimmat niistä ovat vaarattomia, jotkut voivat aiheuttaa vakavia ongelmia hyökkäämällä suolistoon. Tietyt E. coli -bakteerin muodot voivat aiheuttaa ripulia, pahoinvointia, kuivumista ja joissakin tapauksissa kuolemaa. Pohjois-Carolinan terveysviraston mukaan E. coli -infektion oireet voivat ilmetä vasta 10 päivän kuluttua altistumisesta. "Emme voi sanoa paljoa, ennen kuin asiat ovat varmasti yhteydessä toisiinsa, ja toivottavasti saamme tietää pian", Clevelandin piirikunnan messupäällikkö Calvin Hastings sanoi. "Voimme vain toivoa ja rukoilla perheiden puolesta." WBTV kertoi, että viranomaiset ovat haastatelleet jopa 75:tä messuille osallistunutta ihmistä, mutta viranomaiset eivät ole vielä selvittäneet tartunnan mahdollista lähdettä. Terveysviranomaisten mukaan sairastuneista 22 on lapsia. Epidemia puhkeaa noin vuosi sen jälkeen, kun Pohjois-Carolinan osavaltion messuilla Raleighissa puhkesi 27 ihmistä. Viranomaisten mukaan tautitapauksen lähde oli rakennus, jossa pidettiin eläimiä. Elintarvikkeiden takaisinvedot . Kroger kutsuu takaisin pussitettua pinaattia . Ammattilaisen vinkit elintarviketurvallisuuteen . E. coli -epidemia sairastuttaa 14 ihmistä kuudessa osavaltiossa . CNN:n Joe Sutton osallistui tähän raporttiin.</w:t>
      </w:r>
    </w:p>
    <w:p>
      <w:r>
        <w:rPr>
          <w:b/>
        </w:rPr>
        <w:t xml:space="preserve">Tulos</w:t>
      </w:r>
    </w:p>
    <w:p>
      <w:r>
        <w:t xml:space="preserve">2-vuotias kuolee käytyään messuilla N. Carolinassa .</w:t>
        <w:br/>
        <w:t xml:space="preserve"> 38 ihmisellä on ollut merkkejä tartunnasta .</w:t>
        <w:br/>
        <w:t xml:space="preserve"> Viranomaiset eivät ole vielä määritelleet mahdollista lähdettä .</w:t>
        <w:br/>
        <w:t xml:space="preserve"> Epidemia puhkeaa vuosi sen jälkeen, kun E. coli -bakteeria oli pelätty osavaltion messuilla .</w:t>
      </w:r>
    </w:p>
    <w:p>
      <w:r>
        <w:rPr>
          <w:b/>
        </w:rPr>
        <w:t xml:space="preserve">Esimerkki 3.883</w:t>
      </w:r>
    </w:p>
    <w:p>
      <w:r>
        <w:t xml:space="preserve">Washington (CNN) -- Mitt Romney onnistui yhdessä epäonnisessa varainkeruutilaisuudessa loukkaamaan palestiinalaisia, latinoja ja joitakin samoja ihmisiä, joiden tukeen hän luottaa, jos hän haluaa syrjäyttää presidentti Barack Obaman. Kyseessä ei ole ensimmäinen kerta, kun Romneyn puhehäiriöt ovat ajaneet hänen kampanjansa nurin, antaneet vastustajille materiaalia, jonka avulla he voivat tyrkyttää stereotypiaa Romneysta ulkopuolisena liikemiehenä, ja saaneet puolueen konservatiivisen pohjan jäsenet kyseenalaistamaan Romneyn kelpoisuuden heidän ehdokkaakseen. "Kaikilla on sama reaktio: 'tyhmä, tyhmä, tyhmä'", sanoi Virginiassa sijaitsevan University of Virginian Center for Politics -laitoksen johtaja Larry Sabato ja lisäsi, että Romneyn kömmähdykset vahvistavat sitcom-tyyppistä karikatyyriä ehdokkaasta. Mielipide: Mikä Romneyssä on vikana . Kun nauha, joka oli nauhoitettu 17. toukokuuta Sun Capitalin johtajan Marc Lederin kotona järjestetyn yksityisen varainkeruutilaisuuden aikana, levisi maanantaina, Romney kutsui maanantai-iltana koolle kiireellisesti järjestetyn lehdistötilaisuuden, jossa hän sanoi kommenttiensa olleen "epähuomiossa" ja "ei tyylikkäästi ilmaistuja". Hän kuitenkin puolusti huomautustensa pääviestiä ja sanoi, että vaikka hän olisi voinut esittää ne "selkeämmin", hän sanoi yrittäneensä tuoda esiin hänen ja Obaman kampanjoiden välisiä eroja. Demokraattiset asiantuntijat vahingoniloisesti tyytyivät antamaan Romneyn sanojen puhua puolestaan. "Tarkoitan, että demokraateilla ei tainnut olla paljonkaan sanottavaa. Tarkoitan, että sanottavaa ei jäänyt paljoa", demokraattien strategi Richard Socarides sanoi CNN:n "Early Start" -ohjelmassa. "Katsokaas, tarkoitan, luulen, että kokonaiskuvassa tämä on... oli tuhoisa hetki kuvernööri Romneylle, mahdollisesti kohtalokas, kun ihmiset alkavat keskittyä tähän kampanjaan." Narratiivit töissä . Toinen demokraattien strategi sanoi, että Romneyn kommentit tukivat kahta narratiivia, joita he ovat ajaneet: "Ensinnäkin, että hän ei välitä keskiluokasta. No, kiitos avusta, Mitt", sanoi Paul Begala, CNN:n toimittaja ja johtavan Obama-myönteisen Priorities USA -superjärjestön vanhempi neuvonantaja, CNN:n AC360-ohjelmassa. "Toisella rintamalla ... Jotta Mitt Romney voisi antaa suuria veronalennuksia rikkaille, hänen on nostettava keskiluokan veroja. Kun rikkaille ihmisille väitetään, että 47 prosenttia amerikkalaisista ei maksa liittovaltion tuloveroa, luulen, että monet näistä ihmisistä, eläkeläiset ja työväenluokan ihmiset kuuntelevat tätä ja ajattelevat: 'Jukra, demokraatit taitavat olla oikeassa.' He ovat siis oikeassa. Luulen, että hän todella haluaa nostaa keskiluokan veroja auttaakseen rikkaita.""" Bushin Valkoisessa talossa toiminut republikaanien strategi Margaret Hoover sanoi, että kommentit haavoittavat Romneyta, mutta se ei ole kohtalokas. Video uhkaa Romneyn kampanjaa . "Voitte ymmärtää, vaikka hän kompastui sanoihinsa, sitä ei luultavasti luonnehdittu parhaalla mahdollisella tavalla. Luulen, että voimme kaikki olla siitä samaa mieltä", hän sanoi "Varhaisessa lähdössä". "Voitte ymmärtää, mitä hän yritti sanoa. Onko meillä systeeminen ongelma tässä maassa, kun lähes 50 prosenttia ihmisistä ei maksa lainkaan liittovaltion tuloveroja? Ja hän on ehdolla ohjelmalla, joka muuttaisi verolainsäädäntöä perusteellisesti niin, että veropohjaa alennettaisiin, veropohjaa laajennettaisiin ja verokantoja alennettaisiin kautta linjan"." Muiden konservatiivien reaktiot olivat vaihtelevia. Jotkut taputtivat Romneyn kommenteille, toiset taas katsoivat niiden vahvistavan sitä, miksi he kyseenalaistavat hänen legitimiteettinsä. CNN:n toimittaja ja konservatiivinen bloggaaja Erick Erickson twiittasi: "Hemmetti! Näen vasta nyt nämä Romneyn salaiset videot. Tarvitsemme tuon tyypin kampanjapolulle!" Toiset, kuten New York Timesin kolumnisti David Brooks, kirjoittivat: "Romneyn kommentti on maalaisklubin fantasiaa. Niin itseriittoiset miljonäärit sanovat toisilleen. Se vahvistaa kaikkia kielteisiä käsityksiä, joita ihmisillä on Romneysta." Ja konservatiivikommentaattori Bill Kristol, joka on usein arvostellut Romneyta, kutsui huomautuksia "typeriksi ja ylimielisiksi". "Kannattaa muistaa, että suuri osa niistä 47 prosentista, jotka eivät maksa tuloveroja, on Romneyn kannattajia - erityisesti tietysti eläkeläiset (jotka saattavat hyvinkin "uskoa, että heillä on oikeus terveydenhuoltoon", mikä on Romneyn kanta) sekä monet pienituloiset amerikkalaiset (mukaan lukien armeijassa palvelevat miehet ja naiset), jotka uskovat, että konservatiivinen politiikka on parempi maalle, vaikka he eivät saisikaan veronalennusta Romneyn suunnitelman mukaan. Romney näyttää siis halveksivan paitsi häntä vastustavia demokraatteja myös kymmeniä miljoonia ihmisiä, jotka aikovat äänestää häntä", Kristol kirjoitti The Weekly Standard -lehdessä tiistaina. Romneyn kampanja vastaa . Romneyn neuvonantaja yritti asettaa kommentit asiayhteyteen: . "Hän tarkoittaa, että on ihmisiä, jotka eivät valitettavasti maksa veroja", vanhempi neuvonantaja Bay Buchanan sanoi CNN:n Starting Point -ohjelmassa tiistaina. "He ovat tilanteessa, jossa he ovat riippuvaisia hallituksesta, ja nämä ihmiset ovat - nämä amerikkalaiset äänestävät Barack Obamaa. He ovat hänen takapihallaan. En siis pysty tavoittamaan näitä ihmisiä 20 prosentin veronalennuksellani tai menoleikkauksillani, koska he olisivat huolissaan. 20 prosentin veronalennus ei vaikuta heihin. He eivät maksa veroja." Romneyn kommentit nauhoitettiin piilokameralla ja julkaistiin maanantaina iltapäivällä vasemmistolaisilla uutissivustoilla Mother Jones ja The Huffington Post. Romney väitti, että lähes puolet amerikkalaisista äänestää Obamaa, koska he ovat riippuvaisia valtion tuesta. Lisäämällä väitteensä oikeutuksesta Romney sanoi, että hänen "työnsä ei ole huolehtia näistä ihmisistä". Hän myös vitsaili toivovansa, että hänellä olisi latinalaisperimää, ja puhui kiinalaisesta tehtaasta, jonka hänen entinen yrityksensä osti. Tiistaiaamuna julkaistussa klipissä Romney kyseenalaisti mahdollisuuden päästä koskaan rauhaan israelilaisten ja palestiinalaisten välillä ja kutsui ratkaisun löytämistä alueella "lähes mahdottomaksi toteuttaa". "Minua repivät kaksi näkökulmaa tässä suhteessa", Romneyn näytetään sanovan klipissä, joka näyttää vain ehdokkaan puhuvan eikä sisällä kysymyksiä, jotka ovat saattaneet olla syynä hänen huomautuksiinsa. "Toinen on se, joka minulla on ollut jo jonkin aikaa, eli se, että palestiinalaisilla ei ole minkäänlaista intressiä saada aikaan rauhaa ja että tie rauhaan on lähes mahdoton toteuttaa." Mielipide: Romneyn todellinen mielipide GOP:sta . Poliittisten asiantuntijoiden mukaan ajoitus ei voisi olla huonompi, kun presidentinvaalien ensimmäiseen väittelyyn on kaksi viikkoa ja vaaleihin alle kaksi kuukautta. Romneyn kampanja luotti viime kuussa pidettyyn puoluekokoukseen, jossa Romney esiteltiin myönteisesti äänestäjille, joista suuri osa on vasta alkanut kiinnittää huomiota vaaleihin. Mutta CNN/ORC Internationalin puoluekokouksen jälkeen tekemä kyselytutkimus osoitti, että Romney sai vain yhden prosentin nousun gallupeissa, kun taas Obama sai kolme-neljä kertaa enemmän kannatusta demokraattien puoluekokouksen jälkeen. Romneyn kiitospuhetta varjosti pitkälti sitä edeltänyt näyttelijä Clint Eastwoodin rönsyilevä, irrallinen monologi. Viime viikolla sekä demokraatit että republikaanit arvostelivat Romneya aggressiivisesta ja poliittisesti latautuneesta vastauksesta väkivaltaisiin iskuihin Yhdysvaltain suurlähetystöihin Egyptissä ja Libyassa. Hyökkäysten jälkeen Romney sanoi lausunnossaan: "On häpeällistä, että Obaman hallinnon ensimmäinen reaktio ei ollut tuomita hyökkäyksiä diplomaattisia edustustojamme vastaan, vaan sympatiseerata niitä, jotka tekivät hyökkäykset." Sarja kömmähdyksiä . Politico julkaisi viikonloppuna jutun, jossa kerrottiin yksityiskohtaisesti Romneyn kampanjan sisäisistä jännitteistä, ja maanantaina kampanja käynnisti uuden yrityksen lisätä energiaa ja tuoreita poliittisia yksityiskohtia useilla puheilla ja mainoksilla. "Joihinkin asioihin on liittynyt hieman huonoa tuuria", sanoi Vanderbiltin yliopiston valtiotieteiden laitoksen puheenjohtaja John Geer. "Ei ole yllätys, että tällaisia tylyjä huomautuksia tehdään tämäntyyppisen yleisön edessä. Tässä on kaveri, joka yrittää työstää imagoaan välittämisestä, eikä tämä auta häntä lainkaan." Romney on kärsinyt presidenttiehdokkuutensa aikana useista kömmähdyksistä. Hän vitsaili työttömien työntekijöiden kanssa Floridassa kesäkuussa 2011, että hänkin on työtön. Tämän vuoden tammikuussa hän kertoi kannattajajoukolle, että hän pitää siitä, että "voi erottaa ihmisiä" vakuutusyhtiöistä puhuessaan. Hän jatkoi sanomalla, että jos joku ei tarjoa riittäviä palveluja, hän haluaa löytää jonkun toisen, joka tarjoaa. Kriitikot ottivat kuitenkin lainauksen ensimmäisen osan ja käyttivät sitä maalatakseen hänet pääomasijoittajaksi, joka keskittyy vain yrityksen tulokseen. Kiistelty video näyttää suorasukaisen Romneyn . Helmikuun haastattelussa Romney kertoi CNN:lle, että hän "ei ole huolissaan erittäin köyhistä", vedoten Yhdysvaltain hallituksen käytössä olevaan turvaverkkoon, ja sanoi, että hänen ensisijainen painopisteensä on keskiluokka. Kriitikot pitivät kuitenkin juuri lauseen ensimmäistä osaa todisteena Romneyn elitistisyydestä, kun taas konservatiivit sanoivat, että hänen mainitsemansa turvaverkko vain kannustaa hyvinvointivaltioon. Myöhemmin samassa kuussa kampanjapysähdyksellä Daytona 500 NASCAR-kilpailun yhteydessä Romney kertoi toimittajalle, että vaikka hän ei ehkä seuraisi lajia yhtä tiiviisti kuin innokkaimmat fanit, "minulla on hyviä ystäviä, jotka ovat NASCAR-tiimien omistajia". Detroitissa järjestetyssä tilaisuudessa hän yritti todistaa olevansa amerikkalaisen autoteollisuuden takana kertomalla ajavansa Ford Mustangilla ja Chevrolet-lava-autolla ja että hänen vaimonsa Ann "ajaa paria Cadillacia". Puolustajat yrittivät purkaa kiistaa viittaamalla Obaman vuoden 2008 demokraattisten esivaalien aikana esittämiin kommentteihin "katkerista" ihmisistä, jotka "takertuvat aseisiin tai uskontoon". Nämä kommentit tulivat kuitenkin kauan ennen vaaleja, eivätkä ne juurikaan haitanneet hänen äänestäjiensä suosiota. Romneyn kommentit toimivat tulevina päivinä häiriötekijänä, mutta hänellä on vielä mahdollisuuksia päästä takaisin oikeille raiteille heikon talouden ja korkean työttömyysasteen vuoksi. "Hän on kova kampanjoija Romney. ... En usko, että häntä pitäisi sulkea pois", Geer sanoi. "Perusasiat ovat edelleen ongelma Obamalle." iReportti: Romneysta . Olen 47% mutta - Olet VÄÄRIN Mitt Romney! 4 000 miljonääriä Romneyn "47 prosentissa" Jim Acosta, Peter Hamby, Ashley Killough, Kevin Liptak, Jeanne Sahadi ja Rachel Streitfeld osallistuivat tähän raporttiin.</w:t>
      </w:r>
    </w:p>
    <w:p>
      <w:r>
        <w:rPr>
          <w:b/>
        </w:rPr>
        <w:t xml:space="preserve">Tulos</w:t>
      </w:r>
    </w:p>
    <w:p>
      <w:r>
        <w:t xml:space="preserve">GOP:n presidenttiehdokas Mitt Romneyn sanalliset kömmähdykset ovat jälleen kerran vaikeuttaneet hänen kampanjansa kykyä hallita kerrontaa.</w:t>
        <w:br/>
        <w:t xml:space="preserve"> Demokraatit olivat riemuissaan, kun taas republikaanit jäivät Romneyn kommenttien jälkeen ymmälleen.</w:t>
        <w:br/>
        <w:t xml:space="preserve"> Alle kaksi kuukautta ennen vaaleja Romneyn haasteena on välttää puhevirheitä ja lyödä Obamaa taloudesta.</w:t>
      </w:r>
    </w:p>
    <w:p>
      <w:r>
        <w:rPr>
          <w:b/>
        </w:rPr>
        <w:t xml:space="preserve">Esimerkki 3.884</w:t>
      </w:r>
    </w:p>
    <w:p>
      <w:r>
        <w:t xml:space="preserve">(CNN) -- Nintendon 2DS-käsikonsolin julkistaminen on aiheuttanut kollektiivisen "eh" -huudon peliyhtiön uraauurtavien fanien keskuudessa. Uuden konsolin toivotaan houkuttelevan aloittelevia pelaajia (eli lapsia) Nintendo 3DS:lle ja DS:lle suunnitellulla laajalla pelivalikoimalla ja houkuttelevan samalla vanhempia edullisella hinnalla (129 dollaria). Toisin kuin vastineessaan, 2DS:ssä ei ole kolmiulotteisia visuaalisia tehosteita, eikä sitä voi taittaa kiinni kuten muita DS-käsikonsoleita. Sen sijaan 2DS pysyy litteänä ja kiinteänä tabletin tapaan. Ohjaus on samanlainen kuin muilla Nintendon käsikonsoleilla ja näytön koko on sama kuin 3DS-laitteella. Kriitikot ovat eri mieltä siitä, onko tämä pitkällä aikavälillä hyvä idea yhtiölle, mutta fanit foorumeilla ja sosiaalisessa mediassa pudistavat päätään. Jotkut kysyvät, miksi tarvitaan 2DS-mallia, kun 3D:n voi kytkeä pois päältä nykyisessä konsolissa, kun taas toiset vaativat Nintendon johtajien päätä. Suuri osa hämmennyksestä johtuu nimeämiskäytännöstä. Nintendo DS:llä voi pelata vain DS-pelejä, mutta 2DS ja 3DS voivat pelata DS:lle tai 3DS:lle suunniteltuja pelejä. Ongelma johtuu siitä, että pelit on selvästi merkitty DS:lle tai 3DS:lle, mutta ei 2DS:lle, ja vanhemmat saattavat ihmetellä: "Missä ovat 2DS-pelit?". Samanlainen ongelma oli, kun Wii U julkistettiin ja pelaajat eivät voineet pelata Wii U:ta Wii-järjestelmillä. Nimet eivät olleet tarpeeksi erottuvia, jotta ne olisivat erottaneet satunnaisyleisön toisistaan. Siirtyminen käsikonsolin muuhun kuin kolmiulotteiseen ympäristöön on tervetullut joillekin faneille. "Voi olen niin onnellinen, että he luovat 2DS:n", sanoi @omglazerkittens Twitterissä. "Se on koko syy, miksi en ole vielä ostanut sitä." Nintendo on puolestaan sanonut, että uusi laite on suunniteltu nuorille lapsille, vaikka sillä on mainosvideoita, joissa aikuiset käyttävät sitä. Huolimatta monien vanhempien pelaajien tyrmistyneestä reaktiosta, jotkut fanit ymmärtävät nuorille suunnatun laitteen tarpeellisuuden. Uusi konsoli saattaa houkutella "vanhempia, jotka haluavat ostaa lapsilleen Poké©monin ja 3DS:n edulliseen hintaan", kirjoitti Haziq, joka on suosittu videopelifoorumi NeoGAFin jäsen. "Lisäksi litteä muotoilu muistuttaa jotenkin tablettia. En yllättyisi, jos tämä olisi Nintendon tapa kilpailla suoraan näillä pienten lasten markkinoilla." Nintendo 2DS:n julkaisu 12. lokakuuta on sama päivä, jolloin yhtiö aikoo julkaista Pokemon-universumin uusimmat pelit "Pokemon X" ja "Pokemon Y". Muut pelaajat eivät kuitenkaan hyväksy yhtä nopeasti uuden konsolin tarvetta tai Nintendon selitystä. "Niille, jotka sanovat, että 2DS on lapsiystävällinen vaihtoehto, mihin kuuluu kyvyttömyys suojata näyttöä taittamalla?", kirjoitti @JustinMcElroy Twitterissä. Twitter-käyttäjä @kellyherron27 pohtii, onko Nintendo enää tyytymätön 3DS-markkinoihin. "Tuntuu kuin he sanoisivat: 'Okei, uutuutemme on siis todella kikka. Hups.' " Mutta selittäessään Nintendo 2DS:n tarpeellisuutta toinen NeoGAF:n jäsen tarjosi ehkä selkeäsilmäisimmän arvion. "Vanhemmat ostavat tämän lapsille, ja se on tarkoitus, siksi hinta", kirjoitti Alpha_eX. "He tähtäävät lapsiin, jotka haluavat uuden Pokémon-pelin, ja jos vanhemmat saavat sen halvalla, se myy kalliimman 3DS-mallin sijaan." "Tätä konsolia ei ole suunnattu kenellekään meistä (aikuisista)."</w:t>
      </w:r>
    </w:p>
    <w:p>
      <w:r>
        <w:rPr>
          <w:b/>
        </w:rPr>
        <w:t xml:space="preserve">Tulos</w:t>
      </w:r>
    </w:p>
    <w:p>
      <w:r>
        <w:t xml:space="preserve">Monet pelaajat vaikuttavat vähemmän kuin innoissaan Nintendon tulevasta 2DS-konsolista .</w:t>
        <w:br/>
        <w:t xml:space="preserve"> Käsikonsolilaitteessa ei ole kolmiulotteisia visuaalisia tehosteita ja se on pienen tabletin muotoinen .</w:t>
        <w:br/>
        <w:t xml:space="preserve"> Konsoli voi olla suunnattu lapsille, ei aikuisille .</w:t>
      </w:r>
    </w:p>
    <w:p>
      <w:r>
        <w:rPr>
          <w:b/>
        </w:rPr>
        <w:t xml:space="preserve">Esimerkki 3.885</w:t>
      </w:r>
    </w:p>
    <w:p>
      <w:r>
        <w:t xml:space="preserve">Oikeusministeriö ilmoitti torstaina, että se on päässyt New Mexicon Albuquerquen kaupungin kanssa sopimukseen, joka koskee Albuquerquen poliisilaitoksen "liiallisen voimankäytön mallia tai käytäntöä". Oikeusministeriön mukaan kaupunki on suostunut siihen, että riippumaton valvoja ja tuomioistuimet valvovat poliisilaitoksen uudistuksia sekä yhteisön panosta ja osallistumista. Yhteisen lausunnon mukaan poliisilaitos ja kaupunki aikovat toteuttaa uudistuksia kahdeksalla ongelma-alueella: "voimankäyttöpolitiikat, vuorovaikutus mielisairaiden ja muiden vammaisten kanssa, taktiset yksiköt, koulutus, sisäiset tutkimukset ja siviilien tekemät valitukset, johtaminen ja valvonta, poliisien rekrytointi ja valinta sekä yhteisön osallistuminen ja valvonta". "Tämä sopimus on tärkeä edistysaskel Albuquerquen poliisilaitosta koskevassa tutkimuksessamme paljastuneen kohtuuttoman tappavan voimankäytön korjaamisessa", sanoi oikeusministeri Eric Holder torstaina. Oikeusministeriö totesi huhtikuussa julkaistussa raportissa, että Albuquerquen poliisi on syyllistynyt raakuuteen ja tarpeettomaan tappavaan voimankäyttöön. "Tämä malli ja käytäntö ovat seurausta vakavista järjestelmällisistä puutteista politiikassa, koulutuksessa, valvonnassa ja vastuuvelvollisuudessa. Poliisilaitoksen epäonnistuminen sen varmistamisessa, että poliisit kunnioittavat perustuslakia, heikentää yleistä luottamusta", oikeusministeriö totesi raportissa. "Luotan siihen, että Albuquerquen poliisilaitos pystyy korjaamaan huolestuttavat käytännöt, palauttamaan yleisen luottamuksen ja suojelemaan kansalaisiaan paremmin kaikilta uhkilta ja vaaroilta - samalla kun se tarjoaa ammattimaisuuden ja oikeudenmukaisuuden mallin, jonka kaikki amerikkalaiset ansaitsevat", Holder sanoi. Uudistuksiin otetaan mukaan yhteisön ja poliisilaitoksen panos.  "Olemme pyytäneet ja saaneet arvokkaita ideoita ja näkemyksiä poliiseilta, yhteisön jäseniltä, monien järjestöjen edustajilta ja muilta, joille yhteisömme tulevaisuus on tärkeä", sanoi Damon Martinez, New Mexicon piirikunnan Yhdysvaltain syyttäjä. Poliisiväkivalta Albuquerquessa, New Mexicon väkirikkaimmassa kaupungissa, saavutti kiehumispisteen maaliskuussa, kun mielenosoittajat ottivat yhteen poliisin kanssa yli 12 tunnin ajan kodittoman James Boydin, 38, ampumisen vuoksi. Video näyttää Albuquerquen poliisin tappavan kodittoman miehen . Raportti: Albuquerquen poliisi käyttää kohtuuttomia ja tappavia voimakeinoja .</w:t>
      </w:r>
    </w:p>
    <w:p>
      <w:r>
        <w:rPr>
          <w:b/>
        </w:rPr>
        <w:t xml:space="preserve">Tulos</w:t>
      </w:r>
    </w:p>
    <w:p>
      <w:r>
        <w:t xml:space="preserve">Yhdysvaltain oikeusministeriö ja Albuquerquen kaupunki sopivat poliisiuudistuksista .</w:t>
        <w:br/>
        <w:t xml:space="preserve"> Kaupunki suostuu siihen, että riippumaton valvoja ja tuomioistuin valvovat uudistuksia .</w:t>
        <w:br/>
        <w:t xml:space="preserve"> Sopimus on seurausta oikeusministeriön raportista, jossa käsitellään Albuquerquen poliisin tappavia käytäntöjä ja raakuuksia .</w:t>
      </w:r>
    </w:p>
    <w:p>
      <w:r>
        <w:rPr>
          <w:b/>
        </w:rPr>
        <w:t xml:space="preserve">Esimerkki 3.886</w:t>
      </w:r>
    </w:p>
    <w:p>
      <w:r>
        <w:t xml:space="preserve">Washington (CNN) -- Lauantaina hän oli pääkoomikko, joka vitsaili toimittajien ja julkkisten kanssa Valkoisen talon vuotuisilla kirjeenvaihtajien illallisilla. Sunnuntaina hän johti yhtä riskialttiimmista erikoisjoukkojen operaatioista sitten Desert Onen, Jimmy Carterin epäonnistuneen yrityksen pelastaa amerikkalaiset panttivangit Iranista yli kolme vuosikymmentä sitten. Barack Obama ei ole vain presidentti. Hän on kansakunnan paras monitoimimies, joka jonglööraa niin monessa roolissa ja vastuualueella, että keskivertoihmisen pää pyörähtää. Viimeisen puolentoista kuukauden aikana Obama piti ainakin viisi kansallisen turvallisuusneuvoston kokousta, joissa hän auttoi suunnittelemaan hyökkäystä Osama bin Ladenin asuinalueelle. Näiden kokousten päivien aikana pidettiin muun muassa puhe koulutusuudistuksesta, kaksi poliittista varainkeruutilaisuutta, keskustelu Japanin pääministerin kanssa maan ydinkriisistä, kauan odotettu puhe alijäämän supistamisesta ja kaksi kokousta maahanmuuton uudistamisesta. Päivää ennen kansallista turvallisuusneuvoston viimeistä kokousta - 28. huhtikuuta - "birther"-kiista kärjistyi. Obama ilmestyi yllättäen Valkoisen talon tiedotustilaisuuteen ja julkisti pitkäaikaisen syntymätodistuksensa. (Kyllä, hän on todellakin syntynyt Havaijilla.) Kaiken suunnittelun keskellä presidentti teki sopimuksen kongressin republikaanien kanssa, jotta hallituksen toiminnan sulkeminen saatiin juuri ja juuri estettyä. Lisäksi hän hoiti useita tuhoisan myrskyn aiheuttamia ongelmia etelässä. Onko tämä aina ollut tavanomaista 1600 Pennsylvania Avenuella? Bostonin yliopiston presidentinvaalihistorioitsija Robert Dalleckin mukaan ei oikeastaan. Dalleck kertoi CNN:lle, että presidenttikauden kiihkeä tahti heijastelee pitkälti Yhdysvaltojen roolia toisen maailmansodan jälkeisen ajan johtavana maailmanvaltana. Harry Truman käsitteli lukemattomia sisäisiä kriisejä Korean sodan aikana, LBJ käsitteli Great Societya ja kansalaisoikeuksia samalla kun hän taisteli Vietnamissa. Mutta viime vuosina päivittäinen tahti on hänen mukaansa kiihtynyt internetin, langattomuuden ja muiden viestintävallankumouksen osa-alueiden yleistymisen myötä. Dalleck sanoi, että on olemassa "eräänlainen sokaiseva nopeus", jossa yksi tapahtuma ohittaa nopeasti seuraavan. Huomiomme - ja myös presidentin huomio - kiinnittyy viimeisimmästä talouskriisistä uusimpaan tornadon tuhoon ja viimeisimpään mielenosoitukseen tai väkivallan puhkeamiseen Lähi-idässä. Nykyajan hallinto joutuu jatkuvasti reagoimaan ja kohtaamaan "suuria paineita ja kovia vaatimuksia useiden pakottavien kysymysten suhteen", hän sanoi. "(Abraham) Lincolnin taakka oli yhtä suuri kuin kenelläkään presidentillä", Dallek totesi. Maailmalta tuleva nopea informaatiotulva aiheuttaa kuitenkin "erilaista tunnetta nykyään". Esimerkkinä voidaan mainita sunnuntain operaatio bin Ladenin asuinaluetta vastaan. Valkoisen talon terrorisminvastaisen neuvonantajan John Brennanin mukaan Obama pystyi "seuraamaan tilannetta reaaliajassa". Tämä kyky "nopeuttaa asioita ja luo suuremman paineen tunnetta", Dallek sanoi. Dallek kyseenalaisti sen, voisiko vanhempi henkilö - mukaan lukien Ronald Reaganin kaltainen varovaisempi hallintoviranomainen - toimia asianmukaisesti nykyisessä paineenkestävässä ympäristössä. Hän "saattaisi hukkua", Dallek sanoi. Muun muassa "tarvitaan hyvää terveyttä". On myös oltava jatkuvasti päivystäjänä. Teddy Roosevelt "katosi presidenttinä kuukausiksi kerrallaan, eivätkä ihmiset tienneet, missä hän oli", totesi arvostettu Ricen yliopiston historioitsija Douglas Brinkley. Jos Obama katoaisi 15 minuutiksi, ihmiset "sekoaisivat". Nykyinen aika ei ole "ainutlaatuisen ahdistava", Brinkley totesi ja vertasi sitä 1960-luvun kahtiajakoon ja toisen maailmansodan ja sisällissodan taistelleisiin sukupolviin. Mutta globalisaatio ja nykyajan yhteenkytkeytyneisyys - samalla kun ne lisäävät tiedonkulkua - ovat osaltaan aiheuttaneet yleistä "turhautumisen ja pelon" tunnetta, jota hallinto joutuu nyt kohtaamaan. Brownin yliopiston politiikan tutkija Wendy Schiller totesi, että jokainen presidentti Eisenhowerin jälkeen on tunnustanut, että tarvitaan toimeenpanovirasto, joka pystyy käsittelemään "monenlaisia asioita nopeasti ja vastuullisesti". Ike "loi perustan sille länsisiiven asiantuntemuksen infrastruktuurille, jonka näemme nyt toimivan Obaman hyväksi (jatkuvasti), ja tämä infrastruktuuri antaa presidenteille valmiudet" mukautua nopeasti monenlaisiin kysymyksiin. "Presidenttien keskeinen haaste 2000-luvulla on tietää, milloin on reagoitava välittömästi ja milloin on käytettävä aikaa tietyn tilanteen hallintaan", Schiller sanoi. "Kyse ei ole vain siitä, että Obama on ollut mukana niin monenlaisissa asioissa ja toimissa. Kyse on siitä, että hän on hoitanut ne kaikki eri tavalla ja asianmukaisesti", hän vakuutti. Presidentin myöhään sunnuntai-iltana pitämä puhe "vahvisti kuvaa miehestä - ylipäällikkönä - joka osaa asettaa kansakunnan edut tärkeysjärjestykseen", hän sanoi. Schiller väitti, että "ympärivuorokautinen uutismedia ja nyt myös sosiaalinen media asettavat presidenteille paljon suurempia paineita vastata tai reagoida välittömästi kansallisiin ja maailmanlaajuisiin tapahtumiin, koska äänestäjät saavat tietää (tapahtumista) paljon nopeammin kuin ennen". Mutta vaikka "presidentin ja äänestäjien välinen tiedollinen aikakuilu on kaventunut huomattavasti ...., presidentille aiheutuu samoja kustannuksia siitä, että hän reagoi hätiköidysti tai kärsimättömästi kuin hänen edeltäjilleen hitaamman teknologian aikakausina", hän varoitti. Onko hän samaa mieltä Dallekin kanssa siitä, että nykyaikaisen presidenttiyden luonne saattaa hukuttaa vanhemman ihmisen? Schiller ei sanonut, mutta hän tarjosi lainauksen Alexander Hamiltonilta: "Toimeenpanijan energisyys on johtava tekijä hyvän hallituksen määritelmässä". Hän sanoi, että 2000-luvun presidenteillä on oltava energiaa "sanan kaikissa merkityksissä". Ennen kaikkea "on oltava järkevä", Dallek totesi lopuksi. "Se on valttikortti."</w:t>
      </w:r>
    </w:p>
    <w:p>
      <w:r>
        <w:rPr>
          <w:b/>
        </w:rPr>
        <w:t xml:space="preserve">Tulos</w:t>
      </w:r>
    </w:p>
    <w:p>
      <w:r>
        <w:t xml:space="preserve">UUSI: Douglas Brinkley sanoo, että nykyaika ei ole "ainutlaatuisen ahdistava"</w:t>
        <w:br/>
        <w:t xml:space="preserve">Obama käsitteli useita korkean panoksen kysymyksiä sunnuntain hyökkäyksen alla.</w:t>
        <w:br/>
        <w:t xml:space="preserve"> Robert Dallek kyseenalaistaa sen, pystyisikö vanhempi presidentti selviytymään nykypäivän taakoista .</w:t>
        <w:br/>
        <w:t xml:space="preserve"> Politiikan tutkija Wendy Schiller sanoo, että ympärivuorokautinen media pakottaa nopeampaan reagointiin</w:t>
      </w:r>
    </w:p>
    <w:p>
      <w:r>
        <w:rPr>
          <w:b/>
        </w:rPr>
        <w:t xml:space="preserve">Esimerkki 3.887</w:t>
      </w:r>
    </w:p>
    <w:p>
      <w:r>
        <w:t xml:space="preserve">(CNN) -- Myanmarin korkein oikeus hylkäsi perjantaina demokratiajohtaja Aung San Suu Kyin vetoomuksen kotiarestinsa kumoamiseksi. Kuulemistilaisuuteen osallistunut diplomaatti, joka puhui nimettömänä, vahvisti, että valitus ei onnistunut. Suu Kyillä, 64, on vielä yksi viimeinen muutoksenhakukeino Myanmarin uudessa pääkaupungissa Naypidawissa sijaitsevaan erityistuomioistuimeen. Nobelin rauhanpalkinnon saajan kotiarestia pidennettiin 18 kuukaudella viime elokuussa sen jälkeen, kun hänen järvenrantakodissaan yöpyi kutsumaton amerikkalainen John Yettaw. Myanmaria hallitseva sotilasjuntta syytti Suu Kyitä kotiarestin ehtojen rikkomisesta. Hän on ollut vangittuna tai kotiarestissa suurimman osan kahdesta viime vuosikymmenestä sen jälkeen, kun hänen puolueensa Kansallinen demokratialiitto (National League for Democracy) saavutti murskavoiton vuonna 1990. Juntta ei ole koskaan tunnustanut tulosta, mutta on luvannut järjestää uudet vaalit tänä vuonna, vaikka päivämäärää ei ole vielä vahvistettu. Suu Kyi ei voi asettua ehdokkaaksi, koska hän oli naimisissa ulkomaalaisen kanssa. NLD:n on vielä selvitettävä, osallistuuko se äänestykseen. CNN:n Dan Rivers osallistui tähän raporttiin.</w:t>
      </w:r>
    </w:p>
    <w:p>
      <w:r>
        <w:rPr>
          <w:b/>
        </w:rPr>
        <w:t xml:space="preserve">Tulos</w:t>
      </w:r>
    </w:p>
    <w:p>
      <w:r>
        <w:t xml:space="preserve">Myanmarin korkein oikeus hylkäsi demokratiajohtaja Aung San Suu Kyin valituksen .</w:t>
        <w:br/>
        <w:t xml:space="preserve"> Suu Kyi oli pyrkinyt kumoamaan kotiarestinsa .</w:t>
        <w:br/>
        <w:t xml:space="preserve"> Suu Kyillä on vielä yksi viimeinen muutoksenhakukeino erityistuomioistuimeen .</w:t>
        <w:br/>
        <w:t xml:space="preserve"> Hänen kotiarestiaan jatkettiin elokuussa sen jälkeen, kun kutsumaton amerikkalainen oli yöpynyt hänen kotonaan</w:t>
      </w:r>
    </w:p>
    <w:p>
      <w:r>
        <w:rPr>
          <w:b/>
        </w:rPr>
        <w:t xml:space="preserve">Esimerkki 3.888</w:t>
      </w:r>
    </w:p>
    <w:p>
      <w:r>
        <w:t xml:space="preserve">(CNN) -- Venezuelan presidentin Hugo Chavezin ruumis asetetaan lopulta julkisesti näytteille "aivan kuten Lenin (ja) Mao Zedong", maan varapresidentti sanoi torstaina valtion televisiossa. "Johtajamme ruumis balsamoidaan, ja se ... on kristallilasin ympäröimänä ikuisesti, ikuisesti läsnä ja aina hänen kansansa kanssa", Nicolas Maduro sanoi. Maduro vannoo virkavalansa väliaikaisena presidenttinä kansalliskokouksen ylimääräisessä istunnossa perjantaina kello 19.00, sanoi kansalliskokouksen puheenjohtaja Diosdado Cabello torstaina Venezuelan valtion yleisradioyhtiössä VTV:ssä. Tiistaina 58-vuotiaana syöpää vastaan taistelleen Chavezin hautajaiset pidetään perjantaina pääkaupungissa Caracasissa. Hautajaisiin odotetaan osallistuvan muun muassa Iranin presidentti Mahmud Ahmadinejad, Kuuban johtaja Raul Castro ja Brasilian presidentti Dilma Rousseff, Maduro sanoi. Venezuelan on ulkoministeri Elias Jauan mukaan määrä järjestää vaalit 30 päivää Chavezin kuoleman jälkeen. Hugo Chavezin kuolema herättää myötätuntoa, vihaa . Maduro ei kertonut, milloin Chavezin viimeinen leposija sotilasmuseossa on valmis. Ihmiset voivat kuitenkin vielä ainakin viikon ajan nähdä Chavezin ruumiin, joka makaa puisessa arkussa pääkaupungin sotilasakatemiassa, hän sanoi. "Kaikki voivat nähdä hänet ilman rajoituksia", Maduro sanoi. "Haluamme, että kaikilla, jotka haluavat nähdä hänet, on siihen mahdollisuus." Eteläamerikkalaisessa valtiossa on meneillään seitsemän päivän suruaika, ja koulut ovat suljettuina viikon ajan. Chavezin ruumis asetetaan myöhemmin näytteille samaan tapaan kuin Venäjän entisten vallankumousjohtajien Vladimir Leninin ja Kiinan Maon jäännökset, Maduro sanoi. Venezuelalaiset jonottavat kaduilla Chavezin kulkuetta varten . CNN:n Esprit Smith osallistui tähän raporttiin.</w:t>
      </w:r>
    </w:p>
    <w:p>
      <w:r>
        <w:rPr>
          <w:b/>
        </w:rPr>
        <w:t xml:space="preserve">Tulos</w:t>
      </w:r>
    </w:p>
    <w:p>
      <w:r>
        <w:t xml:space="preserve">Nicolas Maduro vannoo perjantaina virkavalansa väliaikaisena presidenttinä .</w:t>
        <w:br/>
        <w:t xml:space="preserve"> Syöpää sairastanut Chavez kuoli 58-vuotiaana tiistaina; hautajaiset on määrä pitää perjantaina .</w:t>
        <w:br/>
        <w:t xml:space="preserve"> Maduro sanoo, että Chavezin ruumista "ympäröi kristallilasi ikuisesti" .</w:t>
      </w:r>
    </w:p>
    <w:p>
      <w:r>
        <w:rPr>
          <w:b/>
        </w:rPr>
        <w:t xml:space="preserve">Esimerkki 3.889</w:t>
      </w:r>
    </w:p>
    <w:p>
      <w:r>
        <w:t xml:space="preserve">LONDON, Englanti (CNN) -- Minulla on tunnustus. Heavy metal on musiikkityylinä mennyt minulta täysin ohi. En ymmärrä sitä. En ole edes varma, haluanko ymmärtää. "Tuo tyttäresi teurastukseen", pauhaa Iron Maidenin Bruce Dickinson. Miksi haluaisin tehdä niin? Miksi haluaisin kuunnella, kun joku edes ehdottaa sitä? The Crobarin ulkopuolella Lontoon Sohossa peloton toimittajamme kokeilee rock-liikkeitään. Vaikka ajatus illan viettämisestä pään paukuttelussa saa minut kaipaamaan kallista lasillista hieman hedelmäistä merlotia ja ehkä pitkää istumista, en voi välttyä tunteelta, että jään jotenkin paitsi. Miten 70-luvun lapsena olisin voinut jäädä paitsi uuden, hurjan suositun musiikkigenren synnystä heti seuraavalla vuosikymmenellä? Jopa 80-luvun lopulla, kun Iron Maiden julkaisi "First Ten Years" -kokoonpanon suurimmista hiteistään, olin kuusitoista (tai jotain sinne päin), eli täydellisessä iässä ihastumaan pitkätukkaisen, kapinallisen rokkarin viehätysvoimaan tiukoissa nahkahousuissa. Niinhän sitä ajattelisi. Siihen on vain yksi keino - pikakurssi kaikesta metallista sen miehen kanssa, joka tietää, tunnustautuneen metallipään Malcolm Domen, joka myös esittelee 24 tunnin brittiläisen rock- ja metalliradiokanava TotalRockin chart-show'ta. Tapaan hänet TotalRockin studiolla Lontoon keskustassa. Portaat ovat nuhjuiset. Siellä haisee tunkkainen hiki. Ilokseni huomaan, että Malcolmilla on yllään perinteinen heavy metal -asu eli musta t-paita ja mustat farkut. Ilmeisesti minun on mentävä ostamaan t-paita, ehkä sellainen, jossa on pääkallo. "Voit pukeutua mihin tahansa", Malcolm vakuuttaa minulle. "Yllättyisit varmaan siitä, kuinka paljon heavy metal -faneja on, joilla on erittäin korkeatasoisia bisneshommia - jopa parlamentin jäsenet, jotka pitävät metallista. He eivät voi kulkea pukeutuneena niin kuin minä nyt välttämättä pukeudun koko ajan, koska se ei sovi heidän työhönsä." Malcolmin onneksi hänen työnsä heavy metal -toimittajana ja lähetystoimittajana melkeinpä vaatii häntä näyttämään siltä, miltä pitääkin. Hän on ollut mukana skeneen 1960-luvun lopulta lähtien, jolloin hän ihastui nuoreen heavy metal -yhtyeeseen nimeltä Black Sabbath. Myöhemmin hänen pääasiallinen uskollisuutensa siirtyi Led Zeppeliniin, mutta musiikkityylien suhteen hän ei ole nirso. "Minulla on eklektinen maku", hän sanoo. "Kuuntelen mielelläni Frank Sinatraa, AC-DC:tä, kaikenlaista." Vihdoinkin olemme löytäneet yhteisen sävelen. Jos joku voi vakuuttaa minut heavy metalin iloista, se on joku, joka arvostaa myös Sinatran rauhoittavia, melodisia sävyjä. Olen kuullut jonkun vertaavan heavy metalia pantomiimiin, sanon minä. Ei kai se voi olla totta? "Se on ehdottomasti pantomiimia", Malcolm innostuu ja lisää: "Sammy Goldwyn sanoi, että jokaisen elokuvan pitäisi alkaa huipennuksesta ja rakentua siitä. Ja niin metalli tekee. Se alkaa isolla, isolla lavashow'lla ja rakentuu siitä eteenpäin. Tietenkin se on panto. Se on 'hän on takanasi', se on koko elämää suurempi hahmo, se on sirkusta, se on kevytmielisyyttä." Hän kiirehtii lisäämään, että esitysten lavastamiseen käytetään paljon aikaa ja vaivaa, ja siitä näkökulmasta katsottuna se on täysin vakavaa. Heavy metalin ongelmana on Malcolmin mukaan se, että valtavirran tiedotusvälineet ovat vuosikausia vääristelleet sitä. "Aina kun valtamedia uutisoi siitä 70- ja 80-luvuilla, se tehtiin siitä näkökulmasta, että 'tämä on outoa, emme ymmärrä sitä, lähdemme pois ymmärtämättä sitä, mutta esittelemme sen teille kuitenkin'", hän sanoo. Heavy metal maalattiin työväenluokan miesten synkäksi aluevaltaukseksi, jotka käyttivät farkkuja ja nahkaa ja olivat suurimmaksi osaksi seksistisiä. Eikä tässä vielä oteta huomioon kristittyjen aktivistien 80-luvulla esittämiä syytöksiä paholaisenpalvonnasta ja satanismista. "Voi ymmärtää, että ihmiset, jotka näkivät, mitä heille esiteltiin, ajattelivat: 'En tajua sitä enkä halua tajuta'", Malcolm sanoo. Nyt paljon useammat ihmiset "tajuavat sen". TotalRockia kuuntelee viikoittain noin 30 000 ihmistä, joista monet ovat naisia. "Siitä on tullut mielestäni musiikkia, joka vetää puoleensa, jos ei viisikymmentä prosenttia naisfaneista, niin ainakin hyvin suuren vähemmistön. Tosiasia on, että metalli ei ole koskaan yrittänyt sulkea naisia ulkopuolelle." Entä sitten sanoitukset kuten "tuo tyttäresi teurastukseen"? "'Bring Your Daughter To The Slaughter' oli itse asiassa kirjoitettu elokuvaa varten", Malcolm selittää, "Yksi Nightmare on Elm Street -elokuvista. Siinä ei kuitenkaan ole kyse ihmisten tappamisesta. Teurastus oli metafora juhlille. Se oli siis itse asiassa hauska esitys. Metalli ei ole koskaan avoimesti kannattanut väkivaltaa ketään kohtaan." Tässä yhteydessä on todettava, että heavy metalia on olemassa eriasteista, aina huolella hiusmetalliin pukeutuneen Jon Bon Jovin hiusmetallista newyorkilaisen doom metal -yhtye Unearthly Trance -yhtyeen mustaan taiteeseen. "Unearthly Trancesta tekee niin raskaan se, että se kirjaimellisesti saa suolistosi kolisemaan", Malcolm sanoo. "He ovat niin intensiivisiä. Mutta se on myös hypnoottista. Ja oudon rauhoittavaa", hän lisää. Metallista on kehittynyt kymmeniä alaluokkia, joihin kuuluvat muun muassa black metal, stoner metal, thrash metal, power metal, gootti metal, death metal ja grind core. Kaikkia yhdistää kiihkeä omistautuminen musiikkityylille ja ihailtava uskollisuus valitsemilleen yhtyeille. Heissä ei näytä olevan mitään popmaailmaan liittyvää ailahtelevaisuutta, jossa nuoret esiintyjät heitetään rutiininomaisesti romukoppaan muutaman hitin - tai flopin - jälkeen. Kuten Malcolm sanoo, ei ole epätavallista, että yhtyeiden ura kestää vuosikymmeniä. Iron Maiden on ollut toiminnassa lähes 30 vuotta. Black Sabbath vielä pidempään. Onko siis olemassa mitään ikää, jolloin heavy metal -fanien pitäisi vetäytyä armollisesti pois bändin parista? "Ei missään nimessä, ei, ei, ei", Malcolm sanoo hieman järkyttyneen näköisenä. "Jos rakastat sitä ja nautit siitä, miksi sinun pitäisi luopua siitä, koska saavutat tietyn iän? Ehdottomasti ei. Metalli on iätöntä." Ei ole siis liian myöhäistä minulle. Mikä helpotus.</w:t>
      </w:r>
    </w:p>
    <w:p>
      <w:r>
        <w:rPr>
          <w:b/>
        </w:rPr>
        <w:t xml:space="preserve">Tulos</w:t>
      </w:r>
    </w:p>
    <w:p>
      <w:r>
        <w:t xml:space="preserve">TotalRockin Malcolm Dome välittää metallin iloja kääntymättömille .</w:t>
        <w:br/>
        <w:t xml:space="preserve"> Heavy metal -konsertteja verrataan pantoon, "se on sirkusta, se on kevytmielisyyttä", Dome sanoo .</w:t>
        <w:br/>
        <w:t xml:space="preserve"> Musta t-paita, farkut ja nahka ilmeisesti tarpeettomia .</w:t>
        <w:br/>
        <w:t xml:space="preserve"> Metallifanit ovat kiivaasti uskollisia bändeilleen, toisin kuin popin ailahtelevainen maailma .</w:t>
      </w:r>
    </w:p>
    <w:p>
      <w:r>
        <w:rPr>
          <w:b/>
        </w:rPr>
        <w:t xml:space="preserve">Esimerkki 3.890</w:t>
      </w:r>
    </w:p>
    <w:p>
      <w:r>
        <w:t xml:space="preserve">(CNN)Ainakin 10 ihmistä ja kaksi hyökkääjää sai surmansa tiistaina Tripolissa Libyassa sijaitsevaan ylelliseen Corinthia-hotelliin kohdistuneessa iskussa, kertoi Tripolin sisäministeriön turvallisuusosaston tiedottaja. Viisi ulkomaalaista - yksi amerikkalainen, yksi Ranskan kansalainen ja kolme henkilöä Tadžikistanista - sai surmansa iskussa, Essam al-Naas sanoi. Viisi libyalaista sai surmansa. ISIS:n Libyan haara ilmoittautui iskujen tekijäksi ja julkaisi kuvia kahdesta asemiehestä, joiden se sanoi tehneen iskut nimillä Abu Ibraheem Al-Tunsi ja Abu Sulaiman Al-Sudani. Nimimerkkien perusteella miehet olivat tunisialaista ja sudanilaista alkuperää. Al-Naasin mukaan vaikuttaa siltä, että hyökkääjät olivat libyalaisia. Amerikkalainen urakoitsija David Berry oli Libyan Tripolissa sijaitsevassa Corinthia-hotellissa tiistaina tehdyssä terrori-iskussa kuolleiden joukossa, kertoo Cliff Taylor, joka on Crucible-turvayhtiön, jossa Berry työskenteli, toimitusjohtaja. FBI:n odotetaan aloittavan tapauksen tutkinnan, kaksi yhdysvaltalaisviranomaista kertoi CNN:lle. Ulkoministeriön virkamies vahvisti Yhdysvaltain kansalaisen kuoleman, mutta ei antanut lisätietoja. Ranskan ulkoministeriön mukaan kuolonuhrien joukossa oli Ranskan kansalainen. Al-Naas kertoi aiemmin, että ainakin kaksi libyalaista turvallisuushenkilöä oli saanut surmansa iskussa ja että kolme asemiestä oli piileskellyt hotellissa. ISIS:ää tukeva nettiryhmä kertoi, että isku tehtiin Abu Anas al-Libin nimissä. Al-Libi oli epäilty al-Qaidan agentti, jota syytetään osallisuudesta Yhdysvaltain suurlähetystöjen pommituksiin Afrikassa. Yhdysvaltain erikoisjoukot ottivat hänet kiinni Libyassa. Hän kuoli yhdysvaltalaisessa sairaalassa tässä kuussa. Maltalla sijaitsevan Corinthia Groupin edustaja kertoi CNN:lle, ettei hotellissa ole ollut panttivankitilannetta, kuten joissakin raporteissa väitettiin. "Yritämme ottaa hotellin takaisin haltuumme arvioidaksemme vahingot", hän sanoi, mutta Libyan turvallisuusjoukot eivät vielä sallineet sitä. Hyökkäys alkoi, kun militantit räjäyttivät autopommin hotellin parkkipaikalla. Sen jälkeen asemiehet ampuivat tiensä hotelliin. Vieraat saatiin kuitenkin evakuoitua turvaan. Viiden tähden hotelli on suosittu hallituksen virkamiesten keskuudessa, joista osa asuu siellä. Tapahtumien silminnäkijä kertoi CNN:lle, että turvallisuusjoukot olivat sulkeneet kaikki Corinthia-hotelliin johtavat tiet. Ihmisiä varoitettiin pysymään poissa, silminnäkijä sanoi ja lisäsi, että laukauksia oli vaihdettu. CNN:n Mohammed Tawfeeq ja Stephanie Halasz osallistuivat tähän raporttiin.</w:t>
      </w:r>
    </w:p>
    <w:p>
      <w:r>
        <w:rPr>
          <w:b/>
        </w:rPr>
        <w:t xml:space="preserve">Tulos</w:t>
      </w:r>
    </w:p>
    <w:p>
      <w:r>
        <w:t xml:space="preserve">ISIS:n libyalainen haara ottaa vastuun ja nimeää hyökkääjät .</w:t>
        <w:br/>
        <w:t xml:space="preserve"> Libyan tiedottajan mukaan kuolleita on ainakin 10 hotellissa ja kaksi hyökkääjää .</w:t>
        <w:br/>
        <w:t xml:space="preserve"> Piiritys on ohi ja asemiehet ovat kuolleet, kertoo hotelliyhtiön tiedottaja .</w:t>
        <w:br/>
        <w:t xml:space="preserve"> Amerikkalainen turvallisuusalan urakoitsija on kuolleiden joukossa, kertoo hänen yrityksensä .</w:t>
      </w:r>
    </w:p>
    <w:p>
      <w:r>
        <w:rPr>
          <w:b/>
        </w:rPr>
        <w:t xml:space="preserve">Esimerkki 3.891</w:t>
      </w:r>
    </w:p>
    <w:p>
      <w:r>
        <w:t xml:space="preserve">(CNN) -- Yhdysvaltain armeijan insinöörijoukot voivat avata Morganza Spillwayn jo lauantaina, Louisianan hallitus Bobby Jindal sanoi perjantaina. Mississippi-joen komissio on määrännyt merivoimat käyttämään ratkaisevan tärkeää ylivuotoaukkoa, kun joen virtaamat saavuttavat tietyn kynnysarvon: 1,5 miljoonaa kuutiometriä sekunnissa. Jindal sanoi, että ennusteiden mukaan raja voi tulla vastaan jo lauantai-iltana. Ylityspaikan avaaminen alentaisi odotettavissa olevaa Mississippi-joen alajuoksun korkeinta tasoa ja ohjaisi vettä pois Baton Rougesta ja New Orleansista, mutta tulva aiheuttaisi tulvia suuressa osassa Louisianan eteläistä keskiosaa. Merivoimien mukaan avaamisen odotetaan vaikuttavan seitsemään seurakuntaan. Mississippi-joen komissio on suositellut "hidasta avaamista", ja tulva leviäisi vähitellen useiden päivien aikana, merivoimien mukaan. Morganzan ylivuotoaukkoa ei ole avattu sitten vuoden 1973. Louisianan osavaltion ja paikallisviranomaiset varautuivat suuriin tulviin Atchafalaya-joen vesistöalueella, jos tai kun liittovaltion viranomaiset avaavat ylivuotosulun Baton Rougen pohjoispuolella. He kehottivat asukkaita varautumaan teiden sulkemiseen. Asukkaat tuijottavat Mississippin nousua . Kansalliskaarti työskenteli ympäri vuorokauden rakentaakseen tulvapatoa Morgan Cityyn, Louisianaan, jossa Atchafalaya-joki oli kansallisen sääpalvelun mukaan jo 3,15 jalkaa yli tulvakorkeuden. Viranomaisten mukaan Morgan Cityn strategiana on vahvistaa kaupunkia ympäröiviä patoja. Siihen keskityttiin perjantaina, eikä niinkään hiekkasäkkien jakamiseen yksittäisille asukkaille. "Oikeastaan me vain odotamme", sanoi Evie Bertaut, joka on asunut Morgan Cityssä 50 vuotta. Viranomaiset uskovat, että padot suojaavat kaupunkia tulvilta, mutta jotkut ovat hänen mukaansa ryhtyneet alustaviin varotoimiin. Sacred Heart -kirkossa, jossa Bertaut työskentelee, ihmiset viettivät päivän siirtämällä tärkeitä asiakirjoja, kuten kaste-, avioliitto- ja talousasiakirjoja, toiseen kerrokseen. "Useimmat ihmiset keräävät valokuviaan, asioita, joita ei voi korvata siltä varalta, että joutuu lähtemään", hän sanoi. Louisianan kaupunki valmistautuu tulvaan . Samaan aikaan Helenan kaupungissa Arkansasissa joen huippu oli 56,5 jalkaa - 12,5 jalkaa yli tulvakorkeuden kansallisen sääpalvelun mukaan. Ennustajien mukaan joen hidas vauhti on antanut hätäkeskuksille enemmän aikaa valmistautua. Vaikka hitaasti virtaava vesi antaa asukkaille lisäaikaa valmistautumiseen, se tarkoittaa myös, että maa voi jäädä veden alle joksikin aikaa. Jindal kehotti kaakkoisen Louisianan asukkaita evakuoimaan. "Nyt on aika ryhtyä toimiin", hän sanoi. Yhdysvaltain rannikkovartiosto sanoi, että tulvavedet voivat sulkea Mississippi-joen New Orleansin sataman laivoilta jo maanantaiaamuna. New Orleansin auttamiseksi armeijan insinöörijoukot ilmoittivat perjantaina avaavansa 52 uutta lahtea Bonnet Carre Spillway -ylivuotoreitillä kaupungin pohjoispuolella ja ohjaavansa vettä Pontchartrain-järveen. Näin 350-paikkaisen ylivuotosillan yhteensä 264 lahtea on avoinna. Tähdet puhuvat tulvista ja vastatoimista . Kansallisen sääpalvelun mukaan perjantaiaamuna joen korkeus New Orleansissa oli 16,8 jalkaa, mikä on vain murto-osan alle tulvakorkeuden. Sen odotetaan saavuttavan 23. toukokuuta yli 19 jalan korkeuden. New Orleansin padot on sääpalvelun mukaan rakennettu kestämään 20 jalkaa. Mississippin Vicksburgissa ylävirtaan poliisipäällikkö Walter Armstrong kertoi, että 600 asukasta oli evakuoitu torstai-iltaan mennessä. Joen odotettiin nousevan 57,5 jalkaan. Vicksburgissa tulvavaihe, jossa joki voi alkaa virrata yli rantojensa, on 43 jalkaa. Armstrong sanoi odottavansa perjantaina korkeampaa vettä, jolloin useammat kodit joutuisivat kärsimään. Yli kaksi tusinaa tietä oli suljettu, ja noin 45 yritystä suljetaan perjantaihin mennessä. Ensimmäisenä vahinkoa kärsivät padon ja Mississippi-joen väliin rakennetut talot. "Arvioimme, että kaikki padon joen puolelle rakennetut talot Memphisistä aina Louisianan rajalle asti ovat tulvan alla", sanoi Mississippin hätätilanteiden hallintaviraston johtaja Mike Womack. Vicksburgin lähellä asuvat asukkaat luottivat padon suojaan. Vicksburgin läheltä alkavan ja yli 20 mailin matkan koilliseen ulottuvan pääuoman lisäksi joen varrella on niin sanottu takaveden suojaa tarjoava pato. Takaveden padon tarkoituksena on estää veden virtaaminen Yazoo-joen suistoon, ja se on suunniteltu matalammaksi kuin pääradan padot, jotta vesi voi virrata sen yli. Tämän tason odotetaan saavutettavan maanantaina, sanoi Charlie Tindall, Mississippi Levee Commissioners -lautakunnan asianajaja. Tindall sanoi, että takapenkereen patoa "panssaroidaan" raskaalla muovipinnoitteella, jotta se ei pääse huuhtoutumaan. Siitä huolimatta Mississippissä saattaa tulvia 1,4 miljoonaa hehtaaria, joista 602 000 hehtaarilla kasvaa viljelykasveja, sanoi Rickey Grey osavaltion maatalousministeriöstä. Koko etelässä ja keskilännessä tulvavedet ovat peittäneet noin 3 miljoonaa hehtaaria viljelysmaata, mikä on tuhonnut monilta viljelijöiltä maissin, vehnän, riisin ja puuvillan tuottoisan viljelyvuoden, kertoivat viranomaiset. Arkansasissa Farm Bureau arvioi, että osavaltion maataloudelle aiheutuneet vahingot voivat olla yli 500 miljoonaa dollaria, koska yli miljoona hehtaaria viljelysmaata on veden alla. Womack puhuu tulvan aiheuttamista kustannuksista . "Se on noin 30 metriä vedessä", Tennesseen Dyersburgin osavaltion maanviljelijä Jimmy Moody sanoi 440 hehtaarin talvivehnäpellostaan, joka oli tarkoitus korjata ensi kuussa. Muut viljelijät Mississippin, Missourin, Tennesseen ja Arkansasin osavaltioissa kiirehtivät pelastamaan vehnän, minkä pystyivät, ennen veden nousua. Maissin osalta viljelijät, jotka pääsivät pelloille maalis- ja huhtikuun lopun märkänä kylvökautena, näkevät satonsa joissakin tapauksissa olevan useita metrejä veden alla. Jotkut viranomaiset sanoivat torstaina, että tulvan heijastusvaikutukset voivat uhata muita teollisuudenaloja. CNN:n tytäryhtiön WGNO:n mukaan Waterford 3 -ydinvoimala Taftissa, Louisianassa, voitaisiin sulkea. Mississippi-joen odotetaan saavuttavan 23. toukokuuta Taftissa 26,6 metrin korkeuden. Viranomaiset kertoivat WGNO:lle, että jos vesi nousee 15 metriin, voimalan vedenottojärjestelmä voi sulkeutua. NBA:n Grizzliesin fanit innoittivat Memphisin tulvassa . Carl Rhode Entergystä, voimalan ylläpitäjästä, kertoi WGNO:lle, että vedenottojärjestelmään kohdistuva uhka ei ole ydinturvallisuuskysymys. St. Charles Parishin hätäoperaatiokeskuksen virkamies Scott Welchel sanoi kuitenkin, että voimalan sulkemisella olisi "dominovaikutus" paikalliseen teollisuuteen. "Se vaikuttaisi jokivarren kaikkiin teollisuudenaloihin", Welchel sanoi. "Sitä ei ole helppo käsitellä, varsinkaan hetken mielijohteesta." Joen varrella sijaitsevien yhteisöjen asukkaille vahingot ovat olleet paljon tuhoisampia kuin mitä voidaan mitata dollareissa ja senteissä. Tennesseen Millingtonissa asuva Danny Moore kertoi CNN:n tytäryhtiölle WPTY:lle, että äskettäinen katastrofi oli jo toinen kerta vuoden sisällä, kun tulva vei häneltä lähes kaiken, mitä hänellä oli. Moore kertoi, että kun tulva tuhosi kaikki hänen huonekalunsa viime vuonna, hän päätti siirtää kaiken omistamansa vuokrattuun varastotilaan. Nämä tavarat kuitenkin tuhoutuivat, kun hänen varastoyksikkönsä tulvi useita päiviä sitten. "Sanotaan, että huonoa onnea tulee kolmesti. Toivottavasti se loppuu tähän", Moore sanoi WPTY:lle. Millingtonissa asuva kertoi menettäneensä talon tulipalossa vuonna 2009. Moore sanoi, että hänellä on liian kiire huolehtia tyttöystävästään, joka kärsii maksan vaurioittavasta infektiosta, etsiäkseen uusia huonekaluja. "Teemme, mitä meidän on tehtävä, ja jatkamme rukoilemista", Moore sanoi kyyneleitä pidätellen. CNN:n Mariano Castillo, Mia Aquino ja Erica Henry osallistuivat tähän raporttiin.</w:t>
      </w:r>
    </w:p>
    <w:p>
      <w:r>
        <w:rPr>
          <w:b/>
        </w:rPr>
        <w:t xml:space="preserve">Tulos</w:t>
      </w:r>
    </w:p>
    <w:p>
      <w:r>
        <w:t xml:space="preserve">UUTTA: Army Corps of Engineersin odotetaan avaavan ylivuotosäiliön, kun joen virtaamat saavuttavat kynnysarvon.</w:t>
        <w:br/>
        <w:t xml:space="preserve"> UUTTA: Jindal sanoo, että ennusteiden mukaan käännekohta voi tulla jo lauantaina .</w:t>
        <w:br/>
        <w:t xml:space="preserve"> UUTTA: Morganzan ylivuotoaukkoa ei ole avattu sitten vuoden 1973 .</w:t>
        <w:br/>
        <w:t xml:space="preserve"> Morganzan ylivuotosulun avaaminen johtaisi tulvimiseen Atchafalaya-joen vesistöalueella .</w:t>
      </w:r>
    </w:p>
    <w:p>
      <w:r>
        <w:rPr>
          <w:b/>
        </w:rPr>
        <w:t xml:space="preserve">Esimerkki 3.892</w:t>
      </w:r>
    </w:p>
    <w:p>
      <w:r>
        <w:t xml:space="preserve">(CNN) -- Yksi Applen laitteiden odotetuimmista sovelluksista tuli saataville keskiviikkona. Ainakin siihen asti, kunnes se ei ollut. Google julkisti Gmail-sovelluksen iPhonelle, iPadille ja iPod Touchille, jonka tarkoituksena oli helpottaa palvelun yli 190 miljoonan käyttäjän sähköpostin navigointia. "Tarkistamme sähköpostia nykyään lähes kaikkialla", Googlen sisältöpäällikkö Matthew Izatt kirjoitti Gmail-blogissa. "Ja kun teemme niin, haluamme päästä helposti käsiksi tärkeisiin viesteihimme, jotta voimme vastata niihin nopeasti ja palata takaisin elämään - tai heitellä lintuja varkaiden vihreiden sikojen kimppuun." Applen käyttöjärjestelmän käyttäjät voivat jo nyt käyttää Gmailia mobiilisivuston kautta tai asettaa sen oletussähköpostitiliksi. Mutta uusi sovellus lupasi sujuvamman kokemuksen ja lukuisia uusia ominaisuuksia. Teknologiablogosfääri oli innoissaan. "Hanki Gmailin iPhone-sovellus!" suosittu bloggaaja Robert Scoble kirjoitti Google+-sivullaan. Sitten kului muutama minuutti. "PÄIVITYS: ÄLÄ. Gmail-sovellus on todella surkea", hän kirjoitti. "Ei kannata ladata. Erittäin pettynyt." Google oli ilmeisesti jo huomannut, mitä Scoble teki. Pian sen julkistamisen jälkeen sovellus vedettiin pois Apple Storesta. "Tänään lanseeraamamme iOS-sovellus sisälsi bugin ilmoitusten kanssa", Google kirjoitti Gmailin Twitter-tilillään. "Olemme vetäneet sovelluksen pois korjataksemme ongelman. Anteeksi, että mokasimme." Myöhemmin alkuperäiseen blogikirjoitukseen lisättiin kattavampi selitys. "Aiemmin tänään lanseerasimme uuden Gmail-sovelluksen iOS:lle", Google kirjoitti. "Valitettavasti se sisälsi bugin, joka rikkoi ilmoitukset ja aiheutti käyttäjille virheilmoituksen, kun he avasivat sovelluksen ensimmäisen kerran. Olemme poistaneet sovelluksen sillä aikaa, kun korjaamme ongelman, ja työskentelemme tuodaksemme sinulle uuden version pian". Kaikki, jotka ovat jo asentaneet sovelluksen, voivat jatkaa sen käyttöä." Sovellus ... ainakin sen täysin toimiva versio ... lähettää push-ilmoituksia ja äänimerkkejä, kun uusia viestejä vastaanotetaan, etsii sähköpostin postilaatikosta, täydentää sähköpostiosoitteita automaattisesti ja lataa kuvia viesteihin. Sovelluksessa on myös sama Priority Inbox, joka on käytössä Gmailin web-versiossa, ja siihen lisätään uusi mobiilikäyttöliittymä, jonka avulla käyttäjät voivat navigoida postilaatikossaan nopeammin kosketusohjaimilla. Googlelta ei keskiviikkona iltapäivällä ollut tietoa siitä, milloin kiinteä sovellus saattaisi olla taas käytettävissä.</w:t>
      </w:r>
    </w:p>
    <w:p>
      <w:r>
        <w:rPr>
          <w:b/>
        </w:rPr>
        <w:t xml:space="preserve">Tulos</w:t>
      </w:r>
    </w:p>
    <w:p>
      <w:r>
        <w:t xml:space="preserve">Gmailin mobiilisovellus julkaistaan ja vedetään sitten pois Applen verkkokaupasta .</w:t>
        <w:br/>
        <w:t xml:space="preserve"> Sovellus oli saatavilla iPhonelle, iPadille ja iPod Touchille .</w:t>
        <w:br/>
        <w:t xml:space="preserve"> Googlen mukaan virheet rikkoivat sovelluksen ilmoitusjärjestelmän ja aiheuttivat virheilmoituksia .</w:t>
        <w:br/>
        <w:t xml:space="preserve"> Ei tietoa siitä, milloin korjattu Gmail-sovellus julkaistaan .</w:t>
      </w:r>
    </w:p>
    <w:p>
      <w:r>
        <w:rPr>
          <w:b/>
        </w:rPr>
        <w:t xml:space="preserve">Esimerkki 3.893</w:t>
      </w:r>
    </w:p>
    <w:p>
      <w:r>
        <w:t xml:space="preserve">Vaikka työpäivä on kesän epävirallinen loppu, se on myös kampanjakauden epävirallinen alku. Se tarkoittaa, että poliittinen toiminta lisääntyy, varsinkin kun pelissä on senaatin ja 36 osavaltiotalon hallinta. Jos siis käynnistät televisiosi, voit odottaa näkeväsi enemmän - ja ilkeämpiä - poliittisia mainoksia. Kantar Ad Intelligence -yhtiön vanhempi varatoimitusjohtaja Elizabeth Wilner sanoo, että mainontaan käytetään tänä välivaalikaudella jopa 3,4 miljardia dollaria. Eniten pelissä on Kentuckyn senaattorikilpailu. Kyseessä ei ole vain yksi ainoista senaatinkilpailuista, jotka republikaanit ovat vaarassa hävitä, vaan myös kilpailu, jossa senaatin johtava republikaani on vaarassa menettää työpaikkansa. Senaatin republikaanijohtaja Mitch McConnell taistelee poliittisesta elämästään Alison Lundergan Grimesia vastaan, suhteellisen kokematonta demokraattipoliitikkoa, joka oli vasta 8-vuotias, kun McConnell aloitti ensimmäisen kautensa senaatissa vuonna 1985. McConnell, joka on ovela poliitikko, tuottelias varainhankkija ja asiantunteva kampanjoija, on tehnyt lukuisia virheitä, mikä tekee tästä kisasta entistäkin mielenkiintoisemman. Hänen ongelmiinsa kuuluu muun muassa epäonnistunut kampanjamainos, hieman liian rehellinen kampanjapäällikkö, tämän äskettäinen ero ja nauhalle jäänyt hetki. Myös Grimes on kompastellut puhuessaan ulkopolitiikasta, ja hänen kampanjabussiinsa liittyvästä mahdollisesta edullisesta sopimuksesta on herännyt kysymyksiä. Tämä on yksi maan mielenkiintoisimmista ja kriittisimmistä kisoista. Miten Mitch McConnell murskasi teekutsut . Seuraavassa on neljä muuta kilpailua, joita kannattaa seurata: . Wisconsinin kuvernööri: Wisconsinin kuvernöörikilpailulla on monia kansallisia vaikutuksia, sillä republikaaninen kuvernööri Scott Walker on tiukassa uudelleenvalintataistelussa entistä Trek-polkupyöräjohtajaa Mary Burkea vastaan. Talouspolitiikka on keskeinen osa tätä kampanjaa. Walker on tullut tunnetuksi konservatiivisessa politiikassa hallitessaan finanssikonservatiivina ja tehdessään syviä menoleikkauksia leikkaamalla julkisten ammattiyhdistysten työntekijöiden eläkkeitä. Hän on myös rajoittanut rajusti työntekijöiden neuvotteluoikeuksia. Samaan aikaan demokraatit taistelevat jälleen ammattiliittojen tukemina Walkerin kukistamiseksi - he pakottivat hänet kaksi vuotta sitten uusintakilpailuun, jonka Walker voitti - ja pyrkivät edistämään demokraattisempaa talouspolitiikkaa, kuten minimipalkan nostamista. Walkeria, jota tutkitaan myös väitetyn laittoman kampanjan koordinoinnista ulkopuolisten ryhmien kanssa, pidetään mahdollisena republikaanien presidenttiehdokkaana vuonna 2016, mutta jos hän häviää kuvernöörikisansa, hänen tiensä presidentiksi on hyvin, hyvin kapea. Demokraatit ja republikaanit ymmärtävät panokset, ja presidentti Barack Obama matkusti Wisconsiniin työn päivänä puhumaan ammattiyhdistyksen tilaisuudessa, joka oli täynnä poliittista symboliikkaa. Walker, Burke tasapisteissä uudessa kyselyssä . Yhdysvaltain senaatti, Louisiana: Demokraattinen senaattori Mary Landrieu käy aina kovia kilpailuja, eikä hänen neljäs ehdokkuutensa senaatin paikasta ole poikkeus. Republikaaniedustaja Bill Cassidy on se, joka antaa Landrieulle jälleen vaikean tehtävän. Cassidy sitoo Landrieun Obamaan tässä konservatiiviseen suuntautuneessa osavaltiossa ja maalaa hänet samalla korruptoituneeksi Washingtonin sisäpiiriläiseksi. Landrieu puolestaan yrittää maalata senaattorikautensa itsenäisyyden kuvaksi. Mielenkiintoisinta on, että poliittinen vuoristorata on mahdollinen. Jos Landrieu tai Cassidy ei saa yli 50 prosenttia äänistä marraskuun vaalipäivänä, voittaja nimetään vasta osavaltion vaaleissa 6. joulukuuta. On mahdollista, että Louisianan kilpailu ja senaatin tasapaino venyy joulukuuhun asti. Senaattori Mary Landrieu korvaa senaatille tilauslennon . Kansalliset demokraatit hyökkäävät Cassidyn kimppuun Medicaren suhteen . Yhdysvaltain senaatti, Iowa: Kun suosittu senaattori Tom Harkin päätti jäädä eläkkeelle, demokraatit saivat pienen paniikkikohtauksen, sillä tämä vankasti demokraattinen paikka oli nyt pelissä. Mutta kun edustaja Bruce Braley hyppäsi paikalle, demokraattien luottamus palautui. Mutta sitten luottamus on horjunut, kun Braley on vetänyt virhealtista kampanjaa, johon kuuluu maanviljelijöiden haukkumista ja kanojen kiemurtelua. Hänen virheaskeleensa - yhdistettynä republikaanien ehdokkaan Joni Ernstin yllättävään vahvuuteen, joka on käynyt loistavaa kampanjaa, joka alkoi läpimurtosuorituksella republikaanien täyteisessä esivaalissa - tekevät tästä republikaanien kannalta mahdollisen ja odottamattoman voiton. Ilmastoryhmä hyökkää Ernstiä vastaan verolupauksen, ei ilmaston vuoksi . Floridan 2. kongressialue: Republikaanit eivät todennäköisesti menetä edustajainhuoneen hallintaa, ja joidenkin kilpailuanalyytikkojen mukaan republikaanit jopa voittavat paikkoja. Tämä kisa voi kuitenkin olla valopilkku demokraateille. Jopa silloin, kun demokraateille odotetaan tulevan vaikea vuosi, demokraattien ehdokas Gwen Graham voi saada voiton tässä republikaanien kannattajapiirissä Tallahasseessa ja Florida Panhandlen keskiosassa. Grahamilla on joitakin etuja. Hänellä ei ole vaikeuksia saada rahaa - hän on kerännyt enemmän kuin Southerland - ja hänellä on Floridasta tuttu sukunimi. Hänen isänsä on pitkäaikainen senaattori Bob Graham, joten hänellä on käytössään hänen yhteyksiään ja syvää tietämystä menestyksekkäiden kampanjoiden järjestämisestä. Tärkeimmät kilpailut vuonna 2014 . Täydellinen katsaus välivaaleihin .</w:t>
      </w:r>
    </w:p>
    <w:p>
      <w:r>
        <w:rPr>
          <w:b/>
        </w:rPr>
        <w:t xml:space="preserve">Tulos</w:t>
      </w:r>
    </w:p>
    <w:p>
      <w:r>
        <w:t xml:space="preserve">Labor Day on kesän epävirallinen loppu ja kampanjakauden epävirallinen alku.</w:t>
        <w:br/>
        <w:t xml:space="preserve"> Jopa 3,4 miljardia dollaria voidaan käyttää mainontaan näissä välivaaleissa</w:t>
        <w:br/>
        <w:t xml:space="preserve"> Tässä on viisi kilpailua, joita on seurattava näissä välivaaleissa .</w:t>
      </w:r>
    </w:p>
    <w:p>
      <w:r>
        <w:rPr>
          <w:b/>
        </w:rPr>
        <w:t xml:space="preserve">Esimerkki 3.894</w:t>
      </w:r>
    </w:p>
    <w:p>
      <w:r>
        <w:t xml:space="preserve">(CNN) -- Bayern Münchenin valmentaja Louis Van Gaal on allekirjoittanut vuoden jatkosopimuksen Saksan mestarin kanssa. Hollantilaisen nykyisen sopimuksen piti päättyä Bundesliigakauden lopussa, mutta seura vahvisti maanantaina, että Van Gaalin uusi sopimus kestää kesäkuuhun 2012 asti. Bayern voitti mestaruuden viime kaudella, mutta on kokenut vaikean alun kuluvalle kaudelle. Se on sarjataulukossa yhdeksäntenä hävittyään kaksi kuudesta ensimmäisestä ottelustaan ja hävisi lauantaina kotonaan liigajohtaja Mainzille. Puheenjohtaja Karl-Heinz Rummenigge kertoi kuitenkin seuran virallisilla verkkosivuilla, että valmentajaa halutaan pitää Bayernin heikosta tilanteesta huolimatta. "Teen aina mieluummin asioita, joita ei ehkä ole odotettu", hän sanoi. "Ihmiset pidentävät aina sopimuksia voittojen jälkeen, joten tämä antaa maailmalle erittäin hyvän viestin siitä, mitä mieltä olemme valmentajan arvosta, vaikka hävisimme Mainzille." Puhuessaan ennen Bayernin Mestarien liigan tasapeliä sveitsiläisen FC Baselin kanssa tiistaina van Gaal sanoi: "Ensimmäinen prioriteettini on aina urheilullinen näkökulma. Voittaminen on aina tärkeää, ja Bayern Münchenin kaltaisen huippuseuran kanssa voi voittaa asioita." 59-vuotias johti Bayernin viime kaudella ensimmäistä kertaa sitten vuoden 2001 Mestarien liigan finaaliin, jossa se hävisi 2-1 Inter Milanille, jota valmensi tuolloin Jose Mourinho. Van Gaal sanoi, että hänen "erinomaiset" suhteensa pelaavaan henkilökuntaan ja johtokuntaan olivat merkittäviä tekijöitä hänen päätöksessään sitoutua. Hän lisäsi: "En voisi toivoa mitään parempaa. Kemia on kohdallaan. Tutustutte toisiinne kunnolla vaikeissa tilanteissa. Näemme sen taas juuri nyt. "Nämä ovat vaikeita aikoja, mutta johtokunta pitää uskoa - uskoa, joka vei meidät Mestarien liigan finaaliin Madridissa." Rummenigge sanoi Bayernin arvostavan valmentajaansa suuresti: "Hän tekee loistavaa työtä joka päivä. Tunnustamme sen tällä jatkosopimuksella." Bayernin kapteeni -- hollantilainen keskikenttäpelaaja Mark van Bommel -- oli tyytyväinen uutiseen. Hän sanoi: "Hän ei ole vielä valmis: "Valmentaja allekirjoitti uuden sopimuksen, mikä on erittäin hyvä merkki. Hän tekee hienoa työtä." Yksi Saksan MM-kisojen tähdistä, Thomas Muller, yhtyi kapteeninsa kommentteihin. "Van Gaal on ollut äärimmäisen tärkeä minulle tähän mennessä, hän on antanut valtavan panoksen uralleni. Se ratkaisee asian, mikä on hyvä hänelle, meille ja koko seuralle."</w:t>
      </w:r>
    </w:p>
    <w:p>
      <w:r>
        <w:rPr>
          <w:b/>
        </w:rPr>
        <w:t xml:space="preserve">Tulos</w:t>
      </w:r>
    </w:p>
    <w:p>
      <w:r>
        <w:t xml:space="preserve">Louis Van Gaal allekirjoittaa jatkosopimuksen Saksan mestarin Bayern Münchenin kanssa .</w:t>
        <w:br/>
        <w:t xml:space="preserve"> Hollantilaisen sopimus ulottuu kesäkuun 2012 loppuun .</w:t>
        <w:br/>
        <w:t xml:space="preserve"> Bayern voitti Bundesliigan viime kaudella ja hävisi Mestarien liigan finaalissa .</w:t>
        <w:br/>
        <w:t xml:space="preserve"> Van Gaal ei ole huolissaan Bayernin heikosta alkukaudesta .</w:t>
      </w:r>
    </w:p>
    <w:p>
      <w:r>
        <w:rPr>
          <w:b/>
        </w:rPr>
        <w:t xml:space="preserve">Esimerkki 3.895</w:t>
      </w:r>
    </w:p>
    <w:p>
      <w:r>
        <w:t xml:space="preserve">ATLANTA, Georgia (CNN) -- Yhdysvalloissa on tänä vuonna diagnosoitu 64 tuhkarokkotapausta, mikä on eniten seitsemään vuoteen, kertoo tautien valvonta- ja ehkäisykeskus. Tuhkarokko on hengitystiesairaus, jonka tuttu oire on punaiset läiskät iholla. Yhtä lukuun ottamatta kaikissa tapauksissa tuhkarokkoon sairastuneet eivät olleet saaneet rokotusta. Jotkut olivat liian nuoria saadakseen rokotuksen, joka annetaan 12-15 kuukauden iässä. CDC julkaisi tilastot torstaina "muistuttaakseen, että tuhkarokkoa voi esiintyä ja esiintyy edelleen Yhdysvalloissa. Tuhkarokkoviruksen jatkuva leviäminen julistettiin hävinneeksi Yhdysvalloista vuonna 2000, mutta tuhkarokkotapausten ja tuontien aiheuttamien tautitapausten riski on edelleen olemassa", järjestö sanoi tiedotteessa.  Vuorovaikutteinen: . Tämän vuoden tapauksista 54:ssä uhrit toivat tuhkarokon muista maista, CDC sanoi. Tohtori Anne Schuchat, CDC:n kansallisen immunisaatio- ja hengitystiesairauksien keskuksen johtaja, sanoi, että monet tuoduista tapauksista tulivat Euroopan maista ja Israelista.  Katso lisää tuhkarokkoepidemiasta " . "Monet ihmiset ovat unohtaneet tuhkarokon Yhdysvalloissa", hän sanoi Schuchat lehdistötilaisuudessa torstaina. "Eurooppaan lähtevien matkailijoiden on erittäin tärkeää varmistaa, että heidän rokotuksensa ovat ajan tasalla." Tapauksia ilmoitettiin yhdeksässä osavaltiossa, se sanoi, ja tapauksia hoidetaan Wisconsinissa, Arizonassa, Michiganissa ja New Yorkissa. Tuhkarokko on virustauti, joka voi olla tappava, jos sitä ei hoideta. 64 potilaan ikä vaihteli 5 kuukaudesta 71 vuoteen. Neljätoista potilasta joutui sairaalahoitoon, mutta kuolemantapauksia ei raportoitu. Lähetä sähköpostia ystävälle .</w:t>
      </w:r>
    </w:p>
    <w:p>
      <w:r>
        <w:rPr>
          <w:b/>
        </w:rPr>
        <w:t xml:space="preserve">Tulos</w:t>
      </w:r>
    </w:p>
    <w:p>
      <w:r>
        <w:t xml:space="preserve">CDC: Tammikuusta lähtien 64 vahvistettua tuhkarokkotapausta yhdeksässä osavaltiossa .</w:t>
        <w:br/>
        <w:t xml:space="preserve"> 64 potilaan ikä vaihteli 5 kuukaudesta 71 vuoteen .</w:t>
        <w:br/>
        <w:t xml:space="preserve"> 64:stä 63 oli rokottamattomia tai heidän rokotustilanteensa oli tuntematon</w:t>
        <w:br/>
        <w:t xml:space="preserve"> Eniten tapauksia on raportoitu samalta ajanjaksolta vuodesta 2001 lähtien</w:t>
      </w:r>
    </w:p>
    <w:p>
      <w:r>
        <w:rPr>
          <w:b/>
        </w:rPr>
        <w:t xml:space="preserve">Esimerkki 3.896</w:t>
      </w:r>
    </w:p>
    <w:p>
      <w:r>
        <w:t xml:space="preserve">(CNN) -- Elvis lauloi miestenhuoneessa. Mutta olin tottunut siihen. Tällä kertaa oli kuitenkin jotain uutta. Ja se johdatti minut kaikkien näiden vuosien jälkeen legendaarisen Barbara Hearnin luo. Pieni selitys - tai oikeastaan suuri selitys - on paikallaan: . Floridan Naplesissa on ravintola nimeltä BrickTop's. Käyn siellä silloin tällöin, kun olen kaupungissa. Aina kun olen mennyt sinne miesten vessaan, Elvis Presleyn ääni laulaa. Kummallista kyllä, hänen äänensä ei kuulu itse ravintolassa. Mutta vessassa ääni kuuluu taukoamatta. "Are You Lonesome Tonight?", "(Marie's the Name) His Latest Flame"... ...Elviksen soittolista miestenhuoneessa on melko monipuolinen. Toissa iltana olin syömässä ravintolassa ja tietenkin Elvis lauloi miestenhuoneessa. Mutta vessan sisustukseen oli tullut lisäys sen jälkeen, kun kävin siellä viimeksi noin puoli vuotta sitten. Seinällä oli kehystetty, nimikirjoituksella varustettu valokuva, jossa nuori Elvis hymyilee tummatukkaisen naisen vieressä. Nimmari oli hänen. Allekirjoitus: Barbara Hearn Smith. Presleyn ystäville Barbara Hearnin nimi on yhtä historiallinen kuin Martha Washingtonin, Betsy Rossin tai Mary Todd Lincolnin nimi. Hän oli Elviksen kotikaupungin tyttöystävä Memphisissä vuoden 1956 alussa, juuri ennen kuin Elviksen ura nousi stratosfääriin. Tuona vuonna kaikki muuttui; kun se oli ohi, Presleyn vanha elämä oli takapeilissä. Ja osa tuota vanhaa elämää oli oletettavasti Barbara Hearn. Mutta nyt, vuoden 2011 hupenevilla viikoilla, BrickTopin miestenhuoneessa Elvis lauloi ja Barbara Hearn antoi nimmarin. Käsialan tarkempi tarkastelu paljasti, että hän kertoi syöneensä toisessa BrickTop'sissa, Nashvillessä, Tennesseessä. Hän siis kulkee yhä Amerikan mantereella? Minun oli löydettävä hänet. Löysin sen - Holly Tree Manor Bed and Breakfast -hotellissa Trentonissa, Tennesseessä, jonka hän ja hänen 50 vuotta täyttänyt miehensä Jim Smith omistavat ja jota he johtavat. Hän on 74-vuotias, ja hän nauroi ääneen, kun kerroin, mistä olin löytänyt hänen kuvansa. "No, ei kai se haittaa, jos nimeni on vessan seinällä", hän sanoi. "Se on parempi kuin jos puhelinnumeroni olisi siellä." Hän kertoi olleensa miehensä kanssa lounaalla BrickTop'sissa Nashvillessä, kun tarjoilija oli kuullut heidän puhuvan Elviksestä. Kun hän tajusi, että nainen oli todella tuntenut Elviksen, hän sanoi, että paikan pomo - Joe Ledbetter - oli suuri Presley-fani. Jim Smith meni heidän autolleen, jossa hän tiesi olevan valokuvan Elviksestä ja Barbarasta; hän toi sen ravintolaan, ja Barbara allekirjoitti sen, jotta tarjoilija voisi antaa sen pomolle, kun tämä tuli sisään. (Otin yhteyttä Ledbetteriin, joka johtaa kaikkia kuutta BrickTop'sin toimipistettä, joista suurin osa on etelässä. Hän kertoi, että hän oli teettänyt valokuvasta kopiot ja tilannut, että ne laitetaan kauniisiin kehyksiin ja ripustetaan kaikkien hänen ravintoloidensa miesten ja naisten vessoihin. Hän sanoi, että Elviksen taukoamattomat laulut eivät tee sukupuolta koskevaa syrjintää: Ne ovat niin naisten kuin miestenkin vessoissa. Miksi? Hän rakastaa Elvistä. Miksei Elviksen musiikkia soiteta itse ravintoloissa - miksi vain vessoissa? "Se tekisi jotkut asiakkaat hulluiksi kuunnellessaan sitä niin kauan. Vessoissa ollaan vain muutama minuutti.")). Mutta takaisin Barbara Hearniin: Hän kertoi tavanneensa Elviksen ensimmäisen kerran työskennellessään Goldsmith's Department Storessa Memphisissä ystävänsä Dixie Locken kanssa, joka seurusteli Presleyn kanssa. Kun Dixien ja Elviksen tiet erosivat, Elvis kysyi Barbaralta, voisiko hän viedä hänet ulos. "Ihmiset sanovat joskus, että Elvis ja minä seurustelimme vuoden ajan", hän kertoi minulle. "Korjaan heitä aina. Olin Elviksen kanssa yhdessä vuoden. Elviksen? No, hän ei ollut kenenkään kanssa yhdessä." Mutta hän oli Elviksen tyttöystävä Elviksen huikean nousun aikana vuonna 1956. Alfred Wertheimer on ottanut kuuluisan valokuvan Memphisissä Audubon Drivella sijaitsevasta kodista, jonka Presley jakoi vanhempiensa kanssa (tämä oli ennen Gracelandia). Kuvassa Barbara on alkeellinen valkoisessa mekossa, jossa on tummia pilkkuja; Elvis on lysähtänyt ja paidaton. "Ihmiset eivät ymmärrä, mitä tuossa kuvassa on", hän kertoi minulle. "Hän oli juuri ollut ulkona seisomassa uudessa uima-altaassaan. Sitä oli juuri täytetty puutarhaletkulla. Olin pukeutunut menemään hänen kanssaan ulos illaksi, ihan hienosti. Hän oli juuri palannut junalla New Yorkista, jossa hän oli nauhoittanut uusia kappaleita RCA Victorille. Hän oli tuonut äänitteet takaisin - niitä ei ollut vielä julkaistu. Kuuntelimme yhtä niistä. Hän halusi tietää, oliko se minusta hyvä. Sanoin, että kyllä, mielestäni se oli. Se oli 'Don't Be Cruel'." Pian hän lähti Hollywoodiin; saman vuoden lopussa hän toisi Natalie Woodin Memphisiin tapaamaan vanhempiaan. ("En pitänyt sitä lainkaan häntä pahana", Barbara kertoi minulle. "Jos roolit olisivat olleet päinvastaiset ja minä olisin ollut se, joka olisi mennyt Hollywoodiin ja tavannut Gregory Peckin, olisin tuonut Gregory Peckin mukanani takaisin Memphisiin.") Lopulta hän meni Washingtoniin töihin yhdelle Tennesseen senaattoreista, Estes Kefauverille. Siellä hän tapasi tulevan aviomiehensä. Hän näki Elviksen vuosien varrella vain harvoin, mutta ei koskaan menettänyt kiintymystään Elvistä kohtaan. "Tuona vuonna 1956 näin hänen muuttuvan hädin tuskin kuuluisasta supertähdeksi", hän sanoi. "Pojasta mieheksi." Ja nyt, yli puoli vuosisataa myöhemmin, siellä he ovat, ravintolan vessoissa, hänen äänensä säestämänä. Hän sanoi, ettei hänellä ollut aavistustakaan, ennen kuin kerroin hänelle. "Onpa hupaisaa", hän sanoi ja nauroi taas. "Hän on ystävä, joka ei koskaan lakkaa antamasta." Tässä kommentissa esitetyt mielipiteet ovat yksinomaan Bob Greenen mielipiteitä.</w:t>
      </w:r>
    </w:p>
    <w:p>
      <w:r>
        <w:rPr>
          <w:b/>
        </w:rPr>
        <w:t xml:space="preserve">Tulos</w:t>
      </w:r>
    </w:p>
    <w:p>
      <w:r>
        <w:t xml:space="preserve">Bob Greene sanoo nähneensä kehystetyn valokuvan naisesta Elvis Presleyn kanssa.</w:t>
        <w:br/>
        <w:t xml:space="preserve"> Nainen, hän sai tietää, oli Elviksen kotikaupungin rakastettu juuri ennen kuin hän tuli suursuosioon.</w:t>
        <w:br/>
        <w:t xml:space="preserve"> Barbara Hearn Smith asuu nykyään Tennesseessä ja hänellä on hyviä muistoja Elviksestä</w:t>
        <w:br/>
        <w:t xml:space="preserve"> Greene: Hän sanoi, että kun Elviksen ura lähti käyntiin sinä vuonna 1956, hänestä tuli pojasta mies</w:t>
      </w:r>
    </w:p>
    <w:p>
      <w:r>
        <w:rPr>
          <w:b/>
        </w:rPr>
        <w:t xml:space="preserve">Esimerkki 3.897</w:t>
      </w:r>
    </w:p>
    <w:p>
      <w:r>
        <w:t xml:space="preserve">(CNN) -- Räppäri ja tosi-tv-tähti Flavor Flav tunnusti maanantaina Las Vegasissa syyllisyytensä perheväkivaltasyytteisiin. Tunnustussopimuksen ansiosta Public Enemyn hype-mies voi välttää oikeudenkäynnin törkeästä rikoksesta, joka olisi voinut lähettää hänet vankilaan useiksi vuosiksi. Sen sijaan Flavin - oikealta nimeltään William Jonathan Drayton Jr. - on pysyttävä erossa ongelmista vuoden koeajalla ja osallistuttava 12 kertaa kotitalousneuvontaan pitkäaikaisen tyttöystävänsä teini-ikäisen pojan kanssa. Hänet pidätettiin riidan jälkeen, johon liittyi keittiöveitsi hänen Las Vegasin kodissaan lokakuussa 2012. Flavia, 55, syytettiin alun perin lapsen pahoinpitelystä, tappavalla aseella tehdystä pahoinpitelystä ja perheväkivallasta. Las Vegasin syyttäjät suostuivat alentamaan syytteet kahdeksi rikkomukseksi, mukaan lukien yritys pahoinpitelystä, jossa on aiheutettu huomattavia ruumiillisia vammoja, ja pahoinpitelystä, joka muodostaa perheväkivallan, Nevadan Clark Countyn piirisyyttäjän tiedottajan Tess Driverin mukaan. Driverin mukaan hän sai vuoden ehdollisen vankeuden ja neuvontavelvollisuuden lisäksi hyvityksen ajasta, jonka hän oli vankilassa pidätyksen jälkeen ja ennen kuin hänet vapautettiin takuita vastaan. Vaikka hän sai mainetta uraauurtavasta rap-ryhmästä Public Enemystä 1980-luvun lopulla, Flavista ja hänen kellokaulakorukokoelmastaan tuli tosi-tv-tähti viime vuosikymmenellä. Hän aloitti VH1:n "Surreal Life" -ohjelman näyttelijänä vuonna 2004, josta seurasi "Strange Love" vuonna 2005 ja kolme kautta "Flavor of Love" -ohjelmaa vuosina 2006-2008.</w:t>
      </w:r>
    </w:p>
    <w:p>
      <w:r>
        <w:rPr>
          <w:b/>
        </w:rPr>
        <w:t xml:space="preserve">Tulos</w:t>
      </w:r>
    </w:p>
    <w:p>
      <w:r>
        <w:t xml:space="preserve">Flavor Flav välttää oikeudenkäynnin rikossyytteistä myöntymällä rikkomukseen .</w:t>
        <w:br/>
        <w:t xml:space="preserve"> Räppäri pidätettiin riidan jälkeen hänen Las Vegasin kodissaan lokakuussa 2012 .</w:t>
        <w:br/>
        <w:t xml:space="preserve"> Tuomio sisältää kotihoidon ohjausta tyttöystävänsä teini-ikäisen pojan kanssa .</w:t>
        <w:br/>
        <w:t xml:space="preserve"> Hän sai mainetta Public Enemyn hype-miehenä, mutta tekee nyt tosi-tv-ohjelmia .</w:t>
      </w:r>
    </w:p>
    <w:p>
      <w:r>
        <w:rPr>
          <w:b/>
        </w:rPr>
        <w:t xml:space="preserve">Esimerkki 3.898</w:t>
      </w:r>
    </w:p>
    <w:p>
      <w:r>
        <w:t xml:space="preserve">Lontoo, Englanti (CNN) -- Britannian poliisi kuulusteli neljää Pakistanin krikettimaajoukkueen jäsentä sen jälkeen, kun oli tullut esiin väitteitä, joiden mukaan uhkapelaajat olisivat järjestäneet osan Englantia vastaan pelatusta ottelusta, Pakistanin joukkueen manageri sanoi sunnuntaina. He pidättivät myöhään lauantaina toisen miehen syytöksiin liittyen. Tutkinta aloitettiin sen jälkeen, kun brittiläinen iltapäivälehti kertoi, että kaksi pakistanilaista pelaajaa keilasi tahallaan "ei-palloja" - virheitä - pelatessaan Englantia vastaan Lontoossa viime viikolla. "No ball" tarkoittaa sitä, että keilaaja - joka vastaa baseballin syöttäjää - astuu linjan yli heittäessään palloa. Lyöjäjoukkue saa juoksun, kun näin tapahtuu. Menetetty mahdollisuus Pakistanin kriketinpelaajille? Brittiläinen iltapäivälehti News of the World julkaisi videon, jonka se väitti olevan peitetehtäviin osallistuneen toimittajan tapaaminen Mazhar Majeediksi nimetyn miehen kanssa, joka kertoi toimittajalle tarkalleen, mitkä keilaajat keilaavat "no balls" -heittoja ja milloin, ja levitti sitten pöydälle 14 paksua setelipinoa. Tapaamisen video - joka lehden mukaan tapahtui keskiviikkona, päivää ennen Pakistanin ja Englannin välisen ottelun alkua - on leikattu yhteen kahden seuraavan päivän pätkien kanssa, joissa pelaajat esiintyvät Majeedin sanojen mukaisesti. Iltapäivälehti kertoo myös, että oletettu johtaja pussitti huijauksessa 150 000 Englannin puntaa (232 800 dollaria). Lontoon Metropolitan-poliisi kertoi, että 35-vuotias mies pidätettiin myöhään lauantaina epäiltynä salaliitosta vedonvälittäjien huijaamiseksi. Tutkintaan perehtynyt lähde nimesi hänet Mazhar Majeediksi. Nimeämättä epäiltyä nimeltä Lontoon poliisi kertoi sunnuntaina lyhyessä lausunnossaan, että 35-vuotias mies vapautettiin takuita vastaan "tiettyyn tulevaan päivämäärään saakka". Lausunnossa ei annettu päivämäärää kuulemiselle tai jatkokäsittelylle. Yhtään pelaajaa tai joukkueen toimihenkilöä ei ole pidätetty, Kansainvälinen krikettineuvosto kertoi sunnuntaina. Poliisi kuitenkin kuulusteli joukkueen kapteenia Salman Buttia, manageri Yawar Saeedia ja kahta muuta pelaajaa, Saeed kertoi toimittajille sunnuntaina. Hän ei maininnut kahta muuta pelaajaa lehdistötilaisuudessa, mutta brittiläinen Press Association kertoi aiemmin, että hän oli sanonut heidän olevan keilaajat Mohammad Aamer ja Mohammad Asaf. Poliisi kieltäytyi vahvistamasta CNN:lle, keitä kuulusteltiin. Joukkueen kapteeni Butt sanoi Pakistanin antaneen 100 prosenttia koko ottelun ajan. "Olemme antaneet parhaamme", Butt sanoi joukkueensa hävittyä Englannille. Joukkueenjohtaja kieltäytyi kommentoimasta raporttia, jonka mukaan pakistanilaispelaajat tekivät tahallaan kolme virhettä . ottelun aikana. "Mikään väite ei ole totta, ennen kuin se todistetaan jommallakummalla tavalla", Saeed sanoi. "Joten tässä vaiheessa ne ovat vain väitteitä. Odotetaan, kunnes tapaus on valmis." Englanti voitti Pakistanin sunnuntaina iltapäivällä päättyneessä nelipäiväisessä ottelussa Lord'sin krikettikentällä skandaalin puhkeamisen jälkeen. Pakistanin presidentti Asif Ali Zardari määräsi skandaalin tutkinnan, hänen tiedottajansa sanoi sunnuntaina. Hän määräsi Pakistanin krikettilautakunnan puheenjohtajan toimittamaan alustavan raportin "välittömästi", Farhatullah Babar sanoi ja lisäsi, että Zardari pyysi, että hänet pidetään ajan tasalla myös Britannian mahdollisista tutkimuksista. News of the Worldin krikettikirjeenvaihtaja Sam Peters sanoi CNN:lle, että iltapäivälehti ei "ajanut näitä tapahtumia ...". Nämä tapahtumat olisivat tapahtuneet riippumatta siitä, oliko News of the World mukana." Hänen mukaansa henkilökunta kuitenkin uskoi, että juttu oli yleisen edun mukainen. "Se on oikeutettu juttu, jolla halutaan selvittää jotain, joka on vaivannut urheilua", hän sanoi. "... Se on pyörinyt ympäriinsä, ja vihjailuja on ollut." "Ihmisten on tiedettävä, että tätä tapahtuu", hän sanoi, "mitä he katsovat, kun he maksavat rahaa mennä urheilutapahtumiin ... se ei aina ole sitä, mitä he uskovat sen olevan." Islamabadin alueellisen krikettiliiton puheenjohtaja Shakil Shaikh kertoi kuitenkin CNN:lle, että vaikka hän on "järkyttynyt" uutisesta, "mitään todisteita ei ole esitetty näiden pelaajien osallisuudesta ottelurikoksiin" eikä hän ole nähnyt konkreettisia todisteita kriketinpelaajia vastaan. Hän sanoi, että jos todisteita ilmenee, asiasta käynnistetään tutkinta. Kyseessä on toinen Pakistanin krikettijoukkueeseen kohdistuva korruptiosyyte tänä vuonna. Kansainvälisen krikettineuvoston korruption vastainen yksikkö perustettiin vastauksena Pakistanin, Intian ja Etelä-Afrikan kapteeneita vastaan vuonna 2000 esitettyihin syytöksiin. Kaikki kolme saivat elinikäisen pelikiellon. News of the World ei väitä, että uhkapelaajat olisivat manipuloineet ottelun tuloksia - ainoastaan, että ottelun tiettyjä hetkiä oli manipuloitu, mikä tunnetaan pikemminkin "spot-fixing"-käytäntönä kuin "match-fixing"-käytäntönä. Krikettiotteluiden vedonlyönti on laillista Englannissa. Kansainväliset ja paikalliset krikettivirkailijat eivät kommentoi asiaa enempää, "koska poliisitutkinta on nyt käynnissä", neuvosto sanoi lausunnossaan. Metropolitan Police -poliisin edustaja kertoi CNN:lle, että pidätys tehtiin vastauksena sanomalehden antamiin tietoihin. Andrew Miller, krikettiasiantuntija ja ESPN:n Cricket-sivuston Iso-Britannian päätoimittaja, kertoi CNN:lle sunnuntaiaamuna, että asiat eivät näytä muuttuneen paljon Intian ja Etelä-Afrikan väliseen ottelusotkuihin vuonna 2000 liittyneen suuren skandaalin jälkeen. "Huomaamme, että korruptio ei ole koskaan kadonnut", Miller sanoi puhelimitse Lontoosta. "Se nousee tänä vuonna uudelleen pintaan - suurimman krikettiskandaalin 10-vuotispäivänä." Miller sanoi, että vaikka se on vielä todistamatta, näyttää siltä, että tämä uusin skandaali voi olla 10 vuoden takaisen skandaalin veroinen. Hän lisäsi, että kriketin monet peliin ja sääntöihin liittyvät seikat tekevät siitä alttiin vedonlyönnille. Viisipäiväisessä testiottelussa, kuten nyt käynnissä olevassa Pakistanin ja Englannin välisessä ottelussa Lord'sin krikettikentällä, on paljon mahdollisuuksia lyödä vetoja, joita pelaajat voivat manipuloida. "Jos keksittäisiin peli, jota voisi korruptoida - se olisi kriketti, koska siinä voi lyödä vetoa pelin jokaisesta osa-alueesta", hän jatkoi. Pelissä on esimerkiksi jopa 2 700 toimitusta, ja jos uhkapeluri panostaisi 10 000 dollaria 827. toimitukseen ja ennustaisi sen oikein, voitto tästä vedosta voisi olla melkoinen. "Uskomme, että tämä on todella valtava asia, joka voi vaikuttaa muihin kriketin osa-alueisiin", Peters sanoi. News of the Worldin raportin kirjoitti Mazher Mahmood, brittiläisen journalismin kiistelty hahmo, joka on paljastanut useita aiempia huijauksia. Hän vastasi toukokuussa julkaistusta raportista, jossa paljastui, että Yorkin herttuatar Sarah Ferguson tarjoutui myymään entisen aviomiehensä prinssi Andrew'n yhteyksiä. Brittiläisen Press Associationin mukaan iltapäivälehden toimittajat pääsivät käsiksi väitettyyn kehään esiintymällä "Kaukoidän liikemiehinä". CNN:n Richard Allen Greene, Phil Black, Caroline Paterson, Bharati Naik, Les Neuhaus ja Andreena Narayan osallistuivat tähän raporttiin.</w:t>
      </w:r>
    </w:p>
    <w:p>
      <w:r>
        <w:rPr>
          <w:b/>
        </w:rPr>
        <w:t xml:space="preserve">Tulos</w:t>
      </w:r>
    </w:p>
    <w:p>
      <w:r>
        <w:t xml:space="preserve">UUTTA: Lontoon poliisin mukaan tapauksesta pidätetty mies vapautetaan takuita vastaan .</w:t>
        <w:br/>
        <w:t xml:space="preserve"> Pakistanin presidentti määrää tutkinnan .</w:t>
        <w:br/>
        <w:t xml:space="preserve"> Kaikki joukkueessa antoivat "100 prosenttia", kapteeni Salman Butt sanoo .</w:t>
        <w:br/>
        <w:t xml:space="preserve"> Pidätetty mies on epäilty järjestelijä, kertoo tutkintaan perehtynyt lähde .</w:t>
      </w:r>
    </w:p>
    <w:p>
      <w:r>
        <w:rPr>
          <w:b/>
        </w:rPr>
        <w:t xml:space="preserve">Esimerkki 3.899</w:t>
      </w:r>
    </w:p>
    <w:p>
      <w:r>
        <w:t xml:space="preserve">(CNN)Kreikan uudella hallituksella on edessään paljon haasteita: Valtava velka, krooninen työttömyys ja suhteet muuhun Eurooppaan. Mutta sillä on myös kiireellinen turvallisuusongelma. Kreikasta on tullut tietämättään risteys, jossa jihadistit yrittävät päästä Irakiin ja Syyriaan Euroopasta käsin ja jonne palaavat taistelijat palaavat Lähi-idästä. Kreikan pitkät maa- ja merirajat, sen läheisyys Turkkiin, Syyriasta räjähdysmäisesti lisääntyvä laiton maahanmuutto ja maan huono taloudellinen tilanne tekevät siitä houkuttelevan solmukohdan jihadistiryhmille, kuten useat terrorisminvastaiset lähteet kertovat. Eräs Kreikan tiedustelupalveluja lähellä oleva lähde kertoi CNN:lle, että maassa saattaa olla noin 200 ihmistä, joilla on yhteyksiä jihadistiryhmiin, kuten Irakin ja Syyrian islamilaiseen valtioon (ISIS) tai al-Nusra-rintamaan - kahteen ryhmään, joihin useimmat eurooppalaiset liittyvät. Vasemmistojohtaja suunnittelee seuraavaa siirtoaan Kreikan vaalien jälkeen . Viimeaikaisista tapauksista, joilla on yhteys Kreikkaan: . -- Belgian viranomaiset uskovat, että Abdelhamid Abaaoud, merkittävä belgialainen ISIS:n jihadisti, on saattanut matkustaa Syyriasta Kreikkaan ja olla sen jälkeen puhelimitse yhteydessä terroristisoluun, jonka Belgian poliisi hiljattain hajotti. -- Aiemmin tässä kuussa kolme nuorta belgialaista pidätettiin Charleroin lentokentällä, kun he valmistautuivat lentämään Kreikkaan. Belgian syyttäjänviraston mukaan heitä syytetään osallistumisesta terroristiryhmään. -- Kreikan poliisi pidätti 17. tammikuuta 33-vuotiaan algerialaisen miehen, jonka luovuttamista Belgia haki viime viikon ratsioiden yhteydessä. Mies, jota ei ole nimetty, on puolustanut syyttömyyttään. -- Viime vuonna pidätettiin kaksi ranskalaista jihadistia, jotka olivat käyttäneet Kreikan maaperää palatakseen kotiinsa. Toinen pidätettiin kuljettuaan Italian kautta.  Toinen oli Ibrahim Boudina, 23-vuotias Algerissa syntynyt Ranskan kansalainen. Kreikan rajavartijat olivat löytäneet hänen hallustaan USB-tikun, jossa oli ohjeet kotitekoisten pommien valmistamiseen. Eurooppaa uhkaa "kaikkien aikojen suurin terroriuhka" He eivät pidättäneet häntä, mutta antoivat vihjeen ranskalaisille tutkijoille, jotka löysivät myöhemmin hänen asunnostaan Cannesin läheltä pomminvalmistusvälineitä ja -laitteita. Boudina on kiistänyt terrorismisyytteet ja odottaa oikeudenkäyntiä. Ei tiedetä, kuinka moni jihadisti matkustaa yksinään - kumpaankin suuntaan - ja kuinka moni käyttää tukiverkostoja. "Kreikka ei ole kohde, se on vain portti Eurooppaan ja pysähdyspaikka taistelijoiden paluumatkalla kotiin", sanoi Kreikan tiedustelupalvelua lähellä oleva lähde. "Kreikan ja erityisesti Ateenan suuret maahanmuuttajayhteisöt pystyvät tarjoamaan jihadisteille ja muille tällaisiin ryhmiin liittyville henkilöille asuntoja ja yleensä auttamaan heitä pysymään nimettöminä", lähde sanoi. Vuonna 2011 Kreikan viranomaiset pidättivät poliisin lukujen mukaan lähes 50 000 Afganistanista ja Pakistanista kotoisin olevaa laitonta maahanmuuttajaa. Erään jihadistien matkustustapoja tutkineen analyytikon mukaan on viitteitä siitä, että taistelijat perustavat Kreikkaan logistiikka-, värväys- ja rahoitussoluja osittain helpottaakseen Kosovosta ja Albaniasta tulevien yhä useampien tulevien taistelijoiden matkustamista. ISIS on tuottanut useita propagandavideoita, joissa kosovolaiset vetoavat maanmiehiinsä, jotta nämä liittyisivät heihin, ja Kosovon viranomaiset uskovat, että noin 200 henkilöä on lähtenyt jihadiin Irakiin ja Syyriaan. Matkustajia ei kuitenkaan löydy pelkästään Balkanilta. "Arvioimme, että noin 2 000 ihmistä on käyttänyt Kreikkaa noin kahden viime vuoden aikana, pääasiassa Italiasta laivalla saapuneita, pysähdyspaikkana jatkomatkalle", tiedustelupalveluja lähellä oleva lähde kertoi CNN:lle. "Kun otetaan huomioon Euroopasta Syyriaan ja Lähi-itään lähteneiden ihmisten määrä, emme pidä tätä lukua kovin suurena. Mutta on hyvin mahdollista, että se on paljon suurempi kuin tiedämme tässä vaiheessa", hän lisäsi. Toisaalta Syyrian romahtamisen jälkeen Eurooppaan laittomasti pyrkivien siirtolaisten määrä on kasvanut huimasti, erityisesti meritse. Monet heistä suuntaavat Kreikkaan ja Italiaan Turkin rannikkoa pitkin kiertävillä ruosteämpärillä, joilla etsitään epätoivoisia ihmisiä. Ateenassa sijaitsevan Euroopan ja Amerikan tutkimuksen tutkimuslaitoksen johtaja John M. Nomikos sanoo, että ihmiskauppiaat vievät monilta siirtolaisilta heidän asiakirjansa ja hakevat sitten Kreikkaan päästyään poliittista turvapaikkaa. Nomikos sanoo, että osa Kreikkaan saapuneista nai myöhemmin kreikkalaisia naisia ja saa kreikkalaisen henkilökortin tai passin, jonka avulla he voivat matkustaa suuressa osassa Euroopan unionia. Euroopan unionin rajaturvallisuusvirasto Frontexin lukujen mukaan 270 000 ihmistä yritti päästä Eurooppaan laittomasti vuonna 2014, ja heidän määränsä kasvoi valtavasti Keski- ja Itä-Välimeren yli. Se, hyödyntävätkö ISIS tai muut ryhmät jo nyt tätä virtaa soluttautuakseen jäseniä Eurooppaan, on yksi eurooppalaisten virkamiesten huolestuttavista tuntemattomista asioista. Kreikan sisäministeriö myöntää, ettei sillä ole juurikaan käsitystä Kreikassa laittomasti asuvien ihmisten määrästä. Nomikos ja muut sanovat, että Kreikan viranomaisten kyky jäljittää turvapaikanhakijoita ja mahdollisia jihadisteja on kärsinyt kovasti kuusi vuotta kestäneestä taantumasta, jolloin määrärahoja on leikattu ja tiedustelupalvelujen johtavat virkamiehet ovat menettäneet työpaikkansa tai jääneet varhaiseläkkeelle. Yhdessä turvallisuuspalveluiden poliittisten nimitysten ja terrorismiin erikoistuneiden asiantuntijoiden puutteen kanssa tämä on Nomikosin mukaan johtanut haitalliseen "osaamisvajeeseen" aikana, jolloin uhat lisääntyvät. Asiaa ei helpota se, että Kreikan poliisi on huolissaan äärivasemmistolaisen 17. marraskuuta -ryhmän jäänteistä, joka toisinaan tekee sabotaasihyökkäyksiä ja salamurhia. Nomikos sanoo myös, että kansallisen tiedustelupalvelun, poliisin ja muiden virastojen välinen koordinointi on riittämätöntä - ja että Kreikka tarvitsee kipeästi Yhdysvaltain tai Euroopan hallituksen apua turvallisuuspalvelujensa uudistamiseksi. "Maa tarvitsee kiireellisesti sisäisen turvallisuuden ministeriön koordinoimaan tiedustelutietojen jakamista Kreikan tiedustelupalvelun (NIS-EYP), terrorisminvastaisen yksikön tiedusteluyksikön" sekä poliisin, rannikkovartioston ja sotilastiedustelun välillä, Nomikos sanoo. Kreikan pohjoispuolella sijaitsevista Balkanin valtioista on tullut merkittävä aseiden lähde jihadistisoluille muualla Euroopassa, ja jotkut analyytikot uskovat, että myös Lähi-idän militanttiryhmät saattavat hyödyntää tätä laitonta asekauppaa. Marraskuussa Albanian poliisi pidätti kahdeksan ihmistä Shijakin kaupungissa ja takavarikoi aseita ja ampumatarvikkeita. Albanian tiedotusvälineet siteerasivat syyttäjiä, joiden mukaan aseet oli tarkoitettu Syyriaan tai Irakiin. Pariisin iskujen jälkeen tässä kuussa Euroopan unionin ulkopolitiikan päällikkö Federica Mogherini lupasi parantaa tiedustelutietojen vaihtoa EU:n sisällä ja asianomaisten arabivaltioiden kanssa terrorismin torjumiseksi. Asiaa käsitellään 12. helmikuuta pidettävässä EU:n huippukokouksessa, jota seuraa vastaava kokous Washingtonissa seuraavalla viikolla. Olipa Syrizan hallitus sitten eri mieltä kumppaniensa kanssa talouspolitiikasta, se on todennäköisesti tyytyväinen koordinoidumpaan lähestymistapaan vaaraan, jota se ei pysty yksin torjumaan. Ioannis Mantzikos on Ateenassa asuva islamia Afrikassa ja terrorismia käsittelevä tutkija ja konsultti. Elinda Labropoulou osallistui tähän raporttiin.</w:t>
      </w:r>
    </w:p>
    <w:p>
      <w:r>
        <w:rPr>
          <w:b/>
        </w:rPr>
        <w:t xml:space="preserve">Tulos</w:t>
      </w:r>
    </w:p>
    <w:p>
      <w:r>
        <w:t xml:space="preserve">Kreikka on lähellä Turkkia, Syyriasta tulee laittomia maahanmuuttajia ja sen taloudellinen tilanne on vaikea.</w:t>
        <w:br/>
        <w:t xml:space="preserve"> Nämä tekijät tekevät siitä asiantuntijoiden mukaan houkuttelevan keskuksen jihadistiryhmille</w:t>
        <w:br/>
        <w:t xml:space="preserve"> Eräs lähde sanoo: "Kreikka ei ole kohde, se on vain portti Eurooppaan"</w:t>
      </w:r>
    </w:p>
    <w:p>
      <w:r>
        <w:rPr>
          <w:b/>
        </w:rPr>
        <w:t xml:space="preserve">Esimerkki 3.900</w:t>
      </w:r>
    </w:p>
    <w:p>
      <w:r>
        <w:t xml:space="preserve">(CNN) -- Charles Taylorin puolustuksen odotetaan antavan torstaina vastasuosituksensa sen jälkeen, kun syyttäjät sanoivat, että Liberian entinen presidentti ansaitsee 80 vuoden tuomion sotarikostuomion vuoksi. Taylor todettiin viime kuussa syylliseksi avunannosta sotarikoksiin naapurimaan Sierra Leonen sisällissodassa. "Jos oikeudenkäyntijaosto päättää langettaa kokonaisrangaistuksen, 80 vuoden vankeusrangaistus olisi asianmukainen", sanoi Sierra Leonen erityistuomioistuimen pääsyyttäjä Brenda Hollis. Syyttäjä sanoi viime viikolla antamassaan lausunnossa, että tuomio heijastaa rikosten vakavuutta. "Ilman Charles Taylorin rikollista toimintaa tuhansilta ihmisiltä ei olisi amputoitu raajoja, heitä ei olisi raiskattu eikä tapettu", Hollis sanoi. "Suositeltu tuomio on oikeudenmukainen ja riittävä vastaus siihen raivoon, jonka nämä rikokset aiheuttivat uhreissa, heidän perheissään ja sukulaisissaan." Kansainvälisen tuomioistuimen viime kuussa antama käänteentekevä tuomio oli ensimmäinen sotarikostuomio entiselle valtionpäämiehelle kansainvälisessä tuomioistuimessa sitten Nürnbergin oikeudenkäyntien natsijohtajia vastaan toisen maailmansodan jälkeen. Taylor, 64, todettiin syylliseksi kaikkiin 11 syytekohtaan, jotka koskivat kapinallisjoukkojen avustamista ja yllyttämistä kauhukampanjassa, johon liittyi murhia, raiskauksia, seksiorjuutta, alle 15-vuotiaiden lasten värväämistä ja timanttien louhimista aseiden maksuksi. Syyttäjät syyttivät Tayloria siitä, että hän rahoitti ja antoi käskyjä kapinallisille Sierra Leonen sisällissodassa, jossa lopulta 50 000 ihmistä kuoli tai katosi. Syyttäjien mukaan hänen tukensa kapinallisille ruokki veristä sotaa. Syyttäjät eivät kuitenkaan pystyneet todistamaan, että hänellä olisi ollut suora määräysvalta hirmutekoihin syyllistyneisiin kapinallisiin. Kansainvälisessä rikoslainsäädännössä ei ole kuolemanrangaistusta, ja hän suorittaisi mahdollisen tuomionsa brittivankilassa. Taylor on ollut Liberian politiikan keskeinen hahmo vuosikymmeniä, ja hänet pakotettiin pois virastaan kansainvälisen painostuksen vuoksi vuonna 2003. Hän pakeni Nigeriaan, jossa rajavartijat pidättivät hänet kolme vuotta myöhemmin, kun hän yritti päästä Tšadiin. Hänen oikeudenkäyntiään käytiin Sierra Leonen erityistuomioistuimessa Haagissa, Alankomaissa. YK:n virkamiehet ja Sierra Leonen hallitus perustivat yhdessä tuomioistuimen tuomitsemaan ne, joilla oli suurin rooli hirmutekoihin. Tuomioistuin siirrettiin Sierra Leonesta, jossa sisällissodan aiheuttamat tunteet ovat yhä korkealla. Taylorista tulee ensimmäinen entinen valtionpäämies sitten Adolf Hitlerin itsemurhan jälkeen hetkeksi Saksan presidentiksi nousseen amiraali Karl Doenitzin, jonka kansainvälinen tuomioistuin on tuominnut sotarikoksista tai rikoksista ihmisyyttä vastaan. Jugoslavian entinen presidentti Slobodan Milosevic joutui kansainvälisen tuomioistuimen eteen, mutta kuoli ennen tuomion antamista.</w:t>
      </w:r>
    </w:p>
    <w:p>
      <w:r>
        <w:rPr>
          <w:b/>
        </w:rPr>
        <w:t xml:space="preserve">Tulos</w:t>
      </w:r>
    </w:p>
    <w:p>
      <w:r>
        <w:t xml:space="preserve">Liberian entinen presidentti tuomittiin sotarikoksista .</w:t>
        <w:br/>
        <w:t xml:space="preserve"> Syyttäjien mukaan hän ansaitsee 80 vuoden tuomion .</w:t>
        <w:br/>
        <w:t xml:space="preserve"> Taylor auttoi taistelijoita naapurimaan Sierra Leonen sisällissodassa .</w:t>
      </w:r>
    </w:p>
    <w:p>
      <w:r>
        <w:rPr>
          <w:b/>
        </w:rPr>
        <w:t xml:space="preserve">Esimerkki 3.901</w:t>
      </w:r>
    </w:p>
    <w:p>
      <w:r>
        <w:t xml:space="preserve">(CNN) -- Panttivankikriisi Itä-Algeriassa on ohi, mutta kysymykset ovat yhä olemassa. Yksi niistä on se, kuinka monta ihmistä on kateissa syrjäisessä maakaasulaitoksessa kolmen päivän kaaoksen jälkeen, joka päättyi lauantaina, jolloin ainakin 23 panttivankia ja kymmeniä islamistitaistelijoita kuoli. Algerian sisäministeriön mukaan noin 685 algerialaista työntekijää ja 107 ulkomaalaista vapautettiin. Brittiläinen BP ilmoitti sunnuntaina, että neljä sen työntekijää on edelleen kateissa. Norjalaisen Statoilin mukaan viisi sen työntekijää on kateissa, ja 12 muuta on nyt kotona Norjassa, Algeriassa ja Kanadassa. "Kaasulaitoksella jatketaan etsintöjä, joilla etsitään lisää mahdollisia uhreja. Pelkään, että lukuja päivitetään uusien uhrien osalta myöhemmin tänään, kun etsintäoperaation odotetaan päättyvän", Algerian viestintäministeri Mohammed Said sanoi. Hyökkääjät olivat kotoisin kuudesta maasta - vain kolme oli algerialaisia - ja joukossa oli arabeja ja afrikkalaisia, Said kertoi valtiolliselle Radio Algerialle. Algerian armeija löysi lukuisia "ulkomaisia sotilasunivormuja" tutkiessaan In Amenasin laitosta, kertoi Algerian sisäministeriö. Mauritanian Sahara Media -uutistoimisto kertoi sunnuntaina, että sillä on video Moktar Belmoktarilta, joka johtaa al-Qaida in the Islamic Maghreb -järjestöön liittyvää Al-Mulathameen-prikaatia, jonka alueelliset tiedotusvälineet ovat kertoneet olleen iskun takana. Siinä Belmoktar sanoi: "Me al-Qaidassa otamme vastuun tästä siunatusta sissitoiminnasta." Belmoktar on ollut yhteydessä tähän ja muihin uutissivustoihin aiemminkin, sanoi senegalilainen turvallisuusanalyytikko Andrew Lebovich. Uutistoimisto ei kuitenkaan julkaissut videota, eikä CNN ole itsenäisesti vahvistanut sen aitoutta. Yksitoista entistä panttivankia - joiden joukossa on myös Britannian kansalaisia - on saanut lääketieteellistä hoitoa ja psykologista neuvontaa Yhdysvaltain armeijalta Yhdysvaltain laivastotukikohdassa Sigonellassa Italiassa, kertoi Yhdysvaltain virkamies sunnuntaina. Virkamiehen mukaan panttivangit tuotiin Algeriasta tukikohtaan perjantaina, ja heidät lennätetään kotimaahansa heidän tilansa mukaan. Yhden amerikkalaispanttivangin jäännökset tuotiin myös tukikohtaan, virkamies sanoi. Lauantai-iltana antamassaan lausunnossa Valkoinen talo sanoi olevansa tiiviissä yhteydessä Algerian hallitukseen "saadakseen tarkemman käsityksen tapahtuneesta". Britannian ulkoministeri William Hague yhtyi näihin lausuntoihin ja lisäsi, että hänen hallituksensa "työskentelee kovasti saadakseen lopullista tietoa" jokaisesta henkilöstä. Japanilla on 10 kansalaista, jotka ovat todennäköisesti sidoksissa JGC Corp. -nimiseen insinööritoimistoon, joka osallistui kaasuntuotantoon In Amenasissa - joiden turvallisuutta ei ole vielä vahvistettu, useiden kuolleiden lisäksi. Mielipide: Algerian kriisi on herätys Amerikalle . Tällainen islamistinen taistelutoiminta ei ole uutta Afrikassa, kuten viimeaikaiset väkivaltaisuudet Malissa ja Somaliassa. Algerian asema Afrikan suurimpana maakaasuntuottajana ja merkittävänä maakaasun toimittajana Eurooppaan lisää sen merkitystä niille, jotka haluavat investoida sinne. Kiinnostukseen liittyy kuitenkin paineita varmistaa, että ulkomaalaiset ja heidän liiketoimintansa ovat turvassa. Algerian energia- ja kaivosministeri Youcef Yousfi vakuutti sunnuntaina, että hänen maansa pystyy pitämään kaasulaitoksensa turvassa, ja sulki pois ulkomaisten joukkojen tulon avuksi. "Aiomme vahvistaa turvallisuutta, ja luotamme ensin omiin keinoihimme ja resursseihimme", Yousfi sanoi Algerian virallisen lehdistöpalvelun mukaan. Ratsiat muuttuvat tappaviksi . Sotilaat iskivät pickup-kuorma-autoilla laajalle kaasukompleksille noin 50 kilometriä Libyan rajalta länteen keskiviikkoaamuna, keräsivät siellä työskentelevät länsimaalaiset ryhmään ja sitoivat heidät. In Amenasin laitosta johtaa Algerian valtion öljy-yhtiö yhteistyössä ulkomaisten yritysten, kuten Statoilin ja BP:n, kanssa, ja sen vuoksi siellä työskentelee työntekijöitä useista maista. Yhdysvaltain ulkoministeriön virkamiehen mukaan sieppaajat käyttivät AK-47-kiväärejä ja laittoivat räjähdysaineliivejä joillekin panttivangeille. Algerian mukaan hyökkäys oli kosto siitä, että Ranska oli sallinut Ranskan käyttää Algerian ilmatilaa hyökkäykseen islamistisia taistelijoita vastaan naapurimaassa Malissa. Ja Sahara Newsin sunnuntaisessa raportissa väitettiin Belmoktarin sanoneen, että "40 maahanmuuttajataustaista jihadistia ja muslimimaiden kannattajaa" johti piiritystä kostoksi Malin hyökkäyksestä. Lue lisää: Mali ottaa haltuunsa keskeisen kaupungin, kun valtiot valmistelevat lisää joukkoja . Alueelliset analyytikot uskovat kuitenkin, että piiritys oli liian hienostunut, jotta se olisi voitu suunnitella vain muutamassa päivässä. Torstaina algerialaiset erikoisjoukot siirtyivät paikalle, koska hallituksen mukaan taistelijat halusivat paeta Maliin. Ääri-islamilaiset suunnittelivat myös räjäyttävänsä kaasulaitoksen ja varustivat sen kauttaaltaan miinoilla, yhdysvaltalaisvirkamies sanoi. Torstain sotilaallinen hyökkäys onnistui vapauttamaan joitakin panttivankeja - mutta ei kaikkia. Jotkut eloonjääneistä kertoivat vaikeista paoistaan naamioitumalla ja hiipimällä turvaan paikallisten kanssa, ja ainakin yksi eloonjäänyt juoksi henkensä edestä muoviräjähteet kaulassaan. Useita panttivankeja kuoli. Algerian armeijaa arvosteltiin joiltakin tahoilta siitä, että se oli vaarantanut panttivankien hengen tarpeettomasti. Hallitus ei lannistunut, vaan aloitti lauantaina toisen iskun. Tämä hyökkäys tappoi loput panttivanginvartijat, mutta johti useampien panttivankien kuolemaan. Algerian sisäministeriö ilmoitti lauantaina, että armeija puuttui asiaan "välttääkseen verisen käänteen tässä äärimmäisen vaarallisessa tilanteessa". "Oli selvää, että terroristit olivat päättäneet paeta maasta vankien kanssa ja pommittaa kaasulaitoksia." Sunnuntaina amerikkalainen lainsäätäjä sanoi, että Algerian hallitus torjui Yhdysvaltain tarjoukset auttaa kriisin aikana. "He päättivät hoitaa asian omalla tavallaan", sanoi edustaja Mike Rogers, Michiganin republikaani, joka on Yhdysvaltain edustajainhuoneen tiedustelukomitean puheenjohtaja. "He eivät halunneet meitä tai muita panttivankivaltioita mukaan päätöksentekoon." Britannian puolustusministeri Philip Hammond kutsui ihmishenkien menetystä "kauhistuttavaksi ja mahdottomaksi hyväksyä" ja syytti siitä yksinomaan terroristeja. Maat surevat kuolleita ja yrittävät löytää kadonneita . Vaikka operaation sotilaallinen osuus on ohi, etsintä ja suru ei ole ihmisten osalta maailmanlaajuista. Statoilin sunnuntaisen lausunnon mukaan Algerian joukot haravoivat laajalle levittäytyneen aavikkoalueen lisäksi sairaaloita ja hoitokeskuksia eri puolilla maata sekä kaupunkeja ja kyliä kohdealueen läheisyydessä. 'Mr. Marlboro': Veteraani jihadisti Algerian iskun takana . Kolumbia . Kolumbian presidentin mukaan yhden kansalaisen oletetaan kuolleen. Ranska . Yhtään ranskalaista panttivankia ei ole kateissa, Ranskan puolustusministeriö kertoi lauantaina. Yksi Yann Desjeux'ksi tunnistettu mies kuoli sen jälkeen, kun hän oli kertonut ranskalaiselle Sud Ouest -sanomalehdelle torstaina, että häntä ja 34:ää muuta yhdeksän eri kansallisuutta edustavaa panttivankia kohdeltiin hyvin. Kolme muuta vangittua on turvassa. Japani . JGC -- insinööritoimisto -- kertoi sunnuntaina, että 10 japanilaista ei ole vielä varmistettu olevan turvassa. Malesia . Kolme panttivankia oli matkalla takaisin Malesiaan, kertoi maan valtiollinen uutistoimisto sunnuntaina. On kuitenkin "huolestuttava mahdollisuus", että toinen on kuollut, ja viides on kateissa, virasto sanoi. Norja . Viisi norjalaista on kateissa, kun taas kahdeksan on turvassa, Norjan pääministeri Jens Stoltenberg sanoi. "Tiedämme, että kuolonuhreja on paljon", Statoilin toimitusjohtaja Helge Lund sanoi sunnuntaina. "Uusi päivä ilman vastauksia on lisännyt huolemme." Romania . Yksi romanialainen menetti henkensä, maan ulkoministeriö kertoi lauantaina. Neljä muuta romanialaista vapautettiin. Yhdistynyt kuningaskunta . Kolme Britannian kansalaista sai surmansa, ulkoministeriö kertoi sunnuntaina. Kolmen muun Britannian kansalaisen ja yhden Britanniassa asuvan henkilön "uskotaan myös kuolleen", hän sanoi. Kaksikymmentäkaksi muuta panttivangiksi joutunutta brittiä on palannut turvallisesti kotiin. Yhdysvallat . Ainakin yksi amerikkalainen, Frederick Buttaccio, on kuolleiden joukossa, ulkoministeriö kertoi. Kuusi vapautettua amerikkalaista lähti Algeriasta ja yksi jäi sinne. Lue lisää: Algerian hyökkäyksellä voi olla yhteys Libyan leireihin . CNN:n Paul Cruickshank, Slma Shelbayah, Kevin Bohn, Barbara Starr ja Per Nyberg osallistuivat tähän raporttiin.</w:t>
      </w:r>
    </w:p>
    <w:p>
      <w:r>
        <w:rPr>
          <w:b/>
        </w:rPr>
        <w:t xml:space="preserve">Tulos</w:t>
      </w:r>
    </w:p>
    <w:p>
      <w:r>
        <w:t xml:space="preserve">UUTTA: Algerialainen virkamies sanoo, ettei Algeria tarvitse apua energiantuotantolaitostensa turvaamisessa .</w:t>
        <w:br/>
        <w:t xml:space="preserve"> UUTTA: Algerialaiset etsivät sairaaloista, kylistä ja muualta kadonneita, kertoo Statoil .</w:t>
        <w:br/>
        <w:t xml:space="preserve"> Kriisissä kuolleiden määrä todennäköisesti nousee, sanoo algerialainen virkamies .</w:t>
        <w:br/>
        <w:t xml:space="preserve"> Uuden videon kerrotaan olevan al-Qaidan nimissä .</w:t>
      </w:r>
    </w:p>
    <w:p>
      <w:r>
        <w:rPr>
          <w:b/>
        </w:rPr>
        <w:t xml:space="preserve">Esimerkki 3.902</w:t>
      </w:r>
    </w:p>
    <w:p>
      <w:r>
        <w:t xml:space="preserve">(CNN) -- Mali ja Ghana ovat päässeet Afrikan maiden cupin välieriin molempien saavutettua sunnuntaina kovatasoiset puolivälierävoitot. Barcelonan keskikenttäpelaaja Seydou Keita teki Malin voittomaalin, kun se kukisti yhteisisäntä Gabonin 5-4 rangaistuspotkukilpailussa sen jälkeen, kun ottelu oli päättynyt 1-1:een 120 minuutin jälkeen Librevillessä. Samaan aikaan Andre Ayewin voittomaali jatkoajalla riitti MM-kisojen puolivälieräjoukkue Ghanalle, joka voitti Tunisian 2-1 toisessa ottelussa Francevillessä. Mali kohtaa nyt Norsunluurannikon neljän parhaan joukossa, kun taas Ghanaa odottaa välieräottelu Sambian kanssa. Gabon näytti pääsevän neljän parhaan joukkoon ensimmäistä kertaa historiassaan, kun Pierre-Emerick Aubameyang järjesti Eric Moulounguin avausmaalin 55. minuutilla. Tilanne pysyi ennallaan, kunnes kuusi minuuttia ennen loppua Bordeaux'n hyökkääjä Cheick Diabate kääntyi ja laukoi Malin tasoituksen. Molempien osapuolten tehtyä neljä ensimmäistä rangaistuspotkua, Gabonin tähtipelaaja Aubameyang näki Malin maalivahdin Soumaila Diakiten torjuvan rangaistuspotkunsa, ja Keita pääsi viileästi puskemaan Malin maaliin. Ghana jatkoi matkaansa kohti viidettä Afrikan maiden mestaruuskilpailujen mestaruuttaan voittamalla Tunisian, joka lopetti ottelun 10 miehen voimin. Kapteeni John Mensah avasi Ghanan maalihanat 10. minuutilla, kun hän ohjasi vasemman laidan kulman maaliin. Tunisia tasoitti kolme minuuttia ennen taukoa, kun Evian-hyökkääjä Sabeur Khalifa ohjasi rohkeasti Zouhaier Dhaouadin oikealta tulevan kiusoittelevan poikittaissyötön sisään. Ghana varmisti kuitenkin voiton 101 minuutin pelin jälkeen, kun Tunisian maalivahti Aymen Mathlouthi pudotti harmittoman näköisen poikittaissyötön, jonka Ayew vyörytti maaliin viidestä metristä. Tunisian toiveet päästä takaisin peliin päättyivät, kun Aymen Abdennour erotettiin Ayew'n kyynärpäästä.</w:t>
      </w:r>
    </w:p>
    <w:p>
      <w:r>
        <w:rPr>
          <w:b/>
        </w:rPr>
        <w:t xml:space="preserve">Tulos</w:t>
      </w:r>
    </w:p>
    <w:p>
      <w:r>
        <w:t xml:space="preserve">Mali ja Ghana ovat päässeet Afrikan kansojen cupin välieriin.</w:t>
        <w:br/>
        <w:t xml:space="preserve"> Seydou Keita tekee voittomaalin, kun Mali voittaa Gabonin rangaistuspotkuilla</w:t>
        <w:br/>
        <w:t xml:space="preserve"> Ghana joutuu jatkoajalle Tunisian kanssa ja voittaa lopulta 2-1 .</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docId:9619359457E22322E3085AC9840E632F</keywords>
  <dc:description>generated by python-docx</dc:description>
  <lastModifiedBy/>
  <revision>1</revision>
  <dcterms:created xsi:type="dcterms:W3CDTF">2013-12-23T23:15:00.0000000Z</dcterms:created>
  <dcterms:modified xsi:type="dcterms:W3CDTF">2013-12-23T23:15:00.0000000Z</dcterms:modified>
  <category/>
</coreProperties>
</file>